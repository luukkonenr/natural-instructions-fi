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0.1179</w:t>
      </w:r>
    </w:p>
    <w:p>
      <w:r>
        <w:t xml:space="preserve">Fyysisesti ne voivat muistuttaa hiiriä, rottia, myyriä tai hamstereita lajista ja alahaarasta riippuen.</w:t>
      </w:r>
    </w:p>
    <w:p>
      <w:r>
        <w:rPr>
          <w:b/>
        </w:rPr>
        <w:t xml:space="preserve">Tulos</w:t>
      </w:r>
    </w:p>
    <w:p>
      <w:r>
        <w:t xml:space="preserve">Fyysisesti ne voivat muistuttaa hiiriä, rottia, myyriä tai hamstereita. Se riippuu lajista ja alaryhmästä.</w:t>
      </w:r>
    </w:p>
    <w:p>
      <w:r>
        <w:rPr>
          <w:b/>
        </w:rPr>
        <w:t xml:space="preserve">Tulos</w:t>
      </w:r>
    </w:p>
    <w:p>
      <w:r>
        <w:t xml:space="preserve">Ne näyttävät hiiriltä, rotilta, myyräiltä tai hamstereilta, mutta lajilla ja suvulla on väliä.</w:t>
      </w:r>
    </w:p>
    <w:p>
      <w:r>
        <w:rPr>
          <w:b/>
        </w:rPr>
        <w:t xml:space="preserve">Tulos</w:t>
      </w:r>
    </w:p>
    <w:p>
      <w:r>
        <w:t xml:space="preserve">Lajista riippuen ne voivat muistuttaa hiiriä, rottia, myyriä tai hamstereita.</w:t>
      </w:r>
    </w:p>
    <w:p>
      <w:r>
        <w:rPr>
          <w:b/>
        </w:rPr>
        <w:t xml:space="preserve">Tulos</w:t>
      </w:r>
    </w:p>
    <w:p>
      <w:r>
        <w:t xml:space="preserve">Ne voivat näyttää hiiriltä, rotilta, kärpäsiltä tai hamstereilta. Se riippuu lajista ja alahaarasta.</w:t>
      </w:r>
    </w:p>
    <w:p>
      <w:r>
        <w:rPr>
          <w:b/>
        </w:rPr>
        <w:t xml:space="preserve">Tulos</w:t>
      </w:r>
    </w:p>
    <w:p>
      <w:r>
        <w:t xml:space="preserve">Fyysisesti ne voivat näyttää hiiriltä, rotilta, myyräiltä tai hamstereilta.</w:t>
      </w:r>
    </w:p>
    <w:p>
      <w:r>
        <w:rPr>
          <w:b/>
        </w:rPr>
        <w:t xml:space="preserve">Tulos</w:t>
      </w:r>
    </w:p>
    <w:p>
      <w:r>
        <w:t xml:space="preserve">Ne voivat näyttää hiiriltä, rotilta, myyriltä tai hamstereilta riippuen lajista ja alaluokasta.</w:t>
      </w:r>
    </w:p>
    <w:p>
      <w:r>
        <w:rPr>
          <w:b/>
        </w:rPr>
        <w:t xml:space="preserve">Esimerkki 0.1180</w:t>
      </w:r>
    </w:p>
    <w:p>
      <w:r>
        <w:t xml:space="preserve">Picasa Web Albums julkaistiin ensimmäisen kerran 6. kesäkuuta 2006.</w:t>
      </w:r>
    </w:p>
    <w:p>
      <w:r>
        <w:rPr>
          <w:b/>
        </w:rPr>
        <w:t xml:space="preserve">Tulos</w:t>
      </w:r>
    </w:p>
    <w:p>
      <w:r>
        <w:t xml:space="preserve">Picasa Web Albums julkaistiin vuonna 2006.</w:t>
      </w:r>
    </w:p>
    <w:p>
      <w:r>
        <w:rPr>
          <w:b/>
        </w:rPr>
        <w:t xml:space="preserve">Tulos</w:t>
      </w:r>
    </w:p>
    <w:p>
      <w:r>
        <w:t xml:space="preserve">Picasa Web Albums julkaistiin ensimmäisen kerran 6. kesäkuuta 2006.</w:t>
      </w:r>
    </w:p>
    <w:p>
      <w:r>
        <w:rPr>
          <w:b/>
        </w:rPr>
        <w:t xml:space="preserve">Tulos</w:t>
      </w:r>
    </w:p>
    <w:p>
      <w:r>
        <w:t xml:space="preserve">Picasa Web Albums vuoti alun perin. Vuoto tapahtui 6. kesäkuuta 2006.</w:t>
      </w:r>
    </w:p>
    <w:p>
      <w:r>
        <w:rPr>
          <w:b/>
        </w:rPr>
        <w:t xml:space="preserve">Tulos</w:t>
      </w:r>
    </w:p>
    <w:p>
      <w:r>
        <w:t xml:space="preserve">Picasa Web Albums julkaistiin 6. kesäkuuta 2006.</w:t>
      </w:r>
    </w:p>
    <w:p>
      <w:r>
        <w:rPr>
          <w:b/>
        </w:rPr>
        <w:t xml:space="preserve">Tulos</w:t>
      </w:r>
    </w:p>
    <w:p>
      <w:r>
        <w:t xml:space="preserve">Picasa julkaistiin ensimmäisen kerran 6. kesäkuuta 2006.</w:t>
      </w:r>
    </w:p>
    <w:p>
      <w:r>
        <w:rPr>
          <w:b/>
        </w:rPr>
        <w:t xml:space="preserve">Tulos</w:t>
      </w:r>
    </w:p>
    <w:p>
      <w:r>
        <w:t xml:space="preserve">Picasa Web Albums nähtiin ensimmäisen kerran 6. kesäkuuta 2006.</w:t>
      </w:r>
    </w:p>
    <w:p>
      <w:r>
        <w:rPr>
          <w:b/>
        </w:rPr>
        <w:t xml:space="preserve">Esimerkki 0.1181</w:t>
      </w:r>
    </w:p>
    <w:p>
      <w:r>
        <w:t xml:space="preserve">Myöhemmin Piper sai roolin televisiomainoksessa, jolla mainostettiin pop-lehti Smash Hitsiä.</w:t>
      </w:r>
    </w:p>
    <w:p>
      <w:r>
        <w:rPr>
          <w:b/>
        </w:rPr>
        <w:t xml:space="preserve">Tulos</w:t>
      </w:r>
    </w:p>
    <w:p>
      <w:r>
        <w:t xml:space="preserve">Myöhemmin Piper oli mukana pop-lehti Smash Hitsin tv-mainoksessa.</w:t>
      </w:r>
    </w:p>
    <w:p>
      <w:r>
        <w:rPr>
          <w:b/>
        </w:rPr>
        <w:t xml:space="preserve">Tulos</w:t>
      </w:r>
    </w:p>
    <w:p>
      <w:r>
        <w:t xml:space="preserve">Piper sai roolin televisiomainoksessa, jolla mainostettiin pop-lehti Smash Hitsiä.</w:t>
      </w:r>
    </w:p>
    <w:p>
      <w:r>
        <w:rPr>
          <w:b/>
        </w:rPr>
        <w:t xml:space="preserve">Tulos</w:t>
      </w:r>
    </w:p>
    <w:p>
      <w:r>
        <w:t xml:space="preserve">Piperillä oli rooli mainoksessa. Se oli Smash Hits -lehdelle.</w:t>
      </w:r>
    </w:p>
    <w:p>
      <w:r>
        <w:rPr>
          <w:b/>
        </w:rPr>
        <w:t xml:space="preserve">Tulos</w:t>
      </w:r>
    </w:p>
    <w:p>
      <w:r>
        <w:t xml:space="preserve">Piper sai myöhemmin roolin televisiomainoksessa. Hän mainosti pop-lehti Smash Hitsiä.</w:t>
      </w:r>
    </w:p>
    <w:p>
      <w:r>
        <w:rPr>
          <w:b/>
        </w:rPr>
        <w:t xml:space="preserve">Tulos</w:t>
      </w:r>
    </w:p>
    <w:p>
      <w:r>
        <w:t xml:space="preserve">Myöhemmin Piper sai roolin Smash Hits -lehden tv-mainoksessa.</w:t>
      </w:r>
    </w:p>
    <w:p>
      <w:r>
        <w:rPr>
          <w:b/>
        </w:rPr>
        <w:t xml:space="preserve">Tulos</w:t>
      </w:r>
    </w:p>
    <w:p>
      <w:r>
        <w:t xml:space="preserve">Myöhemmin Piper sai roolin pop-lehti Smash Hitsin televisiomainoksessa.</w:t>
      </w:r>
    </w:p>
    <w:p>
      <w:r>
        <w:rPr>
          <w:b/>
        </w:rPr>
        <w:t xml:space="preserve">Esimerkki 0.1182</w:t>
      </w:r>
    </w:p>
    <w:p>
      <w:r>
        <w:t xml:space="preserve">Pittsburg on kaupunki Campin piirikunnassa Texasissa.</w:t>
      </w:r>
    </w:p>
    <w:p>
      <w:r>
        <w:rPr>
          <w:b/>
        </w:rPr>
        <w:t xml:space="preserve">Tulos</w:t>
      </w:r>
    </w:p>
    <w:p>
      <w:r>
        <w:t xml:space="preserve">Pittsburg sijaitsee Campin piirikunnassa Texasissa.</w:t>
      </w:r>
    </w:p>
    <w:p>
      <w:r>
        <w:rPr>
          <w:b/>
        </w:rPr>
        <w:t xml:space="preserve">Tulos</w:t>
      </w:r>
    </w:p>
    <w:p>
      <w:r>
        <w:t xml:space="preserve">Pittsburg sijaitsee Campin piirikunnassa Texasissa.</w:t>
      </w:r>
    </w:p>
    <w:p>
      <w:r>
        <w:rPr>
          <w:b/>
        </w:rPr>
        <w:t xml:space="preserve">Tulos</w:t>
      </w:r>
    </w:p>
    <w:p>
      <w:r>
        <w:t xml:space="preserve">Pittsburg on kaupunki Texasissa.</w:t>
      </w:r>
    </w:p>
    <w:p>
      <w:r>
        <w:rPr>
          <w:b/>
        </w:rPr>
        <w:t xml:space="preserve">Tulos</w:t>
      </w:r>
    </w:p>
    <w:p>
      <w:r>
        <w:t xml:space="preserve">Pittsburg on kaupunki Campin piirikunnassa Texasissa.</w:t>
      </w:r>
    </w:p>
    <w:p>
      <w:r>
        <w:rPr>
          <w:b/>
        </w:rPr>
        <w:t xml:space="preserve">Esimerkki 0.1183</w:t>
      </w:r>
    </w:p>
    <w:p>
      <w:r>
        <w:t xml:space="preserve">Tasohyppelypeli (platformer) on videopelien lajityyppi, jolle on ominaista hyppiminen riippuville tasanteille tai esteiden yli.</w:t>
      </w:r>
    </w:p>
    <w:p>
      <w:r>
        <w:rPr>
          <w:b/>
        </w:rPr>
        <w:t xml:space="preserve">Tulos</w:t>
      </w:r>
    </w:p>
    <w:p>
      <w:r>
        <w:t xml:space="preserve">Tasohyppelypeli eli tasohyppelypeli on videopeligenre. Pelille on ominaista hyppiminen roikkuville alustoille tai esteiden yli.</w:t>
      </w:r>
    </w:p>
    <w:p>
      <w:r>
        <w:rPr>
          <w:b/>
        </w:rPr>
        <w:t xml:space="preserve">Tulos</w:t>
      </w:r>
    </w:p>
    <w:p>
      <w:r>
        <w:t xml:space="preserve">Tasohyppelypeli eli tasohyppelypeli on videopeligenre. Pelille on ominaista hyppiminen riippuville alustoille tai esteiden yli.</w:t>
      </w:r>
    </w:p>
    <w:p>
      <w:r>
        <w:rPr>
          <w:b/>
        </w:rPr>
        <w:t xml:space="preserve">Tulos</w:t>
      </w:r>
    </w:p>
    <w:p>
      <w:r>
        <w:t xml:space="preserve">Alustapeli on videopeli, jossa hypitään ja hypitään alustoille ja alustoilta.</w:t>
      </w:r>
    </w:p>
    <w:p>
      <w:r>
        <w:rPr>
          <w:b/>
        </w:rPr>
        <w:t xml:space="preserve">Tulos</w:t>
      </w:r>
    </w:p>
    <w:p>
      <w:r>
        <w:t xml:space="preserve">Tasohyppelypeli (platformer) on videopeligenre, jossa hahmot hyppivät riippuville alustoille tai esteiden yli.</w:t>
      </w:r>
    </w:p>
    <w:p>
      <w:r>
        <w:rPr>
          <w:b/>
        </w:rPr>
        <w:t xml:space="preserve">Tulos</w:t>
      </w:r>
    </w:p>
    <w:p>
      <w:r>
        <w:t xml:space="preserve">Tasohyppelypeli on videopeligenre, jossa hahmot hyppivät alustoilla ja väistävät esteitä.</w:t>
      </w:r>
    </w:p>
    <w:p>
      <w:r>
        <w:rPr>
          <w:b/>
        </w:rPr>
        <w:t xml:space="preserve">Tulos</w:t>
      </w:r>
    </w:p>
    <w:p>
      <w:r>
        <w:t xml:space="preserve">Tasohyppelypeli on videopeligenre, jossa hypit alustoille ja alustoilta.</w:t>
      </w:r>
    </w:p>
    <w:p>
      <w:r>
        <w:rPr>
          <w:b/>
        </w:rPr>
        <w:t xml:space="preserve">Tulos</w:t>
      </w:r>
    </w:p>
    <w:p>
      <w:r>
        <w:t xml:space="preserve">Tasohyppelypeli tai tasohyppelypeli on eräänlainen videopeli, joka sisältää tyypillisesti hyppimistä roikkuville tasanteille tai esteille.</w:t>
      </w:r>
    </w:p>
    <w:p>
      <w:r>
        <w:rPr>
          <w:b/>
        </w:rPr>
        <w:t xml:space="preserve">Tulos</w:t>
      </w:r>
    </w:p>
    <w:p>
      <w:r>
        <w:t xml:space="preserve">Tasohyppelypeli tai tasohyppelypeli on videopelien lajityyppi, jossa hypitään ja hypitään riippuvilta alustoilta tai esteiltä.</w:t>
      </w:r>
    </w:p>
    <w:p>
      <w:r>
        <w:rPr>
          <w:b/>
        </w:rPr>
        <w:t xml:space="preserve">Esimerkki 0.1184</w:t>
      </w:r>
    </w:p>
    <w:p>
      <w:r>
        <w:t xml:space="preserve">Plessur on hallinnollinen alue Graubündenin kantonissa Sveitsissä.</w:t>
      </w:r>
    </w:p>
    <w:p>
      <w:r>
        <w:rPr>
          <w:b/>
        </w:rPr>
        <w:t xml:space="preserve">Tulos</w:t>
      </w:r>
    </w:p>
    <w:p>
      <w:r>
        <w:t xml:space="preserve">Plessur on hallinnollinen alue Graubündenissä Sveitsissä.</w:t>
      </w:r>
    </w:p>
    <w:p>
      <w:r>
        <w:rPr>
          <w:b/>
        </w:rPr>
        <w:t xml:space="preserve">Tulos</w:t>
      </w:r>
    </w:p>
    <w:p>
      <w:r>
        <w:t xml:space="preserve">Plessur on hallinnollinen alue Graubündenin kantonissa Sveitsissä.</w:t>
      </w:r>
    </w:p>
    <w:p>
      <w:r>
        <w:rPr>
          <w:b/>
        </w:rPr>
        <w:t xml:space="preserve">Esimerkki 0,1185</w:t>
      </w:r>
    </w:p>
    <w:p>
      <w:r>
        <w:t xml:space="preserve">Plutoidit Jääkääpiöt, jotka ovat saavuttaneet hydrostaattisen tasapainon, ovat plutoideja.</w:t>
      </w:r>
    </w:p>
    <w:p>
      <w:r>
        <w:rPr>
          <w:b/>
        </w:rPr>
        <w:t xml:space="preserve">Tulos</w:t>
      </w:r>
    </w:p>
    <w:p>
      <w:r>
        <w:t xml:space="preserve">Plutoidit ovat jääkääpiöitä, jotka ovat saavuttaneet hydrostaattisen tasapainon.</w:t>
      </w:r>
    </w:p>
    <w:p>
      <w:r>
        <w:rPr>
          <w:b/>
        </w:rPr>
        <w:t xml:space="preserve">Tulos</w:t>
      </w:r>
    </w:p>
    <w:p>
      <w:r>
        <w:t xml:space="preserve">Plutoidit Jääkääpiöt, joilla on hydrostaattinen tasapaino, ovat plutoideja.</w:t>
      </w:r>
    </w:p>
    <w:p>
      <w:r>
        <w:rPr>
          <w:b/>
        </w:rPr>
        <w:t xml:space="preserve">Tulos</w:t>
      </w:r>
    </w:p>
    <w:p>
      <w:r>
        <w:t xml:space="preserve">Jääkääpiöt, jotka ovat saaneet lähes pyöreän muodon, ovat plutoideja.</w:t>
      </w:r>
    </w:p>
    <w:p>
      <w:r>
        <w:rPr>
          <w:b/>
        </w:rPr>
        <w:t xml:space="preserve">Tulos</w:t>
      </w:r>
    </w:p>
    <w:p>
      <w:r>
        <w:t xml:space="preserve">Plutoidit ovat jääkääpiöitä, jotka ovat saavuttaneet tasapainon.</w:t>
      </w:r>
    </w:p>
    <w:p>
      <w:r>
        <w:rPr>
          <w:b/>
        </w:rPr>
        <w:t xml:space="preserve">Esimerkki 0.1186</w:t>
      </w:r>
    </w:p>
    <w:p>
      <w:r>
        <w:t xml:space="preserve">Polydor Records on levy-yhtiö, jonka pääkonttori sijaitsee tällä hetkellä Yhdistyneessä kuningaskunnassa ja joka on Universal Music Groupin tytäryhtiö.</w:t>
      </w:r>
    </w:p>
    <w:p>
      <w:r>
        <w:rPr>
          <w:b/>
        </w:rPr>
        <w:t xml:space="preserve">Tulos</w:t>
      </w:r>
    </w:p>
    <w:p>
      <w:r>
        <w:t xml:space="preserve">Polydor Recordsin pääkonttori Yhdistyneessä kuningaskunnassa.  Sen omistaa Universal Music Group.</w:t>
      </w:r>
    </w:p>
    <w:p>
      <w:r>
        <w:rPr>
          <w:b/>
        </w:rPr>
        <w:t xml:space="preserve">Tulos</w:t>
      </w:r>
    </w:p>
    <w:p>
      <w:r>
        <w:t xml:space="preserve">Polydor Records on Yhdistyneessä kuningaskunnassa toimiva levy-yhtiö. Se on Universal Music Groupin tytäryhtiö.</w:t>
      </w:r>
    </w:p>
    <w:p>
      <w:r>
        <w:rPr>
          <w:b/>
        </w:rPr>
        <w:t xml:space="preserve">Tulos</w:t>
      </w:r>
    </w:p>
    <w:p>
      <w:r>
        <w:t xml:space="preserve">Polydor Records sijaitsee Yhdistyneessä kuningaskunnassa, ja sen omistaa Universal Music Group.</w:t>
      </w:r>
    </w:p>
    <w:p>
      <w:r>
        <w:rPr>
          <w:b/>
        </w:rPr>
        <w:t xml:space="preserve">Tulos</w:t>
      </w:r>
    </w:p>
    <w:p>
      <w:r>
        <w:t xml:space="preserve">Universal Music Groupin tytäryhtiö on brittiläinen Polydor Records.</w:t>
      </w:r>
    </w:p>
    <w:p>
      <w:r>
        <w:rPr>
          <w:b/>
        </w:rPr>
        <w:t xml:space="preserve">Tulos</w:t>
      </w:r>
    </w:p>
    <w:p>
      <w:r>
        <w:t xml:space="preserve">Polydor Records -levy-yhtiön päätoimisto sijaitsee Yhdistyneessä kuningaskunnassa, ja se on osa Universal Music Groupia.</w:t>
      </w:r>
    </w:p>
    <w:p>
      <w:r>
        <w:rPr>
          <w:b/>
        </w:rPr>
        <w:t xml:space="preserve">Tulos</w:t>
      </w:r>
    </w:p>
    <w:p>
      <w:r>
        <w:t xml:space="preserve">Polydor Records on levy-yhtiö, jonka pääkonttori sijaitsee tällä hetkellä Yhdistyneessä kuningaskunnassa. Se on Universal Music Groupin tytäryhtiö.</w:t>
      </w:r>
    </w:p>
    <w:p>
      <w:r>
        <w:rPr>
          <w:b/>
        </w:rPr>
        <w:t xml:space="preserve">Tulos</w:t>
      </w:r>
    </w:p>
    <w:p>
      <w:r>
        <w:t xml:space="preserve">Polydor Records on brittiläinen levy-yhtiö, joka kuuluu Universal Music Groupin alaisuuteen.</w:t>
      </w:r>
    </w:p>
    <w:p>
      <w:r>
        <w:rPr>
          <w:b/>
        </w:rPr>
        <w:t xml:space="preserve">Tulos</w:t>
      </w:r>
    </w:p>
    <w:p>
      <w:r>
        <w:t xml:space="preserve">Polydor Records on levy-yhtiö, jonka pääkonttori sijaitsee Yhdistyneessä kuningaskunnassa. Se on Universal Music Groupin tytäryhtiö.</w:t>
      </w:r>
    </w:p>
    <w:p>
      <w:r>
        <w:rPr>
          <w:b/>
        </w:rPr>
        <w:t xml:space="preserve">Tulos</w:t>
      </w:r>
    </w:p>
    <w:p>
      <w:r>
        <w:t xml:space="preserve">Polydor Records on Universal Music Groupin tytäryhtiö.  Levy-yhtiön pääkonttori sijaitsee Yhdistyneessä kuningaskunnassa.</w:t>
      </w:r>
    </w:p>
    <w:p>
      <w:r>
        <w:rPr>
          <w:b/>
        </w:rPr>
        <w:t xml:space="preserve">Esimerkki 0.1187</w:t>
      </w:r>
    </w:p>
    <w:p>
      <w:r>
        <w:t xml:space="preserve">Pompeji muuttui paljon julkisemmaksi ja avoimemmaksi paikaksi.</w:t>
      </w:r>
    </w:p>
    <w:p>
      <w:r>
        <w:rPr>
          <w:b/>
        </w:rPr>
        <w:t xml:space="preserve">Tulos</w:t>
      </w:r>
    </w:p>
    <w:p>
      <w:r>
        <w:t xml:space="preserve">Pompeijista tehtiin julkisempi ja avoimempi paikka.</w:t>
      </w:r>
    </w:p>
    <w:p>
      <w:r>
        <w:rPr>
          <w:b/>
        </w:rPr>
        <w:t xml:space="preserve">Tulos</w:t>
      </w:r>
    </w:p>
    <w:p>
      <w:r>
        <w:t xml:space="preserve">Pompeijista tehtiin julkisempi ja avoimempi paikka.</w:t>
      </w:r>
    </w:p>
    <w:p>
      <w:r>
        <w:rPr>
          <w:b/>
        </w:rPr>
        <w:t xml:space="preserve">Tulos</w:t>
      </w:r>
    </w:p>
    <w:p>
      <w:r>
        <w:t xml:space="preserve">Pompeijista tehtiin julkisempi ja avoimempi paikka.</w:t>
      </w:r>
    </w:p>
    <w:p>
      <w:r>
        <w:rPr>
          <w:b/>
        </w:rPr>
        <w:t xml:space="preserve">Tulos</w:t>
      </w:r>
    </w:p>
    <w:p>
      <w:r>
        <w:t xml:space="preserve">Pompeijista on tehty paljon julkisempi ja avoimempi paikka.</w:t>
      </w:r>
    </w:p>
    <w:p>
      <w:r>
        <w:rPr>
          <w:b/>
        </w:rPr>
        <w:t xml:space="preserve">Tulos</w:t>
      </w:r>
    </w:p>
    <w:p>
      <w:r>
        <w:t xml:space="preserve">Pompeji muutettiin julkiseksi paikaksi.</w:t>
      </w:r>
    </w:p>
    <w:p>
      <w:r>
        <w:rPr>
          <w:b/>
        </w:rPr>
        <w:t xml:space="preserve">Tulos</w:t>
      </w:r>
    </w:p>
    <w:p>
      <w:r>
        <w:t xml:space="preserve">Pompeijista tehtiin julkisempi paikka.</w:t>
      </w:r>
    </w:p>
    <w:p>
      <w:r>
        <w:rPr>
          <w:b/>
        </w:rPr>
        <w:t xml:space="preserve">Tulos</w:t>
      </w:r>
    </w:p>
    <w:p>
      <w:r>
        <w:t xml:space="preserve">Pompeijista tehtiin julkinen ja avoin paikka.</w:t>
      </w:r>
    </w:p>
    <w:p>
      <w:r>
        <w:rPr>
          <w:b/>
        </w:rPr>
        <w:t xml:space="preserve">Tulos</w:t>
      </w:r>
    </w:p>
    <w:p>
      <w:r>
        <w:t xml:space="preserve">Pompeijista tuli paljon julkisempi ja avoimempi.</w:t>
      </w:r>
    </w:p>
    <w:p>
      <w:r>
        <w:rPr>
          <w:b/>
        </w:rPr>
        <w:t xml:space="preserve">Esimerkki 0.1188</w:t>
      </w:r>
    </w:p>
    <w:p>
      <w:r>
        <w:t xml:space="preserve">Pontedera on italialainen teollisuuskaupunki Toscanassa, Italiassa, Pisan maakunnassa.</w:t>
      </w:r>
    </w:p>
    <w:p>
      <w:r>
        <w:rPr>
          <w:b/>
        </w:rPr>
        <w:t xml:space="preserve">Tulos</w:t>
      </w:r>
    </w:p>
    <w:p>
      <w:r>
        <w:t xml:space="preserve">Pontedera on Toscanan kaupunki Pisan kaupungissa.</w:t>
      </w:r>
    </w:p>
    <w:p>
      <w:r>
        <w:rPr>
          <w:b/>
        </w:rPr>
        <w:t xml:space="preserve">Tulos</w:t>
      </w:r>
    </w:p>
    <w:p>
      <w:r>
        <w:t xml:space="preserve">Pontedera on italialainen kaupunki Toscanassa, Italiassa. Se on osa Pisan kaupunkia.</w:t>
      </w:r>
    </w:p>
    <w:p>
      <w:r>
        <w:rPr>
          <w:b/>
        </w:rPr>
        <w:t xml:space="preserve">Tulos</w:t>
      </w:r>
    </w:p>
    <w:p>
      <w:r>
        <w:t xml:space="preserve">Pontedera on teollisuuskaupunki Toscanassa Italiassa.</w:t>
      </w:r>
    </w:p>
    <w:p>
      <w:r>
        <w:rPr>
          <w:b/>
        </w:rPr>
        <w:t xml:space="preserve">Tulos</w:t>
      </w:r>
    </w:p>
    <w:p>
      <w:r>
        <w:t xml:space="preserve">Pontedera on italialainen teollisuuskaupunki Toscanassa, Italiassa. Se sijaitsee Pisan maakunnassa.</w:t>
      </w:r>
    </w:p>
    <w:p>
      <w:r>
        <w:rPr>
          <w:b/>
        </w:rPr>
        <w:t xml:space="preserve">Tulos</w:t>
      </w:r>
    </w:p>
    <w:p>
      <w:r>
        <w:t xml:space="preserve">Pontedera on italialainen teollisuuskaupunki Toscanassa, Italiassa, Pisan maakunnassa.</w:t>
      </w:r>
    </w:p>
    <w:p>
      <w:r>
        <w:rPr>
          <w:b/>
        </w:rPr>
        <w:t xml:space="preserve">Tulos</w:t>
      </w:r>
    </w:p>
    <w:p>
      <w:r>
        <w:t xml:space="preserve">Pontedera on italialainen teollisuuskaupunki Toscanassa, Italiassa, Pisan hallintoalueella.</w:t>
      </w:r>
    </w:p>
    <w:p>
      <w:r>
        <w:rPr>
          <w:b/>
        </w:rPr>
        <w:t xml:space="preserve">Tulos</w:t>
      </w:r>
    </w:p>
    <w:p>
      <w:r>
        <w:t xml:space="preserve">Pontedera on teollisuuskaupunki Toscanassa Italiassa. Se sijaitsee Pisan maakunnassa.</w:t>
      </w:r>
    </w:p>
    <w:p>
      <w:r>
        <w:rPr>
          <w:b/>
        </w:rPr>
        <w:t xml:space="preserve">Esimerkki 0.1189</w:t>
      </w:r>
    </w:p>
    <w:p>
      <w:r>
        <w:t xml:space="preserve">Post-hardcore on musiikkilaji, joka on kehittynyt hardcore-punkista, joka puolestaan on laajemman punk rock -liikkeen haara.</w:t>
      </w:r>
    </w:p>
    <w:p>
      <w:r>
        <w:rPr>
          <w:b/>
        </w:rPr>
        <w:t xml:space="preserve">Tulos</w:t>
      </w:r>
    </w:p>
    <w:p>
      <w:r>
        <w:t xml:space="preserve">Post-hardcore-musiikki sai alkunsa hardcore-punkista, joka tuli punkrock-liikkeestä.</w:t>
      </w:r>
    </w:p>
    <w:p>
      <w:r>
        <w:rPr>
          <w:b/>
        </w:rPr>
        <w:t xml:space="preserve">Tulos</w:t>
      </w:r>
    </w:p>
    <w:p>
      <w:r>
        <w:t xml:space="preserve">Post-hardcore on musiikkilaji, joka on kehittynyt hardcore-punkista.  Se on laajemman punk rock -liikkeen haara.</w:t>
      </w:r>
    </w:p>
    <w:p>
      <w:r>
        <w:rPr>
          <w:b/>
        </w:rPr>
        <w:t xml:space="preserve">Tulos</w:t>
      </w:r>
    </w:p>
    <w:p>
      <w:r>
        <w:t xml:space="preserve">Post-hardcore on musiikkikategoria, joka on siirtynyt hardcore-punkista, joka on laajemman punkrock-liikkeen haara.</w:t>
      </w:r>
    </w:p>
    <w:p>
      <w:r>
        <w:rPr>
          <w:b/>
        </w:rPr>
        <w:t xml:space="preserve">Tulos</w:t>
      </w:r>
    </w:p>
    <w:p>
      <w:r>
        <w:t xml:space="preserve">Post-hardcore on musiikkia, joka on lähtöisin hardcore-punkista, joka puolestaan on punkrockin yleisen liikkeen haara.</w:t>
      </w:r>
    </w:p>
    <w:p>
      <w:r>
        <w:rPr>
          <w:b/>
        </w:rPr>
        <w:t xml:space="preserve">Tulos</w:t>
      </w:r>
    </w:p>
    <w:p>
      <w:r>
        <w:t xml:space="preserve">Post-hardcore on musiikkilaji, joka syntyi hardcore-punkista. Jälkimmäinen on myös osa punk rock -liikettä.</w:t>
      </w:r>
    </w:p>
    <w:p>
      <w:r>
        <w:rPr>
          <w:b/>
        </w:rPr>
        <w:t xml:space="preserve">Tulos</w:t>
      </w:r>
    </w:p>
    <w:p>
      <w:r>
        <w:t xml:space="preserve">Post-hardcore on musiikkilaji, joka on kehittynyt hardcore-punkista. Se tulee laajemmasta punkrock-liikkeestä.</w:t>
      </w:r>
    </w:p>
    <w:p>
      <w:r>
        <w:rPr>
          <w:b/>
        </w:rPr>
        <w:t xml:space="preserve">Tulos</w:t>
      </w:r>
    </w:p>
    <w:p>
      <w:r>
        <w:t xml:space="preserve">Post-hardcore on musiikkilaji. Se kehittyi hardcore-punkista. Hardcore punk oli laajemman punk rock -liikkeen haara.</w:t>
      </w:r>
    </w:p>
    <w:p>
      <w:r>
        <w:rPr>
          <w:b/>
        </w:rPr>
        <w:t xml:space="preserve">Tulos</w:t>
      </w:r>
    </w:p>
    <w:p>
      <w:r>
        <w:t xml:space="preserve">Post-hardcore on musiikkia, joka on peräisin hardcore-punkista, joka on peräisin laajemmasta punkrock-liikkeestä.</w:t>
      </w:r>
    </w:p>
    <w:p>
      <w:r>
        <w:rPr>
          <w:b/>
        </w:rPr>
        <w:t xml:space="preserve">Esimerkki 0.1190</w:t>
      </w:r>
    </w:p>
    <w:p>
      <w:r>
        <w:t xml:space="preserve">Postijärjestelmillä on usein muitakin tehtäviä kuin kirjeiden lähettäminen.</w:t>
      </w:r>
    </w:p>
    <w:p>
      <w:r>
        <w:rPr>
          <w:b/>
        </w:rPr>
        <w:t xml:space="preserve">Tulos</w:t>
      </w:r>
    </w:p>
    <w:p>
      <w:r>
        <w:t xml:space="preserve">Postijärjestelmillä on usein muitakin tehtäviä kuin kirjeiden lähettäminen.</w:t>
      </w:r>
    </w:p>
    <w:p>
      <w:r>
        <w:rPr>
          <w:b/>
        </w:rPr>
        <w:t xml:space="preserve">Tulos</w:t>
      </w:r>
    </w:p>
    <w:p>
      <w:r>
        <w:t xml:space="preserve">Postijärjestelmät tekevät usein muutakin kuin lähettävät kirjeitä.</w:t>
      </w:r>
    </w:p>
    <w:p>
      <w:r>
        <w:rPr>
          <w:b/>
        </w:rPr>
        <w:t xml:space="preserve">Tulos</w:t>
      </w:r>
    </w:p>
    <w:p>
      <w:r>
        <w:t xml:space="preserve">Postijärjestelmät tarjoavat muitakin palveluja kuin kirjeiden lähettämisen.</w:t>
      </w:r>
    </w:p>
    <w:p>
      <w:r>
        <w:rPr>
          <w:b/>
        </w:rPr>
        <w:t xml:space="preserve">Tulos</w:t>
      </w:r>
    </w:p>
    <w:p>
      <w:r>
        <w:t xml:space="preserve">Postijärjestelmillä on muitakin tehtäviä kuin kirjeiden lähettäminen.</w:t>
      </w:r>
    </w:p>
    <w:p>
      <w:r>
        <w:rPr>
          <w:b/>
        </w:rPr>
        <w:t xml:space="preserve">Tulos</w:t>
      </w:r>
    </w:p>
    <w:p>
      <w:r>
        <w:t xml:space="preserve">Postijärjestelmillä on muitakin tehtäviä kuin kirjeiden lähettäminen.</w:t>
      </w:r>
    </w:p>
    <w:p>
      <w:r>
        <w:rPr>
          <w:b/>
        </w:rPr>
        <w:t xml:space="preserve">Tulos</w:t>
      </w:r>
    </w:p>
    <w:p>
      <w:r>
        <w:t xml:space="preserve">Postijärjestelmät tekevät muutakin kuin vain lähettävät kirjeitä.</w:t>
      </w:r>
    </w:p>
    <w:p>
      <w:r>
        <w:rPr>
          <w:b/>
        </w:rPr>
        <w:t xml:space="preserve">Tulos</w:t>
      </w:r>
    </w:p>
    <w:p>
      <w:r>
        <w:t xml:space="preserve">Postijärjestelmät tekevät usein muutakin kuin vain lähettävät kirjeitä.</w:t>
      </w:r>
    </w:p>
    <w:p>
      <w:r>
        <w:rPr>
          <w:b/>
        </w:rPr>
        <w:t xml:space="preserve">Tulos</w:t>
      </w:r>
    </w:p>
    <w:p>
      <w:r>
        <w:t xml:space="preserve">Postijärjestelmät tekevät usein muutakin kuin lähettävät kirjeitä.</w:t>
      </w:r>
    </w:p>
    <w:p>
      <w:r>
        <w:rPr>
          <w:b/>
        </w:rPr>
        <w:t xml:space="preserve">Esimerkki 0.1191</w:t>
      </w:r>
    </w:p>
    <w:p>
      <w:r>
        <w:t xml:space="preserve">Poutrincourtin poika testamenttasi asutuksen Charles de Saint-Étienne de la Tourille tämän kuoltua vuonna 1623.</w:t>
      </w:r>
    </w:p>
    <w:p>
      <w:r>
        <w:rPr>
          <w:b/>
        </w:rPr>
        <w:t xml:space="preserve">Tulos</w:t>
      </w:r>
    </w:p>
    <w:p>
      <w:r>
        <w:t xml:space="preserve">Poutrincourtin poika siirsi asutuksen Charles de Saint-Étiennen haltuun, kun tämä kuoli vuonna 1623.</w:t>
      </w:r>
    </w:p>
    <w:p>
      <w:r>
        <w:rPr>
          <w:b/>
        </w:rPr>
        <w:t xml:space="preserve">Tulos</w:t>
      </w:r>
    </w:p>
    <w:p>
      <w:r>
        <w:t xml:space="preserve">Poutrincourtin poika peri asutuksen Charles de Saint-Étienne de la Tourille, kun tämä kuoli vuonna 1623.</w:t>
      </w:r>
    </w:p>
    <w:p>
      <w:r>
        <w:rPr>
          <w:b/>
        </w:rPr>
        <w:t xml:space="preserve">Tulos</w:t>
      </w:r>
    </w:p>
    <w:p>
      <w:r>
        <w:t xml:space="preserve">Poutrincourtin kuoltua vuonna 1623 hän jätti asutuksen pojalleen Charles de Saint-Étienne de la Tourille.</w:t>
      </w:r>
    </w:p>
    <w:p>
      <w:r>
        <w:rPr>
          <w:b/>
        </w:rPr>
        <w:t xml:space="preserve">Tulos</w:t>
      </w:r>
    </w:p>
    <w:p>
      <w:r>
        <w:t xml:space="preserve">Poutrincourtin poika antoi asumuksen Charles de Saint-Étienne de la Tourille, kun tämä kuoli vuonna 1623.</w:t>
      </w:r>
    </w:p>
    <w:p>
      <w:r>
        <w:rPr>
          <w:b/>
        </w:rPr>
        <w:t xml:space="preserve">Tulos</w:t>
      </w:r>
    </w:p>
    <w:p>
      <w:r>
        <w:t xml:space="preserve">Poutrincourtin poika antoi siirtokunnan Charles de Saint-Étienne de la Tourille tämän kuoltua vuonna 1623.</w:t>
      </w:r>
    </w:p>
    <w:p>
      <w:r>
        <w:rPr>
          <w:b/>
        </w:rPr>
        <w:t xml:space="preserve">Tulos</w:t>
      </w:r>
    </w:p>
    <w:p>
      <w:r>
        <w:t xml:space="preserve">Kuoltuaan Poutrincourtin poika antoi asumuksen Charles de Saint-Étienne de la Tourille.</w:t>
      </w:r>
    </w:p>
    <w:p>
      <w:r>
        <w:rPr>
          <w:b/>
        </w:rPr>
        <w:t xml:space="preserve">Esimerkki 0.1192</w:t>
      </w:r>
    </w:p>
    <w:p>
      <w:r>
        <w:t xml:space="preserve">Voimansiirto on energian siirtämistä sen syntypaikasta paikkaan, jossa se käytetään hyödyllisen työn tekemiseen.</w:t>
      </w:r>
    </w:p>
    <w:p>
      <w:r>
        <w:rPr>
          <w:b/>
        </w:rPr>
        <w:t xml:space="preserve">Tulos</w:t>
      </w:r>
    </w:p>
    <w:p>
      <w:r>
        <w:t xml:space="preserve">Energia siirtyy lähtöpaikastaan paikkaan, jossa se on hyödynnettävissä sähkönsiirron aikana.</w:t>
      </w:r>
    </w:p>
    <w:p>
      <w:r>
        <w:rPr>
          <w:b/>
        </w:rPr>
        <w:t xml:space="preserve">Tulos</w:t>
      </w:r>
    </w:p>
    <w:p>
      <w:r>
        <w:t xml:space="preserve">Voimansiirto on energian siirtämistä paikasta, jossa se tuotetaan, paikkaan, jossa se käytetään hyödylliseen työhön.</w:t>
      </w:r>
    </w:p>
    <w:p>
      <w:r>
        <w:rPr>
          <w:b/>
        </w:rPr>
        <w:t xml:space="preserve">Tulos</w:t>
      </w:r>
    </w:p>
    <w:p>
      <w:r>
        <w:t xml:space="preserve">Voimansiirto on energiaa, joka siirtyy lähtöpisteestä kohteeseen, jossa sitä käytetään.</w:t>
      </w:r>
    </w:p>
    <w:p>
      <w:r>
        <w:rPr>
          <w:b/>
        </w:rPr>
        <w:t xml:space="preserve">Tulos</w:t>
      </w:r>
    </w:p>
    <w:p>
      <w:r>
        <w:t xml:space="preserve">Voimansiirto on energian siirtämistä sen alkuperästä hyödyllisen työn tekemiseen.</w:t>
      </w:r>
    </w:p>
    <w:p>
      <w:r>
        <w:rPr>
          <w:b/>
        </w:rPr>
        <w:t xml:space="preserve">Tulos</w:t>
      </w:r>
    </w:p>
    <w:p>
      <w:r>
        <w:t xml:space="preserve">Voimansiirto on energian siirtämistä paikasta toiseen.</w:t>
      </w:r>
    </w:p>
    <w:p>
      <w:r>
        <w:rPr>
          <w:b/>
        </w:rPr>
        <w:t xml:space="preserve">Tulos</w:t>
      </w:r>
    </w:p>
    <w:p>
      <w:r>
        <w:t xml:space="preserve">Voimansiirto on energian siirtoa sen syntypaikasta paikkaan, jossa se käytetään työn tekemiseen.</w:t>
      </w:r>
    </w:p>
    <w:p>
      <w:r>
        <w:rPr>
          <w:b/>
        </w:rPr>
        <w:t xml:space="preserve">Tulos</w:t>
      </w:r>
    </w:p>
    <w:p>
      <w:r>
        <w:t xml:space="preserve">Voimansiirto on energian siirtämistä paikasta, jossa se on tuotettu, paikkaan, jossa se voi tehdä hyödyllistä työtä.</w:t>
      </w:r>
    </w:p>
    <w:p>
      <w:r>
        <w:rPr>
          <w:b/>
        </w:rPr>
        <w:t xml:space="preserve">Esimerkki 0.1193</w:t>
      </w:r>
    </w:p>
    <w:p>
      <w:r>
        <w:t xml:space="preserve">Aseellisen kapinan valmisteluja edistettiin, ja hänestä tehtiin kolmannen pataljoonan komentaja ja Dublinin prikaatin adjutantti.</w:t>
      </w:r>
    </w:p>
    <w:p>
      <w:r>
        <w:rPr>
          <w:b/>
        </w:rPr>
        <w:t xml:space="preserve">Tulos</w:t>
      </w:r>
    </w:p>
    <w:p>
      <w:r>
        <w:t xml:space="preserve">Hänestä tehtiin kolmannen pataljoonan komentaja ja Dublinin prikaatin toimeenpanija kapinaa varten.</w:t>
      </w:r>
    </w:p>
    <w:p>
      <w:r>
        <w:rPr>
          <w:b/>
        </w:rPr>
        <w:t xml:space="preserve">Tulos</w:t>
      </w:r>
    </w:p>
    <w:p>
      <w:r>
        <w:t xml:space="preserve">Aseellista kapinaa valmisteltiin.  Hänestä tuli kolmannen pataljoonan komentaja ja Dublinin prikaatin adjutantti.</w:t>
      </w:r>
    </w:p>
    <w:p>
      <w:r>
        <w:rPr>
          <w:b/>
        </w:rPr>
        <w:t xml:space="preserve">Tulos</w:t>
      </w:r>
    </w:p>
    <w:p>
      <w:r>
        <w:t xml:space="preserve">Aseellista kapinaa valmisteltiin, ja hänestä tehtiin kolmannen pataljoonan komentaja ja Dublinin prikaatin adjutantti.</w:t>
      </w:r>
    </w:p>
    <w:p>
      <w:r>
        <w:rPr>
          <w:b/>
        </w:rPr>
        <w:t xml:space="preserve">Tulos</w:t>
      </w:r>
    </w:p>
    <w:p>
      <w:r>
        <w:t xml:space="preserve">Valmisteluja aseellisen kapinan järjestämiseksi jatkettiin. Hänestä tehtiin kolmannen pataljoonan komentaja. Hänestä tehtiin myös Dublinin prikaatin adjutantti.</w:t>
      </w:r>
    </w:p>
    <w:p>
      <w:r>
        <w:rPr>
          <w:b/>
        </w:rPr>
        <w:t xml:space="preserve">Tulos</w:t>
      </w:r>
    </w:p>
    <w:p>
      <w:r>
        <w:t xml:space="preserve">Aseellista mellakkaa suunniteltiin, ja hänet nimitettiin 3. pataljoonan komentajaksi ja Dublinin prikaatin avustajaksi.</w:t>
      </w:r>
    </w:p>
    <w:p>
      <w:r>
        <w:rPr>
          <w:b/>
        </w:rPr>
        <w:t xml:space="preserve">Esimerkki 0.1194</w:t>
      </w:r>
    </w:p>
    <w:p>
      <w:r>
        <w:t xml:space="preserve">Pretorialla oli aiemmin melko synkkä imago "Etelä-Afrikan apartheidin pääkaupunkina".</w:t>
      </w:r>
    </w:p>
    <w:p>
      <w:r>
        <w:rPr>
          <w:b/>
        </w:rPr>
        <w:t xml:space="preserve">Tulos</w:t>
      </w:r>
    </w:p>
    <w:p>
      <w:r>
        <w:t xml:space="preserve">Pretoria oli melko kielteinen mielikuva "Etelä-Afrikan apartheidin pääkaupunkina".</w:t>
      </w:r>
    </w:p>
    <w:p>
      <w:r>
        <w:rPr>
          <w:b/>
        </w:rPr>
        <w:t xml:space="preserve">Tulos</w:t>
      </w:r>
    </w:p>
    <w:p>
      <w:r>
        <w:t xml:space="preserve">Pretoria oli aiemmin saanut kielteisen kuvan "Etelä-Afrikan apartheidin pääkaupunkina".</w:t>
      </w:r>
    </w:p>
    <w:p>
      <w:r>
        <w:rPr>
          <w:b/>
        </w:rPr>
        <w:t xml:space="preserve">Tulos</w:t>
      </w:r>
    </w:p>
    <w:p>
      <w:r>
        <w:t xml:space="preserve">Pretoriasta jäi aikoinaan huono kuva "Etelä-Afrikan apartheidin pääkaupunkina".</w:t>
      </w:r>
    </w:p>
    <w:p>
      <w:r>
        <w:rPr>
          <w:b/>
        </w:rPr>
        <w:t xml:space="preserve">Tulos</w:t>
      </w:r>
    </w:p>
    <w:p>
      <w:r>
        <w:t xml:space="preserve">Pretorian aiempi imago oli synkkä. Sitä kutsuttiin "Etelä-Afrikan apartheidin pääkaupungiksi".</w:t>
      </w:r>
    </w:p>
    <w:p>
      <w:r>
        <w:rPr>
          <w:b/>
        </w:rPr>
        <w:t xml:space="preserve">Tulos</w:t>
      </w:r>
    </w:p>
    <w:p>
      <w:r>
        <w:t xml:space="preserve">Pretorialla oli ennen synkkä imago "Etelä-Afrikan apartheidin pääkaupunkina".</w:t>
      </w:r>
    </w:p>
    <w:p>
      <w:r>
        <w:rPr>
          <w:b/>
        </w:rPr>
        <w:t xml:space="preserve">Tulos</w:t>
      </w:r>
    </w:p>
    <w:p>
      <w:r>
        <w:t xml:space="preserve">Pretoriaa pidettiin aiemmin "Etelä-Afrikan apartheidin pääkaupunkina".</w:t>
      </w:r>
    </w:p>
    <w:p>
      <w:r>
        <w:rPr>
          <w:b/>
        </w:rPr>
        <w:t xml:space="preserve">Tulos</w:t>
      </w:r>
    </w:p>
    <w:p>
      <w:r>
        <w:t xml:space="preserve">Pretoriasta oli aiemmin huono kuva "Etelä-Afrikan apartheid-valtion pääkaupunkina".</w:t>
      </w:r>
    </w:p>
    <w:p>
      <w:r>
        <w:rPr>
          <w:b/>
        </w:rPr>
        <w:t xml:space="preserve">Esimerkki 0,1195</w:t>
      </w:r>
    </w:p>
    <w:p>
      <w:r>
        <w:t xml:space="preserve">Yleisyys Yhdysvalloissa oli Business-lehden mukaan 2000-luvun alussa arviolta 15 miljoonaa toiminnallisesti lukutaidotonta aikuista.</w:t>
      </w:r>
    </w:p>
    <w:p>
      <w:r>
        <w:rPr>
          <w:b/>
        </w:rPr>
        <w:t xml:space="preserve">Tulos</w:t>
      </w:r>
    </w:p>
    <w:p>
      <w:r>
        <w:t xml:space="preserve">Business-lehden mukaan 2000-luvun alussa noin 15 miljoonalla lukutaidottomalla aikuisella oli työpaikka.</w:t>
      </w:r>
    </w:p>
    <w:p>
      <w:r>
        <w:rPr>
          <w:b/>
        </w:rPr>
        <w:t xml:space="preserve">Tulos</w:t>
      </w:r>
    </w:p>
    <w:p>
      <w:r>
        <w:t xml:space="preserve">Yleisyys Yhdysvalloissa arviolta 15 miljoonaa toiminnallisesti lukutaidotonta aikuista oli töissä 2000-luvun alussa.</w:t>
      </w:r>
    </w:p>
    <w:p>
      <w:r>
        <w:rPr>
          <w:b/>
        </w:rPr>
        <w:t xml:space="preserve">Tulos</w:t>
      </w:r>
    </w:p>
    <w:p>
      <w:r>
        <w:t xml:space="preserve">Business-lehden mukaan 21. vuosisadan alussa oli 15 miljoonaa aikuista, jotka eivät osanneet lukea.</w:t>
      </w:r>
    </w:p>
    <w:p>
      <w:r>
        <w:rPr>
          <w:b/>
        </w:rPr>
        <w:t xml:space="preserve">Tulos</w:t>
      </w:r>
    </w:p>
    <w:p>
      <w:r>
        <w:t xml:space="preserve">Business-lehden mukaan noin 15 miljoonalla lukutaidottomalla aikuisella oli työpaikka vuoden 2000 alussa.</w:t>
      </w:r>
    </w:p>
    <w:p>
      <w:r>
        <w:rPr>
          <w:b/>
        </w:rPr>
        <w:t xml:space="preserve">Tulos</w:t>
      </w:r>
    </w:p>
    <w:p>
      <w:r>
        <w:t xml:space="preserve">Business-lehden mukaan Yhdysvalloissa oli 2000-luvun alussa töissä noin 15 miljoonaa aikuista, jotka eivät osaa lukea tai kirjoittaa.</w:t>
      </w:r>
    </w:p>
    <w:p>
      <w:r>
        <w:rPr>
          <w:b/>
        </w:rPr>
        <w:t xml:space="preserve">Tulos</w:t>
      </w:r>
    </w:p>
    <w:p>
      <w:r>
        <w:t xml:space="preserve">Business-lehden mukaan 2000-luvun alussa noin 15 miljoonaa lukutaidotonta yhdysvaltalaista aikuista työskenteli.</w:t>
      </w:r>
    </w:p>
    <w:p>
      <w:r>
        <w:rPr>
          <w:b/>
        </w:rPr>
        <w:t xml:space="preserve">Esimerkki 0.1196</w:t>
      </w:r>
    </w:p>
    <w:p>
      <w:r>
        <w:t xml:space="preserve">Aiemmat versiot perustuivat Knoppixiin.</w:t>
      </w:r>
    </w:p>
    <w:p>
      <w:r>
        <w:rPr>
          <w:b/>
        </w:rPr>
        <w:t xml:space="preserve">Tulos</w:t>
      </w:r>
    </w:p>
    <w:p>
      <w:r>
        <w:t xml:space="preserve">Vanhemmat tyypit on rakennettu Knoppixin varaan.</w:t>
      </w:r>
    </w:p>
    <w:p>
      <w:r>
        <w:rPr>
          <w:b/>
        </w:rPr>
        <w:t xml:space="preserve">Tulos</w:t>
      </w:r>
    </w:p>
    <w:p>
      <w:r>
        <w:t xml:space="preserve">Vanhat versiot olivat Knoppix-pohjaisia.</w:t>
      </w:r>
    </w:p>
    <w:p>
      <w:r>
        <w:rPr>
          <w:b/>
        </w:rPr>
        <w:t xml:space="preserve">Tulos</w:t>
      </w:r>
    </w:p>
    <w:p>
      <w:r>
        <w:t xml:space="preserve">Vanhemmat versiot perustuivat Knoppixiin.</w:t>
      </w:r>
    </w:p>
    <w:p>
      <w:r>
        <w:rPr>
          <w:b/>
        </w:rPr>
        <w:t xml:space="preserve">Tulos</w:t>
      </w:r>
    </w:p>
    <w:p>
      <w:r>
        <w:t xml:space="preserve">Aikaisemmat versiot perustuivat Knoppixiin.</w:t>
      </w:r>
    </w:p>
    <w:p>
      <w:r>
        <w:rPr>
          <w:b/>
        </w:rPr>
        <w:t xml:space="preserve">Esimerkki 0.1197</w:t>
      </w:r>
    </w:p>
    <w:p>
      <w:r>
        <w:t xml:space="preserve">Aikaisemmin kieltä kirjoitettiin míkmaq-hieroglyfikirjoituksella, joka on osittain alkuperäistä kirjoitusasua.</w:t>
      </w:r>
    </w:p>
    <w:p>
      <w:r>
        <w:rPr>
          <w:b/>
        </w:rPr>
        <w:t xml:space="preserve">Tulos</w:t>
      </w:r>
    </w:p>
    <w:p>
      <w:r>
        <w:t xml:space="preserve">Kieli oli aiemmin kirjoitettu míkmaq-kielellä.</w:t>
      </w:r>
    </w:p>
    <w:p>
      <w:r>
        <w:rPr>
          <w:b/>
        </w:rPr>
        <w:t xml:space="preserve">Tulos</w:t>
      </w:r>
    </w:p>
    <w:p>
      <w:r>
        <w:t xml:space="preserve">Ennen kieltä kirjoitettiin míkmaq-hieroglyfikirjoituksella. Kyseessä on osittain alkuperäiskielinen kirjoitus.</w:t>
      </w:r>
    </w:p>
    <w:p>
      <w:r>
        <w:rPr>
          <w:b/>
        </w:rPr>
        <w:t xml:space="preserve">Tulos</w:t>
      </w:r>
    </w:p>
    <w:p>
      <w:r>
        <w:t xml:space="preserve">Kieli kirjoitettiin míkmaq-hieroglyfikirjoituksella. Tämä tyyli on osittain alkuperäisperäistä kirjoitusasua.</w:t>
      </w:r>
    </w:p>
    <w:p>
      <w:r>
        <w:rPr>
          <w:b/>
        </w:rPr>
        <w:t xml:space="preserve">Tulos</w:t>
      </w:r>
    </w:p>
    <w:p>
      <w:r>
        <w:t xml:space="preserve">Kieli kirjoitettiin míkmaq-hieroglyfikirjoituksella. Se on osittain alkuperäiskielinen kirjoitusasu.</w:t>
      </w:r>
    </w:p>
    <w:p>
      <w:r>
        <w:rPr>
          <w:b/>
        </w:rPr>
        <w:t xml:space="preserve">Tulos</w:t>
      </w:r>
    </w:p>
    <w:p>
      <w:r>
        <w:t xml:space="preserve">Kieli kirjoitettiin ennen míkmaq-hieroglyfikirjoituksella. Se on osittain alkuperäiskielinen kirjoitus.</w:t>
      </w:r>
    </w:p>
    <w:p>
      <w:r>
        <w:rPr>
          <w:b/>
        </w:rPr>
        <w:t xml:space="preserve">Tulos</w:t>
      </w:r>
    </w:p>
    <w:p>
      <w:r>
        <w:t xml:space="preserve">Kieli kirjoitettiin míkmaq-hieroglyfikirjoituksella, joka on osittain alkuperäiskansaa.</w:t>
      </w:r>
    </w:p>
    <w:p>
      <w:r>
        <w:rPr>
          <w:b/>
        </w:rPr>
        <w:t xml:space="preserve">Tulos</w:t>
      </w:r>
    </w:p>
    <w:p>
      <w:r>
        <w:t xml:space="preserve">Se oli kirjoitettu hieroglyfeillä. Osittain alkuperäistä alkuperää oleva kirjoitus.</w:t>
      </w:r>
    </w:p>
    <w:p>
      <w:r>
        <w:rPr>
          <w:b/>
        </w:rPr>
        <w:t xml:space="preserve">Esimerkki 0.1198</w:t>
      </w:r>
    </w:p>
    <w:p>
      <w:r>
        <w:t xml:space="preserve">Prime-objektiiveissa on yleensä suurempi enimmäisaukko (pienempi f-luku) kuin zoom-objektiiveissa.</w:t>
      </w:r>
    </w:p>
    <w:p>
      <w:r>
        <w:rPr>
          <w:b/>
        </w:rPr>
        <w:t xml:space="preserve">Tulos</w:t>
      </w:r>
    </w:p>
    <w:p>
      <w:r>
        <w:t xml:space="preserve">Prime-objektiiveilla on suurempi maksimiaukko kuin zoom-objektiiveilla.</w:t>
      </w:r>
    </w:p>
    <w:p>
      <w:r>
        <w:rPr>
          <w:b/>
        </w:rPr>
        <w:t xml:space="preserve">Tulos</w:t>
      </w:r>
    </w:p>
    <w:p>
      <w:r>
        <w:t xml:space="preserve">Prime-objektiiveilla on yleensä suurempi enimmäisaukko kuin zoom-objektiiveilla. Niiden f-luku on pienempi.</w:t>
      </w:r>
    </w:p>
    <w:p>
      <w:r>
        <w:rPr>
          <w:b/>
        </w:rPr>
        <w:t xml:space="preserve">Tulos</w:t>
      </w:r>
    </w:p>
    <w:p>
      <w:r>
        <w:t xml:space="preserve">"Prime-objektiiveissa on yleensä suurempi aukko kuin zoom-objektiiveissa.</w:t>
      </w:r>
    </w:p>
    <w:p>
      <w:r>
        <w:rPr>
          <w:b/>
        </w:rPr>
        <w:t xml:space="preserve">Tulos</w:t>
      </w:r>
    </w:p>
    <w:p>
      <w:r>
        <w:t xml:space="preserve">Prime-objektiiveissa on suuremmat aukot kuin zoom-objektiiveissa.</w:t>
      </w:r>
    </w:p>
    <w:p>
      <w:r>
        <w:rPr>
          <w:b/>
        </w:rPr>
        <w:t xml:space="preserve">Tulos</w:t>
      </w:r>
    </w:p>
    <w:p>
      <w:r>
        <w:t xml:space="preserve">Prime-objektiiveilla on yleensä suurempi enimmäisaukko kuin zoom-objektiiveilla.</w:t>
      </w:r>
    </w:p>
    <w:p>
      <w:r>
        <w:rPr>
          <w:b/>
        </w:rPr>
        <w:t xml:space="preserve">Tulos</w:t>
      </w:r>
    </w:p>
    <w:p>
      <w:r>
        <w:t xml:space="preserve">Prime-objektiiveilla on yleensä suurempi enimmäisaukko (pienempi f-luku) kuin zoom-objektiiveilla.</w:t>
      </w:r>
    </w:p>
    <w:p>
      <w:r>
        <w:rPr>
          <w:b/>
        </w:rPr>
        <w:t xml:space="preserve">Esimerkki 0.1199</w:t>
      </w:r>
    </w:p>
    <w:p>
      <w:r>
        <w:t xml:space="preserve">Kasvillisuuden käsite käsittää aarniometsät, rannikon mangrovemetsiköt, sfagnum-suot, aavikon maaperän kuoret, tienvarsien rikkaruoholaikut, vehnäpellot, viljellyt puutarhat ja nurmikot.</w:t>
      </w:r>
    </w:p>
    <w:p>
      <w:r>
        <w:rPr>
          <w:b/>
        </w:rPr>
        <w:t xml:space="preserve">Tulos</w:t>
      </w:r>
    </w:p>
    <w:p>
      <w:r>
        <w:t xml:space="preserve">Aarniometsät, rannikon mangrovemetsät, sfagnum-suot, aavikon maaperän kuoret, tienvarsien rikkaruohot, vehnäpellot, viljellyt puutarhat ja nurmikot kuuluvat kaikki kasvillisuuden käsitteen piiriin.</w:t>
      </w:r>
    </w:p>
    <w:p>
      <w:r>
        <w:rPr>
          <w:b/>
        </w:rPr>
        <w:t xml:space="preserve">Tulos</w:t>
      </w:r>
    </w:p>
    <w:p>
      <w:r>
        <w:t xml:space="preserve">Muinaiset punapuumetsät, mangrovemetsät, sienisuot, aavikon maaperän kuoret, tienvarsien rikkaruoholaikut, vehnäpellot, puutarhat ja nurmikot ovat kaikki osa termiä kasvillisuus.</w:t>
      </w:r>
    </w:p>
    <w:p>
      <w:r>
        <w:rPr>
          <w:b/>
        </w:rPr>
        <w:t xml:space="preserve">Tulos</w:t>
      </w:r>
    </w:p>
    <w:p>
      <w:r>
        <w:t xml:space="preserve">Varhaiset punapuut, mangrovemetsiköt, sienirihmasto, maaperän kuoret, rikkaruohot, vehnä, puutarha ja nurmikko ovat kaikki kasvillisuutta.</w:t>
      </w:r>
    </w:p>
    <w:p>
      <w:r>
        <w:rPr>
          <w:b/>
        </w:rPr>
        <w:t xml:space="preserve">Tulos</w:t>
      </w:r>
    </w:p>
    <w:p>
      <w:r>
        <w:t xml:space="preserve">Kasvillisuudella tarkoitetaan sellaisia elinympäristöjä kuin aarniometsät, rannikon mangrovemetsiköt, sfagnum-suot, aavikon maaperän kuoret, tienvarsien rikkaruoholaikut, vehnäpellot, viljellyt puutarhat ja nurmikot.</w:t>
      </w:r>
    </w:p>
    <w:p>
      <w:r>
        <w:rPr>
          <w:b/>
        </w:rPr>
        <w:t xml:space="preserve">Tulos</w:t>
      </w:r>
    </w:p>
    <w:p>
      <w:r>
        <w:t xml:space="preserve">Kasvillisuudeksi luokitellaan aarniometsät, rannikon mangrovemetsiköt, sfagnum-suot, aavikon maaperän kuoret, tienvarsien rikkaruoholaikut, vehnäpellot, viljellyt puutarhat ja nurmikot.</w:t>
      </w:r>
    </w:p>
    <w:p>
      <w:r>
        <w:rPr>
          <w:b/>
        </w:rPr>
        <w:t xml:space="preserve">Tulos</w:t>
      </w:r>
    </w:p>
    <w:p>
      <w:r>
        <w:t xml:space="preserve">Termi kasvillisuus sisältää aarniometsät, rannikon mangrovemetsiköt, sulkasuot, aavikon maaperän kuoret, tienvarsien rikkaruoholaikut, vehnäpellot, viljellyt puutarhat ja nurmikot.</w:t>
      </w:r>
    </w:p>
    <w:p>
      <w:r>
        <w:rPr>
          <w:b/>
        </w:rPr>
        <w:t xml:space="preserve">Tulos</w:t>
      </w:r>
    </w:p>
    <w:p>
      <w:r>
        <w:t xml:space="preserve">Termi kasvillisuus viittaa esimerkiksi metsiin, rikkaruoholaikkuihin, vehnäpeltoihin, viljeltyihin puutarhoihin ja nurmikoihin.</w:t>
      </w:r>
    </w:p>
    <w:p>
      <w:r>
        <w:rPr>
          <w:b/>
        </w:rPr>
        <w:t xml:space="preserve">Tulos</w:t>
      </w:r>
    </w:p>
    <w:p>
      <w:r>
        <w:t xml:space="preserve">Kasvillisuus määrittelee puu-, kasvi- ja kukkatyypit. Esimerkkeinä voidaan mainita aarniometsät, rannikon mangrovemetsiköt, sfagnum-suot, aavikon maaperäkuoret, tienvarsien rikkaruoholaikut, vehnäpellot, viljellyt puutarhat ja nurmikot.</w:t>
      </w:r>
    </w:p>
    <w:p>
      <w:r>
        <w:rPr>
          <w:b/>
        </w:rPr>
        <w:t xml:space="preserve">Tulos</w:t>
      </w:r>
    </w:p>
    <w:p>
      <w:r>
        <w:t xml:space="preserve">Kasvillisuuteen kuuluvat aarniometsät, rannikon mangrovemetsiköt, sulkasuot, aavikon maaperäkuoret, tienvarsien rikkaruoholaikut, vehnäpellot, viljellyt puutarhat ja nurmikot.</w:t>
      </w:r>
    </w:p>
    <w:p>
      <w:r>
        <w:rPr>
          <w:b/>
        </w:rPr>
        <w:t xml:space="preserve">Esimerkki 0.1200</w:t>
      </w:r>
    </w:p>
    <w:p>
      <w:r>
        <w:t xml:space="preserve">Ennen ensimmäistä maailmansotaa Lähi-itään viitattiin Ottomaanien valtakunnan suhteellisen lähellä sijaitseviin maihin, Lähi-itään luoteiseen Etelä-Aasiaan ja Keski-Aasiaan ja Kaukoitään läntisen Tyynen valtameren ja itäisen Intian valtameren maihin.</w:t>
      </w:r>
    </w:p>
    <w:p>
      <w:r>
        <w:rPr>
          <w:b/>
        </w:rPr>
        <w:t xml:space="preserve">Tulos</w:t>
      </w:r>
    </w:p>
    <w:p>
      <w:r>
        <w:t xml:space="preserve">Ennen ensimmäistä maailmansotaa Lähi-itään viitattiin Ottomaanien valtakunnan lähialueilla, Keski-Itään, Etelä-Aasiaan, Keski-Aasiaan ja Kaukoitään Tyynen valtameren länsipuolella ja Intian valtameren itäpuolella sijaitsevien maiden osalta.</w:t>
      </w:r>
    </w:p>
    <w:p>
      <w:r>
        <w:rPr>
          <w:b/>
        </w:rPr>
        <w:t xml:space="preserve">Tulos</w:t>
      </w:r>
    </w:p>
    <w:p>
      <w:r>
        <w:t xml:space="preserve">Ennen ensimmäistä maailmansotaa termiä Lähi-itä käytettiin Ottomaanien valtakunnan lähialueista. Lähi-itää käytettiin Luoteis-Etelä-Aasiasta ja Keski-Aasiasta. Kaukoitä käytettiin läntisen Tyynenmeren ja itäisen Intian valtameren maista.</w:t>
      </w:r>
    </w:p>
    <w:p>
      <w:r>
        <w:rPr>
          <w:b/>
        </w:rPr>
        <w:t xml:space="preserve">Tulos</w:t>
      </w:r>
    </w:p>
    <w:p>
      <w:r>
        <w:t xml:space="preserve">Ennen ensimmäistä maailmansotaa Lähi-itään kuuluivat Osmanien valtakunta, Lähi-itä, Etelä-Aasia ja Keski-Aasia.  Kaukoitä olivat Tyynen valtameren ja Intian valtameren rannikon maat.</w:t>
      </w:r>
    </w:p>
    <w:p>
      <w:r>
        <w:rPr>
          <w:b/>
        </w:rPr>
        <w:t xml:space="preserve">Esimerkki 0.1201</w:t>
      </w:r>
    </w:p>
    <w:p>
      <w:r>
        <w:t xml:space="preserve">Luultavasti yhdeksännellä vuosisadalla kylästä tuli osa Reichenaun luostarin aluetta.</w:t>
      </w:r>
    </w:p>
    <w:p>
      <w:r>
        <w:rPr>
          <w:b/>
        </w:rPr>
        <w:t xml:space="preserve">Tulos</w:t>
      </w:r>
    </w:p>
    <w:p>
      <w:r>
        <w:t xml:space="preserve">sen uskotaan tulleen osaksi Reichenaun luostaria 9. vuosisadalla.</w:t>
      </w:r>
    </w:p>
    <w:p>
      <w:r>
        <w:rPr>
          <w:b/>
        </w:rPr>
        <w:t xml:space="preserve">Tulos</w:t>
      </w:r>
    </w:p>
    <w:p>
      <w:r>
        <w:t xml:space="preserve">Kylästä on voinut tulla osa Reichenaun luostarin aluetta yhdeksännellä vuosisadalla.</w:t>
      </w:r>
    </w:p>
    <w:p>
      <w:r>
        <w:rPr>
          <w:b/>
        </w:rPr>
        <w:t xml:space="preserve">Tulos</w:t>
      </w:r>
    </w:p>
    <w:p>
      <w:r>
        <w:t xml:space="preserve">Kylästä tuli osa Reichenaun luostaria. Ajankohdaksi arvellaan 9. vuosisataa.</w:t>
      </w:r>
    </w:p>
    <w:p>
      <w:r>
        <w:rPr>
          <w:b/>
        </w:rPr>
        <w:t xml:space="preserve">Tulos</w:t>
      </w:r>
    </w:p>
    <w:p>
      <w:r>
        <w:t xml:space="preserve">Yhdeksännellä vuosisadalla kylästä tuli osa Reichenaun luostaria.</w:t>
      </w:r>
    </w:p>
    <w:p>
      <w:r>
        <w:rPr>
          <w:b/>
        </w:rPr>
        <w:t xml:space="preserve">Tulos</w:t>
      </w:r>
    </w:p>
    <w:p>
      <w:r>
        <w:t xml:space="preserve">Kylästä tuli Reichenaun luostarin aluetta luultavasti yhdeksännellä vuosisadalla,</w:t>
      </w:r>
    </w:p>
    <w:p>
      <w:r>
        <w:rPr>
          <w:b/>
        </w:rPr>
        <w:t xml:space="preserve">Esimerkki 0.1202</w:t>
      </w:r>
    </w:p>
    <w:p>
      <w:r>
        <w:t xml:space="preserve">Tasmanian hallitus toteuttaa parhaillaan ohjelmia taudin vaikutusten vähentämiseksi.</w:t>
      </w:r>
    </w:p>
    <w:p>
      <w:r>
        <w:rPr>
          <w:b/>
        </w:rPr>
        <w:t xml:space="preserve">Tulos</w:t>
      </w:r>
    </w:p>
    <w:p>
      <w:r>
        <w:t xml:space="preserve">Tasmanian hallitus on käynnistänyt ohjelmia taudin vaikutusten vähentämiseksi.</w:t>
      </w:r>
    </w:p>
    <w:p>
      <w:r>
        <w:rPr>
          <w:b/>
        </w:rPr>
        <w:t xml:space="preserve">Tulos</w:t>
      </w:r>
    </w:p>
    <w:p>
      <w:r>
        <w:t xml:space="preserve">Tasmanian hallituksella on ohjelmia taudin vaikutusten vähentämiseksi.</w:t>
      </w:r>
    </w:p>
    <w:p>
      <w:r>
        <w:rPr>
          <w:b/>
        </w:rPr>
        <w:t xml:space="preserve">Tulos</w:t>
      </w:r>
    </w:p>
    <w:p>
      <w:r>
        <w:t xml:space="preserve">Tasmanian hallitus ryhtyy toimiin tautien vähentämiseksi.</w:t>
      </w:r>
    </w:p>
    <w:p>
      <w:r>
        <w:rPr>
          <w:b/>
        </w:rPr>
        <w:t xml:space="preserve">Tulos</w:t>
      </w:r>
    </w:p>
    <w:p>
      <w:r>
        <w:t xml:space="preserve">Tasmanian hallituksen nyt käynnistämät ohjelmat taudin vaikutusten vähentämiseksi.</w:t>
      </w:r>
    </w:p>
    <w:p>
      <w:r>
        <w:rPr>
          <w:b/>
        </w:rPr>
        <w:t xml:space="preserve">Tulos</w:t>
      </w:r>
    </w:p>
    <w:p>
      <w:r>
        <w:t xml:space="preserve">Ohjelmia hallinnoi tällä hetkellä Tasmanian hallitus. Tällä pyritään vähentämään taudin vaikutuksia.</w:t>
      </w:r>
    </w:p>
    <w:p>
      <w:r>
        <w:rPr>
          <w:b/>
        </w:rPr>
        <w:t xml:space="preserve">Tulos</w:t>
      </w:r>
    </w:p>
    <w:p>
      <w:r>
        <w:t xml:space="preserve">Tasmanian hallitus on perustanut ohjelmia taudin vaikutusten vähentämiseksi.</w:t>
      </w:r>
    </w:p>
    <w:p>
      <w:r>
        <w:rPr>
          <w:b/>
        </w:rPr>
        <w:t xml:space="preserve">Tulos</w:t>
      </w:r>
    </w:p>
    <w:p>
      <w:r>
        <w:t xml:space="preserve">Tasmanian hallituksella on ohjelmia taudin vaikutusten vähentämiseksi.</w:t>
      </w:r>
    </w:p>
    <w:p>
      <w:r>
        <w:rPr>
          <w:b/>
        </w:rPr>
        <w:t xml:space="preserve">Tulos</w:t>
      </w:r>
    </w:p>
    <w:p>
      <w:r>
        <w:t xml:space="preserve">Tasmanian hallitus yrittää vähentää taudin vaikutuksia.</w:t>
      </w:r>
    </w:p>
    <w:p>
      <w:r>
        <w:rPr>
          <w:b/>
        </w:rPr>
        <w:t xml:space="preserve">Esimerkki 0.1203</w:t>
      </w:r>
    </w:p>
    <w:p>
      <w:r>
        <w:t xml:space="preserve">Poliittiset ja taloudelliset esteet haittasivat TAR:n kehittämistä 1960- ja 1970-luvuilla ja 1980-luvun alussa.</w:t>
      </w:r>
    </w:p>
    <w:p>
      <w:r>
        <w:rPr>
          <w:b/>
        </w:rPr>
        <w:t xml:space="preserve">Tulos</w:t>
      </w:r>
    </w:p>
    <w:p>
      <w:r>
        <w:t xml:space="preserve">TAR:n kehittämistä haastoivat poliittiset ja taloudelliset esteet 1960-luvulta 1980-luvun alkuun.</w:t>
      </w:r>
    </w:p>
    <w:p>
      <w:r>
        <w:rPr>
          <w:b/>
        </w:rPr>
        <w:t xml:space="preserve">Tulos</w:t>
      </w:r>
    </w:p>
    <w:p>
      <w:r>
        <w:t xml:space="preserve">Poliittiset ja taloudelliset esteet hidastivat TAR:n kehitystä 1960-, 1970- ja 1980-luvun alussa.</w:t>
      </w:r>
    </w:p>
    <w:p>
      <w:r>
        <w:rPr>
          <w:b/>
        </w:rPr>
        <w:t xml:space="preserve">Tulos</w:t>
      </w:r>
    </w:p>
    <w:p>
      <w:r>
        <w:t xml:space="preserve">Poliittiset ja taloudelliset esteet hidastivat TAR:n kehitystä 1960-, 1970- ja 1980-luvun alussa.</w:t>
      </w:r>
    </w:p>
    <w:p>
      <w:r>
        <w:rPr>
          <w:b/>
        </w:rPr>
        <w:t xml:space="preserve">Tulos</w:t>
      </w:r>
    </w:p>
    <w:p>
      <w:r>
        <w:t xml:space="preserve">Poliittiset ja taloudelliset esteet estivät TAR:n kehittämisen etenemisen 1960- ja 1970-luvuilla ja 1980-luvun alussa.</w:t>
      </w:r>
    </w:p>
    <w:p>
      <w:r>
        <w:rPr>
          <w:b/>
        </w:rPr>
        <w:t xml:space="preserve">Tulos</w:t>
      </w:r>
    </w:p>
    <w:p>
      <w:r>
        <w:t xml:space="preserve">Poliittiset ja taloudelliset vaikeudet haittasivat TAR:n valmistumista 1960-, 1970- ja 1980-luvun alussa.</w:t>
      </w:r>
    </w:p>
    <w:p>
      <w:r>
        <w:rPr>
          <w:b/>
        </w:rPr>
        <w:t xml:space="preserve">Tulos</w:t>
      </w:r>
    </w:p>
    <w:p>
      <w:r>
        <w:t xml:space="preserve">Poliittiset ja taloudelliset esteet 1960-, 1970- ja 1980-luvun alussa viivästyttivät TAR:n kehittämistä.</w:t>
      </w:r>
    </w:p>
    <w:p>
      <w:r>
        <w:rPr>
          <w:b/>
        </w:rPr>
        <w:t xml:space="preserve">Tulos</w:t>
      </w:r>
    </w:p>
    <w:p>
      <w:r>
        <w:t xml:space="preserve">Poliittiset ja taloudelliset esteet hidastivat TAR:n kehitystä 60-luvulta 80-luvun alkuun.</w:t>
      </w:r>
    </w:p>
    <w:p>
      <w:r>
        <w:rPr>
          <w:b/>
        </w:rPr>
        <w:t xml:space="preserve">Tulos</w:t>
      </w:r>
    </w:p>
    <w:p>
      <w:r>
        <w:t xml:space="preserve">Poliittiset ja taloudelliset ongelmat hidastivat TAR:n valmistumista 1960-luvulta 1980-luvun alkuun.</w:t>
      </w:r>
    </w:p>
    <w:p>
      <w:r>
        <w:rPr>
          <w:b/>
        </w:rPr>
        <w:t xml:space="preserve">Esimerkki 0.1204</w:t>
      </w:r>
    </w:p>
    <w:p>
      <w:r>
        <w:t xml:space="preserve">Prometheus toimii Saturnuksen F-renkaan sisäreunan paimennussatelliittina.</w:t>
      </w:r>
    </w:p>
    <w:p>
      <w:r>
        <w:rPr>
          <w:b/>
        </w:rPr>
        <w:t xml:space="preserve">Tulos</w:t>
      </w:r>
    </w:p>
    <w:p>
      <w:r>
        <w:t xml:space="preserve">Prometheus on Saturnuksen F-kehän sisäreunan johtava satelliitti.</w:t>
      </w:r>
    </w:p>
    <w:p>
      <w:r>
        <w:rPr>
          <w:b/>
        </w:rPr>
        <w:t xml:space="preserve">Tulos</w:t>
      </w:r>
    </w:p>
    <w:p>
      <w:r>
        <w:t xml:space="preserve">Prometheus toimii paimensatelliittina. Se paimentaa Saturnuksen F-renkaan sisäreunaa.</w:t>
      </w:r>
    </w:p>
    <w:p>
      <w:r>
        <w:rPr>
          <w:b/>
        </w:rPr>
        <w:t xml:space="preserve">Tulos</w:t>
      </w:r>
    </w:p>
    <w:p>
      <w:r>
        <w:t xml:space="preserve">Prometheus toimii Saturnuksen F-rengasta muokkaavana kuuna.</w:t>
      </w:r>
    </w:p>
    <w:p>
      <w:r>
        <w:rPr>
          <w:b/>
        </w:rPr>
        <w:t xml:space="preserve">Tulos</w:t>
      </w:r>
    </w:p>
    <w:p>
      <w:r>
        <w:t xml:space="preserve">Prometheus on kuin pieni kuu Saturnuksen F-renkaan sisäpuolella.</w:t>
      </w:r>
    </w:p>
    <w:p>
      <w:r>
        <w:rPr>
          <w:b/>
        </w:rPr>
        <w:t xml:space="preserve">Tulos</w:t>
      </w:r>
    </w:p>
    <w:p>
      <w:r>
        <w:t xml:space="preserve">Prometheus toimii Saturnuksen F-renkaan reunan paimennussatelliittina.</w:t>
      </w:r>
    </w:p>
    <w:p>
      <w:r>
        <w:rPr>
          <w:b/>
        </w:rPr>
        <w:t xml:space="preserve">Esimerkki 0.1205</w:t>
      </w:r>
    </w:p>
    <w:p>
      <w:r>
        <w:t xml:space="preserve">Satulan asianmukainen hoito voi pidentää satulan käyttöikää usein vuosikymmeniksi.</w:t>
      </w:r>
    </w:p>
    <w:p>
      <w:r>
        <w:rPr>
          <w:b/>
        </w:rPr>
        <w:t xml:space="preserve">Tulos</w:t>
      </w:r>
    </w:p>
    <w:p>
      <w:r>
        <w:t xml:space="preserve">Satulan hyvä hoito voi pidentää sen käyttöikää monilla vuosilla.</w:t>
      </w:r>
    </w:p>
    <w:p>
      <w:r>
        <w:rPr>
          <w:b/>
        </w:rPr>
        <w:t xml:space="preserve">Tulos</w:t>
      </w:r>
    </w:p>
    <w:p>
      <w:r>
        <w:t xml:space="preserve">Satulan asianmukainen hoito voi pidentää satulan käyttöikää. Se on usein vuosikymmeniä.</w:t>
      </w:r>
    </w:p>
    <w:p>
      <w:r>
        <w:rPr>
          <w:b/>
        </w:rPr>
        <w:t xml:space="preserve">Tulos</w:t>
      </w:r>
    </w:p>
    <w:p>
      <w:r>
        <w:t xml:space="preserve">Satulan käyttöikä voi kestää vuosikymmeniä, kun siitä huolehditaan.</w:t>
      </w:r>
    </w:p>
    <w:p>
      <w:r>
        <w:rPr>
          <w:b/>
        </w:rPr>
        <w:t xml:space="preserve">Tulos</w:t>
      </w:r>
    </w:p>
    <w:p>
      <w:r>
        <w:t xml:space="preserve">Kun satulaa hoidetaan oikein, se voi kestää hyvin pitkään.</w:t>
      </w:r>
    </w:p>
    <w:p>
      <w:r>
        <w:rPr>
          <w:b/>
        </w:rPr>
        <w:t xml:space="preserve">Tulos</w:t>
      </w:r>
    </w:p>
    <w:p>
      <w:r>
        <w:t xml:space="preserve">Satulan hoito voi pidentää satulan käyttöikää vuosikymmenillä.</w:t>
      </w:r>
    </w:p>
    <w:p>
      <w:r>
        <w:rPr>
          <w:b/>
        </w:rPr>
        <w:t xml:space="preserve">Tulos</w:t>
      </w:r>
    </w:p>
    <w:p>
      <w:r>
        <w:t xml:space="preserve">Satulan asianmukainen hoito voi saada satulan kestämään vuosikymmeniä.</w:t>
      </w:r>
    </w:p>
    <w:p>
      <w:r>
        <w:rPr>
          <w:b/>
        </w:rPr>
        <w:t xml:space="preserve">Tulos</w:t>
      </w:r>
    </w:p>
    <w:p>
      <w:r>
        <w:t xml:space="preserve">Satulan hyvä hoito voi auttaa satulaa kestämään monta vuotta.</w:t>
      </w:r>
    </w:p>
    <w:p>
      <w:r>
        <w:rPr>
          <w:b/>
        </w:rPr>
        <w:t xml:space="preserve">Tulos</w:t>
      </w:r>
    </w:p>
    <w:p>
      <w:r>
        <w:t xml:space="preserve">Kun satulasta pidetään hyvää huolta, se voi kestää pidempään, usein vuosikymmeniä.</w:t>
      </w:r>
    </w:p>
    <w:p>
      <w:r>
        <w:rPr>
          <w:b/>
        </w:rPr>
        <w:t xml:space="preserve">Esimerkki 0.1206</w:t>
      </w:r>
    </w:p>
    <w:p>
      <w:r>
        <w:t xml:space="preserve">Proteus on hyvin rapautunut, eikä siinä näy merkkejä geologisista muutoksista.</w:t>
      </w:r>
    </w:p>
    <w:p>
      <w:r>
        <w:rPr>
          <w:b/>
        </w:rPr>
        <w:t xml:space="preserve">Tulos</w:t>
      </w:r>
    </w:p>
    <w:p>
      <w:r>
        <w:t xml:space="preserve">Proteus on hyvin rapautunut. Siinä ei ole merkkejä geologisista muutoksista.</w:t>
      </w:r>
    </w:p>
    <w:p>
      <w:r>
        <w:rPr>
          <w:b/>
        </w:rPr>
        <w:t xml:space="preserve">Tulos</w:t>
      </w:r>
    </w:p>
    <w:p>
      <w:r>
        <w:t xml:space="preserve">Proteuksessa on reikiä, joissa ei ole merkkejä geologisista muutoksista.</w:t>
      </w:r>
    </w:p>
    <w:p>
      <w:r>
        <w:rPr>
          <w:b/>
        </w:rPr>
        <w:t xml:space="preserve">Tulos</w:t>
      </w:r>
    </w:p>
    <w:p>
      <w:r>
        <w:t xml:space="preserve">Proteuksella on paljon kraattereita. Siinä ei näy geologisia muutoksia.</w:t>
      </w:r>
    </w:p>
    <w:p>
      <w:r>
        <w:rPr>
          <w:b/>
        </w:rPr>
        <w:t xml:space="preserve">Tulos</w:t>
      </w:r>
    </w:p>
    <w:p>
      <w:r>
        <w:t xml:space="preserve">Proteus on hyvin rapautunut, eikä siinä ole merkkejä geologisesta muutoksesta.</w:t>
      </w:r>
    </w:p>
    <w:p>
      <w:r>
        <w:rPr>
          <w:b/>
        </w:rPr>
        <w:t xml:space="preserve">Tulos</w:t>
      </w:r>
    </w:p>
    <w:p>
      <w:r>
        <w:t xml:space="preserve">Proteus on hyvin rapautunut. Siinä ei ole merkkejä geologisesta muutoksesta.</w:t>
      </w:r>
    </w:p>
    <w:p>
      <w:r>
        <w:rPr>
          <w:b/>
        </w:rPr>
        <w:t xml:space="preserve">Tulos</w:t>
      </w:r>
    </w:p>
    <w:p>
      <w:r>
        <w:t xml:space="preserve">Proteuksella on paljon kraattereita, ja se näyttää koskemattomalta.</w:t>
      </w:r>
    </w:p>
    <w:p>
      <w:r>
        <w:rPr>
          <w:b/>
        </w:rPr>
        <w:t xml:space="preserve">Tulos</w:t>
      </w:r>
    </w:p>
    <w:p>
      <w:r>
        <w:t xml:space="preserve">Proteuksella on monia kraattereita, joissa ei ole merkkejä geologisista muutoksista.</w:t>
      </w:r>
    </w:p>
    <w:p>
      <w:r>
        <w:rPr>
          <w:b/>
        </w:rPr>
        <w:t xml:space="preserve">Esimerkki 0.1207</w:t>
      </w:r>
    </w:p>
    <w:p>
      <w:r>
        <w:t xml:space="preserve">Psyche näyttää olevan aito tapaus, jossa metalliydin on paljastunut suuremmasta erilaistuneesta emokappaleesta.</w:t>
      </w:r>
    </w:p>
    <w:p>
      <w:r>
        <w:rPr>
          <w:b/>
        </w:rPr>
        <w:t xml:space="preserve">Tulos</w:t>
      </w:r>
    </w:p>
    <w:p>
      <w:r>
        <w:t xml:space="preserve">Psyche vaikuttaa aidolta tapaukselta. Siinä on eri emokappaleesta peräisin oleva paljastunut metalliydin.</w:t>
      </w:r>
    </w:p>
    <w:p>
      <w:r>
        <w:rPr>
          <w:b/>
        </w:rPr>
        <w:t xml:space="preserve">Tulos</w:t>
      </w:r>
    </w:p>
    <w:p>
      <w:r>
        <w:t xml:space="preserve">Psyche on kuin suuremmasta kappaleesta paljastunut metallinen ydin.</w:t>
      </w:r>
    </w:p>
    <w:p>
      <w:r>
        <w:rPr>
          <w:b/>
        </w:rPr>
        <w:t xml:space="preserve">Tulos</w:t>
      </w:r>
    </w:p>
    <w:p>
      <w:r>
        <w:t xml:space="preserve">Psychessä näyttää olevan kyseessä suuremmasta erillisestä emokappaleesta peräisin oleva paljastunut metallinen ydin.</w:t>
      </w:r>
    </w:p>
    <w:p>
      <w:r>
        <w:rPr>
          <w:b/>
        </w:rPr>
        <w:t xml:space="preserve">Tulos</w:t>
      </w:r>
    </w:p>
    <w:p>
      <w:r>
        <w:t xml:space="preserve">Psyche on todellinen tapaus, jossa on avoin metallinen keskus, joka on peräisin toisesta suuremmasta kehosta.</w:t>
      </w:r>
    </w:p>
    <w:p>
      <w:r>
        <w:rPr>
          <w:b/>
        </w:rPr>
        <w:t xml:space="preserve">Esimerkki 0.1208</w:t>
      </w:r>
    </w:p>
    <w:p>
      <w:r>
        <w:t xml:space="preserve">Psykedeelinen musiikki on termi, joka viittaa laajaan joukkoon populaarimusiikin tyylejä, genrejä ja kohtauksia, joihin voi kuulua psykedeelinen rock, psykedeelinen folk, psykedeelinen pop, psykedeelinen soul, psykedeelinen ambient, psykedeelinen trance ja muita.</w:t>
      </w:r>
    </w:p>
    <w:p>
      <w:r>
        <w:rPr>
          <w:b/>
        </w:rPr>
        <w:t xml:space="preserve">Tulos</w:t>
      </w:r>
    </w:p>
    <w:p>
      <w:r>
        <w:t xml:space="preserve">Psykedeelinen musiikki on termi, joka viittaa laajaan joukkoon populaarimusiikin tyylejä, genrejä ja kohtauksia. Siihen voi kuulua psykedeelinen rock, psykedeelinen folk, psykedeelinen pop, psykedeelinen soul, psykedeelinen ambient, psykedeelinen trance ja muita.</w:t>
      </w:r>
    </w:p>
    <w:p>
      <w:r>
        <w:rPr>
          <w:b/>
        </w:rPr>
        <w:t xml:space="preserve">Tulos</w:t>
      </w:r>
    </w:p>
    <w:p>
      <w:r>
        <w:t xml:space="preserve">Psykedeelinen musiikki sisältää monia musiikkityylejä, genrejä ja kohtauksia, kuten psykedeelinen rock, psykedeelinen folk, psykedeelinen pop, psykedeelinen soul, psykedeelinen ambient, psykedeelinen trance ja muita.</w:t>
      </w:r>
    </w:p>
    <w:p>
      <w:r>
        <w:rPr>
          <w:b/>
        </w:rPr>
        <w:t xml:space="preserve">Tulos</w:t>
      </w:r>
    </w:p>
    <w:p>
      <w:r>
        <w:t xml:space="preserve">Psykedeelinen musiikki on termi, jolla viitataan suosittuihin musiikkityyleihin, genreihin ja kohtauksiin. Niitä voivat olla esimerkiksi psykedeelinen rock, psykedeelinen folk, psykedeelinen pop, psykedeelinen soul, psykedeelinen ambient, psykedeelinen trance ja muut.</w:t>
      </w:r>
    </w:p>
    <w:p>
      <w:r>
        <w:rPr>
          <w:b/>
        </w:rPr>
        <w:t xml:space="preserve">Tulos</w:t>
      </w:r>
    </w:p>
    <w:p>
      <w:r>
        <w:t xml:space="preserve">Psykedeelinen musiikki on sana, joka viittaa laajaan joukkoon populaarimusiikin tyylejä, genrejä ja kohtauksia, joihin voi kuulua psykedeelinen rock, psykedeelinen folk, psykedeelinen pop, psykedeelinen soul, psykedeelinen ambient, psykedeelinen trance ja muita.</w:t>
      </w:r>
    </w:p>
    <w:p>
      <w:r>
        <w:rPr>
          <w:b/>
        </w:rPr>
        <w:t xml:space="preserve">Tulos</w:t>
      </w:r>
    </w:p>
    <w:p>
      <w:r>
        <w:t xml:space="preserve">Psykedeelinen musiikki tarkoittaa laajaa joukkoa populaarimusiikin tyylejä, genrejä ja kohtauksia. Siihen voi kuulua psykedeelistä rockia, psykedeelistä folkia, psykedeelistä poppia, psykedeelistä soulia, psykedeelistä ambientia, psykedeelistä transsia ja muita.</w:t>
      </w:r>
    </w:p>
    <w:p>
      <w:r>
        <w:rPr>
          <w:b/>
        </w:rPr>
        <w:t xml:space="preserve">Tulos</w:t>
      </w:r>
    </w:p>
    <w:p>
      <w:r>
        <w:t xml:space="preserve">Psykedeelinen musiikki kattaa monia musiikkigenrejä ja -tyylejä.</w:t>
      </w:r>
    </w:p>
    <w:p>
      <w:r>
        <w:rPr>
          <w:b/>
        </w:rPr>
        <w:t xml:space="preserve">Tulos</w:t>
      </w:r>
    </w:p>
    <w:p>
      <w:r>
        <w:t xml:space="preserve">Psykedeelinen musiikki on laaja valikoima populaarimusiikin tyylejä, genrejä ja kohtauksia. Näitä voivat olla esimerkiksi psykedeelinen rock, psykedeelinen folk, psykedeelinen pop, psykedeelinen soul, psykedeelinen ambient, psykedeelinen trance ja muut.</w:t>
      </w:r>
    </w:p>
    <w:p>
      <w:r>
        <w:rPr>
          <w:b/>
        </w:rPr>
        <w:t xml:space="preserve">Esimerkki 0.1209</w:t>
      </w:r>
    </w:p>
    <w:p>
      <w:r>
        <w:t xml:space="preserve">Julkaisut Raporttien laajuus ja valmistelu IPCC:n raportit ovat vertaisarvioitujen ja julkaistujen tieteellisten julkaisujen kokoelma.</w:t>
      </w:r>
    </w:p>
    <w:p>
      <w:r>
        <w:rPr>
          <w:b/>
        </w:rPr>
        <w:t xml:space="preserve">Tulos</w:t>
      </w:r>
    </w:p>
    <w:p>
      <w:r>
        <w:t xml:space="preserve">IPCC:n raportit ovat kokoelma tarkistettua ja julkaistua tiedettä.</w:t>
      </w:r>
    </w:p>
    <w:p>
      <w:r>
        <w:rPr>
          <w:b/>
        </w:rPr>
        <w:t xml:space="preserve">Tulos</w:t>
      </w:r>
    </w:p>
    <w:p>
      <w:r>
        <w:t xml:space="preserve">IPCC:n raportit ovat vertaisarvioitujen ja julkaistujen tieteellisten tietojen kokoelma.</w:t>
      </w:r>
    </w:p>
    <w:p>
      <w:r>
        <w:rPr>
          <w:b/>
        </w:rPr>
        <w:t xml:space="preserve">Tulos</w:t>
      </w:r>
    </w:p>
    <w:p>
      <w:r>
        <w:t xml:space="preserve">IPCC:n raportit ovat kokoelma vertaisarvioitua ja julkaistua tiedettä.</w:t>
      </w:r>
    </w:p>
    <w:p>
      <w:r>
        <w:rPr>
          <w:b/>
        </w:rPr>
        <w:t xml:space="preserve">Tulos</w:t>
      </w:r>
    </w:p>
    <w:p>
      <w:r>
        <w:t xml:space="preserve">IPCC:n raportit ovat kooste vertaisarvioiduista ja julkaistuista tieteellisistä artikkeleista.</w:t>
      </w:r>
    </w:p>
    <w:p>
      <w:r>
        <w:rPr>
          <w:b/>
        </w:rPr>
        <w:t xml:space="preserve">Tulos</w:t>
      </w:r>
    </w:p>
    <w:p>
      <w:r>
        <w:t xml:space="preserve">IPCC:n raportit ovat muiden tarkistama ja julkaistu tieteellinen yhteenveto.</w:t>
      </w:r>
    </w:p>
    <w:p>
      <w:r>
        <w:rPr>
          <w:b/>
        </w:rPr>
        <w:t xml:space="preserve">Tulos</w:t>
      </w:r>
    </w:p>
    <w:p>
      <w:r>
        <w:t xml:space="preserve">IPCC:n raportit ovat kokoelma vertaisarvioituja ja julkaistuja tieteellisiä kirjoja.</w:t>
      </w:r>
    </w:p>
    <w:p>
      <w:r>
        <w:rPr>
          <w:b/>
        </w:rPr>
        <w:t xml:space="preserve">Esimerkki 0.1210</w:t>
      </w:r>
    </w:p>
    <w:p>
      <w:r>
        <w:t xml:space="preserve">Puckian-kraatterit on nimetty eurooppalaisen mytologian ilkikuristen henkien mukaan.</w:t>
      </w:r>
    </w:p>
    <w:p>
      <w:r>
        <w:rPr>
          <w:b/>
        </w:rPr>
        <w:t xml:space="preserve">Tulos</w:t>
      </w:r>
    </w:p>
    <w:p>
      <w:r>
        <w:t xml:space="preserve">Puckian-kraatterit on nimetty pahojen henkien mukaan eurooppalaisessa mytologiassa.</w:t>
      </w:r>
    </w:p>
    <w:p>
      <w:r>
        <w:rPr>
          <w:b/>
        </w:rPr>
        <w:t xml:space="preserve">Tulos</w:t>
      </w:r>
    </w:p>
    <w:p>
      <w:r>
        <w:t xml:space="preserve">Puckian-kraatterit on nimetty hankalien henkien mukaan.</w:t>
      </w:r>
    </w:p>
    <w:p>
      <w:r>
        <w:rPr>
          <w:b/>
        </w:rPr>
        <w:t xml:space="preserve">Tulos</w:t>
      </w:r>
    </w:p>
    <w:p>
      <w:r>
        <w:t xml:space="preserve">Puckian-kraatterit on nimetty eurooppalaisen mytologian tuhmien henkien mukaan.</w:t>
      </w:r>
    </w:p>
    <w:p>
      <w:r>
        <w:rPr>
          <w:b/>
        </w:rPr>
        <w:t xml:space="preserve">Tulos</w:t>
      </w:r>
    </w:p>
    <w:p>
      <w:r>
        <w:t xml:space="preserve">Puckian-kraatterit on nimetty huonosti käyttäytyvien henkien mukaan eurooppalaisessa mytologiassa.</w:t>
      </w:r>
    </w:p>
    <w:p>
      <w:r>
        <w:rPr>
          <w:b/>
        </w:rPr>
        <w:t xml:space="preserve">Tulos</w:t>
      </w:r>
    </w:p>
    <w:p>
      <w:r>
        <w:t xml:space="preserve">Puckian-kraatterit on nimetty eurooppalaisen mytologian ilkikuristen aaveiden mukaan.</w:t>
      </w:r>
    </w:p>
    <w:p>
      <w:r>
        <w:rPr>
          <w:b/>
        </w:rPr>
        <w:t xml:space="preserve">Esimerkki 0.1211</w:t>
      </w:r>
    </w:p>
    <w:p>
      <w:r>
        <w:t xml:space="preserve">Pueblot ovat Amerikan lounaisosissa sijaitsevien Amerikan alkuperäisasukkaiden perinteisiä yhteisöjä.</w:t>
      </w:r>
    </w:p>
    <w:p>
      <w:r>
        <w:rPr>
          <w:b/>
        </w:rPr>
        <w:t xml:space="preserve">Tulos</w:t>
      </w:r>
    </w:p>
    <w:p>
      <w:r>
        <w:t xml:space="preserve">Pueblot ovat Amerikan lounaisosissa sijaitsevia intiaanien koteja.</w:t>
      </w:r>
    </w:p>
    <w:p>
      <w:r>
        <w:rPr>
          <w:b/>
        </w:rPr>
        <w:t xml:space="preserve">Tulos</w:t>
      </w:r>
    </w:p>
    <w:p>
      <w:r>
        <w:t xml:space="preserve">Pueblot ovat intiaanien perinteisiä yhteisöjä. Ne sijaitsevat yleensä Yhdysvaltojen lounaisosissa.</w:t>
      </w:r>
    </w:p>
    <w:p>
      <w:r>
        <w:rPr>
          <w:b/>
        </w:rPr>
        <w:t xml:space="preserve">Tulos</w:t>
      </w:r>
    </w:p>
    <w:p>
      <w:r>
        <w:t xml:space="preserve">Pueblot ovat intiaaneja.  He asuvat Yhdysvaltojen lounaisosissa.</w:t>
      </w:r>
    </w:p>
    <w:p>
      <w:r>
        <w:rPr>
          <w:b/>
        </w:rPr>
        <w:t xml:space="preserve">Tulos</w:t>
      </w:r>
    </w:p>
    <w:p>
      <w:r>
        <w:t xml:space="preserve">Pueblot ovat intiaanien perinteisiä yhteisöjä. Ne sijaitsevat Amerikan Yhdysvaltojen lounaisosissa.</w:t>
      </w:r>
    </w:p>
    <w:p>
      <w:r>
        <w:rPr>
          <w:b/>
        </w:rPr>
        <w:t xml:space="preserve">Tulos</w:t>
      </w:r>
    </w:p>
    <w:p>
      <w:r>
        <w:t xml:space="preserve">Pueblot ovat perinteisiä intiaaniyhteisöjä Amerikan Yhdysvaltojen lounaisosissa.</w:t>
      </w:r>
    </w:p>
    <w:p>
      <w:r>
        <w:rPr>
          <w:b/>
        </w:rPr>
        <w:t xml:space="preserve">Esimerkki 0.1212</w:t>
      </w:r>
    </w:p>
    <w:p>
      <w:r>
        <w:t xml:space="preserve">Puerto Rico koostuu Puerto Ricon pääsaaresta ja useista pienemmistä saarista, kuten Vieques, Culebra, Mona, Desecheo ja Caja de Muertos.</w:t>
      </w:r>
    </w:p>
    <w:p>
      <w:r>
        <w:rPr>
          <w:b/>
        </w:rPr>
        <w:t xml:space="preserve">Tulos</w:t>
      </w:r>
    </w:p>
    <w:p>
      <w:r>
        <w:t xml:space="preserve">Puerto Rico koostuu pääsaaresta ja useista pienemmistä saarista. Näihin pienempiin saariin kuuluvat Vieques, Culebra, Mona, Desecheo ja Caja de Muertos.</w:t>
      </w:r>
    </w:p>
    <w:p>
      <w:r>
        <w:rPr>
          <w:b/>
        </w:rPr>
        <w:t xml:space="preserve">Tulos</w:t>
      </w:r>
    </w:p>
    <w:p>
      <w:r>
        <w:t xml:space="preserve">Puerto Ricossa on yksi pääsaari ja pienempiä saaria. Pienempiä ovat Vieques, Culebra, Mona, Desecheo ja Caja de Muertos.</w:t>
      </w:r>
    </w:p>
    <w:p>
      <w:r>
        <w:rPr>
          <w:b/>
        </w:rPr>
        <w:t xml:space="preserve">Tulos</w:t>
      </w:r>
    </w:p>
    <w:p>
      <w:r>
        <w:t xml:space="preserve">Puerto Ricon saari käsittää pääsaaren ja pienemmät saaret Vieques, Culebra, Mona, Desecheo ja Caja de Muertos.</w:t>
      </w:r>
    </w:p>
    <w:p>
      <w:r>
        <w:rPr>
          <w:b/>
        </w:rPr>
        <w:t xml:space="preserve">Tulos</w:t>
      </w:r>
    </w:p>
    <w:p>
      <w:r>
        <w:t xml:space="preserve">Puerto Ricossa on Puerto Ricon pääsaari ja pienempiä saaria. Näihin kuuluvat Vieques, Culebra, Mona, Desecheo ja Caja de Muertos.</w:t>
      </w:r>
    </w:p>
    <w:p>
      <w:r>
        <w:rPr>
          <w:b/>
        </w:rPr>
        <w:t xml:space="preserve">Tulos</w:t>
      </w:r>
    </w:p>
    <w:p>
      <w:r>
        <w:t xml:space="preserve">Puerto Rico koostuu pääsaaresta ja useista pienemmistä saarista. Näihin kuuluvat Vieques, Culebra, Mona, Desecheo ja Caja de Muertos.</w:t>
      </w:r>
    </w:p>
    <w:p>
      <w:r>
        <w:rPr>
          <w:b/>
        </w:rPr>
        <w:t xml:space="preserve">Tulos</w:t>
      </w:r>
    </w:p>
    <w:p>
      <w:r>
        <w:t xml:space="preserve">Puerto Ricoon kuuluvat Vieques, Culebra, Mona, Desecheo ja Caja de Muertos.</w:t>
      </w:r>
    </w:p>
    <w:p>
      <w:r>
        <w:rPr>
          <w:b/>
        </w:rPr>
        <w:t xml:space="preserve">Esimerkki 0.1213</w:t>
      </w:r>
    </w:p>
    <w:p>
      <w:r>
        <w:t xml:space="preserve">Punkrock on erottunut muista ei-virtavirran tyylilajeista sillä, että se on aktiivinen valtavirran vastainen yhteiskunnallinen liike, joka vastustaa kaupallisuutta ja yritysten hallintaa.</w:t>
      </w:r>
    </w:p>
    <w:p>
      <w:r>
        <w:rPr>
          <w:b/>
        </w:rPr>
        <w:t xml:space="preserve">Tulos</w:t>
      </w:r>
    </w:p>
    <w:p>
      <w:r>
        <w:t xml:space="preserve">Punkrock on osoittanut eroavansa muista ei-virtavirran genreistä vakuuttamalla itsensä aktiivisena valtavirran vastaisena yhteiskunnallisena liikkeenä, joka vastustaa kaupallisuutta ja yritysten hallintaa.</w:t>
      </w:r>
    </w:p>
    <w:p>
      <w:r>
        <w:rPr>
          <w:b/>
        </w:rPr>
        <w:t xml:space="preserve">Tulos</w:t>
      </w:r>
    </w:p>
    <w:p>
      <w:r>
        <w:t xml:space="preserve">Punkrock eroaa muista tyylilajeista. Siinä on aktiivinen valtavirran vastainen liike, joka vastustaa kaupallisuutta ja yritysten hallintaa.</w:t>
      </w:r>
    </w:p>
    <w:p>
      <w:r>
        <w:rPr>
          <w:b/>
        </w:rPr>
        <w:t xml:space="preserve">Tulos</w:t>
      </w:r>
    </w:p>
    <w:p>
      <w:r>
        <w:t xml:space="preserve">Punkrock on erottunut muista ei-virtavirtaisista tyylilajeista. Se tekee sen vakuuttamalla itsensä aktiiviseksi valtavirran vastaiseksi yhteiskunnalliseksi liikkeeksi, joka vastustaa kaupallisuutta ja yritysten hallintaa.</w:t>
      </w:r>
    </w:p>
    <w:p>
      <w:r>
        <w:rPr>
          <w:b/>
        </w:rPr>
        <w:t xml:space="preserve">Tulos</w:t>
      </w:r>
    </w:p>
    <w:p>
      <w:r>
        <w:t xml:space="preserve">Punkrock on erottunut muista ei-virtavirtaisista tyylilajeista. Se on tehnyt tämän vakuuttamalla itsensä aktiiviseksi valtavirran vastaiseksi yhteiskunnalliseksi liikkeeksi, joka vastustaa kaupallisuutta ja yritysten hallintaa.</w:t>
      </w:r>
    </w:p>
    <w:p>
      <w:r>
        <w:rPr>
          <w:b/>
        </w:rPr>
        <w:t xml:space="preserve">Tulos</w:t>
      </w:r>
    </w:p>
    <w:p>
      <w:r>
        <w:t xml:space="preserve">Punkrock eroaa muista ei-virtavirtaisista genreistä. Tämä genre seuraa valtavirran vastaista sosiaalista liikettä, joka vastustaa kaupallisuutta ja yritysten valvontaa.</w:t>
      </w:r>
    </w:p>
    <w:p>
      <w:r>
        <w:rPr>
          <w:b/>
        </w:rPr>
        <w:t xml:space="preserve">Tulos</w:t>
      </w:r>
    </w:p>
    <w:p>
      <w:r>
        <w:t xml:space="preserve">Punkrock on erottanut itsensä muista valtavirran ulkopuolisista tyylilajeista osoittamalla olevansa aktiivinen valtavirran vastainen yhteiskunnallinen liike, joka vastustaa kaupallisuutta ja yritysten hallintaa.</w:t>
      </w:r>
    </w:p>
    <w:p>
      <w:r>
        <w:rPr>
          <w:b/>
        </w:rPr>
        <w:t xml:space="preserve">Esimerkki 0.1214</w:t>
      </w:r>
    </w:p>
    <w:p>
      <w:r>
        <w:t xml:space="preserve">Punt Road alikulkee suoraan aseman alitse Swan Streetin ja Brunton Avenuen kanssa.</w:t>
      </w:r>
    </w:p>
    <w:p>
      <w:r>
        <w:rPr>
          <w:b/>
        </w:rPr>
        <w:t xml:space="preserve">Tulos</w:t>
      </w:r>
    </w:p>
    <w:p>
      <w:r>
        <w:t xml:space="preserve">Punt Road kulkee aivan tämän aseman alapuolella. Se ylittää Swan Streetin ja Brunton Avenuen.</w:t>
      </w:r>
    </w:p>
    <w:p>
      <w:r>
        <w:rPr>
          <w:b/>
        </w:rPr>
        <w:t xml:space="preserve">Tulos</w:t>
      </w:r>
    </w:p>
    <w:p>
      <w:r>
        <w:t xml:space="preserve">Punt Road kulkee suoraan aseman alitse.</w:t>
      </w:r>
    </w:p>
    <w:p>
      <w:r>
        <w:rPr>
          <w:b/>
        </w:rPr>
        <w:t xml:space="preserve">Tulos</w:t>
      </w:r>
    </w:p>
    <w:p>
      <w:r>
        <w:t xml:space="preserve">Punt Road, jolla on merkittävä risteys Swan Streetille ja Brunton Avenuelle, kulkee aseman alta.</w:t>
      </w:r>
    </w:p>
    <w:p>
      <w:r>
        <w:rPr>
          <w:b/>
        </w:rPr>
        <w:t xml:space="preserve">Tulos</w:t>
      </w:r>
    </w:p>
    <w:p>
      <w:r>
        <w:t xml:space="preserve">Punt Road risteää suoraan aseman alitse Swan Streetin ja Brunton Avenuen kanssa.</w:t>
      </w:r>
    </w:p>
    <w:p>
      <w:r>
        <w:rPr>
          <w:b/>
        </w:rPr>
        <w:t xml:space="preserve">Tulos</w:t>
      </w:r>
    </w:p>
    <w:p>
      <w:r>
        <w:t xml:space="preserve">Punt Road kulkee suoraan aseman alitse. Se on merkittävä risteys Swan Streetin ja Brunton Avenuen kanssa.</w:t>
      </w:r>
    </w:p>
    <w:p>
      <w:r>
        <w:rPr>
          <w:b/>
        </w:rPr>
        <w:t xml:space="preserve">Tulos</w:t>
      </w:r>
    </w:p>
    <w:p>
      <w:r>
        <w:t xml:space="preserve">Punt Road kulkee suoraan aseman alitse Swan Streetin ja Brunton Avenuen risteyksessä.</w:t>
      </w:r>
    </w:p>
    <w:p>
      <w:r>
        <w:rPr>
          <w:b/>
        </w:rPr>
        <w:t xml:space="preserve">Esimerkki 0.1215</w:t>
      </w:r>
    </w:p>
    <w:p>
      <w:r>
        <w:t xml:space="preserve">Puhtauden tavoitteisiin kuuluvat terveys, kauneus, hajuhaittojen välttäminen, häpeän välttäminen sekä lian ja epäpuhtauksien leviämisen estäminen itseensä ja muihin.</w:t>
      </w:r>
    </w:p>
    <w:p>
      <w:r>
        <w:rPr>
          <w:b/>
        </w:rPr>
        <w:t xml:space="preserve">Tulos</w:t>
      </w:r>
    </w:p>
    <w:p>
      <w:r>
        <w:t xml:space="preserve">Puhtauden syitä ovat muun muassa terveys, kauneus, hajuhaittojen välttäminen ja epäpuhtauksien leviämisen estäminen.</w:t>
      </w:r>
    </w:p>
    <w:p>
      <w:r>
        <w:rPr>
          <w:b/>
        </w:rPr>
        <w:t xml:space="preserve">Tulos</w:t>
      </w:r>
    </w:p>
    <w:p>
      <w:r>
        <w:t xml:space="preserve">Puhtauteen kuuluu terveys ja kauneus. Sekä lian ja epäpuhtauksien leviämisen välttäminen.</w:t>
      </w:r>
    </w:p>
    <w:p>
      <w:r>
        <w:rPr>
          <w:b/>
        </w:rPr>
        <w:t xml:space="preserve">Tulos</w:t>
      </w:r>
    </w:p>
    <w:p>
      <w:r>
        <w:t xml:space="preserve">Puhtaana pysyminen edistää terveyttä ja kauneutta. Se auttaa myös ehkäisemään häpeän tunteen. Lisäksi se auttaa estämään bakteerien tai muiden sairauksien leviämisen.</w:t>
      </w:r>
    </w:p>
    <w:p>
      <w:r>
        <w:rPr>
          <w:b/>
        </w:rPr>
        <w:t xml:space="preserve">Tulos</w:t>
      </w:r>
    </w:p>
    <w:p>
      <w:r>
        <w:t xml:space="preserve">Puhtaana olemisen syitä ovat terveys, kauneus, ei pahaa hajua, ei häpeää, eikä lian ja epäpuhtauksien levittäminen itseesi tai muihin.</w:t>
      </w:r>
    </w:p>
    <w:p>
      <w:r>
        <w:rPr>
          <w:b/>
        </w:rPr>
        <w:t xml:space="preserve">Tulos</w:t>
      </w:r>
    </w:p>
    <w:p>
      <w:r>
        <w:t xml:space="preserve">Puhtaus on hyväksi terveydelle, kauneudelle, hyvälle hajulle sekä lian ja tautien leviämisen estämiseksi.</w:t>
      </w:r>
    </w:p>
    <w:p>
      <w:r>
        <w:rPr>
          <w:b/>
        </w:rPr>
        <w:t xml:space="preserve">Esimerkki 0.1216</w:t>
      </w:r>
    </w:p>
    <w:p>
      <w:r>
        <w:t xml:space="preserve">Q on nykyaikaisten latinalaisten perusaakkosten seitsemästoista kirjain.</w:t>
      </w:r>
    </w:p>
    <w:p>
      <w:r>
        <w:rPr>
          <w:b/>
        </w:rPr>
        <w:t xml:space="preserve">Tulos</w:t>
      </w:r>
    </w:p>
    <w:p>
      <w:r>
        <w:t xml:space="preserve">Q on nykyisten latinalaisten aakkosten seitsemästoista kirjain.</w:t>
      </w:r>
    </w:p>
    <w:p>
      <w:r>
        <w:rPr>
          <w:b/>
        </w:rPr>
        <w:t xml:space="preserve">Tulos</w:t>
      </w:r>
    </w:p>
    <w:p>
      <w:r>
        <w:t xml:space="preserve">Q on nykyaikaisten latinalaisten aakkosten seitsemästoista kirjain.</w:t>
      </w:r>
    </w:p>
    <w:p>
      <w:r>
        <w:rPr>
          <w:b/>
        </w:rPr>
        <w:t xml:space="preserve">Tulos</w:t>
      </w:r>
    </w:p>
    <w:p>
      <w:r>
        <w:t xml:space="preserve">Q on nykyisen latinalaisen aakkoston seitsemästoista kirjain.</w:t>
      </w:r>
    </w:p>
    <w:p>
      <w:r>
        <w:rPr>
          <w:b/>
        </w:rPr>
        <w:t xml:space="preserve">Tulos</w:t>
      </w:r>
    </w:p>
    <w:p>
      <w:r>
        <w:t xml:space="preserve">Q on nykyaikaisen aakkoston seitsemästoista kirjain.</w:t>
      </w:r>
    </w:p>
    <w:p>
      <w:r>
        <w:rPr>
          <w:b/>
        </w:rPr>
        <w:t xml:space="preserve">Tulos</w:t>
      </w:r>
    </w:p>
    <w:p>
      <w:r>
        <w:t xml:space="preserve">Q on aakkosten seitsemästoista kirjain.</w:t>
      </w:r>
    </w:p>
    <w:p>
      <w:r>
        <w:rPr>
          <w:b/>
        </w:rPr>
        <w:t xml:space="preserve">Tulos</w:t>
      </w:r>
    </w:p>
    <w:p>
      <w:r>
        <w:t xml:space="preserve">Latinalaisen aakkoston seitsemästoista kirjain on Q.</w:t>
      </w:r>
    </w:p>
    <w:p>
      <w:r>
        <w:rPr>
          <w:b/>
        </w:rPr>
        <w:t xml:space="preserve">Tulos</w:t>
      </w:r>
    </w:p>
    <w:p>
      <w:r>
        <w:t xml:space="preserve">Q on latinalaisten aakkosten seitsemästoista kirjain.</w:t>
      </w:r>
    </w:p>
    <w:p>
      <w:r>
        <w:rPr>
          <w:b/>
        </w:rPr>
        <w:t xml:space="preserve">Esimerkki 0.1217</w:t>
      </w:r>
    </w:p>
    <w:p>
      <w:r>
        <w:t xml:space="preserve">Queen oli englantilainen rockyhtye.</w:t>
      </w:r>
    </w:p>
    <w:p>
      <w:r>
        <w:rPr>
          <w:b/>
        </w:rPr>
        <w:t xml:space="preserve">Tulos</w:t>
      </w:r>
    </w:p>
    <w:p>
      <w:r>
        <w:t xml:space="preserve">Queen oli englantilainen rockyhtye.</w:t>
      </w:r>
    </w:p>
    <w:p>
      <w:r>
        <w:rPr>
          <w:b/>
        </w:rPr>
        <w:t xml:space="preserve">Tulos</w:t>
      </w:r>
    </w:p>
    <w:p>
      <w:r>
        <w:t xml:space="preserve">"Queen" oli englantilainen rockyhtye.</w:t>
      </w:r>
    </w:p>
    <w:p>
      <w:r>
        <w:rPr>
          <w:b/>
        </w:rPr>
        <w:t xml:space="preserve">Tulos</w:t>
      </w:r>
    </w:p>
    <w:p>
      <w:r>
        <w:t xml:space="preserve">Queen on englantilainen rockyhtye.</w:t>
      </w:r>
    </w:p>
    <w:p>
      <w:r>
        <w:rPr>
          <w:b/>
        </w:rPr>
        <w:t xml:space="preserve">Tulos</w:t>
      </w:r>
    </w:p>
    <w:p>
      <w:r>
        <w:t xml:space="preserve">Queen on englantilainen yhtye.  He soittavat rock-musiikkia.</w:t>
      </w:r>
    </w:p>
    <w:p>
      <w:r>
        <w:rPr>
          <w:b/>
        </w:rPr>
        <w:t xml:space="preserve">Tulos</w:t>
      </w:r>
    </w:p>
    <w:p>
      <w:r>
        <w:t xml:space="preserve">Rockyhtye Queen oli kotoisin Englannista.</w:t>
      </w:r>
    </w:p>
    <w:p>
      <w:r>
        <w:rPr>
          <w:b/>
        </w:rPr>
        <w:t xml:space="preserve">Tulos</w:t>
      </w:r>
    </w:p>
    <w:p>
      <w:r>
        <w:t xml:space="preserve">Queen oli rockyhtye. He olivat Englannista.</w:t>
      </w:r>
    </w:p>
    <w:p>
      <w:r>
        <w:rPr>
          <w:b/>
        </w:rPr>
        <w:t xml:space="preserve">Esimerkki 0.1218</w:t>
      </w:r>
    </w:p>
    <w:p>
      <w:r>
        <w:t xml:space="preserve">R. M. Urquhart, Scottish Civic Heraldry, Lontoo, 1979 Kun piirineuvosto lakkautettiin vuonna 1996, vaakuna palautui kruunulle.</w:t>
      </w:r>
    </w:p>
    <w:p>
      <w:r>
        <w:rPr>
          <w:b/>
        </w:rPr>
        <w:t xml:space="preserve">Tulos</w:t>
      </w:r>
    </w:p>
    <w:p>
      <w:r>
        <w:t xml:space="preserve">Piirineuvosto päättyi vuonna 1996. Vaakunat palautuivat kruunulle.</w:t>
      </w:r>
    </w:p>
    <w:p>
      <w:r>
        <w:rPr>
          <w:b/>
        </w:rPr>
        <w:t xml:space="preserve">Tulos</w:t>
      </w:r>
    </w:p>
    <w:p>
      <w:r>
        <w:t xml:space="preserve">R. M. Urquhart, Scottish Civic flag, Lontoo, vuonna 1979, kun valtuusto päättyi vuonna 1996, vaakuna muutettiin takaisin kruunuksi.</w:t>
      </w:r>
    </w:p>
    <w:p>
      <w:r>
        <w:rPr>
          <w:b/>
        </w:rPr>
        <w:t xml:space="preserve">Tulos</w:t>
      </w:r>
    </w:p>
    <w:p>
      <w:r>
        <w:t xml:space="preserve">Kun piirineuvosto lakkautettiin vuonna 1996, vaakuna siirtyi takaisin kruunulle.</w:t>
      </w:r>
    </w:p>
    <w:p>
      <w:r>
        <w:rPr>
          <w:b/>
        </w:rPr>
        <w:t xml:space="preserve">Tulos</w:t>
      </w:r>
    </w:p>
    <w:p>
      <w:r>
        <w:t xml:space="preserve">R. M. Urquhart, Scottish Civic Heraldry, Lontoo, 1979: Kun piirineuvosto lakkautettiin vuonna 1996, aseet siirtyivät takaisin kruunulle.</w:t>
      </w:r>
    </w:p>
    <w:p>
      <w:r>
        <w:rPr>
          <w:b/>
        </w:rPr>
        <w:t xml:space="preserve">Tulos</w:t>
      </w:r>
    </w:p>
    <w:p>
      <w:r>
        <w:t xml:space="preserve">R. M. Urquhart, Scottish Civic Heraldry, Lontoo, 1979. Kun piirineuvosto luopui vuonna 1996, vaakuna siirtyi takaisin kruunulle.</w:t>
      </w:r>
    </w:p>
    <w:p>
      <w:r>
        <w:rPr>
          <w:b/>
        </w:rPr>
        <w:t xml:space="preserve">Tulos</w:t>
      </w:r>
    </w:p>
    <w:p>
      <w:r>
        <w:t xml:space="preserve">Kun piirineuvosto lakkautettiin vuonna 1996, aseet palautuivat kruunulle.</w:t>
      </w:r>
    </w:p>
    <w:p>
      <w:r>
        <w:rPr>
          <w:b/>
        </w:rPr>
        <w:t xml:space="preserve">Tulos</w:t>
      </w:r>
    </w:p>
    <w:p>
      <w:r>
        <w:t xml:space="preserve">R. M. Urquhart, Scottish Civic Heraldry, Lontoo, 1979 Kun piirineuvosto lopetti toimintansa vuonna 1996, vaakuna palasi kruunulle.</w:t>
      </w:r>
    </w:p>
    <w:p>
      <w:r>
        <w:rPr>
          <w:b/>
        </w:rPr>
        <w:t xml:space="preserve">Esimerkki 0.1219</w:t>
      </w:r>
    </w:p>
    <w:p>
      <w:r>
        <w:t xml:space="preserve">RC4 oli aluksi liikesalaisuus, mutta syyskuussa 1994 sen kuvaus lähetettiin nimettömänä Cypherpunks-postituslistalle.</w:t>
      </w:r>
    </w:p>
    <w:p>
      <w:r>
        <w:rPr>
          <w:b/>
        </w:rPr>
        <w:t xml:space="preserve">Tulos</w:t>
      </w:r>
    </w:p>
    <w:p>
      <w:r>
        <w:t xml:space="preserve">Syyskuussa 1994 RC4:n liikesalaisuus julkaistiin Cypherpunks-postituslistalla.</w:t>
      </w:r>
    </w:p>
    <w:p>
      <w:r>
        <w:rPr>
          <w:b/>
        </w:rPr>
        <w:t xml:space="preserve">Tulos</w:t>
      </w:r>
    </w:p>
    <w:p>
      <w:r>
        <w:t xml:space="preserve">RC4 oli ensin liikesalaisuus. Syyskuussa 1994 sen kuvaus lähetettiin ilman nimeä Cypherpunks-postituslistalle.</w:t>
      </w:r>
    </w:p>
    <w:p>
      <w:r>
        <w:rPr>
          <w:b/>
        </w:rPr>
        <w:t xml:space="preserve">Tulos</w:t>
      </w:r>
    </w:p>
    <w:p>
      <w:r>
        <w:t xml:space="preserve">RC4 oli liikesalaisuus, mutta vuonna 1994 sen kuvaus julkaistiin Cypherpunks-postituslistalla.</w:t>
      </w:r>
    </w:p>
    <w:p>
      <w:r>
        <w:rPr>
          <w:b/>
        </w:rPr>
        <w:t xml:space="preserve">Tulos</w:t>
      </w:r>
    </w:p>
    <w:p>
      <w:r>
        <w:t xml:space="preserve">RC4 oli aluksi liikesalaisuus. Syyskuussa 1994 Cypherpunks-postituslistalle lähetettiin kuitenkin kuvaus, mutta ei kerrottu, kuka sen oli lähettänyt.</w:t>
      </w:r>
    </w:p>
    <w:p>
      <w:r>
        <w:rPr>
          <w:b/>
        </w:rPr>
        <w:t xml:space="preserve">Tulos</w:t>
      </w:r>
    </w:p>
    <w:p>
      <w:r>
        <w:t xml:space="preserve">RC4:n liikesalaisuuden kuvaus lähetettiin nimettömänä Cypherpunks-listalle syyskuussa 1994.</w:t>
      </w:r>
    </w:p>
    <w:p>
      <w:r>
        <w:rPr>
          <w:b/>
        </w:rPr>
        <w:t xml:space="preserve">Tulos</w:t>
      </w:r>
    </w:p>
    <w:p>
      <w:r>
        <w:t xml:space="preserve">Vaikka RC4 oli sisäinen salaisuus vuonna 1994, anonyymi lähde julkaisi sen täydellisen kuvauksen Cypherpunks-postituslistalla.</w:t>
      </w:r>
    </w:p>
    <w:p>
      <w:r>
        <w:rPr>
          <w:b/>
        </w:rPr>
        <w:t xml:space="preserve">Tulos</w:t>
      </w:r>
    </w:p>
    <w:p>
      <w:r>
        <w:t xml:space="preserve">RC4 oli alun perin liikesalaisuus. Vuonna 1994 Cypherpunks-postituslistalla julkaistiin kuvaus siitä.</w:t>
      </w:r>
    </w:p>
    <w:p>
      <w:r>
        <w:rPr>
          <w:b/>
        </w:rPr>
        <w:t xml:space="preserve">Esimerkki 0.1220</w:t>
      </w:r>
    </w:p>
    <w:p>
      <w:r>
        <w:t xml:space="preserve">RIAA:n verkkosivut Vaikka mikään yksittäinen taho ei ole laskenut maailmanlaajuista albumien kokonaismyyntiä, useat alan lähteet arvioivat vuonna 2004 Rushin maailmanlaajuisen albumimyynnin määräksi yli 40 miljoonaa kappaletta.</w:t>
      </w:r>
    </w:p>
    <w:p>
      <w:r>
        <w:rPr>
          <w:b/>
        </w:rPr>
        <w:t xml:space="preserve">Tulos</w:t>
      </w:r>
    </w:p>
    <w:p>
      <w:r>
        <w:t xml:space="preserve">RIAA:n verkkosivusto: RIAA: Albumien maailmanlaajuista kokonaismyyntiä ei lasketa yhdestä ainoasta lähteestä. Vuodesta 2004 lähtien useat alan lähteet arvioivat kuitenkin Rushin maailmanlaajuisen kokonaislevymyynnin olevan yli 40 miljoonaa kappaletta.</w:t>
      </w:r>
    </w:p>
    <w:p>
      <w:r>
        <w:rPr>
          <w:b/>
        </w:rPr>
        <w:t xml:space="preserve">Tulos</w:t>
      </w:r>
    </w:p>
    <w:p>
      <w:r>
        <w:t xml:space="preserve">Maailmanlaajuista albumien kokonaismyyntiä ei lasketa minkään yksittäisen tahon mukaan. Rushin maailmanlaajuinen kokonaislevymyynti on yli 40 miljoonaa kappaletta vuodesta 2004 lähtien.</w:t>
      </w:r>
    </w:p>
    <w:p>
      <w:r>
        <w:rPr>
          <w:b/>
        </w:rPr>
        <w:t xml:space="preserve">Tulos</w:t>
      </w:r>
    </w:p>
    <w:p>
      <w:r>
        <w:t xml:space="preserve">Vaikka maailmanlaajuista albumimyyntiä ei lasketa yhden yrityksen toimesta, lähteet arvioivat Rushin maailmanlaajuisen albumimyynnin olevan yli 40 miljoonaa kappaletta.</w:t>
      </w:r>
    </w:p>
    <w:p>
      <w:r>
        <w:rPr>
          <w:b/>
        </w:rPr>
        <w:t xml:space="preserve">Tulos</w:t>
      </w:r>
    </w:p>
    <w:p>
      <w:r>
        <w:t xml:space="preserve">Maailmanlaajuista albumimyyntiä ei lasketa minkään yksittäisen tahon mukaan. Vuodesta 2004 lähtien useat alan lähteet arvioivat Rushin maailmanlaajuisen levymyynnin olevan yli 40 miljoonaa kappaletta.</w:t>
      </w:r>
    </w:p>
    <w:p>
      <w:r>
        <w:rPr>
          <w:b/>
        </w:rPr>
        <w:t xml:space="preserve">Esimerkki 0.1221</w:t>
      </w:r>
    </w:p>
    <w:p>
      <w:r>
        <w:t xml:space="preserve">Rautatiet Kaupungin sijainti jyrkän laakson pohjalla haittasi rautatien rakentamista.</w:t>
      </w:r>
    </w:p>
    <w:p>
      <w:r>
        <w:rPr>
          <w:b/>
        </w:rPr>
        <w:t xml:space="preserve">Tulos</w:t>
      </w:r>
    </w:p>
    <w:p>
      <w:r>
        <w:t xml:space="preserve">Kaupunki sijaitsi jyrkässä laaksossa, mikä haittasi rautatien rakentamista.</w:t>
      </w:r>
    </w:p>
    <w:p>
      <w:r>
        <w:rPr>
          <w:b/>
        </w:rPr>
        <w:t xml:space="preserve">Tulos</w:t>
      </w:r>
    </w:p>
    <w:p>
      <w:r>
        <w:t xml:space="preserve">Mäkisen laakson pohjalla sijaitseva kaupungin osa oli jotain, joka haittasi sen mahdollisuuksia saada rautatie rakennetuksi.</w:t>
      </w:r>
    </w:p>
    <w:p>
      <w:r>
        <w:rPr>
          <w:b/>
        </w:rPr>
        <w:t xml:space="preserve">Tulos</w:t>
      </w:r>
    </w:p>
    <w:p>
      <w:r>
        <w:t xml:space="preserve">Rautatiet: Kaupunki sijaitsi jyrkän laakson pohjalla. Tämä haittasi rautateiden rakentamista.</w:t>
      </w:r>
    </w:p>
    <w:p>
      <w:r>
        <w:rPr>
          <w:b/>
        </w:rPr>
        <w:t xml:space="preserve">Tulos</w:t>
      </w:r>
    </w:p>
    <w:p>
      <w:r>
        <w:t xml:space="preserve">Kaupungin sijainti jyrkän laakson pohjalla haittasi rautatien rakentamista.</w:t>
      </w:r>
    </w:p>
    <w:p>
      <w:r>
        <w:rPr>
          <w:b/>
        </w:rPr>
        <w:t xml:space="preserve">Tulos</w:t>
      </w:r>
    </w:p>
    <w:p>
      <w:r>
        <w:t xml:space="preserve">Kaupunki sijaitsee jyrkän laakson pohjalla, joten se ei ole paras paikka rautatien rakentamiselle.</w:t>
      </w:r>
    </w:p>
    <w:p>
      <w:r>
        <w:rPr>
          <w:b/>
        </w:rPr>
        <w:t xml:space="preserve">Esimerkki 0.1222</w:t>
      </w:r>
    </w:p>
    <w:p>
      <w:r>
        <w:t xml:space="preserve">Sadetta tulee vain 2-3 kertaa vuodessa, eikä se koskaan ylitä 20 mm.</w:t>
      </w:r>
    </w:p>
    <w:p>
      <w:r>
        <w:rPr>
          <w:b/>
        </w:rPr>
        <w:t xml:space="preserve">Tulos</w:t>
      </w:r>
    </w:p>
    <w:p>
      <w:r>
        <w:t xml:space="preserve">Sadetta sataa vain 2-3 kertaa vuodessa. Se ei ole koskaan yli 20 mm.</w:t>
      </w:r>
    </w:p>
    <w:p>
      <w:r>
        <w:rPr>
          <w:b/>
        </w:rPr>
        <w:t xml:space="preserve">Tulos</w:t>
      </w:r>
    </w:p>
    <w:p>
      <w:r>
        <w:t xml:space="preserve">Sademäärä on enintään 20 mm, 2-3 kertaa vuodessa.</w:t>
      </w:r>
    </w:p>
    <w:p>
      <w:r>
        <w:rPr>
          <w:b/>
        </w:rPr>
        <w:t xml:space="preserve">Tulos</w:t>
      </w:r>
    </w:p>
    <w:p>
      <w:r>
        <w:t xml:space="preserve">Sadetta on vain 2-3 kertaa vuodessa. Se ei ole koskaan yli 20 mm.</w:t>
      </w:r>
    </w:p>
    <w:p>
      <w:r>
        <w:rPr>
          <w:b/>
        </w:rPr>
        <w:t xml:space="preserve">Tulos</w:t>
      </w:r>
    </w:p>
    <w:p>
      <w:r>
        <w:t xml:space="preserve">Sadetta tulee vain 2-3 kertaa vuodessa. Se ei koskaan ylitä 20 millimetriä.</w:t>
      </w:r>
    </w:p>
    <w:p>
      <w:r>
        <w:rPr>
          <w:b/>
        </w:rPr>
        <w:t xml:space="preserve">Tulos</w:t>
      </w:r>
    </w:p>
    <w:p>
      <w:r>
        <w:t xml:space="preserve">sataa vain 2-3 kertaa vuodessa, mutta ei koskaan yli 20 mm.</w:t>
      </w:r>
    </w:p>
    <w:p>
      <w:r>
        <w:rPr>
          <w:b/>
        </w:rPr>
        <w:t xml:space="preserve">Tulos</w:t>
      </w:r>
    </w:p>
    <w:p>
      <w:r>
        <w:t xml:space="preserve">Sataa vain 2-3 kertaa vuodessa.</w:t>
      </w:r>
    </w:p>
    <w:p>
      <w:r>
        <w:rPr>
          <w:b/>
        </w:rPr>
        <w:t xml:space="preserve">Tulos</w:t>
      </w:r>
    </w:p>
    <w:p>
      <w:r>
        <w:t xml:space="preserve">Sadetta tulee vain 2-3 kertaa vuodessa, eikä se ylitä 20 mm.</w:t>
      </w:r>
    </w:p>
    <w:p>
      <w:r>
        <w:rPr>
          <w:b/>
        </w:rPr>
        <w:t xml:space="preserve">Esimerkki 0.1223</w:t>
      </w:r>
    </w:p>
    <w:p>
      <w:r>
        <w:t xml:space="preserve">F0-tornadoksi luokiteltu tornado laskeutui lähelle Brunswickia Georgiassa, jossa se katkaisi puita ja aiheutti kohtalaisia kattovahinkoja 3,2 kilometrin matkallaan.</w:t>
      </w:r>
    </w:p>
    <w:p>
      <w:r>
        <w:rPr>
          <w:b/>
        </w:rPr>
        <w:t xml:space="preserve">Tulos</w:t>
      </w:r>
    </w:p>
    <w:p>
      <w:r>
        <w:t xml:space="preserve">F0-tornado laskeutui lähelle Brunswickia Georgiassa. Tornado katkaisi puita ja vahingoitti koteja kahden mailin matkalla.</w:t>
      </w:r>
    </w:p>
    <w:p>
      <w:r>
        <w:rPr>
          <w:b/>
        </w:rPr>
        <w:t xml:space="preserve">Tulos</w:t>
      </w:r>
    </w:p>
    <w:p>
      <w:r>
        <w:t xml:space="preserve">F0-tornado liikkui Brunswickin, Georgian osavaltion läpi, jossa se rikkoi puita ja aiheutti kattovahinkoja.</w:t>
      </w:r>
    </w:p>
    <w:p>
      <w:r>
        <w:rPr>
          <w:b/>
        </w:rPr>
        <w:t xml:space="preserve">Tulos</w:t>
      </w:r>
    </w:p>
    <w:p>
      <w:r>
        <w:t xml:space="preserve">F0-tornadoksi luokiteltu tornado laskeutui Brunswickin lähelle Georgian osavaltioon.  Se aiheutti kohtalaisia kattovahinkoja 3,2 kilometrin matkallaan.</w:t>
      </w:r>
    </w:p>
    <w:p>
      <w:r>
        <w:rPr>
          <w:b/>
        </w:rPr>
        <w:t xml:space="preserve">Tulos</w:t>
      </w:r>
    </w:p>
    <w:p>
      <w:r>
        <w:t xml:space="preserve">Se oli F0-tornado. Se iski Brunswickin lähellä Georgiassa. Se katkaisi puita ja aiheutti kohtalaisia kattovahinkoja 3,2 kilometrin matkallaan.</w:t>
      </w:r>
    </w:p>
    <w:p>
      <w:r>
        <w:rPr>
          <w:b/>
        </w:rPr>
        <w:t xml:space="preserve">Tulos</w:t>
      </w:r>
    </w:p>
    <w:p>
      <w:r>
        <w:t xml:space="preserve">Se oli F0-tornado. Se laskeutui lähelle Brunswickia, Georgiassa. Se katkaisi puita ja aiheutti kohtalaisia kattovahinkoja. Tornadon reitti oli 3,2 km (2 mailia).</w:t>
      </w:r>
    </w:p>
    <w:p>
      <w:r>
        <w:rPr>
          <w:b/>
        </w:rPr>
        <w:t xml:space="preserve">Tulos</w:t>
      </w:r>
    </w:p>
    <w:p>
      <w:r>
        <w:t xml:space="preserve">F0-tornado laskeutui lähelle Brunswickia, Georgian osavaltiossa, katkaisi puita ja aiheutti keskimääräisiä kattovaurioita kahden mailin matkallaan.</w:t>
      </w:r>
    </w:p>
    <w:p>
      <w:r>
        <w:rPr>
          <w:b/>
        </w:rPr>
        <w:t xml:space="preserve">Esimerkki 0.1224</w:t>
      </w:r>
    </w:p>
    <w:p>
      <w:r>
        <w:t xml:space="preserve">Sen sijaan, että Revolver keskittyisi pelkästään valtavirran artisteihin, se esittelee monia sellaisia artisteja, joita ei soiteta radiossa tai MTV:llä.</w:t>
      </w:r>
    </w:p>
    <w:p>
      <w:r>
        <w:rPr>
          <w:b/>
        </w:rPr>
        <w:t xml:space="preserve">Tulos</w:t>
      </w:r>
    </w:p>
    <w:p>
      <w:r>
        <w:t xml:space="preserve">Revolver esitteli tavanomaisten valtavirran esiintyjien sijasta monia sellaisia esiintyjiä, joita ei soiteta radiossa tai MTV:llä.</w:t>
      </w:r>
    </w:p>
    <w:p>
      <w:r>
        <w:rPr>
          <w:b/>
        </w:rPr>
        <w:t xml:space="preserve">Tulos</w:t>
      </w:r>
    </w:p>
    <w:p>
      <w:r>
        <w:t xml:space="preserve">Sen sijaan, että Revolver keskittyisi vain valtavirran artisteihin, se esittelee monia sellaisia artisteja, jotka eivät ole radiossa tai MTV:llä.</w:t>
      </w:r>
    </w:p>
    <w:p>
      <w:r>
        <w:rPr>
          <w:b/>
        </w:rPr>
        <w:t xml:space="preserve">Tulos</w:t>
      </w:r>
    </w:p>
    <w:p>
      <w:r>
        <w:t xml:space="preserve">Sen sijaan, että Revolver keskittyisi tavallisiin esityksiin, se tekee esityksiä, jotka eivät ole radiossa tai MTV:llä.</w:t>
      </w:r>
    </w:p>
    <w:p>
      <w:r>
        <w:rPr>
          <w:b/>
        </w:rPr>
        <w:t xml:space="preserve">Tulos</w:t>
      </w:r>
    </w:p>
    <w:p>
      <w:r>
        <w:t xml:space="preserve">Sen sijaan, että Revolver keskittyisi pelkästään tavallisiin esiintyjiin, se esittelee monia sellaisia esiintyjiä, joita ei soiteta radiossa tai MTV:llä.</w:t>
      </w:r>
    </w:p>
    <w:p>
      <w:r>
        <w:rPr>
          <w:b/>
        </w:rPr>
        <w:t xml:space="preserve">Tulos</w:t>
      </w:r>
    </w:p>
    <w:p>
      <w:r>
        <w:t xml:space="preserve">Revolver esittelee monia esityksiä, joita ei soiteta radiossa tai MTV:llä.</w:t>
      </w:r>
    </w:p>
    <w:p>
      <w:r>
        <w:rPr>
          <w:b/>
        </w:rPr>
        <w:t xml:space="preserve">Tulos</w:t>
      </w:r>
    </w:p>
    <w:p>
      <w:r>
        <w:t xml:space="preserve">Sen sijaan, että olisi keskitytty tärkeimpiin esiintyjiin, Revolver näytti monia sellaisia, joita ei ole radiossa tai MTV:llä.</w:t>
      </w:r>
    </w:p>
    <w:p>
      <w:r>
        <w:rPr>
          <w:b/>
        </w:rPr>
        <w:t xml:space="preserve">Tulos</w:t>
      </w:r>
    </w:p>
    <w:p>
      <w:r>
        <w:t xml:space="preserve">Sen sijaan, että Revolver keskittyisi valtavirran esityksiin, se soittaa esityksiä, jotka eivät ole radiossa tai MTV:llä.</w:t>
      </w:r>
    </w:p>
    <w:p>
      <w:r>
        <w:rPr>
          <w:b/>
        </w:rPr>
        <w:t xml:space="preserve">Esimerkki 0,1225</w:t>
      </w:r>
    </w:p>
    <w:p>
      <w:r>
        <w:t xml:space="preserve">Rawalpindi on myös Pakistanin asevoimien sotilasesikunta, ja se toimi myös maan pääkaupunkina, kun Islamabadia rakennettiin 1960-luvulla.</w:t>
      </w:r>
    </w:p>
    <w:p>
      <w:r>
        <w:rPr>
          <w:b/>
        </w:rPr>
        <w:t xml:space="preserve">Tulos</w:t>
      </w:r>
    </w:p>
    <w:p>
      <w:r>
        <w:t xml:space="preserve">Rawalpindi on Pakistanin asevoimien tukikohta. Se oli myös pääkaupunki, kun Islamabadia rakennettiin.</w:t>
      </w:r>
    </w:p>
    <w:p>
      <w:r>
        <w:rPr>
          <w:b/>
        </w:rPr>
        <w:t xml:space="preserve">Tulos</w:t>
      </w:r>
    </w:p>
    <w:p>
      <w:r>
        <w:t xml:space="preserve">Rawalpindi on Pakistanin asevoimien sotilasesikunta, ja se oli myös Pakistanin pääkaupunki, kun Islamadia rakennettiin 1960-luvulla.</w:t>
      </w:r>
    </w:p>
    <w:p>
      <w:r>
        <w:rPr>
          <w:b/>
        </w:rPr>
        <w:t xml:space="preserve">Tulos</w:t>
      </w:r>
    </w:p>
    <w:p>
      <w:r>
        <w:t xml:space="preserve">Pakistanin asevoimien sotilasesikunta sijaitsee Rawalpindissä. Ennen Islamabadin rakentamista 60-luvulla se oli pääkaupunki.</w:t>
      </w:r>
    </w:p>
    <w:p>
      <w:r>
        <w:rPr>
          <w:b/>
        </w:rPr>
        <w:t xml:space="preserve">Tulos</w:t>
      </w:r>
    </w:p>
    <w:p>
      <w:r>
        <w:t xml:space="preserve">Rawalpindi on Pakistanin asevoimien päämaja. Se oli myös Pakistanin pääkaupunki 1960-luvulla.</w:t>
      </w:r>
    </w:p>
    <w:p>
      <w:r>
        <w:rPr>
          <w:b/>
        </w:rPr>
        <w:t xml:space="preserve">Tulos</w:t>
      </w:r>
    </w:p>
    <w:p>
      <w:r>
        <w:t xml:space="preserve">Rawalpindi oli myös Pakistanin asevoimien sotilasesikunta, ja se sai toimia maan pääkaupunkina, kun Islamabadia rakennettiin 1960-luvulla.</w:t>
      </w:r>
    </w:p>
    <w:p>
      <w:r>
        <w:rPr>
          <w:b/>
        </w:rPr>
        <w:t xml:space="preserve">Tulos</w:t>
      </w:r>
    </w:p>
    <w:p>
      <w:r>
        <w:t xml:space="preserve">Rawalpindi on myös Pakistanin asevoimien päämaja. Se oli maan pääkaupunki, kun Islamabadia rakennettiin 1960-luvulla.</w:t>
      </w:r>
    </w:p>
    <w:p>
      <w:r>
        <w:rPr>
          <w:b/>
        </w:rPr>
        <w:t xml:space="preserve">Tulos</w:t>
      </w:r>
    </w:p>
    <w:p>
      <w:r>
        <w:t xml:space="preserve">Rawalpindi on myös Pakistanin asevoimien päämaja. Se oli myös maan pääkaupunki, kun Islamabad rakennettiin 1960-luvulla.</w:t>
      </w:r>
    </w:p>
    <w:p>
      <w:r>
        <w:rPr>
          <w:b/>
        </w:rPr>
        <w:t xml:space="preserve">Tulos</w:t>
      </w:r>
    </w:p>
    <w:p>
      <w:r>
        <w:t xml:space="preserve">Rawalpindi on Pakistanin asevoimien päämaja ja maan pääkaupunki, kun taas Islamabad rakennettiin 1960-luvulla.</w:t>
      </w:r>
    </w:p>
    <w:p>
      <w:r>
        <w:rPr>
          <w:b/>
        </w:rPr>
        <w:t xml:space="preserve">Esimerkki 0.1226</w:t>
      </w:r>
    </w:p>
    <w:p>
      <w:r>
        <w:t xml:space="preserve">Tosi-tv on televisio-ohjelmatyyppi, jossa esitetään muka käsikirjoittamattomia dramaattisia tai humoristisia tilanteita, dokumentoidaan todellisia tapahtumia ja jossa ammattinäyttelijöiden sijaan esiintyvät yleensä tavalliset ihmiset.</w:t>
      </w:r>
    </w:p>
    <w:p>
      <w:r>
        <w:rPr>
          <w:b/>
        </w:rPr>
        <w:t xml:space="preserve">Tulos</w:t>
      </w:r>
    </w:p>
    <w:p>
      <w:r>
        <w:t xml:space="preserve">Tosi-tv:n uskotaan olevan käsikirjoittamattomia todellisia tapahtumia, joissa näyttelijöiden sijaan ovat mukana tavalliset ihmiset.</w:t>
      </w:r>
    </w:p>
    <w:p>
      <w:r>
        <w:rPr>
          <w:b/>
        </w:rPr>
        <w:t xml:space="preserve">Tulos</w:t>
      </w:r>
    </w:p>
    <w:p>
      <w:r>
        <w:t xml:space="preserve">Tosi-tv on televisio-ohjelmatyyppi, jossa esitetään muka käsikirjoittamattomia dramaattisia tai humoristisia tilanteita, dokumentteja ja todellisia tapahtumia.  Ammattinäyttelijöiden sijasta näyttelijöinä toimivat tavalliset ihmiset.</w:t>
      </w:r>
    </w:p>
    <w:p>
      <w:r>
        <w:rPr>
          <w:b/>
        </w:rPr>
        <w:t xml:space="preserve">Tulos</w:t>
      </w:r>
    </w:p>
    <w:p>
      <w:r>
        <w:t xml:space="preserve">Tosi-tv on ohjelmalaji, joka näyttää olevan totta, mutta ei ole käsikirjoittamaton jännittävissä tai hauskoissa tilanteissa, tallentaa todellisia tapahtumia ja näyttää yleensä tavallisia ihmisiä eikä oikeita näyttelijöitä.</w:t>
      </w:r>
    </w:p>
    <w:p>
      <w:r>
        <w:rPr>
          <w:b/>
        </w:rPr>
        <w:t xml:space="preserve">Tulos</w:t>
      </w:r>
    </w:p>
    <w:p>
      <w:r>
        <w:t xml:space="preserve">Tosi-tv on lajityyppi, joka väittää olevansa käsikirjoittamattomia dramaattisia tai humoristisia tilanteita ja todellisia tapahtumia. Tosi-tv:ssä on yleensä tavallisia ihmisiä eikä ammattinäyttelijöitä.</w:t>
      </w:r>
    </w:p>
    <w:p>
      <w:r>
        <w:rPr>
          <w:b/>
        </w:rPr>
        <w:t xml:space="preserve">Tulos</w:t>
      </w:r>
    </w:p>
    <w:p>
      <w:r>
        <w:t xml:space="preserve">Tosi-tv dokumentoi todellisia tapahtumia ja on käsikirjoittamaton, dramaattinen ja humoristinen. Siinä on yleensä tavallisia ihmisiä eikä ammattinäyttelijöitä.</w:t>
      </w:r>
    </w:p>
    <w:p>
      <w:r>
        <w:rPr>
          <w:b/>
        </w:rPr>
        <w:t xml:space="preserve">Tulos</w:t>
      </w:r>
    </w:p>
    <w:p>
      <w:r>
        <w:t xml:space="preserve">Tosi-tv on televisio-ohjelmatyyppi, joka sisältää oletettavasti käsikirjoittamattomia dramaattisia tai hauskoja tilanteita. Se dokumentoi todellisia tapahtumia, ja siinä esiintyy yleensä tavallisia ihmisiä eikä ammattinäyttelijöitä.</w:t>
      </w:r>
    </w:p>
    <w:p>
      <w:r>
        <w:rPr>
          <w:b/>
        </w:rPr>
        <w:t xml:space="preserve">Tulos</w:t>
      </w:r>
    </w:p>
    <w:p>
      <w:r>
        <w:t xml:space="preserve">Tosi-tv on television lajityyppi, jossa näytetään käsikirjoittamattomia tapahtumia, todellisia tapahtumia ja jossa näyttelijöiden sijasta esiintyy tavallisia ihmisiä.</w:t>
      </w:r>
    </w:p>
    <w:p>
      <w:r>
        <w:rPr>
          <w:b/>
        </w:rPr>
        <w:t xml:space="preserve">Tulos</w:t>
      </w:r>
    </w:p>
    <w:p>
      <w:r>
        <w:t xml:space="preserve">Tosi-tv:ssä näytetään suunnittelemattomia dramaattisia tai humoristisia tilanteita, kuvataan todellisia tapahtumia, ja siinä on yleensä tavallisia ihmisiä ammattinäyttelijöiden sijaan.</w:t>
      </w:r>
    </w:p>
    <w:p>
      <w:r>
        <w:rPr>
          <w:b/>
        </w:rPr>
        <w:t xml:space="preserve">Esimerkki 0.1227</w:t>
      </w:r>
    </w:p>
    <w:p>
      <w:r>
        <w:t xml:space="preserve">Tietojen mukaan ne alkoivat vuonna 776 eKr. Olympiassa, Kreikassa.</w:t>
      </w:r>
    </w:p>
    <w:p>
      <w:r>
        <w:rPr>
          <w:b/>
        </w:rPr>
        <w:t xml:space="preserve">Tulos</w:t>
      </w:r>
    </w:p>
    <w:p>
      <w:r>
        <w:t xml:space="preserve">Tietojen mukaan ne alkoivat Olympiassa vuonna 776 eaa.</w:t>
      </w:r>
    </w:p>
    <w:p>
      <w:r>
        <w:rPr>
          <w:b/>
        </w:rPr>
        <w:t xml:space="preserve">Tulos</w:t>
      </w:r>
    </w:p>
    <w:p>
      <w:r>
        <w:t xml:space="preserve">Kirjoitusten mukaan ne alkoivat vuonna 776 eKr. Olympiassa, Kreikassa.</w:t>
      </w:r>
    </w:p>
    <w:p>
      <w:r>
        <w:rPr>
          <w:b/>
        </w:rPr>
        <w:t xml:space="preserve">Tulos</w:t>
      </w:r>
    </w:p>
    <w:p>
      <w:r>
        <w:t xml:space="preserve">Tiedot osoittavat, että ne alkoivat vuonna 776 eKr. Olympiassa, Kreikassa.</w:t>
      </w:r>
    </w:p>
    <w:p>
      <w:r>
        <w:rPr>
          <w:b/>
        </w:rPr>
        <w:t xml:space="preserve">Tulos</w:t>
      </w:r>
    </w:p>
    <w:p>
      <w:r>
        <w:t xml:space="preserve">Kirjoitusten perusteella ne alkoivat vuonna 776 eaa. Olympiassa, Kreikassa.</w:t>
      </w:r>
    </w:p>
    <w:p>
      <w:r>
        <w:rPr>
          <w:b/>
        </w:rPr>
        <w:t xml:space="preserve">Tulos</w:t>
      </w:r>
    </w:p>
    <w:p>
      <w:r>
        <w:t xml:space="preserve">Tietojen mukaan ne alkoivat vuonna 776 eaa. Olympiassa, Kreikassa.</w:t>
      </w:r>
    </w:p>
    <w:p>
      <w:r>
        <w:rPr>
          <w:b/>
        </w:rPr>
        <w:t xml:space="preserve">Esimerkki 0.1228</w:t>
      </w:r>
    </w:p>
    <w:p>
      <w:r>
        <w:t xml:space="preserve">Elpyminen Venäjä toipui elokuun 1998 finanssikriisistä yllättävän nopeasti.</w:t>
      </w:r>
    </w:p>
    <w:p>
      <w:r>
        <w:rPr>
          <w:b/>
        </w:rPr>
        <w:t xml:space="preserve">Tulos</w:t>
      </w:r>
    </w:p>
    <w:p>
      <w:r>
        <w:t xml:space="preserve">Venäjä toipui vuoden 1998 talousromahduksesta.</w:t>
      </w:r>
    </w:p>
    <w:p>
      <w:r>
        <w:rPr>
          <w:b/>
        </w:rPr>
        <w:t xml:space="preserve">Tulos</w:t>
      </w:r>
    </w:p>
    <w:p>
      <w:r>
        <w:t xml:space="preserve">Venäjä toipui nopeasti vuoden 1998 talousromahduksesta.</w:t>
      </w:r>
    </w:p>
    <w:p>
      <w:r>
        <w:rPr>
          <w:b/>
        </w:rPr>
        <w:t xml:space="preserve">Tulos</w:t>
      </w:r>
    </w:p>
    <w:p>
      <w:r>
        <w:t xml:space="preserve">Elpyminen Venäjä toipui elokuun 1998 finanssikriisistä yllättävän nopeasti.</w:t>
      </w:r>
    </w:p>
    <w:p>
      <w:r>
        <w:rPr>
          <w:b/>
        </w:rPr>
        <w:t xml:space="preserve">Tulos</w:t>
      </w:r>
    </w:p>
    <w:p>
      <w:r>
        <w:t xml:space="preserve">Venäjä selvisi elokuun 1998 finanssikriisistä nopeasti.</w:t>
      </w:r>
    </w:p>
    <w:p>
      <w:r>
        <w:rPr>
          <w:b/>
        </w:rPr>
        <w:t xml:space="preserve">Tulos</w:t>
      </w:r>
    </w:p>
    <w:p>
      <w:r>
        <w:t xml:space="preserve">Venäjä toipui nopeasti elokuun 1998 talousromahduksesta.</w:t>
      </w:r>
    </w:p>
    <w:p>
      <w:r>
        <w:rPr>
          <w:b/>
        </w:rPr>
        <w:t xml:space="preserve">Tulos</w:t>
      </w:r>
    </w:p>
    <w:p>
      <w:r>
        <w:t xml:space="preserve">Toipuminen: Venäjä toipui elokuun 1998 talousromahduksesta hyvin nopeasti.</w:t>
      </w:r>
    </w:p>
    <w:p>
      <w:r>
        <w:rPr>
          <w:b/>
        </w:rPr>
        <w:t xml:space="preserve">Tulos</w:t>
      </w:r>
    </w:p>
    <w:p>
      <w:r>
        <w:t xml:space="preserve">Venäjä toipui nopeasti elokuun 1998 talousromahduksesta.</w:t>
      </w:r>
    </w:p>
    <w:p>
      <w:r>
        <w:rPr>
          <w:b/>
        </w:rPr>
        <w:t xml:space="preserve">Tulos</w:t>
      </w:r>
    </w:p>
    <w:p>
      <w:r>
        <w:t xml:space="preserve">Venäjä toipui vuoden 1998 talousromahduksesta yllättävän nopeasti.</w:t>
      </w:r>
    </w:p>
    <w:p>
      <w:r>
        <w:rPr>
          <w:b/>
        </w:rPr>
        <w:t xml:space="preserve">Tulos</w:t>
      </w:r>
    </w:p>
    <w:p>
      <w:r>
        <w:t xml:space="preserve">Venäjä toipui nopeasti elokuun 1998 talousromahduksesta.</w:t>
      </w:r>
    </w:p>
    <w:p>
      <w:r>
        <w:rPr>
          <w:b/>
        </w:rPr>
        <w:t xml:space="preserve">Esimerkki 0.1229</w:t>
      </w:r>
    </w:p>
    <w:p>
      <w:r>
        <w:t xml:space="preserve">Hän toipui kuukausia pyörätuolissa, mutta jatkoi laulamista auttaakseen maksamaan lääkärilaskujaan.</w:t>
      </w:r>
    </w:p>
    <w:p>
      <w:r>
        <w:rPr>
          <w:b/>
        </w:rPr>
        <w:t xml:space="preserve">Tulos</w:t>
      </w:r>
    </w:p>
    <w:p>
      <w:r>
        <w:t xml:space="preserve">Toipuessaan ja pyörätuolissa ollessaan hän jatkoi laulamista maksaakseen lääkärilaskujaan.</w:t>
      </w:r>
    </w:p>
    <w:p>
      <w:r>
        <w:rPr>
          <w:b/>
        </w:rPr>
        <w:t xml:space="preserve">Tulos</w:t>
      </w:r>
    </w:p>
    <w:p>
      <w:r>
        <w:t xml:space="preserve">Hän vietti kuukausia pyörätuolissa toipumassa. Hän lauloi maksaakseen lääkärilaskujaan.</w:t>
      </w:r>
    </w:p>
    <w:p>
      <w:r>
        <w:rPr>
          <w:b/>
        </w:rPr>
        <w:t xml:space="preserve">Tulos</w:t>
      </w:r>
    </w:p>
    <w:p>
      <w:r>
        <w:t xml:space="preserve">Hän parantui kuukausia pyörätuolissa. Hän jatkoi laulamista maksaakseen lääkärilaskuja.</w:t>
      </w:r>
    </w:p>
    <w:p>
      <w:r>
        <w:rPr>
          <w:b/>
        </w:rPr>
        <w:t xml:space="preserve">Tulos</w:t>
      </w:r>
    </w:p>
    <w:p>
      <w:r>
        <w:t xml:space="preserve">Kuukausia pyörätuolissa istuttuaan hän jatkoi laulamista auttaakseen maksamaan lääkärilaskujaan.</w:t>
      </w:r>
    </w:p>
    <w:p>
      <w:r>
        <w:rPr>
          <w:b/>
        </w:rPr>
        <w:t xml:space="preserve">Tulos</w:t>
      </w:r>
    </w:p>
    <w:p>
      <w:r>
        <w:t xml:space="preserve">Hän jatkoi laulamista auttaakseen maksamaan lääkärilaskujaan toipuessaan.</w:t>
      </w:r>
    </w:p>
    <w:p>
      <w:r>
        <w:rPr>
          <w:b/>
        </w:rPr>
        <w:t xml:space="preserve">Tulos</w:t>
      </w:r>
    </w:p>
    <w:p>
      <w:r>
        <w:t xml:space="preserve">Pyörätuolissa toipuessaan hän jatkoi laulamista maksaakseen lääkärilaskujaan.</w:t>
      </w:r>
    </w:p>
    <w:p>
      <w:r>
        <w:rPr>
          <w:b/>
        </w:rPr>
        <w:t xml:space="preserve">Tulos</w:t>
      </w:r>
    </w:p>
    <w:p>
      <w:r>
        <w:t xml:space="preserve">Hän oli kuukausia pyörätuolissa toipuessaan ja lauloi auttaakseen maksamaan lääkärilaskujaan.</w:t>
      </w:r>
    </w:p>
    <w:p>
      <w:r>
        <w:rPr>
          <w:b/>
        </w:rPr>
        <w:t xml:space="preserve">Esimerkki 0.1230</w:t>
      </w:r>
    </w:p>
    <w:p>
      <w:r>
        <w:t xml:space="preserve">Redwall on Brian Jacquesin fantasiaromaanisarja.</w:t>
      </w:r>
    </w:p>
    <w:p>
      <w:r>
        <w:rPr>
          <w:b/>
        </w:rPr>
        <w:t xml:space="preserve">Tulos</w:t>
      </w:r>
    </w:p>
    <w:p>
      <w:r>
        <w:t xml:space="preserve">Brian Jacques kirjoitti Redwall-fantasiaromaanit.</w:t>
      </w:r>
    </w:p>
    <w:p>
      <w:r>
        <w:rPr>
          <w:b/>
        </w:rPr>
        <w:t xml:space="preserve">Tulos</w:t>
      </w:r>
    </w:p>
    <w:p>
      <w:r>
        <w:t xml:space="preserve">"Redwall" on Brian Jacquesin kirjoittama mielikuvitusromaanisarja.</w:t>
      </w:r>
    </w:p>
    <w:p>
      <w:r>
        <w:rPr>
          <w:b/>
        </w:rPr>
        <w:t xml:space="preserve">Tulos</w:t>
      </w:r>
    </w:p>
    <w:p>
      <w:r>
        <w:t xml:space="preserve">Brian Jacques kirjoitti Redwall-romaanit. Ne ovat fantasiakirjoja.</w:t>
      </w:r>
    </w:p>
    <w:p>
      <w:r>
        <w:rPr>
          <w:b/>
        </w:rPr>
        <w:t xml:space="preserve">Tulos</w:t>
      </w:r>
    </w:p>
    <w:p>
      <w:r>
        <w:t xml:space="preserve">Redwall on Brian Jacquesin fantasiaromaanisarja.</w:t>
      </w:r>
    </w:p>
    <w:p>
      <w:r>
        <w:rPr>
          <w:b/>
        </w:rPr>
        <w:t xml:space="preserve">Tulos</w:t>
      </w:r>
    </w:p>
    <w:p>
      <w:r>
        <w:t xml:space="preserve">Redwall-sarja on Brian Jacquesin romaaneja.</w:t>
      </w:r>
    </w:p>
    <w:p>
      <w:r>
        <w:rPr>
          <w:b/>
        </w:rPr>
        <w:t xml:space="preserve">Tulos</w:t>
      </w:r>
    </w:p>
    <w:p>
      <w:r>
        <w:t xml:space="preserve">Redwall on fantasiaromaanien sarja. Brian Jacques kirjoitti ne.</w:t>
      </w:r>
    </w:p>
    <w:p>
      <w:r>
        <w:rPr>
          <w:b/>
        </w:rPr>
        <w:t xml:space="preserve">Tulos</w:t>
      </w:r>
    </w:p>
    <w:p>
      <w:r>
        <w:t xml:space="preserve">Redwall on Brian Jacquesin kirjoittama fantasiakirjasarja.</w:t>
      </w:r>
    </w:p>
    <w:p>
      <w:r>
        <w:rPr>
          <w:b/>
        </w:rPr>
        <w:t xml:space="preserve">Esimerkki 0.1231</w:t>
      </w:r>
    </w:p>
    <w:p>
      <w:r>
        <w:t xml:space="preserve">Viitteet Ulkoiset linkit "A Remembrance of Olin Eggen - 1919 - 1998", kirjoittanut Nicholas B. Suntzeff, 6. lokakuuta 1998; NOAO Newsletter, nro 56, joulukuu 1998.</w:t>
      </w:r>
    </w:p>
    <w:p>
      <w:r>
        <w:rPr>
          <w:b/>
        </w:rPr>
        <w:t xml:space="preserve">Tulos</w:t>
      </w:r>
    </w:p>
    <w:p>
      <w:r>
        <w:t xml:space="preserve">"A Remembrance of Olin Eggen - 1919 - 1998", Nicholas B. Suntzeff, 6. lokakuuta 1998; NOAO Newsletter, nro 56, joulukuu 1998.</w:t>
      </w:r>
    </w:p>
    <w:p>
      <w:r>
        <w:rPr>
          <w:b/>
        </w:rPr>
        <w:t xml:space="preserve">Tulos</w:t>
      </w:r>
    </w:p>
    <w:p>
      <w:r>
        <w:t xml:space="preserve">Nicholas B. Suntzeffin kirjoittama Olin Eggenin muistelma 1919-1998. Kirjoitettu 6. lokakuuta 1998, NOAO:n uutiskirjeessä joulukuussa 1998.</w:t>
      </w:r>
    </w:p>
    <w:p>
      <w:r>
        <w:rPr>
          <w:b/>
        </w:rPr>
        <w:t xml:space="preserve">Tulos</w:t>
      </w:r>
    </w:p>
    <w:p>
      <w:r>
        <w:t xml:space="preserve">"A Remembrance of Olin Eggen - 1919 - 1998" on Nicholas B. Suntzeffin 6. lokakuuta 1998 kirjoittama artikkeli. Artikkeli julkaistiin NOAO:n uutiskirjeessä nro 56 joulukuussa 1998.</w:t>
      </w:r>
    </w:p>
    <w:p>
      <w:r>
        <w:rPr>
          <w:b/>
        </w:rPr>
        <w:t xml:space="preserve">Esimerkki 0.1232</w:t>
      </w:r>
    </w:p>
    <w:p>
      <w:r>
        <w:t xml:space="preserve">Viitteet Ulkoiset linkit 121 Hermione ja S / 2002 (121) 1, F. Marchisin ylläpitämä ratatietosivusto.</w:t>
      </w:r>
    </w:p>
    <w:p>
      <w:r>
        <w:rPr>
          <w:b/>
        </w:rPr>
        <w:t xml:space="preserve">Tulos</w:t>
      </w:r>
    </w:p>
    <w:p>
      <w:r>
        <w:t xml:space="preserve">Viitteet: 121 Hermione ja S / 2002 (121) 1</w:t>
      </w:r>
    </w:p>
    <w:p>
      <w:r>
        <w:rPr>
          <w:b/>
        </w:rPr>
        <w:t xml:space="preserve">Tulos</w:t>
      </w:r>
    </w:p>
    <w:p>
      <w:r>
        <w:t xml:space="preserve">F. Marchis ylläpitää kiertoratatietosivustoa.</w:t>
      </w:r>
    </w:p>
    <w:p>
      <w:r>
        <w:rPr>
          <w:b/>
        </w:rPr>
        <w:t xml:space="preserve">Esimerkki 0.1233</w:t>
      </w:r>
    </w:p>
    <w:p>
      <w:r>
        <w:t xml:space="preserve">Viitteet Ulkoiset linkit Asteroidien 762 Pulcova ja 90 Antiope seuralaisten löytäminen SWrI Press Release.</w:t>
      </w:r>
    </w:p>
    <w:p>
      <w:r>
        <w:rPr>
          <w:b/>
        </w:rPr>
        <w:t xml:space="preserve">Tulos</w:t>
      </w:r>
    </w:p>
    <w:p>
      <w:r>
        <w:t xml:space="preserve">Asteroidien 762 Pulcova ja 90 Antiope seuralaiset löydetty - SWrI:n lehdistötiedote.</w:t>
      </w:r>
    </w:p>
    <w:p>
      <w:r>
        <w:rPr>
          <w:b/>
        </w:rPr>
        <w:t xml:space="preserve">Tulos</w:t>
      </w:r>
    </w:p>
    <w:p>
      <w:r>
        <w:t xml:space="preserve">Ulkoiset linkit Asteroidien 762 Pulcova ja 90 Antiope seuralaisten löytäminen SWrI:n lehdistötiedote.</w:t>
      </w:r>
    </w:p>
    <w:p>
      <w:r>
        <w:rPr>
          <w:b/>
        </w:rPr>
        <w:t xml:space="preserve">Esimerkki 0.1234</w:t>
      </w:r>
    </w:p>
    <w:p>
      <w:r>
        <w:t xml:space="preserve">Viitteet Ulkoiset linkit Lark Rise to Candleford at bbc.</w:t>
      </w:r>
    </w:p>
    <w:p>
      <w:r>
        <w:rPr>
          <w:b/>
        </w:rPr>
        <w:t xml:space="preserve">Tulos</w:t>
      </w:r>
    </w:p>
    <w:p>
      <w:r>
        <w:t xml:space="preserve">Lark Rise to Candleford at bbc on ulkoinen linkki.</w:t>
      </w:r>
    </w:p>
    <w:p>
      <w:r>
        <w:rPr>
          <w:b/>
        </w:rPr>
        <w:t xml:space="preserve">Tulos</w:t>
      </w:r>
    </w:p>
    <w:p>
      <w:r>
        <w:t xml:space="preserve">Käyttää ulkoisia linkkejä, kuten Lark Rise to Candleford at bbc.</w:t>
      </w:r>
    </w:p>
    <w:p>
      <w:r>
        <w:rPr>
          <w:b/>
        </w:rPr>
        <w:t xml:space="preserve">Esimerkki 0.1235</w:t>
      </w:r>
    </w:p>
    <w:p>
      <w:r>
        <w:t xml:space="preserve">Viitteet Ulkoiset linkit Mariano José de Larra Biblioteca Virtual Miguel de Cervantesissa.</w:t>
      </w:r>
    </w:p>
    <w:p>
      <w:r>
        <w:rPr>
          <w:b/>
        </w:rPr>
        <w:t xml:space="preserve">Tulos</w:t>
      </w:r>
    </w:p>
    <w:p>
      <w:r>
        <w:t xml:space="preserve">Mariano José de Larra löytyy Biblioteca virtual Miguel de Cervantesista.</w:t>
      </w:r>
    </w:p>
    <w:p>
      <w:r>
        <w:rPr>
          <w:b/>
        </w:rPr>
        <w:t xml:space="preserve">Esimerkki 0.1236</w:t>
      </w:r>
    </w:p>
    <w:p>
      <w:r>
        <w:t xml:space="preserve">Viitteet Ulkoiset linkit Virallinen sivusto Ibanez-kitarat ja -bassomuseo - Ibanez-instrumenttien tietokanta, resursseja, käyttäjäarvosteluja, kuvia Hoshino Gakki Co., Ltd.:n historiaa</w:t>
      </w:r>
    </w:p>
    <w:p>
      <w:r>
        <w:rPr>
          <w:b/>
        </w:rPr>
        <w:t xml:space="preserve">Tulos</w:t>
      </w:r>
    </w:p>
    <w:p>
      <w:r>
        <w:t xml:space="preserve">Ibanezin kitaroiden ja bassomuseon viralliselta sivustolta löytyy seuraavaa: Hoshino Gakki Co., Ltd:n historia: Ibanez-instrumenttien tietokanta, resursseja, käyttäjäarvosteluja, kuvia ja Hoshino Gakki Co., Ltd:n historia.</w:t>
      </w:r>
    </w:p>
    <w:p>
      <w:r>
        <w:rPr>
          <w:b/>
        </w:rPr>
        <w:t xml:space="preserve">Tulos</w:t>
      </w:r>
    </w:p>
    <w:p>
      <w:r>
        <w:t xml:space="preserve">Ibanez-instrumenttien tietokanta, resurssit, käyttäjien arvostelut, kuvat Hoshino Gakki Co., Ltd:n historia löytyy Ibanez-kitaroiden ja bassojen museosivustolta.</w:t>
      </w:r>
    </w:p>
    <w:p>
      <w:r>
        <w:rPr>
          <w:b/>
        </w:rPr>
        <w:t xml:space="preserve">Tulos</w:t>
      </w:r>
    </w:p>
    <w:p>
      <w:r>
        <w:t xml:space="preserve">Ibanez-kitaroiden ja -bassojen museon virallinen sivusto - Ibanez-instrumenttien tietokanta - resursseja, käyttäjien arvosteluja, kuvia.</w:t>
      </w:r>
    </w:p>
    <w:p>
      <w:r>
        <w:rPr>
          <w:b/>
        </w:rPr>
        <w:t xml:space="preserve">Esimerkki 0.1237</w:t>
      </w:r>
    </w:p>
    <w:p>
      <w:r>
        <w:t xml:space="preserve">Viitteet Ulkoiset linkit Studylight-versio Wycliffe-raamattuun (1395) Hakukelpoinen lauseen tai luvun / jakeen mukaan.</w:t>
      </w:r>
    </w:p>
    <w:p>
      <w:r>
        <w:rPr>
          <w:b/>
        </w:rPr>
        <w:t xml:space="preserve">Tulos</w:t>
      </w:r>
    </w:p>
    <w:p>
      <w:r>
        <w:t xml:space="preserve">Viitteet: Viittaukset: Haku lauseen tai luvun / jakeen mukaan. Wycliffe Raamatun kevyt versio.</w:t>
      </w:r>
    </w:p>
    <w:p>
      <w:r>
        <w:rPr>
          <w:b/>
        </w:rPr>
        <w:t xml:space="preserve">Tulos</w:t>
      </w:r>
    </w:p>
    <w:p>
      <w:r>
        <w:t xml:space="preserve">Viitteet Ulkoiset linkit Studylight-versio Wycliffe-raamatusta (1395) Hakukelpoinen lauseen tai luvun / jakeen mukaan.</w:t>
      </w:r>
    </w:p>
    <w:p>
      <w:r>
        <w:rPr>
          <w:b/>
        </w:rPr>
        <w:t xml:space="preserve">Tulos</w:t>
      </w:r>
    </w:p>
    <w:p>
      <w:r>
        <w:t xml:space="preserve">Viitteet Ulkoiset linkit Studylight-versio The Wycliffe Bible (1395). Se on haettavissa lauseen tai luvun / jakeen viittauksen perusteella.</w:t>
      </w:r>
    </w:p>
    <w:p>
      <w:r>
        <w:rPr>
          <w:b/>
        </w:rPr>
        <w:t xml:space="preserve">Tulos</w:t>
      </w:r>
    </w:p>
    <w:p>
      <w:r>
        <w:t xml:space="preserve">Studylight-versio Wycliffe-raamatusta on haettavissa lauseen, luvun ja jakeen mukaan. Joh. 3:16 on esimerkki luku:jae -viittauksesta.</w:t>
      </w:r>
    </w:p>
    <w:p>
      <w:r>
        <w:rPr>
          <w:b/>
        </w:rPr>
        <w:t xml:space="preserve">Tulos</w:t>
      </w:r>
    </w:p>
    <w:p>
      <w:r>
        <w:t xml:space="preserve">Wycliffe- Raamattua (1395) voi hakea lauseen tai luvun mukaan.</w:t>
      </w:r>
    </w:p>
    <w:p>
      <w:r>
        <w:rPr>
          <w:b/>
        </w:rPr>
        <w:t xml:space="preserve">Esimerkki 0.1238</w:t>
      </w:r>
    </w:p>
    <w:p>
      <w:r>
        <w:t xml:space="preserve">Runkosarja Boston Bruins johti liigan pistepörssiä 110 pisteellä.</w:t>
      </w:r>
    </w:p>
    <w:p>
      <w:r>
        <w:rPr>
          <w:b/>
        </w:rPr>
        <w:t xml:space="preserve">Tulos</w:t>
      </w:r>
    </w:p>
    <w:p>
      <w:r>
        <w:t xml:space="preserve">Runkosarjassa Boston Bruins johti liigaa 110 pisteellä.</w:t>
      </w:r>
    </w:p>
    <w:p>
      <w:r>
        <w:rPr>
          <w:b/>
        </w:rPr>
        <w:t xml:space="preserve">Tulos</w:t>
      </w:r>
    </w:p>
    <w:p>
      <w:r>
        <w:t xml:space="preserve">Runkosarjan aikana Boston Bruinsilla oli 110 pisteellä eniten pisteitä koko liigassa.</w:t>
      </w:r>
    </w:p>
    <w:p>
      <w:r>
        <w:rPr>
          <w:b/>
        </w:rPr>
        <w:t xml:space="preserve">Tulos</w:t>
      </w:r>
    </w:p>
    <w:p>
      <w:r>
        <w:t xml:space="preserve">Boston Bruins oli liigan ykkönen 110 pisteellä.</w:t>
      </w:r>
    </w:p>
    <w:p>
      <w:r>
        <w:rPr>
          <w:b/>
        </w:rPr>
        <w:t xml:space="preserve">Tulos</w:t>
      </w:r>
    </w:p>
    <w:p>
      <w:r>
        <w:t xml:space="preserve">Bruins johti liigan pistepörssiä 110 pisteellä.</w:t>
      </w:r>
    </w:p>
    <w:p>
      <w:r>
        <w:rPr>
          <w:b/>
        </w:rPr>
        <w:t xml:space="preserve">Tulos</w:t>
      </w:r>
    </w:p>
    <w:p>
      <w:r>
        <w:t xml:space="preserve">Boston Bruins johti liigaa 110 pisteellä.</w:t>
      </w:r>
    </w:p>
    <w:p>
      <w:r>
        <w:rPr>
          <w:b/>
        </w:rPr>
        <w:t xml:space="preserve">Tulos</w:t>
      </w:r>
    </w:p>
    <w:p>
      <w:r>
        <w:t xml:space="preserve">Boston Bruins johti liigan pistepörssiä 110 pisteellä.</w:t>
      </w:r>
    </w:p>
    <w:p>
      <w:r>
        <w:rPr>
          <w:b/>
        </w:rPr>
        <w:t xml:space="preserve">Esimerkki 0.1239</w:t>
      </w:r>
    </w:p>
    <w:p>
      <w:r>
        <w:t xml:space="preserve">Uskonto Yhtyeen nimestä huolimatta jäsenet eivät pidä itseään antiteisteina.</w:t>
      </w:r>
    </w:p>
    <w:p>
      <w:r>
        <w:rPr>
          <w:b/>
        </w:rPr>
        <w:t xml:space="preserve">Tulos</w:t>
      </w:r>
    </w:p>
    <w:p>
      <w:r>
        <w:t xml:space="preserve">Bad Religion on bändin nimi. Jäsenet eivät pidä itseään antiteisteina.</w:t>
      </w:r>
    </w:p>
    <w:p>
      <w:r>
        <w:rPr>
          <w:b/>
        </w:rPr>
        <w:t xml:space="preserve">Tulos</w:t>
      </w:r>
    </w:p>
    <w:p>
      <w:r>
        <w:t xml:space="preserve">Nimestään huolimatta yhtye ei pidä itseään epäuskoisina.</w:t>
      </w:r>
    </w:p>
    <w:p>
      <w:r>
        <w:rPr>
          <w:b/>
        </w:rPr>
        <w:t xml:space="preserve">Tulos</w:t>
      </w:r>
    </w:p>
    <w:p>
      <w:r>
        <w:t xml:space="preserve">Bändin nimestä huolimatta jäsenet eivät ole antiteisteja.</w:t>
      </w:r>
    </w:p>
    <w:p>
      <w:r>
        <w:rPr>
          <w:b/>
        </w:rPr>
        <w:t xml:space="preserve">Tulos</w:t>
      </w:r>
    </w:p>
    <w:p>
      <w:r>
        <w:t xml:space="preserve">Uskonto: Bändin jäsenet sanovat, etteivät he ole antiteistejä.</w:t>
      </w:r>
    </w:p>
    <w:p>
      <w:r>
        <w:rPr>
          <w:b/>
        </w:rPr>
        <w:t xml:space="preserve">Tulos</w:t>
      </w:r>
    </w:p>
    <w:p>
      <w:r>
        <w:t xml:space="preserve">Yhtyeen nimestä huolimatta jäsenet eivät pidä itseään vastoin jumalanuskoa.</w:t>
      </w:r>
    </w:p>
    <w:p>
      <w:r>
        <w:rPr>
          <w:b/>
        </w:rPr>
        <w:t xml:space="preserve">Tulos</w:t>
      </w:r>
    </w:p>
    <w:p>
      <w:r>
        <w:t xml:space="preserve">Bändin nimestä huolimatta jäsenet eivät pidä itseään Jumalaan uskomattomina.</w:t>
      </w:r>
    </w:p>
    <w:p>
      <w:r>
        <w:rPr>
          <w:b/>
        </w:rPr>
        <w:t xml:space="preserve">Esimerkki 0.1240</w:t>
      </w:r>
    </w:p>
    <w:p>
      <w:r>
        <w:t xml:space="preserve">Uskonto Teotihuacanin uskonto muistuttaa muiden mesoamerikkalaisten kulttuurien uskontoa.</w:t>
      </w:r>
    </w:p>
    <w:p>
      <w:r>
        <w:rPr>
          <w:b/>
        </w:rPr>
        <w:t xml:space="preserve">Tulos</w:t>
      </w:r>
    </w:p>
    <w:p>
      <w:r>
        <w:t xml:space="preserve">Teotihuacan on uskonto. Teotihuacan on samankaltainen kuin muiden mesoamerikkalaisten kulttuurien.</w:t>
      </w:r>
    </w:p>
    <w:p>
      <w:r>
        <w:rPr>
          <w:b/>
        </w:rPr>
        <w:t xml:space="preserve">Tulos</w:t>
      </w:r>
    </w:p>
    <w:p>
      <w:r>
        <w:t xml:space="preserve">Teotihuacanin uskonto on samanlainen kuin muiden mesoamerikkalaisten kulttuurien.</w:t>
      </w:r>
    </w:p>
    <w:p>
      <w:r>
        <w:rPr>
          <w:b/>
        </w:rPr>
        <w:t xml:space="preserve">Tulos</w:t>
      </w:r>
    </w:p>
    <w:p>
      <w:r>
        <w:t xml:space="preserve">Teotihuacan muistuttaa Mesoamerikan uskontoja.</w:t>
      </w:r>
    </w:p>
    <w:p>
      <w:r>
        <w:rPr>
          <w:b/>
        </w:rPr>
        <w:t xml:space="preserve">Tulos</w:t>
      </w:r>
    </w:p>
    <w:p>
      <w:r>
        <w:t xml:space="preserve">Teotihuacanin uskonto muistuttaa muiden Mesoamerikan kulttuurien uskontoa.</w:t>
      </w:r>
    </w:p>
    <w:p>
      <w:r>
        <w:rPr>
          <w:b/>
        </w:rPr>
        <w:t xml:space="preserve">Tulos</w:t>
      </w:r>
    </w:p>
    <w:p>
      <w:r>
        <w:t xml:space="preserve">Teotihuacan on samanlainen kuin muut Mesoamerikan kulttuurit.</w:t>
      </w:r>
    </w:p>
    <w:p>
      <w:r>
        <w:rPr>
          <w:b/>
        </w:rPr>
        <w:t xml:space="preserve">Tulos</w:t>
      </w:r>
    </w:p>
    <w:p>
      <w:r>
        <w:t xml:space="preserve">Teotihuacanin uskonto on samankaltainen kuin muissakin Mesoamerikan kulttuureissa.</w:t>
      </w:r>
    </w:p>
    <w:p>
      <w:r>
        <w:rPr>
          <w:b/>
        </w:rPr>
        <w:t xml:space="preserve">Tulos</w:t>
      </w:r>
    </w:p>
    <w:p>
      <w:r>
        <w:t xml:space="preserve">Uskonto Teotihuacanin uskonto muistuttaa muiden mesoamerikkalaisten kulttuurien uskontoa.</w:t>
      </w:r>
    </w:p>
    <w:p>
      <w:r>
        <w:rPr>
          <w:b/>
        </w:rPr>
        <w:t xml:space="preserve">Esimerkki 0.1241</w:t>
      </w:r>
    </w:p>
    <w:p>
      <w:r>
        <w:t xml:space="preserve">Reservoir Dogs -elokuvan pääosissa nähdään Harvey Keitel, Steve Buscemi, Tim Roth, Michael Madsen, Quentin Tarantino, Chris Penn ja Lawrence Tierney.</w:t>
      </w:r>
    </w:p>
    <w:p>
      <w:r>
        <w:rPr>
          <w:b/>
        </w:rPr>
        <w:t xml:space="preserve">Tulos</w:t>
      </w:r>
    </w:p>
    <w:p>
      <w:r>
        <w:t xml:space="preserve">Reservoir Dogs -elokuvassa on joukko näyttelijöitä, kuten Harvey Keitel, Steve Buscemi, Tim Roth, Michael Madsen, Quentin Tarantino, Chris Penn ja Lawrence Tierney.</w:t>
      </w:r>
    </w:p>
    <w:p>
      <w:r>
        <w:rPr>
          <w:b/>
        </w:rPr>
        <w:t xml:space="preserve">Tulos</w:t>
      </w:r>
    </w:p>
    <w:p>
      <w:r>
        <w:t xml:space="preserve">Reservoir Dogs -elokuvassa on mukana kaikki tähdet: Harvey Keitel, Steve Buscemi, Tim Roth, Michael Madsen, Quentin Tarantino, Chris Penn ja Lawrence Tierney.</w:t>
      </w:r>
    </w:p>
    <w:p>
      <w:r>
        <w:rPr>
          <w:b/>
        </w:rPr>
        <w:t xml:space="preserve">Tulos</w:t>
      </w:r>
    </w:p>
    <w:p>
      <w:r>
        <w:t xml:space="preserve">Harvey Keitel, Steve Buscemi, Tim Roth, Michael Madsen, Quentin Tarantino, Chris Penn ja Lawrence Tierney tähdittävät Reservoir Dogs -elokuvaa.</w:t>
      </w:r>
    </w:p>
    <w:p>
      <w:r>
        <w:rPr>
          <w:b/>
        </w:rPr>
        <w:t xml:space="preserve">Tulos</w:t>
      </w:r>
    </w:p>
    <w:p>
      <w:r>
        <w:t xml:space="preserve">Reservoir Dogs -elokuvan pääosissa on näyttelijäkaarti. Mukana ovat Harvey Keitel, Steve Buscemi, Tim Roth, Michael Madsen, Quentin Tarantino, Chris Penn ja Lawrence Tierney.</w:t>
      </w:r>
    </w:p>
    <w:p>
      <w:r>
        <w:rPr>
          <w:b/>
        </w:rPr>
        <w:t xml:space="preserve">Tulos</w:t>
      </w:r>
    </w:p>
    <w:p>
      <w:r>
        <w:t xml:space="preserve">Reservoir Dogs -elokuvan pääosissa on näyttelijäkaarti. Mukana ovat Harvey Keitel, Steve Buscemi, Tim Roth, Michael Madsen, Quentin Tarantino, Chris Penn ja Lawrence Tierney.</w:t>
      </w:r>
    </w:p>
    <w:p>
      <w:r>
        <w:rPr>
          <w:b/>
        </w:rPr>
        <w:t xml:space="preserve">Tulos</w:t>
      </w:r>
    </w:p>
    <w:p>
      <w:r>
        <w:t xml:space="preserve">Reservoir Dogsin pääosissa nähdään Harvey Keitel, Steve Buscemi, Tim Roth, Michael Madsen, Quentin Tarantino, Chris Penn ja Lawrence Tierney.</w:t>
      </w:r>
    </w:p>
    <w:p>
      <w:r>
        <w:rPr>
          <w:b/>
        </w:rPr>
        <w:t xml:space="preserve">Esimerkki 0.1242</w:t>
      </w:r>
    </w:p>
    <w:p>
      <w:r>
        <w:t xml:space="preserve">Eläkkeelle jäänyt ja useista pitkistä sairauksista kärsinyt Elizabeth kuoli 23. syyskuuta 1830 62-vuotiaana kotonaan Oak Hillissä.</w:t>
      </w:r>
    </w:p>
    <w:p>
      <w:r>
        <w:rPr>
          <w:b/>
        </w:rPr>
        <w:t xml:space="preserve">Tulos</w:t>
      </w:r>
    </w:p>
    <w:p>
      <w:r>
        <w:t xml:space="preserve">Elizabeth jäi eläkkeelle sairaana ja sairasti pitkään. Hän kuoli 23. syyskuuta 1830 62-vuotiaana Oak Hillin kodissaan.</w:t>
      </w:r>
    </w:p>
    <w:p>
      <w:r>
        <w:rPr>
          <w:b/>
        </w:rPr>
        <w:t xml:space="preserve">Tulos</w:t>
      </w:r>
    </w:p>
    <w:p>
      <w:r>
        <w:t xml:space="preserve">Elizabeth kuoli kotonaan 23. syyskuuta 1830. Hän oli 62-vuotias ja kärsi useista sairauksista,</w:t>
      </w:r>
    </w:p>
    <w:p>
      <w:r>
        <w:rPr>
          <w:b/>
        </w:rPr>
        <w:t xml:space="preserve">Tulos</w:t>
      </w:r>
    </w:p>
    <w:p>
      <w:r>
        <w:t xml:space="preserve">Elizabeth sairastui eläkkeelle jäätyään ja kuoli 23. syyskuuta 1830 62-vuotiaana Oak Hillissä.</w:t>
      </w:r>
    </w:p>
    <w:p>
      <w:r>
        <w:rPr>
          <w:b/>
        </w:rPr>
        <w:t xml:space="preserve">Tulos</w:t>
      </w:r>
    </w:p>
    <w:p>
      <w:r>
        <w:t xml:space="preserve">Elizabeth kuoli 23. syyskuuta 1830 (62-vuotiaana)kotonaan Oak Hillissä. Hän jäi eläkkeelle sairaana ja kärsi useista pitkistä sairauksista.</w:t>
      </w:r>
    </w:p>
    <w:p>
      <w:r>
        <w:rPr>
          <w:b/>
        </w:rPr>
        <w:t xml:space="preserve">Tulos</w:t>
      </w:r>
    </w:p>
    <w:p>
      <w:r>
        <w:t xml:space="preserve">Elizabeth kuoli kotonaan (Oak Hill) 23.9.1830 62-vuotiaana monien pitkien sairauksien jälkeen.</w:t>
      </w:r>
    </w:p>
    <w:p>
      <w:r>
        <w:rPr>
          <w:b/>
        </w:rPr>
        <w:t xml:space="preserve">Tulos</w:t>
      </w:r>
    </w:p>
    <w:p>
      <w:r>
        <w:t xml:space="preserve">Elizabeth kuoli 23. syyskuuta 1830, kun hän jäi eläkkeelle useiden pitkien sairauksien vuoksi. Hän oli 62-vuotias ja kuoli kotonaan Oak Hillissä.</w:t>
      </w:r>
    </w:p>
    <w:p>
      <w:r>
        <w:rPr>
          <w:b/>
        </w:rPr>
        <w:t xml:space="preserve">Tulos</w:t>
      </w:r>
    </w:p>
    <w:p>
      <w:r>
        <w:t xml:space="preserve">Eläkkeelle jäätyään ja kestettyään useita pitkiä sairauksia Elizabeth kuoli 23. syyskuuta 1830 62-vuotiaana kotonaan Oak Hillissä.</w:t>
      </w:r>
    </w:p>
    <w:p>
      <w:r>
        <w:rPr>
          <w:b/>
        </w:rPr>
        <w:t xml:space="preserve">Tulos</w:t>
      </w:r>
    </w:p>
    <w:p>
      <w:r>
        <w:t xml:space="preserve">Elizabeth jäi eläkkeelle sairauden vuoksi ja kuoli 23. syyskuuta 1830 62-vuotiaana kotonaan Oak Hillissä.</w:t>
      </w:r>
    </w:p>
    <w:p>
      <w:r>
        <w:rPr>
          <w:b/>
        </w:rPr>
        <w:t xml:space="preserve">Esimerkki 0.1243</w:t>
      </w:r>
    </w:p>
    <w:p>
      <w:r>
        <w:t xml:space="preserve">Haettu 2008 - 12 - 25 Albumin tiedot Albumin nimi "A Little Bit Longer" tulee samannimisestä kappaleesta, jonka Nick Jonas kirjoitti tyypin 1 diabeteksen kanssa tekemästään työstä.</w:t>
      </w:r>
    </w:p>
    <w:p>
      <w:r>
        <w:rPr>
          <w:b/>
        </w:rPr>
        <w:t xml:space="preserve">Tulos</w:t>
      </w:r>
    </w:p>
    <w:p>
      <w:r>
        <w:t xml:space="preserve">Albumin "A Little Bit Longer" on peräisin samannimisestä kappaleesta. Nick Jonas kirjoitti siitä, että hänellä on tyypin 1 diabetes.</w:t>
      </w:r>
    </w:p>
    <w:p>
      <w:r>
        <w:rPr>
          <w:b/>
        </w:rPr>
        <w:t xml:space="preserve">Tulos</w:t>
      </w:r>
    </w:p>
    <w:p>
      <w:r>
        <w:t xml:space="preserve">Albumin nimi perustuu Nick Jonasin tunteisiin tyypin 1 diabetesta kohtaan.</w:t>
      </w:r>
    </w:p>
    <w:p>
      <w:r>
        <w:rPr>
          <w:b/>
        </w:rPr>
        <w:t xml:space="preserve">Tulos</w:t>
      </w:r>
    </w:p>
    <w:p>
      <w:r>
        <w:t xml:space="preserve">A Little Bit Longerin nimi tulee samannimisestä kappaleesta, jonka Nick Jonas kirjoitti diabeteksesta.</w:t>
      </w:r>
    </w:p>
    <w:p>
      <w:r>
        <w:rPr>
          <w:b/>
        </w:rPr>
        <w:t xml:space="preserve">Tulos</w:t>
      </w:r>
    </w:p>
    <w:p>
      <w:r>
        <w:t xml:space="preserve">Albumin nimi "A Little Bit Longer" tulee heidän samannimisestä kappaleestaan. Nick Jonas kirjoitti siitä, miten hänellä on tyypin 1 diabetes.</w:t>
      </w:r>
    </w:p>
    <w:p>
      <w:r>
        <w:rPr>
          <w:b/>
        </w:rPr>
        <w:t xml:space="preserve">Tulos</w:t>
      </w:r>
    </w:p>
    <w:p>
      <w:r>
        <w:t xml:space="preserve">Nick Jonas kirjoitti kappaleen "A Little Bit Longer", joka kertoo siitä, miten hän käsittelee tyypin 1 diabetesta. Albumin nimi on myös "A Little Bit Longer".</w:t>
      </w:r>
    </w:p>
    <w:p>
      <w:r>
        <w:rPr>
          <w:b/>
        </w:rPr>
        <w:t xml:space="preserve">Tulos</w:t>
      </w:r>
    </w:p>
    <w:p>
      <w:r>
        <w:t xml:space="preserve">"A Little Bit Longer" -albumi, tulee samannimisestä kappaleesta. Nick Jonas kirjoitti siinä ykköstyypin diabeteksen kanssa toimimisesta.</w:t>
      </w:r>
    </w:p>
    <w:p>
      <w:r>
        <w:rPr>
          <w:b/>
        </w:rPr>
        <w:t xml:space="preserve">Tulos</w:t>
      </w:r>
    </w:p>
    <w:p>
      <w:r>
        <w:t xml:space="preserve">Albumin nimi "A Little Bit Longer" tulee heidän samannimisestä kappaleestaan. Nick Jonas kirjoitti siitä, että hänellä on tyypin 1 diabetes.</w:t>
      </w:r>
    </w:p>
    <w:p>
      <w:r>
        <w:rPr>
          <w:b/>
        </w:rPr>
        <w:t xml:space="preserve">Esimerkki 0.1244</w:t>
      </w:r>
    </w:p>
    <w:p>
      <w:r>
        <w:t xml:space="preserve">Reznor julkaisi myöhemmin The Slipin vuonna 2008 ilmaiseksi ladattavaksi.</w:t>
      </w:r>
    </w:p>
    <w:p>
      <w:r>
        <w:rPr>
          <w:b/>
        </w:rPr>
        <w:t xml:space="preserve">Tulos</w:t>
      </w:r>
    </w:p>
    <w:p>
      <w:r>
        <w:t xml:space="preserve">Reznor julkaisi The Slipin myöhemmin ilmaiseksi vuonna 2008.</w:t>
      </w:r>
    </w:p>
    <w:p>
      <w:r>
        <w:rPr>
          <w:b/>
        </w:rPr>
        <w:t xml:space="preserve">Tulos</w:t>
      </w:r>
    </w:p>
    <w:p>
      <w:r>
        <w:t xml:space="preserve">Vuonna 2008 Reznor julkaisi The Slipin ilmaiseksi ladattavaksi.</w:t>
      </w:r>
    </w:p>
    <w:p>
      <w:r>
        <w:rPr>
          <w:b/>
        </w:rPr>
        <w:t xml:space="preserve">Tulos</w:t>
      </w:r>
    </w:p>
    <w:p>
      <w:r>
        <w:t xml:space="preserve">Reznor julkaisi myöhemmin The Slipin vuonna 2008. Se oli ladattavissa ilmaiseksi.</w:t>
      </w:r>
    </w:p>
    <w:p>
      <w:r>
        <w:rPr>
          <w:b/>
        </w:rPr>
        <w:t xml:space="preserve">Tulos</w:t>
      </w:r>
    </w:p>
    <w:p>
      <w:r>
        <w:t xml:space="preserve">Reznor julkaisi "The Slip" ilmaiseksi ladattavaksi vuonna 2008.</w:t>
      </w:r>
    </w:p>
    <w:p>
      <w:r>
        <w:rPr>
          <w:b/>
        </w:rPr>
        <w:t xml:space="preserve">Tulos</w:t>
      </w:r>
    </w:p>
    <w:p>
      <w:r>
        <w:t xml:space="preserve">Reznor julkaisi The Slipin vuonna 2008 ilmaiseksi ladattavaksi.</w:t>
      </w:r>
    </w:p>
    <w:p>
      <w:r>
        <w:rPr>
          <w:b/>
        </w:rPr>
        <w:t xml:space="preserve">Esimerkki 0,1245</w:t>
      </w:r>
    </w:p>
    <w:p>
      <w:r>
        <w:t xml:space="preserve">Rhys ap Gruffydd suostuu neuvottelemaan Englannin Henrik II:n kanssa.</w:t>
      </w:r>
    </w:p>
    <w:p>
      <w:r>
        <w:rPr>
          <w:b/>
        </w:rPr>
        <w:t xml:space="preserve">Tulos</w:t>
      </w:r>
    </w:p>
    <w:p>
      <w:r>
        <w:t xml:space="preserve">Rhys ap Gruffydd suostuu sopimukseen Englannin Henrik II:n kanssa.</w:t>
      </w:r>
    </w:p>
    <w:p>
      <w:r>
        <w:rPr>
          <w:b/>
        </w:rPr>
        <w:t xml:space="preserve">Tulos</w:t>
      </w:r>
    </w:p>
    <w:p>
      <w:r>
        <w:t xml:space="preserve">Rhys ap Gruffydd suostuu neuvotteluihin Englannin Henrik II:n kanssa.</w:t>
      </w:r>
    </w:p>
    <w:p>
      <w:r>
        <w:rPr>
          <w:b/>
        </w:rPr>
        <w:t xml:space="preserve">Tulos</w:t>
      </w:r>
    </w:p>
    <w:p>
      <w:r>
        <w:t xml:space="preserve">Rhys ap Gruffydd neuvottelee Englannin Henrik II:n kanssa.</w:t>
      </w:r>
    </w:p>
    <w:p>
      <w:r>
        <w:rPr>
          <w:b/>
        </w:rPr>
        <w:t xml:space="preserve">Tulos</w:t>
      </w:r>
    </w:p>
    <w:p>
      <w:r>
        <w:t xml:space="preserve">Rhys ap Gruffydd suostuu neuvottelemaan Englannin Henrik II:n kanssa.</w:t>
      </w:r>
    </w:p>
    <w:p>
      <w:r>
        <w:rPr>
          <w:b/>
        </w:rPr>
        <w:t xml:space="preserve">Tulos</w:t>
      </w:r>
    </w:p>
    <w:p>
      <w:r>
        <w:t xml:space="preserve">Rhys ap Gruffydd suostuu neuvottelemaan Englannin Henrik II:n kanssa.</w:t>
      </w:r>
    </w:p>
    <w:p>
      <w:r>
        <w:rPr>
          <w:b/>
        </w:rPr>
        <w:t xml:space="preserve">Tulos</w:t>
      </w:r>
    </w:p>
    <w:p>
      <w:r>
        <w:t xml:space="preserve">Rhys ap Gruffydd suostui neuvottelemaan Englannin Henrik II:n kanssa.</w:t>
      </w:r>
    </w:p>
    <w:p>
      <w:r>
        <w:rPr>
          <w:b/>
        </w:rPr>
        <w:t xml:space="preserve">Tulos</w:t>
      </w:r>
    </w:p>
    <w:p>
      <w:r>
        <w:t xml:space="preserve">Rhys ap Gruffydd keskustelee Englannin Henrik II:n kanssa.</w:t>
      </w:r>
    </w:p>
    <w:p>
      <w:r>
        <w:rPr>
          <w:b/>
        </w:rPr>
        <w:t xml:space="preserve">Esimerkki 0.1246</w:t>
      </w:r>
    </w:p>
    <w:p>
      <w:r>
        <w:t xml:space="preserve">Rick esitetään vastenmielisenä ja niin itsekeskeisenä, että hän uskoo olevansa "asunnon suosituin jäsen", vaikka hänen asuinkumppaninsa vihaavat häntä.</w:t>
      </w:r>
    </w:p>
    <w:p>
      <w:r>
        <w:rPr>
          <w:b/>
        </w:rPr>
        <w:t xml:space="preserve">Tulos</w:t>
      </w:r>
    </w:p>
    <w:p>
      <w:r>
        <w:t xml:space="preserve">Rick on vastenmielinen ja uskoo olevansa "asunnon suosituin jäsen", mutta hänen asuinkumppaninsa vihaavat häntä.</w:t>
      </w:r>
    </w:p>
    <w:p>
      <w:r>
        <w:rPr>
          <w:b/>
        </w:rPr>
        <w:t xml:space="preserve">Tulos</w:t>
      </w:r>
    </w:p>
    <w:p>
      <w:r>
        <w:t xml:space="preserve">Rickiä pidetään vastenmielisenä ja itsekeskeisenä. Hän uskoo olevansa "asunnon suosituin jäsen". Kämppäkaverit kuitenkin vihaavat häntä.</w:t>
      </w:r>
    </w:p>
    <w:p>
      <w:r>
        <w:rPr>
          <w:b/>
        </w:rPr>
        <w:t xml:space="preserve">Tulos</w:t>
      </w:r>
    </w:p>
    <w:p>
      <w:r>
        <w:t xml:space="preserve">Rick esitetään vastenmielisenä ja niin itsekeskeisenä, että hän luulee olevansa "asunnon suosituin jäsen", vaikka hänen asuinkumppaninsa vihaavat häntä.</w:t>
      </w:r>
    </w:p>
    <w:p>
      <w:r>
        <w:rPr>
          <w:b/>
        </w:rPr>
        <w:t xml:space="preserve">Tulos</w:t>
      </w:r>
    </w:p>
    <w:p>
      <w:r>
        <w:t xml:space="preserve">Rick esitetään epämiellyttävänä ja itsekeskeisenä. Hän uskoo olevansa "asunnon suosituin jäsen". Kämppäkaverit vihaavat häntä.</w:t>
      </w:r>
    </w:p>
    <w:p>
      <w:r>
        <w:rPr>
          <w:b/>
        </w:rPr>
        <w:t xml:space="preserve">Tulos</w:t>
      </w:r>
    </w:p>
    <w:p>
      <w:r>
        <w:t xml:space="preserve">Rick kuvataan vastenmieliseksi ja itsekkääksi, sillä hän uskoo olevansa "asunnon suosituin jäsen", vaikka hänen asuinkumppaninsa vihaavat häntä.</w:t>
      </w:r>
    </w:p>
    <w:p>
      <w:r>
        <w:rPr>
          <w:b/>
        </w:rPr>
        <w:t xml:space="preserve">Tulos</w:t>
      </w:r>
    </w:p>
    <w:p>
      <w:r>
        <w:t xml:space="preserve">Rick osoittautuu vastenmieliseksi. Hän on niin itsekeskeinen, että hän uskoo olevansa "asunnon suosituin jäsen", vaikka hänen asuinkumppaninsa vihaavat häntä.</w:t>
      </w:r>
    </w:p>
    <w:p>
      <w:r>
        <w:rPr>
          <w:b/>
        </w:rPr>
        <w:t xml:space="preserve">Esimerkki 0,1247</w:t>
      </w:r>
    </w:p>
    <w:p>
      <w:r>
        <w:t xml:space="preserve">Rilutsoli ei kumoa liikehermosoluille jo aiheutuneita vaurioita, ja lääkettä käyttäviä potilaita on seurattava maksavaurioiden ja muiden mahdollisten sivuvaikutusten varalta.</w:t>
      </w:r>
    </w:p>
    <w:p>
      <w:r>
        <w:rPr>
          <w:b/>
        </w:rPr>
        <w:t xml:space="preserve">Tulos</w:t>
      </w:r>
    </w:p>
    <w:p>
      <w:r>
        <w:t xml:space="preserve">Rilutsoli ei kumoa liikehermosoluille jo aiheutuneita vaurioita.  Lääkettä käyttäviä potilaita on seurattava maksavaurioiden ja muiden mahdollisten haittavaikutusten varalta.</w:t>
      </w:r>
    </w:p>
    <w:p>
      <w:r>
        <w:rPr>
          <w:b/>
        </w:rPr>
        <w:t xml:space="preserve">Tulos</w:t>
      </w:r>
    </w:p>
    <w:p>
      <w:r>
        <w:t xml:space="preserve">Rilutsoli ei kumoa neuroneille jo aiheutuneita vaurioita. Tarkkaile maksavaurioita ja muita haittavaikutuksia lääkettä käyttävillä potilailla.</w:t>
      </w:r>
    </w:p>
    <w:p>
      <w:r>
        <w:rPr>
          <w:b/>
        </w:rPr>
        <w:t xml:space="preserve">Tulos</w:t>
      </w:r>
    </w:p>
    <w:p>
      <w:r>
        <w:t xml:space="preserve">Rilutsoli ei kumoa liikehermosoluille jo aiheutuneita vaurioita, mutta lääkettä käyttäviä potilaita on seurattava maksavaurioiden ja sivuvaikutusten varalta.</w:t>
      </w:r>
    </w:p>
    <w:p>
      <w:r>
        <w:rPr>
          <w:b/>
        </w:rPr>
        <w:t xml:space="preserve">Tulos</w:t>
      </w:r>
    </w:p>
    <w:p>
      <w:r>
        <w:t xml:space="preserve">Rilutsoli ei kumoa hermosolujen vaurioita. Lääkettä käyttäviä potilaita on siis tarkistettava maksavaurioiden ja muiden haittavaikutusten varalta.</w:t>
      </w:r>
    </w:p>
    <w:p>
      <w:r>
        <w:rPr>
          <w:b/>
        </w:rPr>
        <w:t xml:space="preserve">Tulos</w:t>
      </w:r>
    </w:p>
    <w:p>
      <w:r>
        <w:t xml:space="preserve">Rilutsoli ei kumoa liikehermosoluille jo aiheutuneita vaurioita. Lääkettä käyttäviä potilaita on seurattava maksavaurioiden ja muiden haittavaikutusten varalta.</w:t>
      </w:r>
    </w:p>
    <w:p>
      <w:r>
        <w:rPr>
          <w:b/>
        </w:rPr>
        <w:t xml:space="preserve">Tulos</w:t>
      </w:r>
    </w:p>
    <w:p>
      <w:r>
        <w:t xml:space="preserve">Rilutsoli ei kumoa liikehermosoluille jo aiheutuneita vaurioita. Lisäksi lääkettä käyttäviä potilaita on seurattava maksavaurioiden ja muiden haittavaikutusten varalta.</w:t>
      </w:r>
    </w:p>
    <w:p>
      <w:r>
        <w:rPr>
          <w:b/>
        </w:rPr>
        <w:t xml:space="preserve">Tulos</w:t>
      </w:r>
    </w:p>
    <w:p>
      <w:r>
        <w:t xml:space="preserve">Rilutsoli ei kumoa motoneuronien aiempia vaurioita. Lääkettä käyttäviä potilaita on tarkistettava maksavaurioiden ja muiden haittavaikutusten varalta.</w:t>
      </w:r>
    </w:p>
    <w:p>
      <w:r>
        <w:rPr>
          <w:b/>
        </w:rPr>
        <w:t xml:space="preserve">Esimerkki 0.1248</w:t>
      </w:r>
    </w:p>
    <w:p>
      <w:r>
        <w:t xml:space="preserve">Ripley on kaupunki Amber Valleyn alueella Derbyshiren maakunnassa Englannissa.</w:t>
      </w:r>
    </w:p>
    <w:p>
      <w:r>
        <w:rPr>
          <w:b/>
        </w:rPr>
        <w:t xml:space="preserve">Tulos</w:t>
      </w:r>
    </w:p>
    <w:p>
      <w:r>
        <w:t xml:space="preserve">Ripley on kaupunki Amber Valleyn alueella Derbyshiren maakunnassa. Se sijaitsee Englannissa.</w:t>
      </w:r>
    </w:p>
    <w:p>
      <w:r>
        <w:rPr>
          <w:b/>
        </w:rPr>
        <w:t xml:space="preserve">Tulos</w:t>
      </w:r>
    </w:p>
    <w:p>
      <w:r>
        <w:t xml:space="preserve">Ripley on kaupunki Amber Valleyssa. Se sijaitsee Derbyshiressä, Englannissa.</w:t>
      </w:r>
    </w:p>
    <w:p>
      <w:r>
        <w:rPr>
          <w:b/>
        </w:rPr>
        <w:t xml:space="preserve">Tulos</w:t>
      </w:r>
    </w:p>
    <w:p>
      <w:r>
        <w:t xml:space="preserve">Ripley on kaupunki Derbyshiressä. Se sijaitsee Englannissa.</w:t>
      </w:r>
    </w:p>
    <w:p>
      <w:r>
        <w:rPr>
          <w:b/>
        </w:rPr>
        <w:t xml:space="preserve">Tulos</w:t>
      </w:r>
    </w:p>
    <w:p>
      <w:r>
        <w:t xml:space="preserve">Ripley on kaupunki Amber Valleyn alueella Derbyshiren maakunnassa Englannissa.</w:t>
      </w:r>
    </w:p>
    <w:p>
      <w:r>
        <w:rPr>
          <w:b/>
        </w:rPr>
        <w:t xml:space="preserve">Tulos</w:t>
      </w:r>
    </w:p>
    <w:p>
      <w:r>
        <w:t xml:space="preserve">Ripley on kaupunki. Se sijaitsee Amber Valleyssa Derbyshiren maakunnassa Englannissa.</w:t>
      </w:r>
    </w:p>
    <w:p>
      <w:r>
        <w:rPr>
          <w:b/>
        </w:rPr>
        <w:t xml:space="preserve">Tulos</w:t>
      </w:r>
    </w:p>
    <w:p>
      <w:r>
        <w:t xml:space="preserve">Ripley on kaupunki Englannissa.</w:t>
      </w:r>
    </w:p>
    <w:p>
      <w:r>
        <w:rPr>
          <w:b/>
        </w:rPr>
        <w:t xml:space="preserve">Tulos</w:t>
      </w:r>
    </w:p>
    <w:p>
      <w:r>
        <w:t xml:space="preserve">Ripley on kaupunki Amber Valleyn alueella Derbyshiren maakunnassa Englannissa.</w:t>
      </w:r>
    </w:p>
    <w:p>
      <w:r>
        <w:rPr>
          <w:b/>
        </w:rPr>
        <w:t xml:space="preserve">Tulos</w:t>
      </w:r>
    </w:p>
    <w:p>
      <w:r>
        <w:t xml:space="preserve">Englannin Derbyshiressä on kaupunki nimeltä Ripley.</w:t>
      </w:r>
    </w:p>
    <w:p>
      <w:r>
        <w:rPr>
          <w:b/>
        </w:rPr>
        <w:t xml:space="preserve">Esimerkki 0.1249</w:t>
      </w:r>
    </w:p>
    <w:p>
      <w:r>
        <w:t xml:space="preserve">Ritchie Neville (s. Richard Neville Dobson, 23. elokuuta 1979, Solihull, Englanti) on englantilainen laulaja, joka on parhaiten tunnettu brittiläisen Five-poikabändin jäsenenä.</w:t>
      </w:r>
    </w:p>
    <w:p>
      <w:r>
        <w:rPr>
          <w:b/>
        </w:rPr>
        <w:t xml:space="preserve">Tulos</w:t>
      </w:r>
    </w:p>
    <w:p>
      <w:r>
        <w:t xml:space="preserve">Ritchie Neville syntyi Richard Neville Dobsonina. Hän on englantilainen laulaja. Hän oli jäsenenä brittiläisessä Five-poikabändissä.</w:t>
      </w:r>
    </w:p>
    <w:p>
      <w:r>
        <w:rPr>
          <w:b/>
        </w:rPr>
        <w:t xml:space="preserve">Tulos</w:t>
      </w:r>
    </w:p>
    <w:p>
      <w:r>
        <w:t xml:space="preserve">Ritchie Neville on englantilainen laulaja, joka tunnetaan parhaiten poikabändi Five:sta.</w:t>
      </w:r>
    </w:p>
    <w:p>
      <w:r>
        <w:rPr>
          <w:b/>
        </w:rPr>
        <w:t xml:space="preserve">Tulos</w:t>
      </w:r>
    </w:p>
    <w:p>
      <w:r>
        <w:t xml:space="preserve">Ritchie Neville on englantilainen laulaja, joka tunnetaan parhaiten brittiläisen Five-poikabändin jäsenenä. Hän syntyi Richard Neville Dobsonina 23. elokuuta 1979 Solihullissa, Englannissa.</w:t>
      </w:r>
    </w:p>
    <w:p>
      <w:r>
        <w:rPr>
          <w:b/>
        </w:rPr>
        <w:t xml:space="preserve">Tulos</w:t>
      </w:r>
    </w:p>
    <w:p>
      <w:r>
        <w:t xml:space="preserve">Ritchie Neville syntyi nimellä Richard Neville Dobson 23. elokuuta 1979 Solihullissa, Englannissa. Hän laulaa ja on brittiläisen Five-poikabändin jäsen.</w:t>
      </w:r>
    </w:p>
    <w:p>
      <w:r>
        <w:rPr>
          <w:b/>
        </w:rPr>
        <w:t xml:space="preserve">Tulos</w:t>
      </w:r>
    </w:p>
    <w:p>
      <w:r>
        <w:t xml:space="preserve">Ritchie Neville on englantilainen laulaja, joka muistetaan parhaiten brittiläisen Five-poikabändin jäsenenä.</w:t>
      </w:r>
    </w:p>
    <w:p>
      <w:r>
        <w:rPr>
          <w:b/>
        </w:rPr>
        <w:t xml:space="preserve">Tulos</w:t>
      </w:r>
    </w:p>
    <w:p>
      <w:r>
        <w:t xml:space="preserve">Ritchie Neville on englantilainen laulaja ja brittiläisen Five-poikabändin jäsen.</w:t>
      </w:r>
    </w:p>
    <w:p>
      <w:r>
        <w:rPr>
          <w:b/>
        </w:rPr>
        <w:t xml:space="preserve">Esimerkki 0,1250</w:t>
      </w:r>
    </w:p>
    <w:p>
      <w:r>
        <w:t xml:space="preserve">Robert Leroy Johnson (8. toukokuuta 1911 - 16. elokuuta 1938) oli yhdysvaltalainen bluesmuusikko, joka kuului kuuluisimpiin deltablues-muusikoihin.</w:t>
      </w:r>
    </w:p>
    <w:p>
      <w:r>
        <w:rPr>
          <w:b/>
        </w:rPr>
        <w:t xml:space="preserve">Tulos</w:t>
      </w:r>
    </w:p>
    <w:p>
      <w:r>
        <w:t xml:space="preserve">Robert Leroy Johnson oli yhdysvaltalainen deltablues-muusikko, joka syntyi 8. toukokuuta 1911 ja kuoli 16. elokuuta 1938.</w:t>
      </w:r>
    </w:p>
    <w:p>
      <w:r>
        <w:rPr>
          <w:b/>
        </w:rPr>
        <w:t xml:space="preserve">Tulos</w:t>
      </w:r>
    </w:p>
    <w:p>
      <w:r>
        <w:t xml:space="preserve">Robert Leroy Johnson oli yhdysvaltalainen bluesmuusikko, yksi kuuluisista Delta blues -muusikoista.</w:t>
      </w:r>
    </w:p>
    <w:p>
      <w:r>
        <w:rPr>
          <w:b/>
        </w:rPr>
        <w:t xml:space="preserve">Tulos</w:t>
      </w:r>
    </w:p>
    <w:p>
      <w:r>
        <w:t xml:space="preserve">Robert Leroy Johnson (8. toukokuuta 1911 - 16. elokuuta 1938) oli yhdysvaltalainen bluesmuusikko. Hän oli yksi kuuluisimmista deltablues-muusikoista.</w:t>
      </w:r>
    </w:p>
    <w:p>
      <w:r>
        <w:rPr>
          <w:b/>
        </w:rPr>
        <w:t xml:space="preserve">Tulos</w:t>
      </w:r>
    </w:p>
    <w:p>
      <w:r>
        <w:t xml:space="preserve">Robert Leroy Johnson eli 8. toukokuuta 1911 - 16. elokuuta 1938. Hän oli yhdysvaltalainen bluesmuusikko ja yksi kuuluisimmista Delta blues -muusikoista.</w:t>
      </w:r>
    </w:p>
    <w:p>
      <w:r>
        <w:rPr>
          <w:b/>
        </w:rPr>
        <w:t xml:space="preserve">Tulos</w:t>
      </w:r>
    </w:p>
    <w:p>
      <w:r>
        <w:t xml:space="preserve">Robert Leroy Johnson eli 8. toukokuuta 1911 - 16. elokuuta 1938.  Hän oli yhdysvaltalainen, joka oli yksi kuuluisimmista Delta blues -muusikoista.</w:t>
      </w:r>
    </w:p>
    <w:p>
      <w:r>
        <w:rPr>
          <w:b/>
        </w:rPr>
        <w:t xml:space="preserve">Tulos</w:t>
      </w:r>
    </w:p>
    <w:p>
      <w:r>
        <w:t xml:space="preserve">Robert Leroy Johnson syntyi 8. toukokuuta 1911. Hän kuoli 16. elokuuta 1938. Hän oli amerikkalainen. Hän soitti bluesia. Hän oli tunnettu deltablues-muusikko.</w:t>
      </w:r>
    </w:p>
    <w:p>
      <w:r>
        <w:rPr>
          <w:b/>
        </w:rPr>
        <w:t xml:space="preserve">Tulos</w:t>
      </w:r>
    </w:p>
    <w:p>
      <w:r>
        <w:t xml:space="preserve">Robert Leroy Johnson oli yhdysvaltalainen bluesmuusikko. Hän oli yksi kuuluisimmista deltablues-muusikoista. Hän syntyi 8. toukokuuta 1911 ja kuoli 16. elokuuta 1938.</w:t>
      </w:r>
    </w:p>
    <w:p>
      <w:r>
        <w:rPr>
          <w:b/>
        </w:rPr>
        <w:t xml:space="preserve">Tulos</w:t>
      </w:r>
    </w:p>
    <w:p>
      <w:r>
        <w:t xml:space="preserve">Robert Leroy Johnson oli yhdysvaltalainen bluesmuusikko, joka kuului kuuluisimpiin deltablues-muusikoihin.</w:t>
      </w:r>
    </w:p>
    <w:p>
      <w:r>
        <w:rPr>
          <w:b/>
        </w:rPr>
        <w:t xml:space="preserve">Esimerkki 0.1251</w:t>
      </w:r>
    </w:p>
    <w:p>
      <w:r>
        <w:t xml:space="preserve">RollerCoaster Tycoon (tai usein lyhennettynä RCT) on sarja tietokonepelejä, jotka simuloivat huvipuistojen hallintaa.</w:t>
      </w:r>
    </w:p>
    <w:p>
      <w:r>
        <w:rPr>
          <w:b/>
        </w:rPr>
        <w:t xml:space="preserve">Tulos</w:t>
      </w:r>
    </w:p>
    <w:p>
      <w:r>
        <w:t xml:space="preserve">RollerCoaster Tycoon on sarja tietokonepelejä, jotka simuloivat huvipuistojen hallintaa.</w:t>
      </w:r>
    </w:p>
    <w:p>
      <w:r>
        <w:rPr>
          <w:b/>
        </w:rPr>
        <w:t xml:space="preserve">Tulos</w:t>
      </w:r>
    </w:p>
    <w:p>
      <w:r>
        <w:t xml:space="preserve">RollerCoaster Tycoon ovat pelejä, jotka simuloivat huvipuistojen hallintaa.</w:t>
      </w:r>
    </w:p>
    <w:p>
      <w:r>
        <w:rPr>
          <w:b/>
        </w:rPr>
        <w:t xml:space="preserve">Tulos</w:t>
      </w:r>
    </w:p>
    <w:p>
      <w:r>
        <w:t xml:space="preserve">RollerCoaster Tycoon (tai RCT) on sarja tietokonepelejä, joissa simuloidaan huvipuiston johtamista.</w:t>
      </w:r>
    </w:p>
    <w:p>
      <w:r>
        <w:rPr>
          <w:b/>
        </w:rPr>
        <w:t xml:space="preserve">Tulos</w:t>
      </w:r>
    </w:p>
    <w:p>
      <w:r>
        <w:t xml:space="preserve">RollerCoaster Tycoon on sarja tietokonepelejä, jotka esittävät huvipuistojen hallintaa.</w:t>
      </w:r>
    </w:p>
    <w:p>
      <w:r>
        <w:rPr>
          <w:b/>
        </w:rPr>
        <w:t xml:space="preserve">Tulos</w:t>
      </w:r>
    </w:p>
    <w:p>
      <w:r>
        <w:t xml:space="preserve">RollerCoaster Tycoonista käytetään usein lyhennettä RCT. Se on sarja tietokonepelejä, jotka simuloivat huvipuistojen hallintaa.</w:t>
      </w:r>
    </w:p>
    <w:p>
      <w:r>
        <w:rPr>
          <w:b/>
        </w:rPr>
        <w:t xml:space="preserve">Tulos</w:t>
      </w:r>
    </w:p>
    <w:p>
      <w:r>
        <w:t xml:space="preserve">RollerCoaster Tycoon (RCT) on huvipuistojen hallintasimulaatiopeli.</w:t>
      </w:r>
    </w:p>
    <w:p>
      <w:r>
        <w:rPr>
          <w:b/>
        </w:rPr>
        <w:t xml:space="preserve">Tulos</w:t>
      </w:r>
    </w:p>
    <w:p>
      <w:r>
        <w:t xml:space="preserve">Roller Coaster Tycoon on tietokonepeli, jossa teeskentelet hallitsevasi huvipuistoa.</w:t>
      </w:r>
    </w:p>
    <w:p>
      <w:r>
        <w:rPr>
          <w:b/>
        </w:rPr>
        <w:t xml:space="preserve">Tulos</w:t>
      </w:r>
    </w:p>
    <w:p>
      <w:r>
        <w:t xml:space="preserve">RollerCoaster Tycoon on tietokonepelisarja. Se simuloi huvipuistojen omistamista.</w:t>
      </w:r>
    </w:p>
    <w:p>
      <w:r>
        <w:rPr>
          <w:b/>
        </w:rPr>
        <w:t xml:space="preserve">Esimerkki 0.1252</w:t>
      </w:r>
    </w:p>
    <w:p>
      <w:r>
        <w:t xml:space="preserve">Rollins jäi eläkkeelle vuonna 1962 ja päätti ryhtyä valmentajaksi.</w:t>
      </w:r>
    </w:p>
    <w:p>
      <w:r>
        <w:rPr>
          <w:b/>
        </w:rPr>
        <w:t xml:space="preserve">Tulos</w:t>
      </w:r>
    </w:p>
    <w:p>
      <w:r>
        <w:t xml:space="preserve">Rollins jäi eläkkeelle vuonna 1962. Hänestä tuli valmentaja.</w:t>
      </w:r>
    </w:p>
    <w:p>
      <w:r>
        <w:rPr>
          <w:b/>
        </w:rPr>
        <w:t xml:space="preserve">Tulos</w:t>
      </w:r>
    </w:p>
    <w:p>
      <w:r>
        <w:t xml:space="preserve">Rollins jäi eläkkeelle vuonna 1962 ja ryhtyi valmentajaksi.</w:t>
      </w:r>
    </w:p>
    <w:p>
      <w:r>
        <w:rPr>
          <w:b/>
        </w:rPr>
        <w:t xml:space="preserve">Tulos</w:t>
      </w:r>
    </w:p>
    <w:p>
      <w:r>
        <w:t xml:space="preserve">Rollinsista tuli valmentaja jäätyään eläkkeelle vuonna 1962.</w:t>
      </w:r>
    </w:p>
    <w:p>
      <w:r>
        <w:rPr>
          <w:b/>
        </w:rPr>
        <w:t xml:space="preserve">Tulos</w:t>
      </w:r>
    </w:p>
    <w:p>
      <w:r>
        <w:t xml:space="preserve">Rollins jäi eläkkeelle vuonna 1962 ja ryhtyi valmentajaksi.</w:t>
      </w:r>
    </w:p>
    <w:p>
      <w:r>
        <w:rPr>
          <w:b/>
        </w:rPr>
        <w:t xml:space="preserve">Tulos</w:t>
      </w:r>
    </w:p>
    <w:p>
      <w:r>
        <w:t xml:space="preserve">Rollins jäi eläkkeelle vuonna 1962 ja ryhtyi valmentajaksi.</w:t>
      </w:r>
    </w:p>
    <w:p>
      <w:r>
        <w:rPr>
          <w:b/>
        </w:rPr>
        <w:t xml:space="preserve">Tulos</w:t>
      </w:r>
    </w:p>
    <w:p>
      <w:r>
        <w:t xml:space="preserve">Rollins jäi eläkkeelle vuonna 1962. Sen jälkeen hän päätti ryhtyä valmentajaksi.</w:t>
      </w:r>
    </w:p>
    <w:p>
      <w:r>
        <w:rPr>
          <w:b/>
        </w:rPr>
        <w:t xml:space="preserve">Tulos</w:t>
      </w:r>
    </w:p>
    <w:p>
      <w:r>
        <w:t xml:space="preserve">Rollins jäi eläkkeelle vuonna 1962. Tuolloin Rollins päätti ryhtyä valmentajaksi.</w:t>
      </w:r>
    </w:p>
    <w:p>
      <w:r>
        <w:rPr>
          <w:b/>
        </w:rPr>
        <w:t xml:space="preserve">Esimerkki 0.1253</w:t>
      </w:r>
    </w:p>
    <w:p>
      <w:r>
        <w:t xml:space="preserve">Rooman valloitus Juudea menetti itsenäisyytensä roomalaisille 1. vuosisadalla eaa., kun siitä tuli ensin Rooman valtakunnan alamaisvaltakunta ja sitten sen maakunta.</w:t>
      </w:r>
    </w:p>
    <w:p>
      <w:r>
        <w:rPr>
          <w:b/>
        </w:rPr>
        <w:t xml:space="preserve">Tulos</w:t>
      </w:r>
    </w:p>
    <w:p>
      <w:r>
        <w:t xml:space="preserve">Rooman valtakunta otti Juudean haltuunsa 1. vuosisadalla eaa.</w:t>
      </w:r>
    </w:p>
    <w:p>
      <w:r>
        <w:rPr>
          <w:b/>
        </w:rPr>
        <w:t xml:space="preserve">Tulos</w:t>
      </w:r>
    </w:p>
    <w:p>
      <w:r>
        <w:t xml:space="preserve">Rooman valloitus: Juudea menetti itsenäisyytensä roomalaisille 1. vuosisadalla eaa. Siitä tuli ensin Rooman valtakunnan alamaisvaltakunta ja sitten sen maakunta.</w:t>
      </w:r>
    </w:p>
    <w:p>
      <w:r>
        <w:rPr>
          <w:b/>
        </w:rPr>
        <w:t xml:space="preserve">Tulos</w:t>
      </w:r>
    </w:p>
    <w:p>
      <w:r>
        <w:t xml:space="preserve">Juutalaisuus menetti itsenäisyytensä roomalaisille 1. vuosisadalla eaa. Siitä tuli ensin alamaisvaltakunta ennen kuin siitä tuli Rooman valtakunnan maakunta.</w:t>
      </w:r>
    </w:p>
    <w:p>
      <w:r>
        <w:rPr>
          <w:b/>
        </w:rPr>
        <w:t xml:space="preserve">Tulos</w:t>
      </w:r>
    </w:p>
    <w:p>
      <w:r>
        <w:t xml:space="preserve">Juudea menetti itsenäisyytensä roomalaisille 1. vuosisadalla eaa. Siitä tuli Rooman valtakunnan alamaisvaltakunta ja myöhemmin sen maakunta.</w:t>
      </w:r>
    </w:p>
    <w:p>
      <w:r>
        <w:rPr>
          <w:b/>
        </w:rPr>
        <w:t xml:space="preserve">Tulos</w:t>
      </w:r>
    </w:p>
    <w:p>
      <w:r>
        <w:t xml:space="preserve">Rooman valloitus Juudea menetti itsenäisyytensä roomalaisille 1. vuosisadalla eaa. Ensin siitä tuli Rooman valtakunnan alamaisvaltakunta, sitten maakunta.</w:t>
      </w:r>
    </w:p>
    <w:p>
      <w:r>
        <w:rPr>
          <w:b/>
        </w:rPr>
        <w:t xml:space="preserve">Tulos</w:t>
      </w:r>
    </w:p>
    <w:p>
      <w:r>
        <w:t xml:space="preserve">Juudea menetti itsenäisyytensä roomalaisille 1. vuosisadalla eaa., kun siitä tuli ensin Rooman valtakunnan alamaisvaltakunta ja sitten sen maakunta.</w:t>
      </w:r>
    </w:p>
    <w:p>
      <w:r>
        <w:rPr>
          <w:b/>
        </w:rPr>
        <w:t xml:space="preserve">Tulos</w:t>
      </w:r>
    </w:p>
    <w:p>
      <w:r>
        <w:t xml:space="preserve">Juudea menetti itsenäisyytensä roomalaisille 1. vuosisadalla eaa. Juudeasta tuli ensin alamaisvaltakunta ja myöhemmin Rooman valtakunnan maakunta.</w:t>
      </w:r>
    </w:p>
    <w:p>
      <w:r>
        <w:rPr>
          <w:b/>
        </w:rPr>
        <w:t xml:space="preserve">Tulos</w:t>
      </w:r>
    </w:p>
    <w:p>
      <w:r>
        <w:t xml:space="preserve">Rooman valloitus Juudea menetti itsenäisyytensä roomalaisille 1. vuosisadalla eaa. Tämä johtui siitä, että siitä tuli ensin Rooman valtakunnan alamaisvaltakunta ja sitten sen maakunta.</w:t>
      </w:r>
    </w:p>
    <w:p>
      <w:r>
        <w:rPr>
          <w:b/>
        </w:rPr>
        <w:t xml:space="preserve">Tulos</w:t>
      </w:r>
    </w:p>
    <w:p>
      <w:r>
        <w:t xml:space="preserve">Juudea menetettiin roomalaisille 1. vuosisadalla eaa. Siitä tuli ensimmäinen valtakunta ja sen jälkeen Rooman valtakunnan maakunta.</w:t>
      </w:r>
    </w:p>
    <w:p>
      <w:r>
        <w:rPr>
          <w:b/>
        </w:rPr>
        <w:t xml:space="preserve">Esimerkki 0.1254</w:t>
      </w:r>
    </w:p>
    <w:p>
      <w:r>
        <w:t xml:space="preserve">Romulus, ensimmäinen kuu, löydettiin 18. helmikuuta 2001 Keck II -teleskoopilla Michael E. Brownin ja Jean-Luc Margot'n toimesta.</w:t>
      </w:r>
    </w:p>
    <w:p>
      <w:r>
        <w:rPr>
          <w:b/>
        </w:rPr>
        <w:t xml:space="preserve">Tulos</w:t>
      </w:r>
    </w:p>
    <w:p>
      <w:r>
        <w:t xml:space="preserve">Romulus on ensimmäinen kuu. Se löydettiin 18. helmikuuta 2001 Keck II -kaukoputkella.</w:t>
      </w:r>
    </w:p>
    <w:p>
      <w:r>
        <w:rPr>
          <w:b/>
        </w:rPr>
        <w:t xml:space="preserve">Tulos</w:t>
      </w:r>
    </w:p>
    <w:p>
      <w:r>
        <w:t xml:space="preserve">Romulus oli ensimmäinen kuu. Sen löysivät 18. helmikuuta 2001 Keck II -teleskoopista Michael E. Brown ja Jean-Luc Margot.</w:t>
      </w:r>
    </w:p>
    <w:p>
      <w:r>
        <w:rPr>
          <w:b/>
        </w:rPr>
        <w:t xml:space="preserve">Tulos</w:t>
      </w:r>
    </w:p>
    <w:p>
      <w:r>
        <w:t xml:space="preserve">Kuu Romulus löydettiin helmikuussa 2001 Michael E. Brownin ja Jean-Luc Margot'n Keck II -teleskoopin avulla.</w:t>
      </w:r>
    </w:p>
    <w:p>
      <w:r>
        <w:rPr>
          <w:b/>
        </w:rPr>
        <w:t xml:space="preserve">Tulos</w:t>
      </w:r>
    </w:p>
    <w:p>
      <w:r>
        <w:t xml:space="preserve">Michael E. Brown ja Jean-Luc Margot löysivät Romuluksen 18. helmikuuta 2001 Keck II -teleskoopista. Se oli ensimmäinen kuu.</w:t>
      </w:r>
    </w:p>
    <w:p>
      <w:r>
        <w:rPr>
          <w:b/>
        </w:rPr>
        <w:t xml:space="preserve">Tulos</w:t>
      </w:r>
    </w:p>
    <w:p>
      <w:r>
        <w:t xml:space="preserve">Romuluksen kuun löysivät Michael E. Brown ja Jean-Luc Margot 18. helmikuuta 2001 Keck II -kaukoputkella.</w:t>
      </w:r>
    </w:p>
    <w:p>
      <w:r>
        <w:rPr>
          <w:b/>
        </w:rPr>
        <w:t xml:space="preserve">Tulos</w:t>
      </w:r>
    </w:p>
    <w:p>
      <w:r>
        <w:t xml:space="preserve">Romulus, ensimmäinen kuu, löydettiin 18. helmikuuta 2001. Michael E. Brown ja Jean-Luc Margot havaitsivat sen Keck II -kaukoputkella.</w:t>
      </w:r>
    </w:p>
    <w:p>
      <w:r>
        <w:rPr>
          <w:b/>
        </w:rPr>
        <w:t xml:space="preserve">Tulos</w:t>
      </w:r>
    </w:p>
    <w:p>
      <w:r>
        <w:t xml:space="preserve">Romulus, ensimmäinen kuu, löydettiin 18. helmikuuta 2001 Keck II -teleskoopilla.  Romuluksen löysivät Michael E. Brown ja Jean-Luc Margot.</w:t>
      </w:r>
    </w:p>
    <w:p>
      <w:r>
        <w:rPr>
          <w:b/>
        </w:rPr>
        <w:t xml:space="preserve">Esimerkki 0,1255</w:t>
      </w:r>
    </w:p>
    <w:p>
      <w:r>
        <w:t xml:space="preserve">Roseanne on amerikkalainen komediasarja, jota esitettiin ABC-kanavalla vuosina 1988-1997 ja jonka pääosassa oli Roseanne Barr.</w:t>
      </w:r>
    </w:p>
    <w:p>
      <w:r>
        <w:rPr>
          <w:b/>
        </w:rPr>
        <w:t xml:space="preserve">Tulos</w:t>
      </w:r>
    </w:p>
    <w:p>
      <w:r>
        <w:t xml:space="preserve">Roseanne oli komediasarja ABC:llä vuosina 1988-1997. Sen pääosassa oli Roseanne Barr.</w:t>
      </w:r>
    </w:p>
    <w:p>
      <w:r>
        <w:rPr>
          <w:b/>
        </w:rPr>
        <w:t xml:space="preserve">Tulos</w:t>
      </w:r>
    </w:p>
    <w:p>
      <w:r>
        <w:t xml:space="preserve">Roseanne oli ABC-kanavalla vuosina 1988-1997 esitetty tv-sarja, jonka pääosassa oli Roseanne Barr.</w:t>
      </w:r>
    </w:p>
    <w:p>
      <w:r>
        <w:rPr>
          <w:b/>
        </w:rPr>
        <w:t xml:space="preserve">Tulos</w:t>
      </w:r>
    </w:p>
    <w:p>
      <w:r>
        <w:t xml:space="preserve">Rosseane on amerikkalainen komediasarja, jota esitetään ABC:llä ja jonka pääosassa on Roseanne Barr. Se esitettiin vuosina 1988-1997.</w:t>
      </w:r>
    </w:p>
    <w:p>
      <w:r>
        <w:rPr>
          <w:b/>
        </w:rPr>
        <w:t xml:space="preserve">Tulos</w:t>
      </w:r>
    </w:p>
    <w:p>
      <w:r>
        <w:t xml:space="preserve">Roseanne on yhdysvaltalainen sarja ABC:llä, jossa esiintyy Roseanne Barr.</w:t>
      </w:r>
    </w:p>
    <w:p>
      <w:r>
        <w:rPr>
          <w:b/>
        </w:rPr>
        <w:t xml:space="preserve">Tulos</w:t>
      </w:r>
    </w:p>
    <w:p>
      <w:r>
        <w:t xml:space="preserve">Roseanne on amerikkalainen komediasarja, jonka pääosassa on Roseanne Barr. Se esitettiin ABC-kanavalla vuosina 1988-1997.</w:t>
      </w:r>
    </w:p>
    <w:p>
      <w:r>
        <w:rPr>
          <w:b/>
        </w:rPr>
        <w:t xml:space="preserve">Tulos</w:t>
      </w:r>
    </w:p>
    <w:p>
      <w:r>
        <w:t xml:space="preserve">Roseanne on komediasarja, jota esitettiin ABC:llä vuosina 1988-1997 ja jonka pääosassa oli Roseanne Barr.</w:t>
      </w:r>
    </w:p>
    <w:p>
      <w:r>
        <w:rPr>
          <w:b/>
        </w:rPr>
        <w:t xml:space="preserve">Tulos</w:t>
      </w:r>
    </w:p>
    <w:p>
      <w:r>
        <w:t xml:space="preserve">Roseanne on amerikkalainen komediasarja. Se esitettiin ABC-kanavalla vuosina 1988-1997. Sen pääosassa oli Roseanne Barr.</w:t>
      </w:r>
    </w:p>
    <w:p>
      <w:r>
        <w:rPr>
          <w:b/>
        </w:rPr>
        <w:t xml:space="preserve">Tulos</w:t>
      </w:r>
    </w:p>
    <w:p>
      <w:r>
        <w:t xml:space="preserve">Roseanne oli amerikkalainen komediasarja ABC:llä vuosina 1988-1997. Roseanne Barr näytteli siinä.</w:t>
      </w:r>
    </w:p>
    <w:p>
      <w:r>
        <w:rPr>
          <w:b/>
        </w:rPr>
        <w:t xml:space="preserve">Esimerkki 0.1256</w:t>
      </w:r>
    </w:p>
    <w:p>
      <w:r>
        <w:t xml:space="preserve">Rotten Tomatoesin mukaan elokuvan "mätänemisaste" on 37 %, joka perustuu 103 arvosteluun.</w:t>
      </w:r>
    </w:p>
    <w:p>
      <w:r>
        <w:rPr>
          <w:b/>
        </w:rPr>
        <w:t xml:space="preserve">Tulos</w:t>
      </w:r>
    </w:p>
    <w:p>
      <w:r>
        <w:t xml:space="preserve">Elokuvan "Rotten"-luokitus on 37 %, joka perustuu 103 arvosteluun Rotten Tomatoesissa.</w:t>
      </w:r>
    </w:p>
    <w:p>
      <w:r>
        <w:rPr>
          <w:b/>
        </w:rPr>
        <w:t xml:space="preserve">Tulos</w:t>
      </w:r>
    </w:p>
    <w:p>
      <w:r>
        <w:t xml:space="preserve">Rotten Tomatoes listaa elokuvan 37 %:n "Rotten"-arvosanalla. Se perustuu 103 arvosteluun.</w:t>
      </w:r>
    </w:p>
    <w:p>
      <w:r>
        <w:rPr>
          <w:b/>
        </w:rPr>
        <w:t xml:space="preserve">Tulos</w:t>
      </w:r>
    </w:p>
    <w:p>
      <w:r>
        <w:t xml:space="preserve">Rotten Tomatoesin mukaan elokuvalla on 37 %:n arvosana 103 arvostelusta.</w:t>
      </w:r>
    </w:p>
    <w:p>
      <w:r>
        <w:rPr>
          <w:b/>
        </w:rPr>
        <w:t xml:space="preserve">Tulos</w:t>
      </w:r>
    </w:p>
    <w:p>
      <w:r>
        <w:t xml:space="preserve">Rotten Tomatoesin "mätä" -luokitus on 37 %, joka perustuu 103 arvosteluun.</w:t>
      </w:r>
    </w:p>
    <w:p>
      <w:r>
        <w:rPr>
          <w:b/>
        </w:rPr>
        <w:t xml:space="preserve">Tulos</w:t>
      </w:r>
    </w:p>
    <w:p>
      <w:r>
        <w:t xml:space="preserve">Rotten Tomatoesin mukaan elokuvalla on 37 %:n "mätä" -luokitus. Se perustuu 103 arvosteluun.</w:t>
      </w:r>
    </w:p>
    <w:p>
      <w:r>
        <w:rPr>
          <w:b/>
        </w:rPr>
        <w:t xml:space="preserve">Tulos</w:t>
      </w:r>
    </w:p>
    <w:p>
      <w:r>
        <w:t xml:space="preserve">Rotten Tomatoesin mukaan elokuvalla on 37 %:n "mätä" -arvosana 103 arvostelun perusteella.</w:t>
      </w:r>
    </w:p>
    <w:p>
      <w:r>
        <w:rPr>
          <w:b/>
        </w:rPr>
        <w:t xml:space="preserve">Tulos</w:t>
      </w:r>
    </w:p>
    <w:p>
      <w:r>
        <w:t xml:space="preserve">Rotten Tomatoesin mukaan elokuvalla on "mätä" 37 %:n luokitus 103 arvostelusta.</w:t>
      </w:r>
    </w:p>
    <w:p>
      <w:r>
        <w:rPr>
          <w:b/>
        </w:rPr>
        <w:t xml:space="preserve">Esimerkki 0.1257</w:t>
      </w:r>
    </w:p>
    <w:p>
      <w:r>
        <w:t xml:space="preserve">Venäjä esti erityisesti YK:n tilojen siirtämisen EU:n operaatiolle.</w:t>
      </w:r>
    </w:p>
    <w:p>
      <w:r>
        <w:rPr>
          <w:b/>
        </w:rPr>
        <w:t xml:space="preserve">Tulos</w:t>
      </w:r>
    </w:p>
    <w:p>
      <w:r>
        <w:t xml:space="preserve">Venäjä esti YK:n tilojen siirtämisen EU:n operaatiolle.</w:t>
      </w:r>
    </w:p>
    <w:p>
      <w:r>
        <w:rPr>
          <w:b/>
        </w:rPr>
        <w:t xml:space="preserve">Tulos</w:t>
      </w:r>
    </w:p>
    <w:p>
      <w:r>
        <w:t xml:space="preserve">Venäjä esti YK:n laitoksen siirtämisen EU:n operaatiolle tarkoituksella.</w:t>
      </w:r>
    </w:p>
    <w:p>
      <w:r>
        <w:rPr>
          <w:b/>
        </w:rPr>
        <w:t xml:space="preserve">Tulos</w:t>
      </w:r>
    </w:p>
    <w:p>
      <w:r>
        <w:t xml:space="preserve">Venäjä esti YK:n tilojen siirtämisen EU:n operaatiolle tarkoituksella.</w:t>
      </w:r>
    </w:p>
    <w:p>
      <w:r>
        <w:rPr>
          <w:b/>
        </w:rPr>
        <w:t xml:space="preserve">Tulos</w:t>
      </w:r>
    </w:p>
    <w:p>
      <w:r>
        <w:t xml:space="preserve">Venäjä esti YK:n laitoksen siirtämisen EU:n operaatiolle.</w:t>
      </w:r>
    </w:p>
    <w:p>
      <w:r>
        <w:rPr>
          <w:b/>
        </w:rPr>
        <w:t xml:space="preserve">Tulos</w:t>
      </w:r>
    </w:p>
    <w:p>
      <w:r>
        <w:t xml:space="preserve">Venäjä esti selvästi YK:n työntekijöiden siirtymisen EU:n operaatioon.</w:t>
      </w:r>
    </w:p>
    <w:p>
      <w:r>
        <w:rPr>
          <w:b/>
        </w:rPr>
        <w:t xml:space="preserve">Esimerkki 0.1258</w:t>
      </w:r>
    </w:p>
    <w:p>
      <w:r>
        <w:t xml:space="preserve">SNL on yksi Yhdysvaltain televisiohistorian pitkäikäisimmistä verkko-ohjelmista.</w:t>
      </w:r>
    </w:p>
    <w:p>
      <w:r>
        <w:rPr>
          <w:b/>
        </w:rPr>
        <w:t xml:space="preserve">Tulos</w:t>
      </w:r>
    </w:p>
    <w:p>
      <w:r>
        <w:t xml:space="preserve">SNL on yksi Amerikan pitkäikäisimmistä verkko-ohjelmista.</w:t>
      </w:r>
    </w:p>
    <w:p>
      <w:r>
        <w:rPr>
          <w:b/>
        </w:rPr>
        <w:t xml:space="preserve">Tulos</w:t>
      </w:r>
    </w:p>
    <w:p>
      <w:r>
        <w:t xml:space="preserve">SNL on yksi Yhdysvaltain television pitkäikäisimmistä tv-ohjelmista.</w:t>
      </w:r>
    </w:p>
    <w:p>
      <w:r>
        <w:rPr>
          <w:b/>
        </w:rPr>
        <w:t xml:space="preserve">Tulos</w:t>
      </w:r>
    </w:p>
    <w:p>
      <w:r>
        <w:t xml:space="preserve">SNL on yksi Yhdysvaltain tv-historian pisimpään jatkuneista sarjoista.</w:t>
      </w:r>
    </w:p>
    <w:p>
      <w:r>
        <w:rPr>
          <w:b/>
        </w:rPr>
        <w:t xml:space="preserve">Tulos</w:t>
      </w:r>
    </w:p>
    <w:p>
      <w:r>
        <w:t xml:space="preserve">Yhdysvaltain televisiohistorian pitkäikäinen ohjelma on SNL.</w:t>
      </w:r>
    </w:p>
    <w:p>
      <w:r>
        <w:rPr>
          <w:b/>
        </w:rPr>
        <w:t xml:space="preserve">Tulos</w:t>
      </w:r>
    </w:p>
    <w:p>
      <w:r>
        <w:t xml:space="preserve">SNL-ohjelma on yksi Amerikan television historian pisimpään jatkuneista.</w:t>
      </w:r>
    </w:p>
    <w:p>
      <w:r>
        <w:rPr>
          <w:b/>
        </w:rPr>
        <w:t xml:space="preserve">Tulos</w:t>
      </w:r>
    </w:p>
    <w:p>
      <w:r>
        <w:t xml:space="preserve">SNL on yksi Amerikan tv-historian pitkäikäisimmistä tv-ohjelmista.</w:t>
      </w:r>
    </w:p>
    <w:p>
      <w:r>
        <w:rPr>
          <w:b/>
        </w:rPr>
        <w:t xml:space="preserve">Esimerkki 0.1259</w:t>
      </w:r>
    </w:p>
    <w:p>
      <w:r>
        <w:t xml:space="preserve">SWOT-analyysi on strateginen suunnittelumenetelmä, jota käytetään hankkeen tai liiketoimintayrityksen vahvuuksien, heikkouksien, mahdollisuuksien ja uhkien arviointiin.</w:t>
      </w:r>
    </w:p>
    <w:p>
      <w:r>
        <w:rPr>
          <w:b/>
        </w:rPr>
        <w:t xml:space="preserve">Tulos</w:t>
      </w:r>
    </w:p>
    <w:p>
      <w:r>
        <w:t xml:space="preserve">SWOT-analyysi on strateginen suunnittelumenetelmä, jota käytetään hankkeen tai yrityksen vahvuuksien, heikkouksien, mahdollisuuksien ja uhkien arvioimiseen.</w:t>
      </w:r>
    </w:p>
    <w:p>
      <w:r>
        <w:rPr>
          <w:b/>
        </w:rPr>
        <w:t xml:space="preserve">Tulos</w:t>
      </w:r>
    </w:p>
    <w:p>
      <w:r>
        <w:t xml:space="preserve">SWOT-analyysi on strateginen menetelmä, jota käytetään arvioitaessa liiketoimintaan liittyviä vahvuuksia, heikkouksia, mahdollisuuksia ja uhkia.</w:t>
      </w:r>
    </w:p>
    <w:p>
      <w:r>
        <w:rPr>
          <w:b/>
        </w:rPr>
        <w:t xml:space="preserve">Tulos</w:t>
      </w:r>
    </w:p>
    <w:p>
      <w:r>
        <w:t xml:space="preserve">SWOT-analyysi on yksi strategisen suunnittelun keino. Sitä käytetään arvioimaan hankkeen tai yrityksen vahvuuksia, heikkouksia, mahdollisuuksia ja uhkia.</w:t>
      </w:r>
    </w:p>
    <w:p>
      <w:r>
        <w:rPr>
          <w:b/>
        </w:rPr>
        <w:t xml:space="preserve">Tulos</w:t>
      </w:r>
    </w:p>
    <w:p>
      <w:r>
        <w:t xml:space="preserve">SWOT-analyysi on strategisen suunnittelun menetelmä. Siinä arvioidaan hankkeen tai yrityksen vahvuuksia, heikkouksia, mahdollisuuksia ja uhkia.</w:t>
      </w:r>
    </w:p>
    <w:p>
      <w:r>
        <w:rPr>
          <w:b/>
        </w:rPr>
        <w:t xml:space="preserve">Tulos</w:t>
      </w:r>
    </w:p>
    <w:p>
      <w:r>
        <w:t xml:space="preserve">SWOT-analyysi on suunnittelumenetelmä, jota käytetään liiketoimintahankkeen vahvuuksien, heikkouksien, mahdollisuuksien ja uhkien selvittämiseen.</w:t>
      </w:r>
    </w:p>
    <w:p>
      <w:r>
        <w:rPr>
          <w:b/>
        </w:rPr>
        <w:t xml:space="preserve">Tulos</w:t>
      </w:r>
    </w:p>
    <w:p>
      <w:r>
        <w:t xml:space="preserve">SWOT-analyysi on strateginen suunnittelumenetelmä, jota käytetään arvioimaan hankkeen vahvuuksia, heikkouksia, mahdollisuuksia ja uhkia.</w:t>
      </w:r>
    </w:p>
    <w:p>
      <w:r>
        <w:rPr>
          <w:b/>
        </w:rPr>
        <w:t xml:space="preserve">Tulos</w:t>
      </w:r>
    </w:p>
    <w:p>
      <w:r>
        <w:t xml:space="preserve">SWOT-analyysi on suunniteltu menetelmä, jota käytetään arvioimaan hankkeen tai liiketoimen vahvuuksia, heikkouksia, mahdollisuuksia ja uhkia.</w:t>
      </w:r>
    </w:p>
    <w:p>
      <w:r>
        <w:rPr>
          <w:b/>
        </w:rPr>
        <w:t xml:space="preserve">Tulos</w:t>
      </w:r>
    </w:p>
    <w:p>
      <w:r>
        <w:t xml:space="preserve">SWOT-analyysi on strateginen suunnittelumenetelmä, jota käytetään vahvuuksien, heikkouksien, mahdollisuuksien ja uhkien arvioimiseen ennen hankkeen tai liiketoiminnan aloittamista.</w:t>
      </w:r>
    </w:p>
    <w:p>
      <w:r>
        <w:rPr>
          <w:b/>
        </w:rPr>
        <w:t xml:space="preserve">Esimerkki 0.1260</w:t>
      </w:r>
    </w:p>
    <w:p>
      <w:r>
        <w:t xml:space="preserve">Pyhä musiikki Vaikka Rore tunnetaan parhaiten italialaisista madrigaaleistaan, hän oli myös tuottelias pyhän musiikin, sekä messujen että motettojen, säveltäjä.</w:t>
      </w:r>
    </w:p>
    <w:p>
      <w:r>
        <w:rPr>
          <w:b/>
        </w:rPr>
        <w:t xml:space="preserve">Tulos</w:t>
      </w:r>
    </w:p>
    <w:p>
      <w:r>
        <w:t xml:space="preserve">Rore tunnetaan italialaisista madrigaaleistaan. Hän oli myös hyvä kirkkomusiikin säveltäjä.</w:t>
      </w:r>
    </w:p>
    <w:p>
      <w:r>
        <w:rPr>
          <w:b/>
        </w:rPr>
        <w:t xml:space="preserve">Tulos</w:t>
      </w:r>
    </w:p>
    <w:p>
      <w:r>
        <w:t xml:space="preserve">Rore tunnetaan parhaiten italialaisista madrigaaleistaan. Hän oli kuitenkin myös tuottelias pyhän musiikin säveltäjä. Siihen kuuluivat messut ja motetit.</w:t>
      </w:r>
    </w:p>
    <w:p>
      <w:r>
        <w:rPr>
          <w:b/>
        </w:rPr>
        <w:t xml:space="preserve">Tulos</w:t>
      </w:r>
    </w:p>
    <w:p>
      <w:r>
        <w:t xml:space="preserve">Rore oli tuottelias pyhän musiikin säveltäjä. Hän sävelsi sekä messuja että motetteja.</w:t>
      </w:r>
    </w:p>
    <w:p>
      <w:r>
        <w:rPr>
          <w:b/>
        </w:rPr>
        <w:t xml:space="preserve">Tulos</w:t>
      </w:r>
    </w:p>
    <w:p>
      <w:r>
        <w:t xml:space="preserve">Pyhä musiikki: Rore tunnetaan parhaiten italialaisista madrigaaleistaan. Hän oli kuitenkin myös pyhän musiikin, sekä messujen että motettojen, säveltäjä.</w:t>
      </w:r>
    </w:p>
    <w:p>
      <w:r>
        <w:rPr>
          <w:b/>
        </w:rPr>
        <w:t xml:space="preserve">Tulos</w:t>
      </w:r>
    </w:p>
    <w:p>
      <w:r>
        <w:t xml:space="preserve">Rore tunnetaan parhaiten italialaisista madriagaaleistaan. Hän teki myös paljon kirkollista musiikkia.</w:t>
      </w:r>
    </w:p>
    <w:p>
      <w:r>
        <w:rPr>
          <w:b/>
        </w:rPr>
        <w:t xml:space="preserve">Tulos</w:t>
      </w:r>
    </w:p>
    <w:p>
      <w:r>
        <w:t xml:space="preserve">Vaikka Rore tunnetaan parhaiten italialaisista madrigaaleistaan, hän oli myös tuottelias kirkkomusiikin, sekä messujen että motettojen, säveltäjä.</w:t>
      </w:r>
    </w:p>
    <w:p>
      <w:r>
        <w:rPr>
          <w:b/>
        </w:rPr>
        <w:t xml:space="preserve">Tulos</w:t>
      </w:r>
    </w:p>
    <w:p>
      <w:r>
        <w:t xml:space="preserve">Rore tunnetaan parhaiten italialaisista madrigaaleistaan. Hän oli myös tuottelias pyhän musiikin säveltäjä.</w:t>
      </w:r>
    </w:p>
    <w:p>
      <w:r>
        <w:rPr>
          <w:b/>
        </w:rPr>
        <w:t xml:space="preserve">Esimerkki 0.1261</w:t>
      </w:r>
    </w:p>
    <w:p>
      <w:r>
        <w:t xml:space="preserve">Sadomasokismi 12 % naisista ja 22 % miehistä ilmoitti saaneensa eroottisen reaktion sadomasokistisesta tarinasta.</w:t>
      </w:r>
    </w:p>
    <w:p>
      <w:r>
        <w:rPr>
          <w:b/>
        </w:rPr>
        <w:t xml:space="preserve">Tulos</w:t>
      </w:r>
    </w:p>
    <w:p>
      <w:r>
        <w:t xml:space="preserve">Sadomasokismi: 12 % naisista ja 22 % miehistä ilmoitti kiihottuneensa sadomasokistisesta tarinasta.</w:t>
      </w:r>
    </w:p>
    <w:p>
      <w:r>
        <w:rPr>
          <w:b/>
        </w:rPr>
        <w:t xml:space="preserve">Tulos</w:t>
      </w:r>
    </w:p>
    <w:p>
      <w:r>
        <w:t xml:space="preserve">12 prosenttia naisista ja 22 prosenttia miehistä ilmoitti saaneensa seksuaalisen kokemuksen sadomasokistisesta tarinasta.</w:t>
      </w:r>
    </w:p>
    <w:p>
      <w:r>
        <w:rPr>
          <w:b/>
        </w:rPr>
        <w:t xml:space="preserve">Tulos</w:t>
      </w:r>
    </w:p>
    <w:p>
      <w:r>
        <w:t xml:space="preserve">12 prosenttia naisista ja 22 prosenttia miehistä ilmoitti saaneensa seksuaalisen reaktion sadomasokistiseen tarinaan.</w:t>
      </w:r>
    </w:p>
    <w:p>
      <w:r>
        <w:rPr>
          <w:b/>
        </w:rPr>
        <w:t xml:space="preserve">Tulos</w:t>
      </w:r>
    </w:p>
    <w:p>
      <w:r>
        <w:t xml:space="preserve">Noin 12-22 prosenttia naisista ja miehistä väittää, että heillä on eroottinen reaktio sadomasokismiin.</w:t>
      </w:r>
    </w:p>
    <w:p>
      <w:r>
        <w:rPr>
          <w:b/>
        </w:rPr>
        <w:t xml:space="preserve">Tulos</w:t>
      </w:r>
    </w:p>
    <w:p>
      <w:r>
        <w:t xml:space="preserve">Noin 12 prosenttia naisista ja 22 prosenttia miehistä reagoi eroottisesti tarinaan, jossa kipua käytetään nautinnon saamiseksi.</w:t>
      </w:r>
    </w:p>
    <w:p>
      <w:r>
        <w:rPr>
          <w:b/>
        </w:rPr>
        <w:t xml:space="preserve">Tulos</w:t>
      </w:r>
    </w:p>
    <w:p>
      <w:r>
        <w:t xml:space="preserve">12 prosenttia naisista ja 22 prosenttia miehistä ilmoitti saaneensa eroottisen reaktion sadomasokistiseen tarinaan.</w:t>
      </w:r>
    </w:p>
    <w:p>
      <w:r>
        <w:rPr>
          <w:b/>
        </w:rPr>
        <w:t xml:space="preserve">Esimerkki 0.1262</w:t>
      </w:r>
    </w:p>
    <w:p>
      <w:r>
        <w:t xml:space="preserve">Saint-Victoret on kunta Bouches-du-Rhônen departementissa Provence-Alpes-Côte d'Azurin alueella Etelä-Ranskassa.</w:t>
      </w:r>
    </w:p>
    <w:p>
      <w:r>
        <w:rPr>
          <w:b/>
        </w:rPr>
        <w:t xml:space="preserve">Tulos</w:t>
      </w:r>
    </w:p>
    <w:p>
      <w:r>
        <w:t xml:space="preserve">Saint-Victoret on kunta Etelä-Ranskassa. Se sijaitsee Bouches-du-Rhônen departementissa Provence-Alpes-Côte d'Azurin alueella.</w:t>
      </w:r>
    </w:p>
    <w:p>
      <w:r>
        <w:rPr>
          <w:b/>
        </w:rPr>
        <w:t xml:space="preserve">Tulos</w:t>
      </w:r>
    </w:p>
    <w:p>
      <w:r>
        <w:t xml:space="preserve">Saint-Victoret on kylä Bouches-du-Rhônen departementissa Provence-Alpes-Côte d'Azurin alueella Etelä-Ranskassa.</w:t>
      </w:r>
    </w:p>
    <w:p>
      <w:r>
        <w:rPr>
          <w:b/>
        </w:rPr>
        <w:t xml:space="preserve">Tulos</w:t>
      </w:r>
    </w:p>
    <w:p>
      <w:r>
        <w:t xml:space="preserve">Saint-Victoret on kunta Etelä-Ranskassa. Se sijaitsee Bouches-du-Rhônen departementissa Provence-Alpes-Côte d'Azurin alueella.</w:t>
      </w:r>
    </w:p>
    <w:p>
      <w:r>
        <w:rPr>
          <w:b/>
        </w:rPr>
        <w:t xml:space="preserve">Tulos</w:t>
      </w:r>
    </w:p>
    <w:p>
      <w:r>
        <w:t xml:space="preserve">Saint-Victoret on alueellinen jako Bouches-du-Rhônen maakunnassa. Se sijaitsee Provence-Alpes-Côte d'Azurin alueella Etelä-Ranskassa.</w:t>
      </w:r>
    </w:p>
    <w:p>
      <w:r>
        <w:rPr>
          <w:b/>
        </w:rPr>
        <w:t xml:space="preserve">Tulos</w:t>
      </w:r>
    </w:p>
    <w:p>
      <w:r>
        <w:t xml:space="preserve">Saint-Victoret'n kunta sijaitsee Provence-Alpes-Côte d'Azurin alueella Ranskassa.</w:t>
      </w:r>
    </w:p>
    <w:p>
      <w:r>
        <w:rPr>
          <w:b/>
        </w:rPr>
        <w:t xml:space="preserve">Tulos</w:t>
      </w:r>
    </w:p>
    <w:p>
      <w:r>
        <w:t xml:space="preserve">Saint-Victoret on kunta Bouches-du-Rhônen departementissa Provence-Alpes-Côte d'Azurin alueella Etelä-Ranskassa.</w:t>
      </w:r>
    </w:p>
    <w:p>
      <w:r>
        <w:rPr>
          <w:b/>
        </w:rPr>
        <w:t xml:space="preserve">Tulos</w:t>
      </w:r>
    </w:p>
    <w:p>
      <w:r>
        <w:t xml:space="preserve">Saint-Victoret on kunta Bouches-du-Rhônen departementissa. Se sijaitsee Provence-Alpes-Côte d'Azurin alueella Etelä-Ranskassa.</w:t>
      </w:r>
    </w:p>
    <w:p>
      <w:r>
        <w:rPr>
          <w:b/>
        </w:rPr>
        <w:t xml:space="preserve">Esimerkki 0.1263</w:t>
      </w:r>
    </w:p>
    <w:p>
      <w:r>
        <w:t xml:space="preserve">San Franciscon lahti sijaitsee Kaliforniassa, jota ympäröi San Franciscon lahden alue, jota hallitsevat suuret kaupungit San Francisco, Oakland ja San Jose.</w:t>
      </w:r>
    </w:p>
    <w:p>
      <w:r>
        <w:rPr>
          <w:b/>
        </w:rPr>
        <w:t xml:space="preserve">Tulos</w:t>
      </w:r>
    </w:p>
    <w:p>
      <w:r>
        <w:t xml:space="preserve">San Franciscon lahti on Kaliforniassa. Sitä ympäröi San Francisco Bay Area, jossa sijaitsevat suuret kaupungit San Francisco, Oakland ja San Jose.</w:t>
      </w:r>
    </w:p>
    <w:p>
      <w:r>
        <w:rPr>
          <w:b/>
        </w:rPr>
        <w:t xml:space="preserve">Tulos</w:t>
      </w:r>
    </w:p>
    <w:p>
      <w:r>
        <w:t xml:space="preserve">San Franciscon lahti sijaitsee Kalifornian osavaltiossa Yhdysvalloissa.  Sitä ympäröi San Francisco Bay Area -niminen yhtenäinen alue, jota hallitsevat suuret kaupungit San Francisco, Oakland ja San Jose.</w:t>
      </w:r>
    </w:p>
    <w:p>
      <w:r>
        <w:rPr>
          <w:b/>
        </w:rPr>
        <w:t xml:space="preserve">Tulos</w:t>
      </w:r>
    </w:p>
    <w:p>
      <w:r>
        <w:t xml:space="preserve">San Franciscon lahti sijaitsee Kalifornian osavaltiossa Yhdysvalloissa. Ympäröivää aluetta kutsutaan San Francisco Bayn alueeksi. Suuret kaupungit siellä ovat San Francisco, Oakland ja San Jose.</w:t>
      </w:r>
    </w:p>
    <w:p>
      <w:r>
        <w:rPr>
          <w:b/>
        </w:rPr>
        <w:t xml:space="preserve">Tulos</w:t>
      </w:r>
    </w:p>
    <w:p>
      <w:r>
        <w:t xml:space="preserve">San Francisco Bay sijaitsee Kaliforniassa, Yhdysvalloissa. Sitä ympäröi San Francisco Bay Area -niminen yhtenäinen alue, jota hallitsevat San Francisco, Oakland ja San Jose.</w:t>
      </w:r>
    </w:p>
    <w:p>
      <w:r>
        <w:rPr>
          <w:b/>
        </w:rPr>
        <w:t xml:space="preserve">Tulos</w:t>
      </w:r>
    </w:p>
    <w:p>
      <w:r>
        <w:t xml:space="preserve">San Franciscon lahti sijaitsee Kalifornian osavaltiossa Yhdysvalloissa. Sitä ympäröi yhtenäinen alue, joka tunnetaan nimellä San Francisco Bay Area. Sitä hallitsevat suuret kaupungit San Francisco, Oakland ja San Jose.</w:t>
      </w:r>
    </w:p>
    <w:p>
      <w:r>
        <w:rPr>
          <w:b/>
        </w:rPr>
        <w:t xml:space="preserve">Tulos</w:t>
      </w:r>
    </w:p>
    <w:p>
      <w:r>
        <w:t xml:space="preserve">San Francisco Bay sijaitsee Kaliforniassa, ja sitä ympäröi San Franciscon, Oaklandin ja San Josen lahtialue.</w:t>
      </w:r>
    </w:p>
    <w:p>
      <w:r>
        <w:rPr>
          <w:b/>
        </w:rPr>
        <w:t xml:space="preserve">Tulos</w:t>
      </w:r>
    </w:p>
    <w:p>
      <w:r>
        <w:t xml:space="preserve">San Francisco Bay sijaitsee Kaliforniassa, Yhdysvalloissa, ja sitä ympäröi San Francisco Bay Area -niminen naapurialue, jota hallitsevat suuret kaupungit San Francisco, Oakland ja San Jose.</w:t>
      </w:r>
    </w:p>
    <w:p>
      <w:r>
        <w:rPr>
          <w:b/>
        </w:rPr>
        <w:t xml:space="preserve">Esimerkki 0.1264</w:t>
      </w:r>
    </w:p>
    <w:p>
      <w:r>
        <w:t xml:space="preserve">Santiago on Chilen pääkaupunki ja suurin kaupunki sekä sen suurimman taajaman (Greater Santiago) keskus.</w:t>
      </w:r>
    </w:p>
    <w:p>
      <w:r>
        <w:rPr>
          <w:b/>
        </w:rPr>
        <w:t xml:space="preserve">Tulos</w:t>
      </w:r>
    </w:p>
    <w:p>
      <w:r>
        <w:t xml:space="preserve">Santiago on Chilen pääkaupunki. Se on myös sen suurimman kaupunkialueen keskus.</w:t>
      </w:r>
    </w:p>
    <w:p>
      <w:r>
        <w:rPr>
          <w:b/>
        </w:rPr>
        <w:t xml:space="preserve">Tulos</w:t>
      </w:r>
    </w:p>
    <w:p>
      <w:r>
        <w:t xml:space="preserve">Santiago on Chilen pääkaupunki ja suurin kaupunki. Se on myös sen suurimman taajaman (Greater Santiago) keskus.</w:t>
      </w:r>
    </w:p>
    <w:p>
      <w:r>
        <w:rPr>
          <w:b/>
        </w:rPr>
        <w:t xml:space="preserve">Tulos</w:t>
      </w:r>
    </w:p>
    <w:p>
      <w:r>
        <w:t xml:space="preserve">Pääkaupunki, suurin kaupunki ja Chilen suurimman taajaman keskus on Santiago.</w:t>
      </w:r>
    </w:p>
    <w:p>
      <w:r>
        <w:rPr>
          <w:b/>
        </w:rPr>
        <w:t xml:space="preserve">Tulos</w:t>
      </w:r>
    </w:p>
    <w:p>
      <w:r>
        <w:t xml:space="preserve">Santiago on Chilen pääkaupunki ja suurin kaupunki sekä sen taajaman keskus.</w:t>
      </w:r>
    </w:p>
    <w:p>
      <w:r>
        <w:rPr>
          <w:b/>
        </w:rPr>
        <w:t xml:space="preserve">Tulos</w:t>
      </w:r>
    </w:p>
    <w:p>
      <w:r>
        <w:t xml:space="preserve">Santiago on Chilen pääkaupunki ja suurin kaupunki. Se on sen suurimman kaupunkialueen (Greater Santiago) keskus.</w:t>
      </w:r>
    </w:p>
    <w:p>
      <w:r>
        <w:rPr>
          <w:b/>
        </w:rPr>
        <w:t xml:space="preserve">Tulos</w:t>
      </w:r>
    </w:p>
    <w:p>
      <w:r>
        <w:t xml:space="preserve">Santiago on Chilen pääkaupunki ja suurin kaupunki.</w:t>
      </w:r>
    </w:p>
    <w:p>
      <w:r>
        <w:rPr>
          <w:b/>
        </w:rPr>
        <w:t xml:space="preserve">Tulos</w:t>
      </w:r>
    </w:p>
    <w:p>
      <w:r>
        <w:t xml:space="preserve">Santiago on Chilen pääkaupunki ja suurin kaupunki. Se on Suur-Santagon keskus.</w:t>
      </w:r>
    </w:p>
    <w:p>
      <w:r>
        <w:rPr>
          <w:b/>
        </w:rPr>
        <w:t xml:space="preserve">Esimerkki 0,1265</w:t>
      </w:r>
    </w:p>
    <w:p>
      <w:r>
        <w:t xml:space="preserve">Saatana edustaa kaikkia niin sanottuja syntejä, sillä ne kaikki johtavat fyysiseen, henkiseen tai emotionaaliseen tyydytykseen.</w:t>
      </w:r>
    </w:p>
    <w:p>
      <w:r>
        <w:rPr>
          <w:b/>
        </w:rPr>
        <w:t xml:space="preserve">Tulos</w:t>
      </w:r>
    </w:p>
    <w:p>
      <w:r>
        <w:t xml:space="preserve">Saatana edustaa kaikkia syntejä, sillä ne kaikki aiheuttavat fyysisiä, henkisiä tai emotionaalisia haluja.</w:t>
      </w:r>
    </w:p>
    <w:p>
      <w:r>
        <w:rPr>
          <w:b/>
        </w:rPr>
        <w:t xml:space="preserve">Tulos</w:t>
      </w:r>
    </w:p>
    <w:p>
      <w:r>
        <w:t xml:space="preserve">Saatana edustaa kaikkia niin sanottuja syntejä, koska ne johtavat fyysiseen, henkiseen tai emotionaaliseen tyydytykseen.</w:t>
      </w:r>
    </w:p>
    <w:p>
      <w:r>
        <w:rPr>
          <w:b/>
        </w:rPr>
        <w:t xml:space="preserve">Tulos</w:t>
      </w:r>
    </w:p>
    <w:p>
      <w:r>
        <w:t xml:space="preserve">Saatana edustaa kaikkia syntejä, jotka johtavat fyysiseen, henkiseen tai emotionaaliseen nautintoon.</w:t>
      </w:r>
    </w:p>
    <w:p>
      <w:r>
        <w:rPr>
          <w:b/>
        </w:rPr>
        <w:t xml:space="preserve">Tulos</w:t>
      </w:r>
    </w:p>
    <w:p>
      <w:r>
        <w:t xml:space="preserve">Saatana edustaa kaikkia niin sanottuja syntejä. Ne johtavat fyysiseen, henkiseen tai emotionaaliseen tyydytykseen.</w:t>
      </w:r>
    </w:p>
    <w:p>
      <w:r>
        <w:rPr>
          <w:b/>
        </w:rPr>
        <w:t xml:space="preserve">Tulos</w:t>
      </w:r>
    </w:p>
    <w:p>
      <w:r>
        <w:t xml:space="preserve">Fyysinen, emotionaalinen ja henkinen tyydytys ovat Saatanan värähtelyn ruumiillistumia.</w:t>
      </w:r>
    </w:p>
    <w:p>
      <w:r>
        <w:rPr>
          <w:b/>
        </w:rPr>
        <w:t xml:space="preserve">Tulos</w:t>
      </w:r>
    </w:p>
    <w:p>
      <w:r>
        <w:t xml:space="preserve">Saatana edustaa kaikkia niin sanottuja syntejä. Ne kaikki johtavat fyysiseen, henkiseen tai emotionaaliseen tyydytykseen.</w:t>
      </w:r>
    </w:p>
    <w:p>
      <w:r>
        <w:rPr>
          <w:b/>
        </w:rPr>
        <w:t xml:space="preserve">Tulos</w:t>
      </w:r>
    </w:p>
    <w:p>
      <w:r>
        <w:t xml:space="preserve">Saatana edustaa kaikkia niin sanottuja syntejä, koska ne kaikki johtavat fyysiseen, henkiseen tai emotionaaliseen tyydytykseen.</w:t>
      </w:r>
    </w:p>
    <w:p>
      <w:r>
        <w:rPr>
          <w:b/>
        </w:rPr>
        <w:t xml:space="preserve">Esimerkki 0.1266</w:t>
      </w:r>
    </w:p>
    <w:p>
      <w:r>
        <w:t xml:space="preserve">Saksin Sveitsi on vuoristokiipeilyalue ja kansallispuisto Dresdenin lähellä Saksin osavaltiossa Saksissa Saksissa, Saksassa.</w:t>
      </w:r>
    </w:p>
    <w:p>
      <w:r>
        <w:rPr>
          <w:b/>
        </w:rPr>
        <w:t xml:space="preserve">Tulos</w:t>
      </w:r>
    </w:p>
    <w:p>
      <w:r>
        <w:t xml:space="preserve">Saksin Sveitsi on vuoristoalue ja kansallispuisto Dresdenin lähellä Saksassa.</w:t>
      </w:r>
    </w:p>
    <w:p>
      <w:r>
        <w:rPr>
          <w:b/>
        </w:rPr>
        <w:t xml:space="preserve">Tulos</w:t>
      </w:r>
    </w:p>
    <w:p>
      <w:r>
        <w:t xml:space="preserve">Saksin Sveitsi on vuoristoalue ja kansallispuisto Saksassa. Se sijaitsee Dresdenin lähellä.</w:t>
      </w:r>
    </w:p>
    <w:p>
      <w:r>
        <w:rPr>
          <w:b/>
        </w:rPr>
        <w:t xml:space="preserve">Tulos</w:t>
      </w:r>
    </w:p>
    <w:p>
      <w:r>
        <w:t xml:space="preserve">Saksi-Sveitsi on vuoristoinen kiipeilyalue ja kansallispuisto. Se sijaitsee Dresdenin lähellä Saksin osavaltiossa Saksissa, Saksassa.</w:t>
      </w:r>
    </w:p>
    <w:p>
      <w:r>
        <w:rPr>
          <w:b/>
        </w:rPr>
        <w:t xml:space="preserve">Tulos</w:t>
      </w:r>
    </w:p>
    <w:p>
      <w:r>
        <w:t xml:space="preserve">Saksi-Sveitsi on vuoristossa sijaitseva kiipeilyalue ja kansallispuisto. Se sijaitsee Dresdenin lähellä Saksin osavaltiossa Saksissa, Saksassa.</w:t>
      </w:r>
    </w:p>
    <w:p>
      <w:r>
        <w:rPr>
          <w:b/>
        </w:rPr>
        <w:t xml:space="preserve">Tulos</w:t>
      </w:r>
    </w:p>
    <w:p>
      <w:r>
        <w:t xml:space="preserve">Saksin Sveitsi on kalliokiipeilyalue ja kansallispuisto. Se sijaitsee Dresdenin lähellä Saksin osavaltiossa Saksissa, Saksassa.</w:t>
      </w:r>
    </w:p>
    <w:p>
      <w:r>
        <w:rPr>
          <w:b/>
        </w:rPr>
        <w:t xml:space="preserve">Tulos</w:t>
      </w:r>
    </w:p>
    <w:p>
      <w:r>
        <w:t xml:space="preserve">Saksin Sveitsi on vuoristokiipeilyalue ja kansallispuisto Dresdenin lähellä Saksin osavaltiossa Saksissa Saksissa, Saksassa.</w:t>
      </w:r>
    </w:p>
    <w:p>
      <w:r>
        <w:rPr>
          <w:b/>
        </w:rPr>
        <w:t xml:space="preserve">Tulos</w:t>
      </w:r>
    </w:p>
    <w:p>
      <w:r>
        <w:t xml:space="preserve">Saksin Sveitsi on kiipeilyalue ja kansallispuisto Dresdenin lähellä Saksassa.</w:t>
      </w:r>
    </w:p>
    <w:p>
      <w:r>
        <w:rPr>
          <w:b/>
        </w:rPr>
        <w:t xml:space="preserve">Esimerkki 0,1267</w:t>
      </w:r>
    </w:p>
    <w:p>
      <w:r>
        <w:t xml:space="preserve">Scarborough'n rautatieasema palvelee Scarborough'n merenrantakaupunkia Pohjois-Yorkshiressä, Englannissa.</w:t>
      </w:r>
    </w:p>
    <w:p>
      <w:r>
        <w:rPr>
          <w:b/>
        </w:rPr>
        <w:t xml:space="preserve">Tulos</w:t>
      </w:r>
    </w:p>
    <w:p>
      <w:r>
        <w:t xml:space="preserve">Scarboroughin rautatieasema palvelee Scarborough'n merenrantakaupunkia. Se sijaitsee Pohjois-Yorkshiressä, Englannissa.</w:t>
      </w:r>
    </w:p>
    <w:p>
      <w:r>
        <w:rPr>
          <w:b/>
        </w:rPr>
        <w:t xml:space="preserve">Tulos</w:t>
      </w:r>
    </w:p>
    <w:p>
      <w:r>
        <w:t xml:space="preserve">Scarboroughin asema palvelee Scarborough'ta Pohjois-Yorkshiressä.</w:t>
      </w:r>
    </w:p>
    <w:p>
      <w:r>
        <w:rPr>
          <w:b/>
        </w:rPr>
        <w:t xml:space="preserve">Tulos</w:t>
      </w:r>
    </w:p>
    <w:p>
      <w:r>
        <w:t xml:space="preserve">Scarboroughn rautatieasemalta liikennöidään Scarboroughn merenrantakaupunkiin Pohjois-Yorkshiressä, Englannissa.</w:t>
      </w:r>
    </w:p>
    <w:p>
      <w:r>
        <w:rPr>
          <w:b/>
        </w:rPr>
        <w:t xml:space="preserve">Tulos</w:t>
      </w:r>
    </w:p>
    <w:p>
      <w:r>
        <w:t xml:space="preserve">Scarboroughin rautatieasema palvelee Scarborough'n kaupunkia Englannissa.</w:t>
      </w:r>
    </w:p>
    <w:p>
      <w:r>
        <w:rPr>
          <w:b/>
        </w:rPr>
        <w:t xml:space="preserve">Tulos</w:t>
      </w:r>
    </w:p>
    <w:p>
      <w:r>
        <w:t xml:space="preserve">Scarboroughin rautatieasema palvelee Scarborough'n merenrantakaupunkia. Se sijaitsee Pohjois-Yorkshiressä, Englannissa.</w:t>
      </w:r>
    </w:p>
    <w:p>
      <w:r>
        <w:rPr>
          <w:b/>
        </w:rPr>
        <w:t xml:space="preserve">Tulos</w:t>
      </w:r>
    </w:p>
    <w:p>
      <w:r>
        <w:t xml:space="preserve">Scarboroughin rautatieasema palvelee Scarborough'ta. Scarborough on kaupunki Pohjois-Yorkshiressä, Englannissa.</w:t>
      </w:r>
    </w:p>
    <w:p>
      <w:r>
        <w:rPr>
          <w:b/>
        </w:rPr>
        <w:t xml:space="preserve">Tulos</w:t>
      </w:r>
    </w:p>
    <w:p>
      <w:r>
        <w:t xml:space="preserve">Scarborough'n rautatieasema sijaitsee Pohjois-Yorkshiressä, Englannissa. Se palvelee Scarborough'n merenrantakaupunkia.</w:t>
      </w:r>
    </w:p>
    <w:p>
      <w:r>
        <w:rPr>
          <w:b/>
        </w:rPr>
        <w:t xml:space="preserve">Tulos</w:t>
      </w:r>
    </w:p>
    <w:p>
      <w:r>
        <w:t xml:space="preserve">Scarborough'n rautatieasema palvelee merenrantakaupunkia Pohjois-Yorkshiressä, Englannissa.</w:t>
      </w:r>
    </w:p>
    <w:p>
      <w:r>
        <w:rPr>
          <w:b/>
        </w:rPr>
        <w:t xml:space="preserve">Esimerkki 0.1268</w:t>
      </w:r>
    </w:p>
    <w:p>
      <w:r>
        <w:t xml:space="preserve">Joillakin tundramailla kasvaa hajanaisia puita.</w:t>
      </w:r>
    </w:p>
    <w:p>
      <w:r>
        <w:rPr>
          <w:b/>
        </w:rPr>
        <w:t xml:space="preserve">Tulos</w:t>
      </w:r>
    </w:p>
    <w:p>
      <w:r>
        <w:t xml:space="preserve">Puut kasvavat tundralla.</w:t>
      </w:r>
    </w:p>
    <w:p>
      <w:r>
        <w:rPr>
          <w:b/>
        </w:rPr>
        <w:t xml:space="preserve">Tulos</w:t>
      </w:r>
    </w:p>
    <w:p>
      <w:r>
        <w:t xml:space="preserve">Joillakin tundramailla on kasvanut hajanaisia puita.</w:t>
      </w:r>
    </w:p>
    <w:p>
      <w:r>
        <w:rPr>
          <w:b/>
        </w:rPr>
        <w:t xml:space="preserve">Tulos</w:t>
      </w:r>
    </w:p>
    <w:p>
      <w:r>
        <w:t xml:space="preserve">Joillakin tundroilla on muutamia puita.</w:t>
      </w:r>
    </w:p>
    <w:p>
      <w:r>
        <w:rPr>
          <w:b/>
        </w:rPr>
        <w:t xml:space="preserve">Tulos</w:t>
      </w:r>
    </w:p>
    <w:p>
      <w:r>
        <w:t xml:space="preserve">Joillakin tundroilla kasvaa hajanaisia puita.</w:t>
      </w:r>
    </w:p>
    <w:p>
      <w:r>
        <w:rPr>
          <w:b/>
        </w:rPr>
        <w:t xml:space="preserve">Esimerkki 0.1269</w:t>
      </w:r>
    </w:p>
    <w:p>
      <w:r>
        <w:t xml:space="preserve">Schneier suunnitteli Blowfishin yleiskäyttöiseksi algoritmiksi, joka oli tarkoitettu korvaamaan vanheneva DES ja johon ei liittynyt muihin algoritmeihin liittyviä ongelmia ja rajoituksia.</w:t>
      </w:r>
    </w:p>
    <w:p>
      <w:r>
        <w:rPr>
          <w:b/>
        </w:rPr>
        <w:t xml:space="preserve">Tulos</w:t>
      </w:r>
    </w:p>
    <w:p>
      <w:r>
        <w:t xml:space="preserve">Schneier suunnitteli Blowfishin algoritmiksi, joka oli tarkoitettu korvaamaan DES:n ja johon ei liittynyt muihin algoritmeihin liittyviä ongelmia.</w:t>
      </w:r>
    </w:p>
    <w:p>
      <w:r>
        <w:rPr>
          <w:b/>
        </w:rPr>
        <w:t xml:space="preserve">Tulos</w:t>
      </w:r>
    </w:p>
    <w:p>
      <w:r>
        <w:t xml:space="preserve">Schneier teki Blowfishin. Se on monikäyttöinen algoritmi. Hän teki sen korvatakseen vanhenevan järjestelmän. Blowfish olisi vapaa ongelmista ja rajoituksista.</w:t>
      </w:r>
    </w:p>
    <w:p>
      <w:r>
        <w:rPr>
          <w:b/>
        </w:rPr>
        <w:t xml:space="preserve">Tulos</w:t>
      </w:r>
    </w:p>
    <w:p>
      <w:r>
        <w:t xml:space="preserve">Schneier suunnitteli Blowfishin yleiskäyttöiseksi algoritmiksi korvaamaan vanhenevan DES:n ja ratkaisemaan muihin algoritmeihin liittyvät ongelmat ja rajoitukset.</w:t>
      </w:r>
    </w:p>
    <w:p>
      <w:r>
        <w:rPr>
          <w:b/>
        </w:rPr>
        <w:t xml:space="preserve">Tulos</w:t>
      </w:r>
    </w:p>
    <w:p>
      <w:r>
        <w:t xml:space="preserve">Schneier suunnitteli Blowfish-algoritmin korvaamaan DES:n. Se on vapaa ongelmista ja rajoituksista, joita muilla algoritmeilla on.</w:t>
      </w:r>
    </w:p>
    <w:p>
      <w:r>
        <w:rPr>
          <w:b/>
        </w:rPr>
        <w:t xml:space="preserve">Tulos</w:t>
      </w:r>
    </w:p>
    <w:p>
      <w:r>
        <w:t xml:space="preserve">Schneier suunnitteli Blowfishin yleiskäyttöiseksi algoritmiksi. Se oli tarkoitettu korvaamaan vanheneva DES. Sillä ei ollut muiden algoritmien ongelmia ja rajoituksia.</w:t>
      </w:r>
    </w:p>
    <w:p>
      <w:r>
        <w:rPr>
          <w:b/>
        </w:rPr>
        <w:t xml:space="preserve">Tulos</w:t>
      </w:r>
    </w:p>
    <w:p>
      <w:r>
        <w:t xml:space="preserve">Schneier suunnitteli Blowfishin yleiskäyttöiseksi algoritmiksi. Se korvasi vanhenevan DES:n. Se oli vapaa ongelmista ja rajoituksista, joita muilla algoritmeilla oli.</w:t>
      </w:r>
    </w:p>
    <w:p>
      <w:r>
        <w:rPr>
          <w:b/>
        </w:rPr>
        <w:t xml:space="preserve">Esimerkki 0.1270</w:t>
      </w:r>
    </w:p>
    <w:p>
      <w:r>
        <w:t xml:space="preserve">Stipendejä, akateemisia palkintoja, Flying Eagle -palkintoja ja parannuspalkintoja myönnetään opiskelijoille, jotka ovat saavuttaneet erinomaisia opintosuorituksia.</w:t>
      </w:r>
    </w:p>
    <w:p>
      <w:r>
        <w:rPr>
          <w:b/>
        </w:rPr>
        <w:t xml:space="preserve">Tulos</w:t>
      </w:r>
    </w:p>
    <w:p>
      <w:r>
        <w:t xml:space="preserve">Stipendit, akateemiset palkinnot, Flying Eagle -palkinnot ja parannuspalkinnot myönnetään oppilaille, jotka ovat saavuttaneet hyviä koulumenestyksiä.</w:t>
      </w:r>
    </w:p>
    <w:p>
      <w:r>
        <w:rPr>
          <w:b/>
        </w:rPr>
        <w:t xml:space="preserve">Tulos</w:t>
      </w:r>
    </w:p>
    <w:p>
      <w:r>
        <w:t xml:space="preserve">Apurahat, Academic, Flying Eagle ja Improvement Awards on tarkoitettu opiskelijoille, joilla on erinomaisia opintosuorituksia.</w:t>
      </w:r>
    </w:p>
    <w:p>
      <w:r>
        <w:rPr>
          <w:b/>
        </w:rPr>
        <w:t xml:space="preserve">Tulos</w:t>
      </w:r>
    </w:p>
    <w:p>
      <w:r>
        <w:t xml:space="preserve">Erinomaisia opintosuorituksia saavuttaneille opiskelijoille myönnettävät palkinnot ovat stipendit, akateemiset palkinnot, Flying Eagle -palkinnot ja parannuspalkinnot.</w:t>
      </w:r>
    </w:p>
    <w:p>
      <w:r>
        <w:rPr>
          <w:b/>
        </w:rPr>
        <w:t xml:space="preserve">Tulos</w:t>
      </w:r>
    </w:p>
    <w:p>
      <w:r>
        <w:t xml:space="preserve">Stipendejä, akateemisia palkintoja, Flying Eagle -palkintoja ja parannuspalkintoja myönnetään erittäin hyvin menestyneille oppilaille.</w:t>
      </w:r>
    </w:p>
    <w:p>
      <w:r>
        <w:rPr>
          <w:b/>
        </w:rPr>
        <w:t xml:space="preserve">Tulos</w:t>
      </w:r>
    </w:p>
    <w:p>
      <w:r>
        <w:t xml:space="preserve">Apurahoja, akateemisia palkintoja, Flying Eagle -palkintoja ja parannuspalkintoja myönnetään opiskelijoille, jotka ovat saavuttaneet akateemisia saavutuksia.</w:t>
      </w:r>
    </w:p>
    <w:p>
      <w:r>
        <w:rPr>
          <w:b/>
        </w:rPr>
        <w:t xml:space="preserve">Tulos</w:t>
      </w:r>
    </w:p>
    <w:p>
      <w:r>
        <w:t xml:space="preserve">Opiskelijoille jaetaan stipendejä, akateemisia palkintoja, Flying Eagle -palkintoja ja parannuspalkintoja. Ne myönnetään akateemisista saavutuksista.</w:t>
      </w:r>
    </w:p>
    <w:p>
      <w:r>
        <w:rPr>
          <w:b/>
        </w:rPr>
        <w:t xml:space="preserve">Tulos</w:t>
      </w:r>
    </w:p>
    <w:p>
      <w:r>
        <w:t xml:space="preserve">Stipendejä, akateemisia palkintoja, Flying Eagle -palkintoja ja parannuspalkintoja jaetaan erittäin hyvin suoriutuville opiskelijoille.</w:t>
      </w:r>
    </w:p>
    <w:p>
      <w:r>
        <w:rPr>
          <w:b/>
        </w:rPr>
        <w:t xml:space="preserve">Esimerkki 0.1271</w:t>
      </w:r>
    </w:p>
    <w:p>
      <w:r>
        <w:t xml:space="preserve">Merikäärmeitä esiintyy pääasiassa Intian valtamerellä ja lounaisella Tyynellämerellä.</w:t>
      </w:r>
    </w:p>
    <w:p>
      <w:r>
        <w:rPr>
          <w:b/>
        </w:rPr>
        <w:t xml:space="preserve">Tulos</w:t>
      </w:r>
    </w:p>
    <w:p>
      <w:r>
        <w:t xml:space="preserve">Merikäärmeitä tavataan Intian valtameressä ja lounaisella Tyynellämerellä.</w:t>
      </w:r>
    </w:p>
    <w:p>
      <w:r>
        <w:rPr>
          <w:b/>
        </w:rPr>
        <w:t xml:space="preserve">Tulos</w:t>
      </w:r>
    </w:p>
    <w:p>
      <w:r>
        <w:t xml:space="preserve">Merikäärmeitä esiintyy pääasiassa Intian valtameressä ja lounaisella Tyynellämerellä.</w:t>
      </w:r>
    </w:p>
    <w:p>
      <w:r>
        <w:rPr>
          <w:b/>
        </w:rPr>
        <w:t xml:space="preserve">Tulos</w:t>
      </w:r>
    </w:p>
    <w:p>
      <w:r>
        <w:t xml:space="preserve">Merikäärmeet elävät pääasiassa Intian valtamerellä ja lounaisella Tyynellämerellä.</w:t>
      </w:r>
    </w:p>
    <w:p>
      <w:r>
        <w:rPr>
          <w:b/>
        </w:rPr>
        <w:t xml:space="preserve">Tulos</w:t>
      </w:r>
    </w:p>
    <w:p>
      <w:r>
        <w:t xml:space="preserve">Merikäärmeitä tavataan yleensä Intian ja lounaisen Tyynenmeren alueella.</w:t>
      </w:r>
    </w:p>
    <w:p>
      <w:r>
        <w:rPr>
          <w:b/>
        </w:rPr>
        <w:t xml:space="preserve">Tulos</w:t>
      </w:r>
    </w:p>
    <w:p>
      <w:r>
        <w:t xml:space="preserve">Merikäärmeitä tavataan pääasiassa Intian valtamerellä ja lounaisella Tyynellämerellä.</w:t>
      </w:r>
    </w:p>
    <w:p>
      <w:r>
        <w:rPr>
          <w:b/>
        </w:rPr>
        <w:t xml:space="preserve">Tulos</w:t>
      </w:r>
    </w:p>
    <w:p>
      <w:r>
        <w:t xml:space="preserve">Merikäärmeitä tavataan lähinnä Intian valtamerellä ja lounaisella Tyynellämerellä.</w:t>
      </w:r>
    </w:p>
    <w:p>
      <w:r>
        <w:rPr>
          <w:b/>
        </w:rPr>
        <w:t xml:space="preserve">Tulos</w:t>
      </w:r>
    </w:p>
    <w:p>
      <w:r>
        <w:t xml:space="preserve">Merikäärmeitä tavataan lähinnä Intian valtamerellä ja lounaisella Tyynellämerellä.</w:t>
      </w:r>
    </w:p>
    <w:p>
      <w:r>
        <w:rPr>
          <w:b/>
        </w:rPr>
        <w:t xml:space="preserve">Tulos</w:t>
      </w:r>
    </w:p>
    <w:p>
      <w:r>
        <w:t xml:space="preserve">Merikäärmeitä tavataan Intian valtameressä ja lounaisessa Tyynellämerellä.</w:t>
      </w:r>
    </w:p>
    <w:p>
      <w:r>
        <w:rPr>
          <w:b/>
        </w:rPr>
        <w:t xml:space="preserve">Esimerkki 0.1272</w:t>
      </w:r>
    </w:p>
    <w:p>
      <w:r>
        <w:t xml:space="preserve">Toiseksi on oltava laskennallisesti mahdotonta luoda pätevää allekirjoitusta osapuolelle, jolla ei ole yksityistä avainta.</w:t>
      </w:r>
    </w:p>
    <w:p>
      <w:r>
        <w:rPr>
          <w:b/>
        </w:rPr>
        <w:t xml:space="preserve">Tulos</w:t>
      </w:r>
    </w:p>
    <w:p>
      <w:r>
        <w:t xml:space="preserve">Toiseksi pitäisi olla vaikeaa luoda pätevä allekirjoitus sellaiselle, jolla ei ole yksityistä avainta.</w:t>
      </w:r>
    </w:p>
    <w:p>
      <w:r>
        <w:rPr>
          <w:b/>
        </w:rPr>
        <w:t xml:space="preserve">Tulos</w:t>
      </w:r>
    </w:p>
    <w:p>
      <w:r>
        <w:t xml:space="preserve">On oltava laskennallisesti mahdotonta luoda pätevää allekirjoitusta osapuolelle, jolla ei ole yksityistä avainta.</w:t>
      </w:r>
    </w:p>
    <w:p>
      <w:r>
        <w:rPr>
          <w:b/>
        </w:rPr>
        <w:t xml:space="preserve">Tulos</w:t>
      </w:r>
    </w:p>
    <w:p>
      <w:r>
        <w:t xml:space="preserve">Lisäksi pitäisi olla lähes mahdotonta luoda toimivaa allekirjoitusta kenellekään ilman yksityistä avainta.</w:t>
      </w:r>
    </w:p>
    <w:p>
      <w:r>
        <w:rPr>
          <w:b/>
        </w:rPr>
        <w:t xml:space="preserve">Tulos</w:t>
      </w:r>
    </w:p>
    <w:p>
      <w:r>
        <w:t xml:space="preserve">Pitäisi olla mahdotonta luoda pätevää allekirjoitusta osapuolelle, jolla ei ole yksityistä avainta.</w:t>
      </w:r>
    </w:p>
    <w:p>
      <w:r>
        <w:rPr>
          <w:b/>
        </w:rPr>
        <w:t xml:space="preserve">Tulos</w:t>
      </w:r>
    </w:p>
    <w:p>
      <w:r>
        <w:t xml:space="preserve">Tietokone, jolla ei ole turvakoodia, ei voi luoda kelvollista avainta.</w:t>
      </w:r>
    </w:p>
    <w:p>
      <w:r>
        <w:rPr>
          <w:b/>
        </w:rPr>
        <w:t xml:space="preserve">Tulos</w:t>
      </w:r>
    </w:p>
    <w:p>
      <w:r>
        <w:t xml:space="preserve">Ei myöskään pitäisi olla mahdollista tehdä käyttökelpoista allekirjoitusta ryhmälle, jolla ei ole yksityistä avainta.</w:t>
      </w:r>
    </w:p>
    <w:p>
      <w:r>
        <w:rPr>
          <w:b/>
        </w:rPr>
        <w:t xml:space="preserve">Tulos</w:t>
      </w:r>
    </w:p>
    <w:p>
      <w:r>
        <w:t xml:space="preserve">Toiseksi pitäisi olla mahdotonta tehdä hyvää allekirjoitusta henkilölle, jolla ei ole yksityistä avainta.</w:t>
      </w:r>
    </w:p>
    <w:p>
      <w:r>
        <w:rPr>
          <w:b/>
        </w:rPr>
        <w:t xml:space="preserve">Tulos</w:t>
      </w:r>
    </w:p>
    <w:p>
      <w:r>
        <w:t xml:space="preserve">Ilman yksityistä avainta ei pitäisi olla mahdollista luoda pätevää allekirjoitusta osapuolelle.</w:t>
      </w:r>
    </w:p>
    <w:p>
      <w:r>
        <w:rPr>
          <w:b/>
        </w:rPr>
        <w:t xml:space="preserve">Esimerkki 0.1273</w:t>
      </w:r>
    </w:p>
    <w:p>
      <w:r>
        <w:t xml:space="preserve">Useiden lajien siemenistä valmistetaan suosittua kahvia.</w:t>
      </w:r>
    </w:p>
    <w:p>
      <w:r>
        <w:rPr>
          <w:b/>
        </w:rPr>
        <w:t xml:space="preserve">Tulos</w:t>
      </w:r>
    </w:p>
    <w:p>
      <w:r>
        <w:t xml:space="preserve">Kahvin lähteenä on pari erilaista siementyyppiä.</w:t>
      </w:r>
    </w:p>
    <w:p>
      <w:r>
        <w:rPr>
          <w:b/>
        </w:rPr>
        <w:t xml:space="preserve">Tulos</w:t>
      </w:r>
    </w:p>
    <w:p>
      <w:r>
        <w:t xml:space="preserve">Useiden lajien siemenistä valmistetaan suosittua kahvia.</w:t>
      </w:r>
    </w:p>
    <w:p>
      <w:r>
        <w:rPr>
          <w:b/>
        </w:rPr>
        <w:t xml:space="preserve">Tulos</w:t>
      </w:r>
    </w:p>
    <w:p>
      <w:r>
        <w:t xml:space="preserve">Kahvin valmistukseen käytetään useita siemenlajeja.</w:t>
      </w:r>
    </w:p>
    <w:p>
      <w:r>
        <w:rPr>
          <w:b/>
        </w:rPr>
        <w:t xml:space="preserve">Tulos</w:t>
      </w:r>
    </w:p>
    <w:p>
      <w:r>
        <w:t xml:space="preserve">Useiden lajien siemenistä valmistetaan suosittua kahvia.</w:t>
      </w:r>
    </w:p>
    <w:p>
      <w:r>
        <w:rPr>
          <w:b/>
        </w:rPr>
        <w:t xml:space="preserve">Tulos</w:t>
      </w:r>
    </w:p>
    <w:p>
      <w:r>
        <w:t xml:space="preserve">Kahvi sisältää useita siemenlajeja.</w:t>
      </w:r>
    </w:p>
    <w:p>
      <w:r>
        <w:rPr>
          <w:b/>
        </w:rPr>
        <w:t xml:space="preserve">Tulos</w:t>
      </w:r>
    </w:p>
    <w:p>
      <w:r>
        <w:t xml:space="preserve">Kahvi valmistetaan useiden lajien siemenistä.</w:t>
      </w:r>
    </w:p>
    <w:p>
      <w:r>
        <w:rPr>
          <w:b/>
        </w:rPr>
        <w:t xml:space="preserve">Tulos</w:t>
      </w:r>
    </w:p>
    <w:p>
      <w:r>
        <w:t xml:space="preserve">Kahvin lähteenä on useita siemenlajeja.</w:t>
      </w:r>
    </w:p>
    <w:p>
      <w:r>
        <w:rPr>
          <w:b/>
        </w:rPr>
        <w:t xml:space="preserve">Esimerkki 0.1274</w:t>
      </w:r>
    </w:p>
    <w:p>
      <w:r>
        <w:t xml:space="preserve">Myyminen nähdään usein menestyksen saavuttamisena uskottavuuden kustannuksella.</w:t>
      </w:r>
    </w:p>
    <w:p>
      <w:r>
        <w:rPr>
          <w:b/>
        </w:rPr>
        <w:t xml:space="preserve">Tulos</w:t>
      </w:r>
    </w:p>
    <w:p>
      <w:r>
        <w:t xml:space="preserve">Myyminen on pääsyn saamista ja samalla uskottavuuden menettämistä.</w:t>
      </w:r>
    </w:p>
    <w:p>
      <w:r>
        <w:rPr>
          <w:b/>
        </w:rPr>
        <w:t xml:space="preserve">Tulos</w:t>
      </w:r>
    </w:p>
    <w:p>
      <w:r>
        <w:t xml:space="preserve">Myyminen tarkoittaa uskottavuudesta luopumista, jotta menestyminen olisi mahdollista.</w:t>
      </w:r>
    </w:p>
    <w:p>
      <w:r>
        <w:rPr>
          <w:b/>
        </w:rPr>
        <w:t xml:space="preserve">Tulos</w:t>
      </w:r>
    </w:p>
    <w:p>
      <w:r>
        <w:t xml:space="preserve">Menestyksen saavuttamista mutta luottamuksen menettämistä kutsutaan myymisestä.</w:t>
      </w:r>
    </w:p>
    <w:p>
      <w:r>
        <w:rPr>
          <w:b/>
        </w:rPr>
        <w:t xml:space="preserve">Tulos</w:t>
      </w:r>
    </w:p>
    <w:p>
      <w:r>
        <w:t xml:space="preserve">Myyminen on menestyksen saamista mutta uskottavuuden menettämistä.</w:t>
      </w:r>
    </w:p>
    <w:p>
      <w:r>
        <w:rPr>
          <w:b/>
        </w:rPr>
        <w:t xml:space="preserve">Tulos</w:t>
      </w:r>
    </w:p>
    <w:p>
      <w:r>
        <w:t xml:space="preserve">Myyminen tarkoittaa menestymistä ja samalla maineen menettämistä.</w:t>
      </w:r>
    </w:p>
    <w:p>
      <w:r>
        <w:rPr>
          <w:b/>
        </w:rPr>
        <w:t xml:space="preserve">Tulos</w:t>
      </w:r>
    </w:p>
    <w:p>
      <w:r>
        <w:t xml:space="preserve">Myyminen on menestymistä, mutta uskottavuuden menettämistä.</w:t>
      </w:r>
    </w:p>
    <w:p>
      <w:r>
        <w:rPr>
          <w:b/>
        </w:rPr>
        <w:t xml:space="preserve">Esimerkki 0,1275</w:t>
      </w:r>
    </w:p>
    <w:p>
      <w:r>
        <w:t xml:space="preserve">13. syyskuuta - Euroopan eteläisen observatorion (ESO) tähtitieteilijät julkaisevat kuvia, joissa näkyy planeetta, joka kiertää ruskeaa kääpiötä noin 230 valovuoden päässä.</w:t>
      </w:r>
    </w:p>
    <w:p>
      <w:r>
        <w:rPr>
          <w:b/>
        </w:rPr>
        <w:t xml:space="preserve">Tulos</w:t>
      </w:r>
    </w:p>
    <w:p>
      <w:r>
        <w:t xml:space="preserve">Euroopan eteläisen observatorion (ESO) tähtitieteilijät julkistivat kuvia, joissa näyttäisi olevan planeetta. Se kiersi ruskeaa kääpiötä. Se oli noin 230 valovuoden päässä.</w:t>
      </w:r>
    </w:p>
    <w:p>
      <w:r>
        <w:rPr>
          <w:b/>
        </w:rPr>
        <w:t xml:space="preserve">Tulos</w:t>
      </w:r>
    </w:p>
    <w:p>
      <w:r>
        <w:t xml:space="preserve">Euroopan eteläisen observatorion (ESO) tähtitieteilijät julkistavat kuvia, joissa näkyy planeetta kiertämässä ruskeaa kääpiötä noin 230 valovuoden päässä.</w:t>
      </w:r>
    </w:p>
    <w:p>
      <w:r>
        <w:rPr>
          <w:b/>
        </w:rPr>
        <w:t xml:space="preserve">Tulos</w:t>
      </w:r>
    </w:p>
    <w:p>
      <w:r>
        <w:t xml:space="preserve">ESO:n tähtitieteilijät ilmoittavat, että noin 230 valovuoden päässä sijaitsevaa ruskeaa kääpiötä kiertää planeetta.</w:t>
      </w:r>
    </w:p>
    <w:p>
      <w:r>
        <w:rPr>
          <w:b/>
        </w:rPr>
        <w:t xml:space="preserve">Tulos</w:t>
      </w:r>
    </w:p>
    <w:p>
      <w:r>
        <w:t xml:space="preserve">Euroopan eteläisen observatorion tähtitieteilijät näyttivät kuvia, joissa planeetta kiertää ruskeaa kääpiötä noin 230 valovuoden päässä.</w:t>
      </w:r>
    </w:p>
    <w:p>
      <w:r>
        <w:rPr>
          <w:b/>
        </w:rPr>
        <w:t xml:space="preserve">Tulos</w:t>
      </w:r>
    </w:p>
    <w:p>
      <w:r>
        <w:t xml:space="preserve">Euroopan eteläisen observatorion (ESO) tähtitieteilijät esittivät 13. syyskuuta kuvia planeetasta, joka kiertää ruskeaa kääpiötä noin 230 valovuoden päässä.</w:t>
      </w:r>
    </w:p>
    <w:p>
      <w:r>
        <w:rPr>
          <w:b/>
        </w:rPr>
        <w:t xml:space="preserve">Esimerkki 0.1276</w:t>
      </w:r>
    </w:p>
    <w:p>
      <w:r>
        <w:t xml:space="preserve">Serbian hallitsija Stefan Nemanja aloittaa ainoan valtakautensa.</w:t>
      </w:r>
    </w:p>
    <w:p>
      <w:r>
        <w:rPr>
          <w:b/>
        </w:rPr>
        <w:t xml:space="preserve">Tulos</w:t>
      </w:r>
    </w:p>
    <w:p>
      <w:r>
        <w:t xml:space="preserve">Näin alkaa serbihallitsija Stefan Nemanjan valtakausi.</w:t>
      </w:r>
    </w:p>
    <w:p>
      <w:r>
        <w:rPr>
          <w:b/>
        </w:rPr>
        <w:t xml:space="preserve">Tulos</w:t>
      </w:r>
    </w:p>
    <w:p>
      <w:r>
        <w:t xml:space="preserve">Stefan Nemanjasta tulee Serbian ainoa hallitsija.</w:t>
      </w:r>
    </w:p>
    <w:p>
      <w:r>
        <w:rPr>
          <w:b/>
        </w:rPr>
        <w:t xml:space="preserve">Tulos</w:t>
      </w:r>
    </w:p>
    <w:p>
      <w:r>
        <w:t xml:space="preserve">Serbian johtaja Stefan Nemanja hallitsee yksin.</w:t>
      </w:r>
    </w:p>
    <w:p>
      <w:r>
        <w:rPr>
          <w:b/>
        </w:rPr>
        <w:t xml:space="preserve">Tulos</w:t>
      </w:r>
    </w:p>
    <w:p>
      <w:r>
        <w:t xml:space="preserve">Stefan Namanja on serbialainen hallitsija, joka aloittaa valtakautensa.</w:t>
      </w:r>
    </w:p>
    <w:p>
      <w:r>
        <w:rPr>
          <w:b/>
        </w:rPr>
        <w:t xml:space="preserve">Tulos</w:t>
      </w:r>
    </w:p>
    <w:p>
      <w:r>
        <w:t xml:space="preserve">Stefan Nemanja aloitti Serbian valtakauden.</w:t>
      </w:r>
    </w:p>
    <w:p>
      <w:r>
        <w:rPr>
          <w:b/>
        </w:rPr>
        <w:t xml:space="preserve">Tulos</w:t>
      </w:r>
    </w:p>
    <w:p>
      <w:r>
        <w:t xml:space="preserve">Stefan Nemanja aloittaa Siberan valtakauden.</w:t>
      </w:r>
    </w:p>
    <w:p>
      <w:r>
        <w:rPr>
          <w:b/>
        </w:rPr>
        <w:t xml:space="preserve">Tulos</w:t>
      </w:r>
    </w:p>
    <w:p>
      <w:r>
        <w:t xml:space="preserve">Serbian hallitsija Stefan Nemanja aloittaa yksinvaltiutensa.</w:t>
      </w:r>
    </w:p>
    <w:p>
      <w:r>
        <w:rPr>
          <w:b/>
        </w:rPr>
        <w:t xml:space="preserve">Tulos</w:t>
      </w:r>
    </w:p>
    <w:p>
      <w:r>
        <w:t xml:space="preserve">Stefan Nemanja alkaa hallita Serbiaa.</w:t>
      </w:r>
    </w:p>
    <w:p>
      <w:r>
        <w:rPr>
          <w:b/>
        </w:rPr>
        <w:t xml:space="preserve">Esimerkki 0.1277</w:t>
      </w:r>
    </w:p>
    <w:p>
      <w:r>
        <w:t xml:space="preserve">Serpent on symmetrisen avaimen lohkosalaus, joka oli AES-kilpailun (Advanced Encryption Standard) finalisti, jossa se tuli toiseksi Rijndaelin jälkeen.</w:t>
      </w:r>
    </w:p>
    <w:p>
      <w:r>
        <w:rPr>
          <w:b/>
        </w:rPr>
        <w:t xml:space="preserve">Tulos</w:t>
      </w:r>
    </w:p>
    <w:p>
      <w:r>
        <w:t xml:space="preserve">Serpent on salausohjelma, joka tuli toiseksi Rijndaelin jälkeen AES-kilpailussa.</w:t>
      </w:r>
    </w:p>
    <w:p>
      <w:r>
        <w:rPr>
          <w:b/>
        </w:rPr>
        <w:t xml:space="preserve">Tulos</w:t>
      </w:r>
    </w:p>
    <w:p>
      <w:r>
        <w:t xml:space="preserve">Serpent on symmetrisen avaimen lohkosalaus. Se oli AES-kilpailun (Advanced Encryption Standard) finalisti. Se sijoittui toiseksi.</w:t>
      </w:r>
    </w:p>
    <w:p>
      <w:r>
        <w:rPr>
          <w:b/>
        </w:rPr>
        <w:t xml:space="preserve">Tulos</w:t>
      </w:r>
    </w:p>
    <w:p>
      <w:r>
        <w:t xml:space="preserve">Serpent on symmetrisen avaimen lohkosalaus, joka oli AES-kilpailun (Advanced Encryption Standard) finalisti.  Se sijoittui toiseksi Rijndaelin jälkeen.</w:t>
      </w:r>
    </w:p>
    <w:p>
      <w:r>
        <w:rPr>
          <w:b/>
        </w:rPr>
        <w:t xml:space="preserve">Tulos</w:t>
      </w:r>
    </w:p>
    <w:p>
      <w:r>
        <w:t xml:space="preserve">Serpent on symmetrisen avaimen lohkosalaus. Se oli AES-kilpailun (Advanced Encryption Standard) finalisti. Se sijoittui toiseksi Rijndaelin jälkeen.</w:t>
      </w:r>
    </w:p>
    <w:p>
      <w:r>
        <w:rPr>
          <w:b/>
        </w:rPr>
        <w:t xml:space="preserve">Tulos</w:t>
      </w:r>
    </w:p>
    <w:p>
      <w:r>
        <w:t xml:space="preserve">Serpent on symmetrisen avaimen lohkosalaus. Se sijoittui toiseksi Advanced Encryption Standard -kilpailussa. Rijndael voitti ensimmäisen sijan.</w:t>
      </w:r>
    </w:p>
    <w:p>
      <w:r>
        <w:rPr>
          <w:b/>
        </w:rPr>
        <w:t xml:space="preserve">Tulos</w:t>
      </w:r>
    </w:p>
    <w:p>
      <w:r>
        <w:t xml:space="preserve">Serpent on symmetrisen avaimen lohkosalaus. Se tuli toiseksi Rijndaelin jälkeen AES-kilpailussa.</w:t>
      </w:r>
    </w:p>
    <w:p>
      <w:r>
        <w:rPr>
          <w:b/>
        </w:rPr>
        <w:t xml:space="preserve">Tulos</w:t>
      </w:r>
    </w:p>
    <w:p>
      <w:r>
        <w:t xml:space="preserve">Serpent on tietojen salausmenetelmä. Se voitti toisen sijan Advanced Encryption Standard -kilpailussa.</w:t>
      </w:r>
    </w:p>
    <w:p>
      <w:r>
        <w:rPr>
          <w:b/>
        </w:rPr>
        <w:t xml:space="preserve">Esimerkki 0.1278</w:t>
      </w:r>
    </w:p>
    <w:p>
      <w:r>
        <w:t xml:space="preserve">Seitsemäs poika (1987) on Orson Scott Cardin kirjoittama vaihtoehtohistoriaa ja fantasiaa sisältävä romaani.</w:t>
      </w:r>
    </w:p>
    <w:p>
      <w:r>
        <w:rPr>
          <w:b/>
        </w:rPr>
        <w:t xml:space="preserve">Tulos</w:t>
      </w:r>
    </w:p>
    <w:p>
      <w:r>
        <w:t xml:space="preserve">Seitsemäs poika on Orson Scott Cardin fantasiaromaani.</w:t>
      </w:r>
    </w:p>
    <w:p>
      <w:r>
        <w:rPr>
          <w:b/>
        </w:rPr>
        <w:t xml:space="preserve">Tulos</w:t>
      </w:r>
    </w:p>
    <w:p>
      <w:r>
        <w:t xml:space="preserve">Seitsemäs poika (1987) on vaihtoehtohistoriaa ja fantasiaa käsittelevä romaani. Sen on kirjoittanut Orson Scott Card.</w:t>
      </w:r>
    </w:p>
    <w:p>
      <w:r>
        <w:rPr>
          <w:b/>
        </w:rPr>
        <w:t xml:space="preserve">Tulos</w:t>
      </w:r>
    </w:p>
    <w:p>
      <w:r>
        <w:t xml:space="preserve">Seitsemäs poika (1987) on vaihtoehtohistoriaa ja fantasiaa käsittelevä romaani. Sen on kirjoittanut Orson Scott Card.</w:t>
      </w:r>
    </w:p>
    <w:p>
      <w:r>
        <w:rPr>
          <w:b/>
        </w:rPr>
        <w:t xml:space="preserve">Tulos</w:t>
      </w:r>
    </w:p>
    <w:p>
      <w:r>
        <w:t xml:space="preserve">Seventh Son tehtiin vuonna 1987. Se on Orson Scott Cardin kirjoittama vaihtoehtohistoriaa / fantasiaromaani.</w:t>
      </w:r>
    </w:p>
    <w:p>
      <w:r>
        <w:rPr>
          <w:b/>
        </w:rPr>
        <w:t xml:space="preserve">Tulos</w:t>
      </w:r>
    </w:p>
    <w:p>
      <w:r>
        <w:t xml:space="preserve">Orson Scott Card loi vaihtoehtohistoriaa ja fantasiaa käsittelevän romaanin Seitsemäs poika (1987).</w:t>
      </w:r>
    </w:p>
    <w:p>
      <w:r>
        <w:rPr>
          <w:b/>
        </w:rPr>
        <w:t xml:space="preserve">Tulos</w:t>
      </w:r>
    </w:p>
    <w:p>
      <w:r>
        <w:t xml:space="preserve">Seitsemäs poika (1987) on Orson Scott Cardin kirjoittama historiallinen fantasiaromaani.</w:t>
      </w:r>
    </w:p>
    <w:p>
      <w:r>
        <w:rPr>
          <w:b/>
        </w:rPr>
        <w:t xml:space="preserve">Esimerkki 0.1279</w:t>
      </w:r>
    </w:p>
    <w:p>
      <w:r>
        <w:t xml:space="preserve">Useat pussieläinten kasvinsyöjät, erityisesti koalat ja jotkut opossumit, sietävät sitä suhteellisen hyvin.</w:t>
      </w:r>
    </w:p>
    <w:p>
      <w:r>
        <w:rPr>
          <w:b/>
        </w:rPr>
        <w:t xml:space="preserve">Tulos</w:t>
      </w:r>
    </w:p>
    <w:p>
      <w:r>
        <w:t xml:space="preserve">Monet pussieläinten kasvinsyöjät sietävät sitä.</w:t>
      </w:r>
    </w:p>
    <w:p>
      <w:r>
        <w:rPr>
          <w:b/>
        </w:rPr>
        <w:t xml:space="preserve">Tulos</w:t>
      </w:r>
    </w:p>
    <w:p>
      <w:r>
        <w:t xml:space="preserve">Useat pussieläinten perheen jäsenet, kuten koalat ja jotkut opossumit, pystyvät syömään sitä.</w:t>
      </w:r>
    </w:p>
    <w:p>
      <w:r>
        <w:rPr>
          <w:b/>
        </w:rPr>
        <w:t xml:space="preserve">Tulos</w:t>
      </w:r>
    </w:p>
    <w:p>
      <w:r>
        <w:t xml:space="preserve">Monet pussieläinten kasvinsyöjät, erityisesti koalat ja jotkut opossumit, sietävät sitä.</w:t>
      </w:r>
    </w:p>
    <w:p>
      <w:r>
        <w:rPr>
          <w:b/>
        </w:rPr>
        <w:t xml:space="preserve">Tulos</w:t>
      </w:r>
    </w:p>
    <w:p>
      <w:r>
        <w:t xml:space="preserve">Useat eläimet, joilla on pussi ja jotka syövät vain kasveja, kuten koala ja jotkut opossumit, ymmärtävät sitä hyvin.</w:t>
      </w:r>
    </w:p>
    <w:p>
      <w:r>
        <w:rPr>
          <w:b/>
        </w:rPr>
        <w:t xml:space="preserve">Tulos</w:t>
      </w:r>
    </w:p>
    <w:p>
      <w:r>
        <w:t xml:space="preserve">Useat pussieläinten kasvinsyöjät sietävät sitä suhteellisen hyvin. Näihin kuuluvat koalat ja jotkut opossumit.</w:t>
      </w:r>
    </w:p>
    <w:p>
      <w:r>
        <w:rPr>
          <w:b/>
        </w:rPr>
        <w:t xml:space="preserve">Tulos</w:t>
      </w:r>
    </w:p>
    <w:p>
      <w:r>
        <w:t xml:space="preserve">Jotkin pussieläimistä kasvinsyöjät, erityisesti koalat ja opossumit, selviytyvät siitä.</w:t>
      </w:r>
    </w:p>
    <w:p>
      <w:r>
        <w:rPr>
          <w:b/>
        </w:rPr>
        <w:t xml:space="preserve">Tulos</w:t>
      </w:r>
    </w:p>
    <w:p>
      <w:r>
        <w:t xml:space="preserve">Useat pussieläinten kasvinsyöjät, kuten koalat ja opossumit, sietävät sitä.</w:t>
      </w:r>
    </w:p>
    <w:p>
      <w:r>
        <w:rPr>
          <w:b/>
        </w:rPr>
        <w:t xml:space="preserve">Tulos</w:t>
      </w:r>
    </w:p>
    <w:p>
      <w:r>
        <w:t xml:space="preserve">Useat pussieläinlajit, kuten koalat ja opossumit, sietävät sitä.</w:t>
      </w:r>
    </w:p>
    <w:p>
      <w:r>
        <w:rPr>
          <w:b/>
        </w:rPr>
        <w:t xml:space="preserve">Esimerkki 0.1280</w:t>
      </w:r>
    </w:p>
    <w:p>
      <w:r>
        <w:t xml:space="preserve">Useita hänen kappaleitaan on esitetty anime- ja draamasarjoissa.</w:t>
      </w:r>
    </w:p>
    <w:p>
      <w:r>
        <w:rPr>
          <w:b/>
        </w:rPr>
        <w:t xml:space="preserve">Tulos</w:t>
      </w:r>
    </w:p>
    <w:p>
      <w:r>
        <w:t xml:space="preserve">Joitakin hänen kappaleitaan on käytetty anime- ja draamasarjoissa.</w:t>
      </w:r>
    </w:p>
    <w:p>
      <w:r>
        <w:rPr>
          <w:b/>
        </w:rPr>
        <w:t xml:space="preserve">Tulos</w:t>
      </w:r>
    </w:p>
    <w:p>
      <w:r>
        <w:t xml:space="preserve">Useita hänen kappaleitaan on esitetty anime- ja draamasarjoissa.</w:t>
      </w:r>
    </w:p>
    <w:p>
      <w:r>
        <w:rPr>
          <w:b/>
        </w:rPr>
        <w:t xml:space="preserve">Tulos</w:t>
      </w:r>
    </w:p>
    <w:p>
      <w:r>
        <w:t xml:space="preserve">Hänen musiikkiaan käytetään draama- ja animesarjoissa.</w:t>
      </w:r>
    </w:p>
    <w:p>
      <w:r>
        <w:rPr>
          <w:b/>
        </w:rPr>
        <w:t xml:space="preserve">Tulos</w:t>
      </w:r>
    </w:p>
    <w:p>
      <w:r>
        <w:t xml:space="preserve">Useita hänen kappaleitaan on käytetty anime- ja draamasarjoissa.</w:t>
      </w:r>
    </w:p>
    <w:p>
      <w:r>
        <w:rPr>
          <w:b/>
        </w:rPr>
        <w:t xml:space="preserve">Tulos</w:t>
      </w:r>
    </w:p>
    <w:p>
      <w:r>
        <w:t xml:space="preserve">Jotkut hänen kappaleistaan ovat mukana anime- ja draamasarjoissa.</w:t>
      </w:r>
    </w:p>
    <w:p>
      <w:r>
        <w:rPr>
          <w:b/>
        </w:rPr>
        <w:t xml:space="preserve">Tulos</w:t>
      </w:r>
    </w:p>
    <w:p>
      <w:r>
        <w:t xml:space="preserve">Hänen kappaleitaan on esitetty anime- ja draamasarjoissa.</w:t>
      </w:r>
    </w:p>
    <w:p>
      <w:r>
        <w:rPr>
          <w:b/>
        </w:rPr>
        <w:t xml:space="preserve">Tulos</w:t>
      </w:r>
    </w:p>
    <w:p>
      <w:r>
        <w:t xml:space="preserve">Hänen laulujaan on esitetty animeissa ja draamoissa.</w:t>
      </w:r>
    </w:p>
    <w:p>
      <w:r>
        <w:rPr>
          <w:b/>
        </w:rPr>
        <w:t xml:space="preserve">Esimerkki 0.1281</w:t>
      </w:r>
    </w:p>
    <w:p>
      <w:r>
        <w:t xml:space="preserve">Protokollasta on olemassa useita versioita, joista versiot 1 3 on julkaistu vain MIT:n sisäisesti.</w:t>
      </w:r>
    </w:p>
    <w:p>
      <w:r>
        <w:rPr>
          <w:b/>
        </w:rPr>
        <w:t xml:space="preserve">Tulos</w:t>
      </w:r>
    </w:p>
    <w:p>
      <w:r>
        <w:t xml:space="preserve">Protokollasta on useita versioita; versiot 1 3 ovat esiintyneet vain MIT:n sisäisesti.</w:t>
      </w:r>
    </w:p>
    <w:p>
      <w:r>
        <w:rPr>
          <w:b/>
        </w:rPr>
        <w:t xml:space="preserve">Tulos</w:t>
      </w:r>
    </w:p>
    <w:p>
      <w:r>
        <w:t xml:space="preserve">Protokollasta on olemassa useita versioita. Versiot 1-3 tehtiin vain MIT:ssä.</w:t>
      </w:r>
    </w:p>
    <w:p>
      <w:r>
        <w:rPr>
          <w:b/>
        </w:rPr>
        <w:t xml:space="preserve">Tulos</w:t>
      </w:r>
    </w:p>
    <w:p>
      <w:r>
        <w:t xml:space="preserve">Protokollasta on olemassa useita versioita.  Versiot 1-3 on tehty vain MIT:n sisäisesti.</w:t>
      </w:r>
    </w:p>
    <w:p>
      <w:r>
        <w:rPr>
          <w:b/>
        </w:rPr>
        <w:t xml:space="preserve">Tulos</w:t>
      </w:r>
    </w:p>
    <w:p>
      <w:r>
        <w:t xml:space="preserve">Protokollasta on olemassa useita versioita, mukaan lukien versiot 1 ja 3, joita käytettiin vain MIT:n sisäisesti.</w:t>
      </w:r>
    </w:p>
    <w:p>
      <w:r>
        <w:rPr>
          <w:b/>
        </w:rPr>
        <w:t xml:space="preserve">Tulos</w:t>
      </w:r>
    </w:p>
    <w:p>
      <w:r>
        <w:t xml:space="preserve">Protokollasta on useita versioita, mutta 13 oli MIT:n sisäinen versio.</w:t>
      </w:r>
    </w:p>
    <w:p>
      <w:r>
        <w:rPr>
          <w:b/>
        </w:rPr>
        <w:t xml:space="preserve">Tulos</w:t>
      </w:r>
    </w:p>
    <w:p>
      <w:r>
        <w:t xml:space="preserve">Protokollasta on olemassa muutamia versioita; versiot 1 3 ovat vain MIT:ssä.</w:t>
      </w:r>
    </w:p>
    <w:p>
      <w:r>
        <w:rPr>
          <w:b/>
        </w:rPr>
        <w:t xml:space="preserve">Tulos</w:t>
      </w:r>
    </w:p>
    <w:p>
      <w:r>
        <w:t xml:space="preserve">Protokollasta on olemassa useita versioita. Versiot 1 3 esiintyivät vain MIT:ssä.</w:t>
      </w:r>
    </w:p>
    <w:p>
      <w:r>
        <w:rPr>
          <w:b/>
        </w:rPr>
        <w:t xml:space="preserve">Tulos</w:t>
      </w:r>
    </w:p>
    <w:p>
      <w:r>
        <w:t xml:space="preserve">Sopimuksesta on olemassa useita versioita; versiot 1 ja 3 tehtiin vain MIT:n sisällä.</w:t>
      </w:r>
    </w:p>
    <w:p>
      <w:r>
        <w:rPr>
          <w:b/>
        </w:rPr>
        <w:t xml:space="preserve">Tulos</w:t>
      </w:r>
    </w:p>
    <w:p>
      <w:r>
        <w:t xml:space="preserve">Protokollasta on olemassa useita versioita. Versiot 1 3 olivat vain MIT:n sisäisiä versioita.</w:t>
      </w:r>
    </w:p>
    <w:p>
      <w:r>
        <w:rPr>
          <w:b/>
        </w:rPr>
        <w:t xml:space="preserve">Esimerkki 0.1282</w:t>
      </w:r>
    </w:p>
    <w:p>
      <w:r>
        <w:t xml:space="preserve">Hegemonin varjo (Shadow of the Hegemon, 2001) on Orson Scott Cardin kirjoittaman Enderin varjo -sarjan (jota usein kutsutaan nimellä Bean-kvartetti) toinen romaani.</w:t>
      </w:r>
    </w:p>
    <w:p>
      <w:r>
        <w:rPr>
          <w:b/>
        </w:rPr>
        <w:t xml:space="preserve">Tulos</w:t>
      </w:r>
    </w:p>
    <w:p>
      <w:r>
        <w:t xml:space="preserve">Enderin varjo -sarjan toinen kirja on Hegemonin varjo (2001). Kirjailija on Orson Scott Card.</w:t>
      </w:r>
    </w:p>
    <w:p>
      <w:r>
        <w:rPr>
          <w:b/>
        </w:rPr>
        <w:t xml:space="preserve">Tulos</w:t>
      </w:r>
    </w:p>
    <w:p>
      <w:r>
        <w:t xml:space="preserve">Hegemonin varjo on romaani Enderin varjo -sarjassa.</w:t>
      </w:r>
    </w:p>
    <w:p>
      <w:r>
        <w:rPr>
          <w:b/>
        </w:rPr>
        <w:t xml:space="preserve">Tulos</w:t>
      </w:r>
    </w:p>
    <w:p>
      <w:r>
        <w:t xml:space="preserve">Hegernonin varjo on Orson Scott Cardin Enderin varjo -sarjan toinen romaani.</w:t>
      </w:r>
    </w:p>
    <w:p>
      <w:r>
        <w:rPr>
          <w:b/>
        </w:rPr>
        <w:t xml:space="preserve">Tulos</w:t>
      </w:r>
    </w:p>
    <w:p>
      <w:r>
        <w:t xml:space="preserve">Hegemonin varjo (2001) on Orson Scott Cardin Enderin varjo -sarjan toinen romaani. Sitä kutsutaan usein Bean-kvartetiksi.</w:t>
      </w:r>
    </w:p>
    <w:p>
      <w:r>
        <w:rPr>
          <w:b/>
        </w:rPr>
        <w:t xml:space="preserve">Tulos</w:t>
      </w:r>
    </w:p>
    <w:p>
      <w:r>
        <w:t xml:space="preserve">Hegemonin varjo (2001) on Orson Scott Cardin Enderin varjo -sarjan toinen kirja.</w:t>
      </w:r>
    </w:p>
    <w:p>
      <w:r>
        <w:rPr>
          <w:b/>
        </w:rPr>
        <w:t xml:space="preserve">Tulos</w:t>
      </w:r>
    </w:p>
    <w:p>
      <w:r>
        <w:t xml:space="preserve">Hegemonin varjo (2001) on Enderin varjo -sarjan toinen romaani. Sarjan, jota usein kutsutaan Bean-kvartetiksi, on luonut Orson Scott Card.</w:t>
      </w:r>
    </w:p>
    <w:p>
      <w:r>
        <w:rPr>
          <w:b/>
        </w:rPr>
        <w:t xml:space="preserve">Tulos</w:t>
      </w:r>
    </w:p>
    <w:p>
      <w:r>
        <w:t xml:space="preserve">Hegemonin varjo (2001) on toinen romaani Enderin varjo -sarjassa (jota usein kutsutaan Bean-kvartetiksi). Sen on kirjoittanut Orson Scott Card.</w:t>
      </w:r>
    </w:p>
    <w:p>
      <w:r>
        <w:rPr>
          <w:b/>
        </w:rPr>
        <w:t xml:space="preserve">Esimerkki 0.1283</w:t>
      </w:r>
    </w:p>
    <w:p>
      <w:r>
        <w:t xml:space="preserve">Shatner näytteli myös veteraanipoliisikersantti T. J. Hookeria vuosina 1982-1986.</w:t>
      </w:r>
    </w:p>
    <w:p>
      <w:r>
        <w:rPr>
          <w:b/>
        </w:rPr>
        <w:t xml:space="preserve">Tulos</w:t>
      </w:r>
    </w:p>
    <w:p>
      <w:r>
        <w:t xml:space="preserve">Shatner näytteli veteraanipoliisikersantti T. J. Hookeria vuosina 1982-1986.</w:t>
      </w:r>
    </w:p>
    <w:p>
      <w:r>
        <w:rPr>
          <w:b/>
        </w:rPr>
        <w:t xml:space="preserve">Tulos</w:t>
      </w:r>
    </w:p>
    <w:p>
      <w:r>
        <w:t xml:space="preserve">Shatner näytteli veteraanipoliisikersanttia vuosina 1982-1986.</w:t>
      </w:r>
    </w:p>
    <w:p>
      <w:r>
        <w:rPr>
          <w:b/>
        </w:rPr>
        <w:t xml:space="preserve">Tulos</w:t>
      </w:r>
    </w:p>
    <w:p>
      <w:r>
        <w:t xml:space="preserve">Shatner esitti myös veteraanipoliisikersantti T. J. Hookeria vuosina 1982-1986.</w:t>
      </w:r>
    </w:p>
    <w:p>
      <w:r>
        <w:rPr>
          <w:b/>
        </w:rPr>
        <w:t xml:space="preserve">Tulos</w:t>
      </w:r>
    </w:p>
    <w:p>
      <w:r>
        <w:t xml:space="preserve">Shatner näytteli poliisikersanttia T. J. Hookerissa.</w:t>
      </w:r>
    </w:p>
    <w:p>
      <w:r>
        <w:rPr>
          <w:b/>
        </w:rPr>
        <w:t xml:space="preserve">Tulos</w:t>
      </w:r>
    </w:p>
    <w:p>
      <w:r>
        <w:t xml:space="preserve">Shatner esitti myös T. J. Hookerin veteraanipoliisikersanttia. Se oli vuosina 1982-1986.</w:t>
      </w:r>
    </w:p>
    <w:p>
      <w:r>
        <w:rPr>
          <w:b/>
        </w:rPr>
        <w:t xml:space="preserve">Tulos</w:t>
      </w:r>
    </w:p>
    <w:p>
      <w:r>
        <w:t xml:space="preserve">Shatner esitti myös pitkäaikaista poliisikersantti T.J. Hookeria vuosina 1982-1986.</w:t>
      </w:r>
    </w:p>
    <w:p>
      <w:r>
        <w:rPr>
          <w:b/>
        </w:rPr>
        <w:t xml:space="preserve">Tulos</w:t>
      </w:r>
    </w:p>
    <w:p>
      <w:r>
        <w:t xml:space="preserve">Shatner näytteli myös veteraanipoliisikersanttia T.J. Hookerissa vuosina 1982-1986.</w:t>
      </w:r>
    </w:p>
    <w:p>
      <w:r>
        <w:rPr>
          <w:b/>
        </w:rPr>
        <w:t xml:space="preserve">Esimerkki 0.1284</w:t>
      </w:r>
    </w:p>
    <w:p>
      <w:r>
        <w:t xml:space="preserve">Hän suostui, ja valo palasi maahan.</w:t>
      </w:r>
    </w:p>
    <w:p>
      <w:r>
        <w:rPr>
          <w:b/>
        </w:rPr>
        <w:t xml:space="preserve">Tulos</w:t>
      </w:r>
    </w:p>
    <w:p>
      <w:r>
        <w:t xml:space="preserve">Hän suostui. Näin valo palautui maahan.</w:t>
      </w:r>
    </w:p>
    <w:p>
      <w:r>
        <w:rPr>
          <w:b/>
        </w:rPr>
        <w:t xml:space="preserve">Tulos</w:t>
      </w:r>
    </w:p>
    <w:p>
      <w:r>
        <w:t xml:space="preserve">Valo oli Maahan sen jälkeen, kun hän oli suostunut.</w:t>
      </w:r>
    </w:p>
    <w:p>
      <w:r>
        <w:rPr>
          <w:b/>
        </w:rPr>
        <w:t xml:space="preserve">Tulos</w:t>
      </w:r>
    </w:p>
    <w:p>
      <w:r>
        <w:t xml:space="preserve">Hän suostui. Valo palasi maahan.</w:t>
      </w:r>
    </w:p>
    <w:p>
      <w:r>
        <w:rPr>
          <w:b/>
        </w:rPr>
        <w:t xml:space="preserve">Tulos</w:t>
      </w:r>
    </w:p>
    <w:p>
      <w:r>
        <w:t xml:space="preserve">Hän suostui, ja valo tuotiin takaisin maahan.</w:t>
      </w:r>
    </w:p>
    <w:p>
      <w:r>
        <w:rPr>
          <w:b/>
        </w:rPr>
        <w:t xml:space="preserve">Tulos</w:t>
      </w:r>
    </w:p>
    <w:p>
      <w:r>
        <w:t xml:space="preserve">Hän suostui. Valo palautettiin maahan.</w:t>
      </w:r>
    </w:p>
    <w:p>
      <w:r>
        <w:rPr>
          <w:b/>
        </w:rPr>
        <w:t xml:space="preserve">Tulos</w:t>
      </w:r>
    </w:p>
    <w:p>
      <w:r>
        <w:t xml:space="preserve">Valo palautettiin maahan.</w:t>
      </w:r>
    </w:p>
    <w:p>
      <w:r>
        <w:rPr>
          <w:b/>
        </w:rPr>
        <w:t xml:space="preserve">Tulos</w:t>
      </w:r>
    </w:p>
    <w:p>
      <w:r>
        <w:t xml:space="preserve">Hän suostui, ja valo annettiin takaisin maahan.</w:t>
      </w:r>
    </w:p>
    <w:p>
      <w:r>
        <w:rPr>
          <w:b/>
        </w:rPr>
        <w:t xml:space="preserve">Esimerkki 0.1285</w:t>
      </w:r>
    </w:p>
    <w:p>
      <w:r>
        <w:t xml:space="preserve">Hän auttoi Theseusta voittamaan Minotauroksen, ja myöhemmin hänestä tuli jumala Dionysoksen morsian.</w:t>
      </w:r>
    </w:p>
    <w:p>
      <w:r>
        <w:rPr>
          <w:b/>
        </w:rPr>
        <w:t xml:space="preserve">Tulos</w:t>
      </w:r>
    </w:p>
    <w:p>
      <w:r>
        <w:t xml:space="preserve">Hän auttoi Theseusta voittamaan Minotauroksen. Hän meni naimisiin jumala Dionysoksen kanssa.</w:t>
      </w:r>
    </w:p>
    <w:p>
      <w:r>
        <w:rPr>
          <w:b/>
        </w:rPr>
        <w:t xml:space="preserve">Tulos</w:t>
      </w:r>
    </w:p>
    <w:p>
      <w:r>
        <w:t xml:space="preserve">Hän auttoi Theseusta voittamaan Minotauroksen ja hänestä tuli jumala Dionysoksen morsian.</w:t>
      </w:r>
    </w:p>
    <w:p>
      <w:r>
        <w:rPr>
          <w:b/>
        </w:rPr>
        <w:t xml:space="preserve">Tulos</w:t>
      </w:r>
    </w:p>
    <w:p>
      <w:r>
        <w:t xml:space="preserve">Hän auttoi Theseusta voittamaan Minotauroksen, ja myöhemmin hänestä tuli jumala Dionysoksen morsian.</w:t>
      </w:r>
    </w:p>
    <w:p>
      <w:r>
        <w:rPr>
          <w:b/>
        </w:rPr>
        <w:t xml:space="preserve">Tulos</w:t>
      </w:r>
    </w:p>
    <w:p>
      <w:r>
        <w:t xml:space="preserve">Hän auttoi Theseusta voittamaan Minotauroksen ja tuli Dionysoksen morsiameksi.</w:t>
      </w:r>
    </w:p>
    <w:p>
      <w:r>
        <w:rPr>
          <w:b/>
        </w:rPr>
        <w:t xml:space="preserve">Tulos</w:t>
      </w:r>
    </w:p>
    <w:p>
      <w:r>
        <w:t xml:space="preserve">Hän auttoi Theseusta voittamaan Minotauroksen ja meni myöhemmin naimisiin jumala Dionysoksen kanssa.</w:t>
      </w:r>
    </w:p>
    <w:p>
      <w:r>
        <w:rPr>
          <w:b/>
        </w:rPr>
        <w:t xml:space="preserve">Tulos</w:t>
      </w:r>
    </w:p>
    <w:p>
      <w:r>
        <w:t xml:space="preserve">Hän auttoi Theseusta voittamaan Minotauroksen. Myöhemmin hänestä tuli jumala Dionysoksen morsian.</w:t>
      </w:r>
    </w:p>
    <w:p>
      <w:r>
        <w:rPr>
          <w:b/>
        </w:rPr>
        <w:t xml:space="preserve">Tulos</w:t>
      </w:r>
    </w:p>
    <w:p>
      <w:r>
        <w:t xml:space="preserve">Hän auttoi Theseusta voittamaan Minotauroksen. Myöhemmin hänestä tuli jumala Dionysoksen morsian.</w:t>
      </w:r>
    </w:p>
    <w:p>
      <w:r>
        <w:rPr>
          <w:b/>
        </w:rPr>
        <w:t xml:space="preserve">Tulos</w:t>
      </w:r>
    </w:p>
    <w:p>
      <w:r>
        <w:t xml:space="preserve">Hän auttoi Theseusta voittamaan Minotauroksen. Myöhemmin hänestä tuli Dionysoksen morsian.</w:t>
      </w:r>
    </w:p>
    <w:p>
      <w:r>
        <w:rPr>
          <w:b/>
        </w:rPr>
        <w:t xml:space="preserve">Esimerkki 0.1286</w:t>
      </w:r>
    </w:p>
    <w:p>
      <w:r>
        <w:t xml:space="preserve">Hän vierailee usein myös Manner-Kiinassa, Hongkongissa, Malesiassa ja Singaporessa promootiokierroksilla.</w:t>
      </w:r>
    </w:p>
    <w:p>
      <w:r>
        <w:rPr>
          <w:b/>
        </w:rPr>
        <w:t xml:space="preserve">Tulos</w:t>
      </w:r>
    </w:p>
    <w:p>
      <w:r>
        <w:t xml:space="preserve">Hän käy myös paljon Kiinassa, Hongkongissa, Malesiassa ja Singaporessa markkinointisyistä.</w:t>
      </w:r>
    </w:p>
    <w:p>
      <w:r>
        <w:rPr>
          <w:b/>
        </w:rPr>
        <w:t xml:space="preserve">Tulos</w:t>
      </w:r>
    </w:p>
    <w:p>
      <w:r>
        <w:t xml:space="preserve">Hän vierailee myös usein Kiinan suurissa osissa, Hongkongissa, Malesiassa ja Singaporessa mainostamassa.</w:t>
      </w:r>
    </w:p>
    <w:p>
      <w:r>
        <w:rPr>
          <w:b/>
        </w:rPr>
        <w:t xml:space="preserve">Tulos</w:t>
      </w:r>
    </w:p>
    <w:p>
      <w:r>
        <w:t xml:space="preserve">Hän on vieraillut muun muassa Manner-Kiinassa, Hongkongissa, Malesiassa ja Singaporessa.</w:t>
      </w:r>
    </w:p>
    <w:p>
      <w:r>
        <w:rPr>
          <w:b/>
        </w:rPr>
        <w:t xml:space="preserve">Tulos</w:t>
      </w:r>
    </w:p>
    <w:p>
      <w:r>
        <w:t xml:space="preserve">Hän vierailee usein Kiinassa, Hongkongissa, Malesiassa ja Singaporessa promootiotilaisuuksissa.</w:t>
      </w:r>
    </w:p>
    <w:p>
      <w:r>
        <w:rPr>
          <w:b/>
        </w:rPr>
        <w:t xml:space="preserve">Tulos</w:t>
      </w:r>
    </w:p>
    <w:p>
      <w:r>
        <w:t xml:space="preserve">Hän vierailee usein Manner-Kiinassa, Hongkongissa, Malesiassa ja Singaporessa promootiokierroksilla.</w:t>
      </w:r>
    </w:p>
    <w:p>
      <w:r>
        <w:rPr>
          <w:b/>
        </w:rPr>
        <w:t xml:space="preserve">Tulos</w:t>
      </w:r>
    </w:p>
    <w:p>
      <w:r>
        <w:t xml:space="preserve">Hän vierailee myös Manner-Kiinassa, Hongkongissa, Malesiassa ja Singaporessa.</w:t>
      </w:r>
    </w:p>
    <w:p>
      <w:r>
        <w:rPr>
          <w:b/>
        </w:rPr>
        <w:t xml:space="preserve">Tulos</w:t>
      </w:r>
    </w:p>
    <w:p>
      <w:r>
        <w:t xml:space="preserve">Hän käy paljon Kiinassa, Hongkongissa, Malesiassa ja Singaporessa tekemässä mainostöitä.</w:t>
      </w:r>
    </w:p>
    <w:p>
      <w:r>
        <w:rPr>
          <w:b/>
        </w:rPr>
        <w:t xml:space="preserve">Tulos</w:t>
      </w:r>
    </w:p>
    <w:p>
      <w:r>
        <w:t xml:space="preserve">Hän vierailee usein Kiinassa, Hongkongissa, Malesiassa ja Singaporessa promootiokierroksilla.</w:t>
      </w:r>
    </w:p>
    <w:p>
      <w:r>
        <w:rPr>
          <w:b/>
        </w:rPr>
        <w:t xml:space="preserve">Esimerkki 0.1287</w:t>
      </w:r>
    </w:p>
    <w:p>
      <w:r>
        <w:t xml:space="preserve">Hän pakenee Alwan kanssa juuri ennen kuin poliisi saapuu ottamaan hänet kiinni.</w:t>
      </w:r>
    </w:p>
    <w:p>
      <w:r>
        <w:rPr>
          <w:b/>
        </w:rPr>
        <w:t xml:space="preserve">Tulos</w:t>
      </w:r>
    </w:p>
    <w:p>
      <w:r>
        <w:t xml:space="preserve">Hän pakeni Alwan kanssa juuri ennen kuin poliisi sai hänet jälleen kiinni.</w:t>
      </w:r>
    </w:p>
    <w:p>
      <w:r>
        <w:rPr>
          <w:b/>
        </w:rPr>
        <w:t xml:space="preserve">Tulos</w:t>
      </w:r>
    </w:p>
    <w:p>
      <w:r>
        <w:t xml:space="preserve">Juuri ennen poliisin saapumista hän pakeni Alwan kanssa.</w:t>
      </w:r>
    </w:p>
    <w:p>
      <w:r>
        <w:rPr>
          <w:b/>
        </w:rPr>
        <w:t xml:space="preserve">Tulos</w:t>
      </w:r>
    </w:p>
    <w:p>
      <w:r>
        <w:t xml:space="preserve">Hän pakenee Alwan kanssa ennen poliisin saapumista.</w:t>
      </w:r>
    </w:p>
    <w:p>
      <w:r>
        <w:rPr>
          <w:b/>
        </w:rPr>
        <w:t xml:space="preserve">Tulos</w:t>
      </w:r>
    </w:p>
    <w:p>
      <w:r>
        <w:t xml:space="preserve">Hän pakenee Alwan kanssa ennen kuin poliisi ehtii hakemaan hänet.</w:t>
      </w:r>
    </w:p>
    <w:p>
      <w:r>
        <w:rPr>
          <w:b/>
        </w:rPr>
        <w:t xml:space="preserve">Tulos</w:t>
      </w:r>
    </w:p>
    <w:p>
      <w:r>
        <w:t xml:space="preserve">Hän pakenee Alwan kanssa juuri ennen kuin poliisi ehtii ottaa hänet jälleen kiinni.</w:t>
      </w:r>
    </w:p>
    <w:p>
      <w:r>
        <w:rPr>
          <w:b/>
        </w:rPr>
        <w:t xml:space="preserve">Tulos</w:t>
      </w:r>
    </w:p>
    <w:p>
      <w:r>
        <w:t xml:space="preserve">Hän pakenee Alwan kanssa ennen kuin poliisi ehtii ottaa hänet kiinni.</w:t>
      </w:r>
    </w:p>
    <w:p>
      <w:r>
        <w:rPr>
          <w:b/>
        </w:rPr>
        <w:t xml:space="preserve">Tulos</w:t>
      </w:r>
    </w:p>
    <w:p>
      <w:r>
        <w:t xml:space="preserve">Poliisi saapui hakemaan häntä takaisin, mutta hän oli paennut Alwan kanssa.</w:t>
      </w:r>
    </w:p>
    <w:p>
      <w:r>
        <w:rPr>
          <w:b/>
        </w:rPr>
        <w:t xml:space="preserve">Esimerkki 0,1288</w:t>
      </w:r>
    </w:p>
    <w:p>
      <w:r>
        <w:t xml:space="preserve">Hän laajensi valikoimaansa, hänen viimeisimpiä elokuviaan ovat Fight Club, Wallace &amp; Gromit: The Curse of the Were-Rabbit ja Tim Burtonin elokuvat Charlie ja suklaatehdas, Corpse Bride, Big Fish ja Sweeney Todd: The Demon Barber of Fleet Street.</w:t>
      </w:r>
    </w:p>
    <w:p>
      <w:r>
        <w:rPr>
          <w:b/>
        </w:rPr>
        <w:t xml:space="preserve">Tulos</w:t>
      </w:r>
    </w:p>
    <w:p>
      <w:r>
        <w:t xml:space="preserve">Hän lisäsi valikoimaansa uusilla elokuvilla, kuten Fight Club, Wallace &amp; Gromit: The Were-Rabbit Curse ja Charlie ja suklaatehdas. Muita ovat Corpse Bride, Big Fish ja Sweeney Todd: The Fleet Street Demon Barber.</w:t>
      </w:r>
    </w:p>
    <w:p>
      <w:r>
        <w:rPr>
          <w:b/>
        </w:rPr>
        <w:t xml:space="preserve">Tulos</w:t>
      </w:r>
    </w:p>
    <w:p>
      <w:r>
        <w:t xml:space="preserve">Hän laajensi toiminta-alaansa. Hänen viimeisimpiä elokuviaan ovat Fight Club, Wallace &amp; Gromit: The Curse of the Were-Rabbit sekä Tim Burtonin elokuvat Charlie ja suklaatehdas, Corpse Bride, Big Fish ja Sweeney Todd: The Demon Barber of Fleet Street.</w:t>
      </w:r>
    </w:p>
    <w:p>
      <w:r>
        <w:rPr>
          <w:b/>
        </w:rPr>
        <w:t xml:space="preserve">Tulos</w:t>
      </w:r>
    </w:p>
    <w:p>
      <w:r>
        <w:t xml:space="preserve">Hän lisäsi kantamaa. Hänen viimeisimpiä elokuviaan ovat Fight Club, Wallace &amp; Gromit: The Curse of the Were-Rabbit sekä Tim Burtonin elokuvat Charlie ja suklaatehdas, Corpse Bride, Big Fish ja Sweeney Todd: The Demon Barber of Fleet Street.</w:t>
      </w:r>
    </w:p>
    <w:p>
      <w:r>
        <w:rPr>
          <w:b/>
        </w:rPr>
        <w:t xml:space="preserve">Tulos</w:t>
      </w:r>
    </w:p>
    <w:p>
      <w:r>
        <w:t xml:space="preserve">Hän laajensi valikoimaansa elokuvilla kuten: Tim Burtonin elokuvat Charlie ja suklaatehdas, Corpse Bride, Big Fish ja Sweeney Todd: The Demon Barber of Fleet Street.</w:t>
      </w:r>
    </w:p>
    <w:p>
      <w:r>
        <w:rPr>
          <w:b/>
        </w:rPr>
        <w:t xml:space="preserve">Tulos</w:t>
      </w:r>
    </w:p>
    <w:p>
      <w:r>
        <w:t xml:space="preserve">Hän näytteli eri genre-elokuvissa, kuten Fight Club, Wallace &amp; Gromit: The Curse of the Were-Rabbit ja Tim Burtonin elokuvissa Charlie and the Chocolate Factory, Corpse Bride, Big Fish ja Sweeney Todd: The Demon Barber of Fleet Street.</w:t>
      </w:r>
    </w:p>
    <w:p>
      <w:r>
        <w:rPr>
          <w:b/>
        </w:rPr>
        <w:t xml:space="preserve">Tulos</w:t>
      </w:r>
    </w:p>
    <w:p>
      <w:r>
        <w:t xml:space="preserve">Hän laajensi toiminta-alaansa. Hänen viimeisimpiä elokuviaan ovat Fight Club, Wallace &amp; Gromit: The Curse of the Were-Rabbit ja Tim Burtonin Charlie ja suklaatehdas. Muita ovat Corpse Bride, Big Fish ja Sweeney Todd: The Demon Barber of Fleet Street.</w:t>
      </w:r>
    </w:p>
    <w:p>
      <w:r>
        <w:rPr>
          <w:b/>
        </w:rPr>
        <w:t xml:space="preserve">Esimerkki 0.1289</w:t>
      </w:r>
    </w:p>
    <w:p>
      <w:r>
        <w:t xml:space="preserve">Lopulta hän löysi miehen sairaalasängystä Reggio Emilian sairaalasta, jossa hän oli kuumeessa ja elätti itsensä päivittäin sikurikahvilla ja leivänkuorella.</w:t>
      </w:r>
    </w:p>
    <w:p>
      <w:r>
        <w:rPr>
          <w:b/>
        </w:rPr>
        <w:t xml:space="preserve">Tulos</w:t>
      </w:r>
    </w:p>
    <w:p>
      <w:r>
        <w:t xml:space="preserve">Lopulta hän löysi miehen sairaalasängystä Reggio Emilialta. Hän oli kuumeessa ja söi päivittäin kulhollisen sikurikahvia ja leivänkuorta.</w:t>
      </w:r>
    </w:p>
    <w:p>
      <w:r>
        <w:rPr>
          <w:b/>
        </w:rPr>
        <w:t xml:space="preserve">Tulos</w:t>
      </w:r>
    </w:p>
    <w:p>
      <w:r>
        <w:t xml:space="preserve">Hän löysi miehen sairaalasängystä Reggio Emilialta. Hän oli kuumeessa ja söi vain sikurikahvia ja leivänkuorta.</w:t>
      </w:r>
    </w:p>
    <w:p>
      <w:r>
        <w:rPr>
          <w:b/>
        </w:rPr>
        <w:t xml:space="preserve">Tulos</w:t>
      </w:r>
    </w:p>
    <w:p>
      <w:r>
        <w:t xml:space="preserve">Lopulta hän löysi hänet Reggio Emilian sairaalasängystä, kuumeisena ja päivittäin sikurikahvilla ja leivänkuorella elävänä.</w:t>
      </w:r>
    </w:p>
    <w:p>
      <w:r>
        <w:rPr>
          <w:b/>
        </w:rPr>
        <w:t xml:space="preserve">Tulos</w:t>
      </w:r>
    </w:p>
    <w:p>
      <w:r>
        <w:t xml:space="preserve">Pitkien etsintöjen jälkeen hän löysi miehen Reggio Emilian sairaalasta. Hän oli kuumeessa. Hän söi vain leivänkuorta ja joi kahvia kerran päivässä.</w:t>
      </w:r>
    </w:p>
    <w:p>
      <w:r>
        <w:rPr>
          <w:b/>
        </w:rPr>
        <w:t xml:space="preserve">Tulos</w:t>
      </w:r>
    </w:p>
    <w:p>
      <w:r>
        <w:t xml:space="preserve">Lopulta hän löysi miehen sairaalasängystä Reggio Emilialta. Hän oli kuumeessa ja eleli kerran päivässä sikurikahvilla ja leivänkuorella.</w:t>
      </w:r>
    </w:p>
    <w:p>
      <w:r>
        <w:rPr>
          <w:b/>
        </w:rPr>
        <w:t xml:space="preserve">Tulos</w:t>
      </w:r>
    </w:p>
    <w:p>
      <w:r>
        <w:t xml:space="preserve">Lopulta hän löysi miehen sairaalasängystä Reggio Emilian sairaalasta, jossa hän oli kuumeessa ja eli päivittäin sikurikahvilla ja leivänkuorella.</w:t>
      </w:r>
    </w:p>
    <w:p>
      <w:r>
        <w:rPr>
          <w:b/>
        </w:rPr>
        <w:t xml:space="preserve">Tulos</w:t>
      </w:r>
    </w:p>
    <w:p>
      <w:r>
        <w:t xml:space="preserve">Lopulta hän löysi miehen sairaalasängystä Reggio Emilialta. Hän oli kuumeessa ja selviytyi yhdellä kulholla sikurikahvia ja leivänkuorella päivässä.</w:t>
      </w:r>
    </w:p>
    <w:p>
      <w:r>
        <w:rPr>
          <w:b/>
        </w:rPr>
        <w:t xml:space="preserve">Tulos</w:t>
      </w:r>
    </w:p>
    <w:p>
      <w:r>
        <w:t xml:space="preserve">Hän löysi miehen sairaalasta. Hän oli sairas ja eli kahvilla ja leivänkuorilla.</w:t>
      </w:r>
    </w:p>
    <w:p>
      <w:r>
        <w:rPr>
          <w:b/>
        </w:rPr>
        <w:t xml:space="preserve">Tulos</w:t>
      </w:r>
    </w:p>
    <w:p>
      <w:r>
        <w:t xml:space="preserve">Hän löysi miehen sairaalasängystä. Hänellä oli kuumetta, ja hän söi joka päivä kulhollisen kahvia ja leivänkuorta.</w:t>
      </w:r>
    </w:p>
    <w:p>
      <w:r>
        <w:rPr>
          <w:b/>
        </w:rPr>
        <w:t xml:space="preserve">Esimerkki 0,1290</w:t>
      </w:r>
    </w:p>
    <w:p>
      <w:r>
        <w:t xml:space="preserve">Hän saavutti ensimmäisen kerran suosiota Playboyssa, ja hänestä tuli vuoden 1993 Playmate of the Year.</w:t>
      </w:r>
    </w:p>
    <w:p>
      <w:r>
        <w:rPr>
          <w:b/>
        </w:rPr>
        <w:t xml:space="preserve">Tulos</w:t>
      </w:r>
    </w:p>
    <w:p>
      <w:r>
        <w:t xml:space="preserve">Hänestä tuli kuuluisa, kun Playboy teki hänestä vuoden 1993 Playmate of the Yearin.</w:t>
      </w:r>
    </w:p>
    <w:p>
      <w:r>
        <w:rPr>
          <w:b/>
        </w:rPr>
        <w:t xml:space="preserve">Tulos</w:t>
      </w:r>
    </w:p>
    <w:p>
      <w:r>
        <w:t xml:space="preserve">Hänestä tuli suosittu Playboyssa, ja hänestä tuli vuoden 1993 Playmate.</w:t>
      </w:r>
    </w:p>
    <w:p>
      <w:r>
        <w:rPr>
          <w:b/>
        </w:rPr>
        <w:t xml:space="preserve">Tulos</w:t>
      </w:r>
    </w:p>
    <w:p>
      <w:r>
        <w:t xml:space="preserve">Hänestä tuli suosittu Playboyssa. Hän oli vuoden 1993 Playmate.</w:t>
      </w:r>
    </w:p>
    <w:p>
      <w:r>
        <w:rPr>
          <w:b/>
        </w:rPr>
        <w:t xml:space="preserve">Tulos</w:t>
      </w:r>
    </w:p>
    <w:p>
      <w:r>
        <w:t xml:space="preserve">Hänestä tuli suosittu Playboyssa vuonna 1993 Vuoden Playmate.</w:t>
      </w:r>
    </w:p>
    <w:p>
      <w:r>
        <w:rPr>
          <w:b/>
        </w:rPr>
        <w:t xml:space="preserve">Tulos</w:t>
      </w:r>
    </w:p>
    <w:p>
      <w:r>
        <w:t xml:space="preserve">Hänestä tuli kuuluisa, kun hän poseerasi Playboyssa, ja hänestä tuli vuoden 1993 Playmate of the Year.</w:t>
      </w:r>
    </w:p>
    <w:p>
      <w:r>
        <w:rPr>
          <w:b/>
        </w:rPr>
        <w:t xml:space="preserve">Tulos</w:t>
      </w:r>
    </w:p>
    <w:p>
      <w:r>
        <w:t xml:space="preserve">Hän saavutti ensimmäisen kerran suosiota Playboyssa. Hän oli vuoden 1993 Playmate of the Year.</w:t>
      </w:r>
    </w:p>
    <w:p>
      <w:r>
        <w:rPr>
          <w:b/>
        </w:rPr>
        <w:t xml:space="preserve">Tulos</w:t>
      </w:r>
    </w:p>
    <w:p>
      <w:r>
        <w:t xml:space="preserve">Hän saavutti suosiota ilmestyttyään Playboy-lehdessä. Hän voitti Vuoden Playmate vuonna 1993.</w:t>
      </w:r>
    </w:p>
    <w:p>
      <w:r>
        <w:rPr>
          <w:b/>
        </w:rPr>
        <w:t xml:space="preserve">Tulos</w:t>
      </w:r>
    </w:p>
    <w:p>
      <w:r>
        <w:t xml:space="preserve">Hän tuli tunnetuksi ilmestyttyään Playboyssa.</w:t>
      </w:r>
    </w:p>
    <w:p>
      <w:r>
        <w:rPr>
          <w:b/>
        </w:rPr>
        <w:t xml:space="preserve">Esimerkki 0.1291</w:t>
      </w:r>
    </w:p>
    <w:p>
      <w:r>
        <w:t xml:space="preserve">Hän tuli tunnetuksi akateemikkona, asianajajana, kampanjoijana ja Irlannin senaatin jäsenenä (1969-1989).</w:t>
      </w:r>
    </w:p>
    <w:p>
      <w:r>
        <w:rPr>
          <w:b/>
        </w:rPr>
        <w:t xml:space="preserve">Tulos</w:t>
      </w:r>
    </w:p>
    <w:p>
      <w:r>
        <w:t xml:space="preserve">Hän oli akateemikko, asianajaja, kampanjoija ja Irlannin senaatin jäsen (1969-1989).</w:t>
      </w:r>
    </w:p>
    <w:p>
      <w:r>
        <w:rPr>
          <w:b/>
        </w:rPr>
        <w:t xml:space="preserve">Tulos</w:t>
      </w:r>
    </w:p>
    <w:p>
      <w:r>
        <w:t xml:space="preserve">Hän oli kuuluisa akateemikko, asianajaja, kampanjoija ja Irlannin senaatin jäsen.</w:t>
      </w:r>
    </w:p>
    <w:p>
      <w:r>
        <w:rPr>
          <w:b/>
        </w:rPr>
        <w:t xml:space="preserve">Tulos</w:t>
      </w:r>
    </w:p>
    <w:p>
      <w:r>
        <w:t xml:space="preserve">Hän nousi esiin akateemikkona, asianajajana, kampanjoijana ja Irlannin senaatin jäsenenä.</w:t>
      </w:r>
    </w:p>
    <w:p>
      <w:r>
        <w:rPr>
          <w:b/>
        </w:rPr>
        <w:t xml:space="preserve">Tulos</w:t>
      </w:r>
    </w:p>
    <w:p>
      <w:r>
        <w:t xml:space="preserve">Hän tuli tunnetuksi akateemikkona, lakimiehenä, kampanjoijana ja Irlannin senaatin jäsenenä (1969-1989).</w:t>
      </w:r>
    </w:p>
    <w:p>
      <w:r>
        <w:rPr>
          <w:b/>
        </w:rPr>
        <w:t xml:space="preserve">Tulos</w:t>
      </w:r>
    </w:p>
    <w:p>
      <w:r>
        <w:t xml:space="preserve">Hän tuli tunnetuksi akateemikkona, asianajajana, kampanjoijana ja Irlannin senaatin jäsenenä.</w:t>
      </w:r>
    </w:p>
    <w:p>
      <w:r>
        <w:rPr>
          <w:b/>
        </w:rPr>
        <w:t xml:space="preserve">Tulos</w:t>
      </w:r>
    </w:p>
    <w:p>
      <w:r>
        <w:t xml:space="preserve">Hän nousi tunnetuksi akateemikkona, asianajajana, kampanjoijana ja Irlannin senaatin jäsenenä.</w:t>
      </w:r>
    </w:p>
    <w:p>
      <w:r>
        <w:rPr>
          <w:b/>
        </w:rPr>
        <w:t xml:space="preserve">Esimerkki 0.1292</w:t>
      </w:r>
    </w:p>
    <w:p>
      <w:r>
        <w:t xml:space="preserve">Hänellä on kolmen oktaavin laulualue liittyi 5. elokuuta 2008 ja selvästi nopea vibrato.</w:t>
      </w:r>
    </w:p>
    <w:p>
      <w:r>
        <w:rPr>
          <w:b/>
        </w:rPr>
        <w:t xml:space="preserve">Tulos</w:t>
      </w:r>
    </w:p>
    <w:p>
      <w:r>
        <w:t xml:space="preserve">Hänellä on kolmen oktaavin ääniala (lisätty 5. elokuuta 2008) ja nopea vibrato.</w:t>
      </w:r>
    </w:p>
    <w:p>
      <w:r>
        <w:rPr>
          <w:b/>
        </w:rPr>
        <w:t xml:space="preserve">Tulos</w:t>
      </w:r>
    </w:p>
    <w:p>
      <w:r>
        <w:t xml:space="preserve">Hänellä on kolmen oktaavin ääniala ja nopea vibrato.</w:t>
      </w:r>
    </w:p>
    <w:p>
      <w:r>
        <w:rPr>
          <w:b/>
        </w:rPr>
        <w:t xml:space="preserve">Tulos</w:t>
      </w:r>
    </w:p>
    <w:p>
      <w:r>
        <w:t xml:space="preserve">Hänen äänialansa on kolme oktaavia. Hänen nopea vibratonsa on ainutlaatuinen.</w:t>
      </w:r>
    </w:p>
    <w:p>
      <w:r>
        <w:rPr>
          <w:b/>
        </w:rPr>
        <w:t xml:space="preserve">Tulos</w:t>
      </w:r>
    </w:p>
    <w:p>
      <w:r>
        <w:t xml:space="preserve">Hänellä on kolmen oktaavin ääniala ja nopea vibrato.</w:t>
      </w:r>
    </w:p>
    <w:p>
      <w:r>
        <w:rPr>
          <w:b/>
        </w:rPr>
        <w:t xml:space="preserve">Esimerkki 0.1293</w:t>
      </w:r>
    </w:p>
    <w:p>
      <w:r>
        <w:t xml:space="preserve">Hän on kirjoittanut reilusti yli sata kirjaa.</w:t>
      </w:r>
    </w:p>
    <w:p>
      <w:r>
        <w:rPr>
          <w:b/>
        </w:rPr>
        <w:t xml:space="preserve">Tulos</w:t>
      </w:r>
    </w:p>
    <w:p>
      <w:r>
        <w:t xml:space="preserve">Hän on kirjoittanut yli sata kirjaa.</w:t>
      </w:r>
    </w:p>
    <w:p>
      <w:r>
        <w:rPr>
          <w:b/>
        </w:rPr>
        <w:t xml:space="preserve">Tulos</w:t>
      </w:r>
    </w:p>
    <w:p>
      <w:r>
        <w:t xml:space="preserve">Hän on kirjoittanut yli sata kirjaa.</w:t>
      </w:r>
    </w:p>
    <w:p>
      <w:r>
        <w:rPr>
          <w:b/>
        </w:rPr>
        <w:t xml:space="preserve">Tulos</w:t>
      </w:r>
    </w:p>
    <w:p>
      <w:r>
        <w:t xml:space="preserve">Hän on kirjoittanut yli 100 kirjaa.</w:t>
      </w:r>
    </w:p>
    <w:p>
      <w:r>
        <w:rPr>
          <w:b/>
        </w:rPr>
        <w:t xml:space="preserve">Tulos</w:t>
      </w:r>
    </w:p>
    <w:p>
      <w:r>
        <w:t xml:space="preserve">Hän kirjoitti yli sata kirjaa.</w:t>
      </w:r>
    </w:p>
    <w:p>
      <w:r>
        <w:rPr>
          <w:b/>
        </w:rPr>
        <w:t xml:space="preserve">Tulos</w:t>
      </w:r>
    </w:p>
    <w:p>
      <w:r>
        <w:t xml:space="preserve">Hän on kirjoittanut yli sata kirjaa.</w:t>
      </w:r>
    </w:p>
    <w:p>
      <w:r>
        <w:rPr>
          <w:b/>
        </w:rPr>
        <w:t xml:space="preserve">Tulos</w:t>
      </w:r>
    </w:p>
    <w:p>
      <w:r>
        <w:t xml:space="preserve">Hän kirjoitti paljon enemmän kuin sata kirjaa.</w:t>
      </w:r>
    </w:p>
    <w:p>
      <w:r>
        <w:rPr>
          <w:b/>
        </w:rPr>
        <w:t xml:space="preserve">Tulos</w:t>
      </w:r>
    </w:p>
    <w:p>
      <w:r>
        <w:t xml:space="preserve">Hän on kirjoittanut useita kirjoja.</w:t>
      </w:r>
    </w:p>
    <w:p>
      <w:r>
        <w:rPr>
          <w:b/>
        </w:rPr>
        <w:t xml:space="preserve">Tulos</w:t>
      </w:r>
    </w:p>
    <w:p>
      <w:r>
        <w:t xml:space="preserve">Hän kirjoitti yli sata kirjaa.</w:t>
      </w:r>
    </w:p>
    <w:p>
      <w:r>
        <w:rPr>
          <w:b/>
        </w:rPr>
        <w:t xml:space="preserve">Esimerkki 0.1294</w:t>
      </w:r>
    </w:p>
    <w:p>
      <w:r>
        <w:t xml:space="preserve">Hän on arvostettu Mozartin, Beethovenin, Schubertin, Chopinin, Debussyn ja Schönbergin teosten tulkitsija.</w:t>
      </w:r>
    </w:p>
    <w:p>
      <w:r>
        <w:rPr>
          <w:b/>
        </w:rPr>
        <w:t xml:space="preserve">Tulos</w:t>
      </w:r>
    </w:p>
    <w:p>
      <w:r>
        <w:t xml:space="preserve">Hän on kuuluisa Mozartin, Beethovenin, Schubertin, Chopinin, Debussyn ja Schönbergin teosten kommentaattori.</w:t>
      </w:r>
    </w:p>
    <w:p>
      <w:r>
        <w:rPr>
          <w:b/>
        </w:rPr>
        <w:t xml:space="preserve">Tulos</w:t>
      </w:r>
    </w:p>
    <w:p>
      <w:r>
        <w:t xml:space="preserve">Hän on tunnettu Mozartin, Beethovenin, Schubertin, Chopinin, Debussyn ja Schönbergin teosten tulkitsija.</w:t>
      </w:r>
    </w:p>
    <w:p>
      <w:r>
        <w:rPr>
          <w:b/>
        </w:rPr>
        <w:t xml:space="preserve">Tulos</w:t>
      </w:r>
    </w:p>
    <w:p>
      <w:r>
        <w:t xml:space="preserve">Hän on arvostettu Mozartin, Beethovenin, Schubertin, Chopinin, Debussyn ja Schönbergin tulkitsija.</w:t>
      </w:r>
    </w:p>
    <w:p>
      <w:r>
        <w:rPr>
          <w:b/>
        </w:rPr>
        <w:t xml:space="preserve">Tulos</w:t>
      </w:r>
    </w:p>
    <w:p>
      <w:r>
        <w:t xml:space="preserve">Hän on tunnustettu Mozartin, Beethovenin, Schubertin, Chopinin, Debussyn ja Schönbergin teosten tulkitsija.</w:t>
      </w:r>
    </w:p>
    <w:p>
      <w:r>
        <w:rPr>
          <w:b/>
        </w:rPr>
        <w:t xml:space="preserve">Tulos</w:t>
      </w:r>
    </w:p>
    <w:p>
      <w:r>
        <w:t xml:space="preserve">Hän on kuuluisa Mozartin, Beethovenin, Schubertin, Chopinin, Debussyn ja Schönbergin kappaleiden kääntäjä.</w:t>
      </w:r>
    </w:p>
    <w:p>
      <w:r>
        <w:rPr>
          <w:b/>
        </w:rPr>
        <w:t xml:space="preserve">Tulos</w:t>
      </w:r>
    </w:p>
    <w:p>
      <w:r>
        <w:t xml:space="preserve">Hän tulkitsee Mozartia, Beethovenia, Schubertia, Chopinia, Debussya ja Schönbergiä.</w:t>
      </w:r>
    </w:p>
    <w:p>
      <w:r>
        <w:rPr>
          <w:b/>
        </w:rPr>
        <w:t xml:space="preserve">Tulos</w:t>
      </w:r>
    </w:p>
    <w:p>
      <w:r>
        <w:t xml:space="preserve">Hän on Mozartin, Beethovenin, Schubertin, Chopinin, Debussyn ja Schönbergin teosten ihailtu tulkitsija.</w:t>
      </w:r>
    </w:p>
    <w:p>
      <w:r>
        <w:rPr>
          <w:b/>
        </w:rPr>
        <w:t xml:space="preserve">Esimerkki 0,1295</w:t>
      </w:r>
    </w:p>
    <w:p>
      <w:r>
        <w:t xml:space="preserve">Hän on tunnetun hongkongilaisen laulajan Teresa Carpion tytär, jonka kanssa hän on esiintynyt lavalla taustalaulajana.</w:t>
      </w:r>
    </w:p>
    <w:p>
      <w:r>
        <w:rPr>
          <w:b/>
        </w:rPr>
        <w:t xml:space="preserve">Tulos</w:t>
      </w:r>
    </w:p>
    <w:p>
      <w:r>
        <w:t xml:space="preserve">Hän on kuuluisan hongkongilaisen laulajan Teresa Carpion tytär. Hän esiintyi lavalla tämän taustalaulajana.</w:t>
      </w:r>
    </w:p>
    <w:p>
      <w:r>
        <w:rPr>
          <w:b/>
        </w:rPr>
        <w:t xml:space="preserve">Tulos</w:t>
      </w:r>
    </w:p>
    <w:p>
      <w:r>
        <w:t xml:space="preserve">Hän on hongkongilaisen laulajan Teresa Carpion tytär. Hän on esiintynyt äitinsä kanssa lavalla taustalaulajana.</w:t>
      </w:r>
    </w:p>
    <w:p>
      <w:r>
        <w:rPr>
          <w:b/>
        </w:rPr>
        <w:t xml:space="preserve">Tulos</w:t>
      </w:r>
    </w:p>
    <w:p>
      <w:r>
        <w:t xml:space="preserve">Hän on kuuluisan hongkongilaisen laulajan Teresa Carpion lapsi ja joskus myös taustalaulaja.</w:t>
      </w:r>
    </w:p>
    <w:p>
      <w:r>
        <w:rPr>
          <w:b/>
        </w:rPr>
        <w:t xml:space="preserve">Tulos</w:t>
      </w:r>
    </w:p>
    <w:p>
      <w:r>
        <w:t xml:space="preserve">Hän on kuuluisan hongkongilaisen laulajan Teresa Carpion tytär, jonka kanssa hän esiintyi taustalaulajana.</w:t>
      </w:r>
    </w:p>
    <w:p>
      <w:r>
        <w:rPr>
          <w:b/>
        </w:rPr>
        <w:t xml:space="preserve">Tulos</w:t>
      </w:r>
    </w:p>
    <w:p>
      <w:r>
        <w:t xml:space="preserve">Hän on Hong Kongin suositun laulajan Teresa Carpion tytär, jonka kanssa hän esiintyi lavalla taustalaulajana.</w:t>
      </w:r>
    </w:p>
    <w:p>
      <w:r>
        <w:rPr>
          <w:b/>
        </w:rPr>
        <w:t xml:space="preserve">Tulos</w:t>
      </w:r>
    </w:p>
    <w:p>
      <w:r>
        <w:t xml:space="preserve">Hänen äitinsä on hongkongilainen laulaja Teresa Carpio. Hän on ollut hänen taustalaulajansa ennenkin.</w:t>
      </w:r>
    </w:p>
    <w:p>
      <w:r>
        <w:rPr>
          <w:b/>
        </w:rPr>
        <w:t xml:space="preserve">Tulos</w:t>
      </w:r>
    </w:p>
    <w:p>
      <w:r>
        <w:t xml:space="preserve">Hän on laulaja Teresa Carpion tytär. Hän on esiintynyt lavalla taustalaulajana.</w:t>
      </w:r>
    </w:p>
    <w:p>
      <w:r>
        <w:rPr>
          <w:b/>
        </w:rPr>
        <w:t xml:space="preserve">Tulos</w:t>
      </w:r>
    </w:p>
    <w:p>
      <w:r>
        <w:t xml:space="preserve">Hän on laulaja Teresa Carpion tytär. Jonka kanssa hän on esiintynyt taustalaulajana.</w:t>
      </w:r>
    </w:p>
    <w:p>
      <w:r>
        <w:rPr>
          <w:b/>
        </w:rPr>
        <w:t xml:space="preserve">Esimerkki 0.1296</w:t>
      </w:r>
    </w:p>
    <w:p>
      <w:r>
        <w:t xml:space="preserve">Hän on laulaja/lauluntekijä Britney Spearsin pikkusisko.</w:t>
      </w:r>
    </w:p>
    <w:p>
      <w:r>
        <w:rPr>
          <w:b/>
        </w:rPr>
        <w:t xml:space="preserve">Tulos</w:t>
      </w:r>
    </w:p>
    <w:p>
      <w:r>
        <w:t xml:space="preserve">Jamie Spears on laulaja/lauluntekijä Britney Spearsin pikkusisko.</w:t>
      </w:r>
    </w:p>
    <w:p>
      <w:r>
        <w:rPr>
          <w:b/>
        </w:rPr>
        <w:t xml:space="preserve">Tulos</w:t>
      </w:r>
    </w:p>
    <w:p>
      <w:r>
        <w:t xml:space="preserve">Hän on Britney Spearsin pikkusisko.</w:t>
      </w:r>
    </w:p>
    <w:p>
      <w:r>
        <w:rPr>
          <w:b/>
        </w:rPr>
        <w:t xml:space="preserve">Tulos</w:t>
      </w:r>
    </w:p>
    <w:p>
      <w:r>
        <w:t xml:space="preserve">Hän on laulaja/lauluntekijä Britney Spearsin nuorempi sisko.</w:t>
      </w:r>
    </w:p>
    <w:p>
      <w:r>
        <w:rPr>
          <w:b/>
        </w:rPr>
        <w:t xml:space="preserve">Tulos</w:t>
      </w:r>
    </w:p>
    <w:p>
      <w:r>
        <w:t xml:space="preserve">Hän on Britney Spearsin pikkusisko.</w:t>
      </w:r>
    </w:p>
    <w:p>
      <w:r>
        <w:rPr>
          <w:b/>
        </w:rPr>
        <w:t xml:space="preserve">Tulos</w:t>
      </w:r>
    </w:p>
    <w:p>
      <w:r>
        <w:t xml:space="preserve">Hän on laulaja/lauluntekijä Britney Spearsin nuorempi sisarus.</w:t>
      </w:r>
    </w:p>
    <w:p>
      <w:r>
        <w:rPr>
          <w:b/>
        </w:rPr>
        <w:t xml:space="preserve">Tulos</w:t>
      </w:r>
    </w:p>
    <w:p>
      <w:r>
        <w:t xml:space="preserve">Hän on Britney Spearsin pikkusisko.</w:t>
      </w:r>
    </w:p>
    <w:p>
      <w:r>
        <w:rPr>
          <w:b/>
        </w:rPr>
        <w:t xml:space="preserve">Esimerkki 0,1297</w:t>
      </w:r>
    </w:p>
    <w:p>
      <w:r>
        <w:t xml:space="preserve">Myöhemmin hän kävi Fiorello H. LaGuardia High School of Music &amp; Art and Performing Arts -koulua (lukio, joka esiteltiin elokuvassa Fame) ennen kuin hän pääsi Juilliardin teatteriopintoihin.</w:t>
      </w:r>
    </w:p>
    <w:p>
      <w:r>
        <w:rPr>
          <w:b/>
        </w:rPr>
        <w:t xml:space="preserve">Tulos</w:t>
      </w:r>
    </w:p>
    <w:p>
      <w:r>
        <w:t xml:space="preserve">Myöhemmin hän opiskeli Fiorello H. LaGuardia High Schoolissa ennen kuin hän pääsi Juilliardin teatteri-ohjelmaan.</w:t>
      </w:r>
    </w:p>
    <w:p>
      <w:r>
        <w:rPr>
          <w:b/>
        </w:rPr>
        <w:t xml:space="preserve">Tulos</w:t>
      </w:r>
    </w:p>
    <w:p>
      <w:r>
        <w:t xml:space="preserve">Hän kävi Fiorello H. LaGuardia High School of Music &amp; Art and Performing Arts -koulua. Tämän jälkeen hän liittyi Juilliardin teatteriohjelmaan.</w:t>
      </w:r>
    </w:p>
    <w:p>
      <w:r>
        <w:rPr>
          <w:b/>
        </w:rPr>
        <w:t xml:space="preserve">Tulos</w:t>
      </w:r>
    </w:p>
    <w:p>
      <w:r>
        <w:t xml:space="preserve">Myöhemmin hän kävi Fiorello H. LaGuardia High School of Music &amp; Art and Performing Arts -lukiota (lukio, jota esiteltiin elokuvassa Fame). Sen jälkeen hän pääsi Juilliardin teatteri-ohjelmaan.</w:t>
      </w:r>
    </w:p>
    <w:p>
      <w:r>
        <w:rPr>
          <w:b/>
        </w:rPr>
        <w:t xml:space="preserve">Tulos</w:t>
      </w:r>
    </w:p>
    <w:p>
      <w:r>
        <w:t xml:space="preserve">Myöhemmin hän kävi Fiorello H. LaGuardia High School of Music &amp; Art and Performing Arts -koulua. Se on sama lukio kuin elokuvassa Fame. Myöhemmin hän meni Julliardiin. Hän opiskeli teatteria.</w:t>
      </w:r>
    </w:p>
    <w:p>
      <w:r>
        <w:rPr>
          <w:b/>
        </w:rPr>
        <w:t xml:space="preserve">Tulos</w:t>
      </w:r>
    </w:p>
    <w:p>
      <w:r>
        <w:t xml:space="preserve">Myöhemmin hän kävi Fiorello H. LaGuardia High School of Music &amp; Art and Performing Arts -koulua (lukion elokuvan pääosassa Fame) ennen Juilliardin teatteriopintoihin pääsyä.</w:t>
      </w:r>
    </w:p>
    <w:p>
      <w:r>
        <w:rPr>
          <w:b/>
        </w:rPr>
        <w:t xml:space="preserve">Tulos</w:t>
      </w:r>
    </w:p>
    <w:p>
      <w:r>
        <w:t xml:space="preserve">Myöhemmin hän kävi Fiorello H. LaGuardia High School of Music &amp; Art and Performing Arts -koulua. Tämä lukio oli esillä elokuvassa Fame. Sitten hän pääsi Juilliardin teatteriopintoihin.</w:t>
      </w:r>
    </w:p>
    <w:p>
      <w:r>
        <w:rPr>
          <w:b/>
        </w:rPr>
        <w:t xml:space="preserve">Tulos</w:t>
      </w:r>
    </w:p>
    <w:p>
      <w:r>
        <w:t xml:space="preserve">Myöhemmin hän kävi Fiorello H. LaGuardia High School of Music &amp; Art and Performing Arts -lukiota (lukio, jota esiteltiin elokuvassa "Fame") ennen kuin hän kirjoittautui Juilliardin teatteri-ohjelmaan.</w:t>
      </w:r>
    </w:p>
    <w:p>
      <w:r>
        <w:rPr>
          <w:b/>
        </w:rPr>
        <w:t xml:space="preserve">Tulos</w:t>
      </w:r>
    </w:p>
    <w:p>
      <w:r>
        <w:t xml:space="preserve">Myöhemmin hän kävi Fiorello H. LaGuardia High School of Music &amp; Art and Performing Arts -koulua ennen kuin hän pääsi Juilliardin teatteri-ohjelmaan.</w:t>
      </w:r>
    </w:p>
    <w:p>
      <w:r>
        <w:rPr>
          <w:b/>
        </w:rPr>
        <w:t xml:space="preserve">Esimerkki 0.1298</w:t>
      </w:r>
    </w:p>
    <w:p>
      <w:r>
        <w:t xml:space="preserve">Hän debytoi sarjan 3 "Smith and Jones" -sarjassa, joka esitettiin Yhdistyneessä kuningaskunnassa 31. maaliskuuta 2007.</w:t>
      </w:r>
    </w:p>
    <w:p>
      <w:r>
        <w:rPr>
          <w:b/>
        </w:rPr>
        <w:t xml:space="preserve">Tulos</w:t>
      </w:r>
    </w:p>
    <w:p>
      <w:r>
        <w:t xml:space="preserve">Hän esiintyi ensimmäisen kerran "Smith and Jones" -sarjassa Yhdistyneessä kuningaskunnassa 31. maaliskuuta 2007.</w:t>
      </w:r>
    </w:p>
    <w:p>
      <w:r>
        <w:rPr>
          <w:b/>
        </w:rPr>
        <w:t xml:space="preserve">Tulos</w:t>
      </w:r>
    </w:p>
    <w:p>
      <w:r>
        <w:t xml:space="preserve">Hän debytoi sarjan 3 "Smith ja Jones" -ohjelmassa. Se esitettiin Yhdistyneessä kuningaskunnassa 31. maaliskuuta 2007.</w:t>
      </w:r>
    </w:p>
    <w:p>
      <w:r>
        <w:rPr>
          <w:b/>
        </w:rPr>
        <w:t xml:space="preserve">Tulos</w:t>
      </w:r>
    </w:p>
    <w:p>
      <w:r>
        <w:t xml:space="preserve">Hän esiintyi ensimmäisen kerran elokuvassa "Smith and Jones" 31. maaliskuuta 2007 Yhdistyneessä kuningaskunnassa.</w:t>
      </w:r>
    </w:p>
    <w:p>
      <w:r>
        <w:rPr>
          <w:b/>
        </w:rPr>
        <w:t xml:space="preserve">Tulos</w:t>
      </w:r>
    </w:p>
    <w:p>
      <w:r>
        <w:t xml:space="preserve">Hän näytteli sarjan 3 "Smith ja Jones" -sarjassa. Se esitettiin Yhdistyneessä kuningaskunnassa vuonna 2007.</w:t>
      </w:r>
    </w:p>
    <w:p>
      <w:r>
        <w:rPr>
          <w:b/>
        </w:rPr>
        <w:t xml:space="preserve">Tulos</w:t>
      </w:r>
    </w:p>
    <w:p>
      <w:r>
        <w:t xml:space="preserve">Hän debytoi "Smith and Jones" -sarjan 3. jaksossa, joka esitettiin Yhdistyneessä kuningaskunnassa 31. maaliskuuta 2007.</w:t>
      </w:r>
    </w:p>
    <w:p>
      <w:r>
        <w:rPr>
          <w:b/>
        </w:rPr>
        <w:t xml:space="preserve">Tulos</w:t>
      </w:r>
    </w:p>
    <w:p>
      <w:r>
        <w:t xml:space="preserve">Hän esiintyi ensimmäisen kerran sarjan 3 jaksossa "Smith ja Jones". Se esitettiin Yhdistyneessä kuningaskunnassa 31. maaliskuuta 2007.</w:t>
      </w:r>
    </w:p>
    <w:p>
      <w:r>
        <w:rPr>
          <w:b/>
        </w:rPr>
        <w:t xml:space="preserve">Tulos</w:t>
      </w:r>
    </w:p>
    <w:p>
      <w:r>
        <w:t xml:space="preserve">Hän debytoi elokuvassa "Smith ja Jones". "Smith and Jones" esitettiin Yhdistyneessä kuningaskunnassa 31. maaliskuuta 2007.</w:t>
      </w:r>
    </w:p>
    <w:p>
      <w:r>
        <w:rPr>
          <w:b/>
        </w:rPr>
        <w:t xml:space="preserve">Tulos</w:t>
      </w:r>
    </w:p>
    <w:p>
      <w:r>
        <w:t xml:space="preserve">Hän esiintyi ensimmäisen kerran "Smith and Jones" -sarjan kolmannessa jaksossa maaliskuussa 2007.</w:t>
      </w:r>
    </w:p>
    <w:p>
      <w:r>
        <w:rPr>
          <w:b/>
        </w:rPr>
        <w:t xml:space="preserve">Tulos</w:t>
      </w:r>
    </w:p>
    <w:p>
      <w:r>
        <w:t xml:space="preserve">Hän aloitti sarjan 3. jaksossa "Smith &amp; Jones", joka esitettiin Yhdistyneessä kuningaskunnassa 31.3.2007.</w:t>
      </w:r>
    </w:p>
    <w:p>
      <w:r>
        <w:rPr>
          <w:b/>
        </w:rPr>
        <w:t xml:space="preserve">Esimerkki 0.1299</w:t>
      </w:r>
    </w:p>
    <w:p>
      <w:r>
        <w:t xml:space="preserve">Hän näytteli Alexx Woodsin hahmoa, oikeuslääkäri Alexx Woodsia rikostekniseen tutkimukseen liittyvässä draamasarjassa CSI: Miami.</w:t>
      </w:r>
    </w:p>
    <w:p>
      <w:r>
        <w:rPr>
          <w:b/>
        </w:rPr>
        <w:t xml:space="preserve">Tulos</w:t>
      </w:r>
    </w:p>
    <w:p>
      <w:r>
        <w:t xml:space="preserve">Hän näytteli Alexx Woodsin hahmoa tv-sarjassa "CSI:Miami".  Alexx Woods on oikeuslääketieteellisestä tutkimuksesta kertovassa sarjassa oikeuslääkäri.</w:t>
      </w:r>
    </w:p>
    <w:p>
      <w:r>
        <w:rPr>
          <w:b/>
        </w:rPr>
        <w:t xml:space="preserve">Tulos</w:t>
      </w:r>
    </w:p>
    <w:p>
      <w:r>
        <w:t xml:space="preserve">Hän näytteli CSI: Miami -draamassa oikeuslääkärin Alexx Woodsin hahmoa.</w:t>
      </w:r>
    </w:p>
    <w:p>
      <w:r>
        <w:rPr>
          <w:b/>
        </w:rPr>
        <w:t xml:space="preserve">Tulos</w:t>
      </w:r>
    </w:p>
    <w:p>
      <w:r>
        <w:t xml:space="preserve">"CSI: Miami" -sarjassa (oikeuslääketieteellinen draama) hän näytteli Alexx Woodsia, joka on oikeuslääkäri.</w:t>
      </w:r>
    </w:p>
    <w:p>
      <w:r>
        <w:rPr>
          <w:b/>
        </w:rPr>
        <w:t xml:space="preserve">Tulos</w:t>
      </w:r>
    </w:p>
    <w:p>
      <w:r>
        <w:t xml:space="preserve">Hän näytteli CSI: Miami -sarjassa Alexx Woodsia, joka on oikeuslääkäri.</w:t>
      </w:r>
    </w:p>
    <w:p>
      <w:r>
        <w:rPr>
          <w:b/>
        </w:rPr>
        <w:t xml:space="preserve">Tulos</w:t>
      </w:r>
    </w:p>
    <w:p>
      <w:r>
        <w:t xml:space="preserve">Hän näytteli oikeuslääkäri Alexx Woodsia rikostutkimusdraamassa CSI: Miami.</w:t>
      </w:r>
    </w:p>
    <w:p>
      <w:r>
        <w:rPr>
          <w:b/>
        </w:rPr>
        <w:t xml:space="preserve">Tulos</w:t>
      </w:r>
    </w:p>
    <w:p>
      <w:r>
        <w:t xml:space="preserve">Hän näytteli Alexx Woodsia CSI: Miami -sarjassa.</w:t>
      </w:r>
    </w:p>
    <w:p>
      <w:r>
        <w:rPr>
          <w:b/>
        </w:rPr>
        <w:t xml:space="preserve">Tulos</w:t>
      </w:r>
    </w:p>
    <w:p>
      <w:r>
        <w:t xml:space="preserve">Hän näytteli Alexx Woodsin hahmoa. Hän oli oikeuslääkäri rikostekniseen tutkimukseen liittyvässä draamasarjassa CSI: Miami.</w:t>
      </w:r>
    </w:p>
    <w:p>
      <w:r>
        <w:rPr>
          <w:b/>
        </w:rPr>
        <w:t xml:space="preserve">Esimerkki 0.1300</w:t>
      </w:r>
    </w:p>
    <w:p>
      <w:r>
        <w:t xml:space="preserve">Myöhemmin hän levytti kappaleen "Kanashiki kuchibue", joka esiteltiin radio-ohjelmassa ja oli kansallinen hitti.</w:t>
      </w:r>
    </w:p>
    <w:p>
      <w:r>
        <w:rPr>
          <w:b/>
        </w:rPr>
        <w:t xml:space="preserve">Tulos</w:t>
      </w:r>
    </w:p>
    <w:p>
      <w:r>
        <w:t xml:space="preserve">Hän levytti "Kanashiki kuchibue" sen jälkeen. Se esitettiin radio-ohjelmassa. Se oli kansallinen hitti.</w:t>
      </w:r>
    </w:p>
    <w:p>
      <w:r>
        <w:rPr>
          <w:b/>
        </w:rPr>
        <w:t xml:space="preserve">Tulos</w:t>
      </w:r>
    </w:p>
    <w:p>
      <w:r>
        <w:t xml:space="preserve">Hän levytti kappaleen "Kanashiki kuchibue", joka kuultiin radio-ohjelmassa ja josta tuli kansallinen hitti.</w:t>
      </w:r>
    </w:p>
    <w:p>
      <w:r>
        <w:rPr>
          <w:b/>
        </w:rPr>
        <w:t xml:space="preserve">Tulos</w:t>
      </w:r>
    </w:p>
    <w:p>
      <w:r>
        <w:t xml:space="preserve">Sitten hän levytti kappaleen "Kanashiki kuchibue", joka soi radiossa ja oli kansallinen hitti.</w:t>
      </w:r>
    </w:p>
    <w:p>
      <w:r>
        <w:rPr>
          <w:b/>
        </w:rPr>
        <w:t xml:space="preserve">Tulos</w:t>
      </w:r>
    </w:p>
    <w:p>
      <w:r>
        <w:t xml:space="preserve">Sen jälkeen hän levytti "Kanashiki kuchibue". Se esitettiin radio-ohjelmassa, ja siitä tuli kansallinen hitti.</w:t>
      </w:r>
    </w:p>
    <w:p>
      <w:r>
        <w:rPr>
          <w:b/>
        </w:rPr>
        <w:t xml:space="preserve">Tulos</w:t>
      </w:r>
    </w:p>
    <w:p>
      <w:r>
        <w:t xml:space="preserve">Hän levytti välittömästi kappaleen "Kanashiki Kichubue", joka soitettiin radio-ohjelmassa ja josta tuli kansallinen hitti.</w:t>
      </w:r>
    </w:p>
    <w:p>
      <w:r>
        <w:rPr>
          <w:b/>
        </w:rPr>
        <w:t xml:space="preserve">Tulos</w:t>
      </w:r>
    </w:p>
    <w:p>
      <w:r>
        <w:t xml:space="preserve">Sitten hän levytti kappaleen "Kanashiki kuchibue", joka soi radiossa ja oli kansallinen hitti.</w:t>
      </w:r>
    </w:p>
    <w:p>
      <w:r>
        <w:rPr>
          <w:b/>
        </w:rPr>
        <w:t xml:space="preserve">Tulos</w:t>
      </w:r>
    </w:p>
    <w:p>
      <w:r>
        <w:t xml:space="preserve">Myöhemmin hän levytti kappaleen "Kanshiki kuchibue", joka esiteltiin radio-ohjelmassa ja oli kansallinen hitti.</w:t>
      </w:r>
    </w:p>
    <w:p>
      <w:r>
        <w:rPr>
          <w:b/>
        </w:rPr>
        <w:t xml:space="preserve">Tulos</w:t>
      </w:r>
    </w:p>
    <w:p>
      <w:r>
        <w:t xml:space="preserve">Tämän jälkeen hän levytti "Kanashiki kuchibue". Se esitettiin radio-ohjelmassa, ja siitä tuli kansallinen hitti.</w:t>
      </w:r>
    </w:p>
    <w:p>
      <w:r>
        <w:rPr>
          <w:b/>
        </w:rPr>
        <w:t xml:space="preserve">Esimerkki 0.1301</w:t>
      </w:r>
    </w:p>
    <w:p>
      <w:r>
        <w:t xml:space="preserve">Hän toimi siellä myös deklamoinnin opettajana.</w:t>
      </w:r>
    </w:p>
    <w:p>
      <w:r>
        <w:rPr>
          <w:b/>
        </w:rPr>
        <w:t xml:space="preserve">Tulos</w:t>
      </w:r>
    </w:p>
    <w:p>
      <w:r>
        <w:t xml:space="preserve">Hän oli deklamoinnin opettaja.</w:t>
      </w:r>
    </w:p>
    <w:p>
      <w:r>
        <w:rPr>
          <w:b/>
        </w:rPr>
        <w:t xml:space="preserve">Tulos</w:t>
      </w:r>
    </w:p>
    <w:p>
      <w:r>
        <w:t xml:space="preserve">Hän opetti siellä myös deklamointia.</w:t>
      </w:r>
    </w:p>
    <w:p>
      <w:r>
        <w:rPr>
          <w:b/>
        </w:rPr>
        <w:t xml:space="preserve">Tulos</w:t>
      </w:r>
    </w:p>
    <w:p>
      <w:r>
        <w:t xml:space="preserve">Hän oli siellä myös puheopettaja.</w:t>
      </w:r>
    </w:p>
    <w:p>
      <w:r>
        <w:rPr>
          <w:b/>
        </w:rPr>
        <w:t xml:space="preserve">Tulos</w:t>
      </w:r>
    </w:p>
    <w:p>
      <w:r>
        <w:t xml:space="preserve">Hän toimi myös deklamoinnin opettajana.</w:t>
      </w:r>
    </w:p>
    <w:p>
      <w:r>
        <w:rPr>
          <w:b/>
        </w:rPr>
        <w:t xml:space="preserve">Tulos</w:t>
      </w:r>
    </w:p>
    <w:p>
      <w:r>
        <w:t xml:space="preserve">Hän opetti myös julkista puhetta.</w:t>
      </w:r>
    </w:p>
    <w:p>
      <w:r>
        <w:rPr>
          <w:b/>
        </w:rPr>
        <w:t xml:space="preserve">Tulos</w:t>
      </w:r>
    </w:p>
    <w:p>
      <w:r>
        <w:t xml:space="preserve">Hän opetti deklamaatiota.</w:t>
      </w:r>
    </w:p>
    <w:p>
      <w:r>
        <w:rPr>
          <w:b/>
        </w:rPr>
        <w:t xml:space="preserve">Tulos</w:t>
      </w:r>
    </w:p>
    <w:p>
      <w:r>
        <w:t xml:space="preserve">Hän oli siellä myös puheopettajana.</w:t>
      </w:r>
    </w:p>
    <w:p>
      <w:r>
        <w:rPr>
          <w:b/>
        </w:rPr>
        <w:t xml:space="preserve">Esimerkki 0.1302</w:t>
      </w:r>
    </w:p>
    <w:p>
      <w:r>
        <w:t xml:space="preserve">Hän syntyi Norwichissa ja kävi Norwich High School for Girls -koulua ennen kuin opiskeli musiikkia Cambridgen yliopistossa.</w:t>
      </w:r>
    </w:p>
    <w:p>
      <w:r>
        <w:rPr>
          <w:b/>
        </w:rPr>
        <w:t xml:space="preserve">Tulos</w:t>
      </w:r>
    </w:p>
    <w:p>
      <w:r>
        <w:t xml:space="preserve">Norwichissa syntyneenä hän kävi Norwichin tyttölukiota. Sen jälkeen hän opiskeli musiikkia Cambridgen yliopistossa.</w:t>
      </w:r>
    </w:p>
    <w:p>
      <w:r>
        <w:rPr>
          <w:b/>
        </w:rPr>
        <w:t xml:space="preserve">Tulos</w:t>
      </w:r>
    </w:p>
    <w:p>
      <w:r>
        <w:t xml:space="preserve">Hän syntyi Norwichissa. Hän kävi Norwichin tyttölukiota. Sitten hän opiskeli musiikkia Cambridgen yliopistossa.</w:t>
      </w:r>
    </w:p>
    <w:p>
      <w:r>
        <w:rPr>
          <w:b/>
        </w:rPr>
        <w:t xml:space="preserve">Tulos</w:t>
      </w:r>
    </w:p>
    <w:p>
      <w:r>
        <w:t xml:space="preserve">Hän syntyi Norwichissa. Hän kävi Norwichin tyttölukiota. Sen jälkeen hän meni Cambridgeen opiskelemaan musiikkia.</w:t>
      </w:r>
    </w:p>
    <w:p>
      <w:r>
        <w:rPr>
          <w:b/>
        </w:rPr>
        <w:t xml:space="preserve">Tulos</w:t>
      </w:r>
    </w:p>
    <w:p>
      <w:r>
        <w:t xml:space="preserve">Hän on kotoisin Norwichista ja kävi Norwichin tyttölukiota ennen opiskelua Cambridgessa.</w:t>
      </w:r>
    </w:p>
    <w:p>
      <w:r>
        <w:rPr>
          <w:b/>
        </w:rPr>
        <w:t xml:space="preserve">Tulos</w:t>
      </w:r>
    </w:p>
    <w:p>
      <w:r>
        <w:t xml:space="preserve">Hän syntyi Norwichissa ja opiskeli Norwichin tyttölukiossa. Sen jälkeen hän opiskeli musiikkia Cambridgen yliopistossa.</w:t>
      </w:r>
    </w:p>
    <w:p>
      <w:r>
        <w:rPr>
          <w:b/>
        </w:rPr>
        <w:t xml:space="preserve">Tulos</w:t>
      </w:r>
    </w:p>
    <w:p>
      <w:r>
        <w:t xml:space="preserve">Hän syntyi Norwichissa. Hän kävi Norwichin tyttölukiota ennen kuin opiskeli musiikkia Cambridgen yliopistossa.</w:t>
      </w:r>
    </w:p>
    <w:p>
      <w:r>
        <w:rPr>
          <w:b/>
        </w:rPr>
        <w:t xml:space="preserve">Tulos</w:t>
      </w:r>
    </w:p>
    <w:p>
      <w:r>
        <w:t xml:space="preserve">Hän syntyi Norwichissa ja kävi Norwich High School for Girls -koulua ennen kuin opiskeli musiikkia Cambridgen yliopistossa.</w:t>
      </w:r>
    </w:p>
    <w:p>
      <w:r>
        <w:rPr>
          <w:b/>
        </w:rPr>
        <w:t xml:space="preserve">Esimerkki 0.1303</w:t>
      </w:r>
    </w:p>
    <w:p>
      <w:r>
        <w:t xml:space="preserve">Hopeoitu levy antaa selkeämmän ja kirkkaamman äänen kuin kultainen, ja se sopii hyvin soittotyyleihin, joissa tarvitaan selkeyttä ja näkyvyyttä.</w:t>
      </w:r>
    </w:p>
    <w:p>
      <w:r>
        <w:rPr>
          <w:b/>
        </w:rPr>
        <w:t xml:space="preserve">Tulos</w:t>
      </w:r>
    </w:p>
    <w:p>
      <w:r>
        <w:t xml:space="preserve">Hopeoitu levy antaa selkeämmän ja kirkkaamman äänen kuin kultainen. Se sopii hyvin soittotyyleihin, joissa tarvitaan selkeyttä ja näkyvyyttä.</w:t>
      </w:r>
    </w:p>
    <w:p>
      <w:r>
        <w:rPr>
          <w:b/>
        </w:rPr>
        <w:t xml:space="preserve">Tulos</w:t>
      </w:r>
    </w:p>
    <w:p>
      <w:r>
        <w:t xml:space="preserve">Hopeoitu levy antaa selkeämmän ja kirkkaamman äänen kuin kultainen. Hopealevy sopii hyvin tyyleihin, jotka vaativat selkeyttä ja näkyvyyttä.</w:t>
      </w:r>
    </w:p>
    <w:p>
      <w:r>
        <w:rPr>
          <w:b/>
        </w:rPr>
        <w:t xml:space="preserve">Tulos</w:t>
      </w:r>
    </w:p>
    <w:p>
      <w:r>
        <w:t xml:space="preserve">Hopeoitu levy antaa selkeämmän ja kirkkaamman äänen kuin kultainen. Se parantaa äänen selkeyttä ja projektiota.</w:t>
      </w:r>
    </w:p>
    <w:p>
      <w:r>
        <w:rPr>
          <w:b/>
        </w:rPr>
        <w:t xml:space="preserve">Tulos</w:t>
      </w:r>
    </w:p>
    <w:p>
      <w:r>
        <w:t xml:space="preserve">Hopealevyt antavat selkeämmän äänen kuin kultalevyt, ja ne ovat hyviä selkeyden ja ulkonäön kannalta.</w:t>
      </w:r>
    </w:p>
    <w:p>
      <w:r>
        <w:rPr>
          <w:b/>
        </w:rPr>
        <w:t xml:space="preserve">Tulos</w:t>
      </w:r>
    </w:p>
    <w:p>
      <w:r>
        <w:t xml:space="preserve">Hopeoitu on parempi ääni kuin kultainen, ja se sopii parhaiten soittotyyleihin, joiden on oltava selkeät ja kuultava kauas.</w:t>
      </w:r>
    </w:p>
    <w:p>
      <w:r>
        <w:rPr>
          <w:b/>
        </w:rPr>
        <w:t xml:space="preserve">Tulos</w:t>
      </w:r>
    </w:p>
    <w:p>
      <w:r>
        <w:t xml:space="preserve">Hopeoitu levy antaa selkeämmän äänen kuin kultainen. Se on hyvä soittotyyleissä, joissa tarvitaan selkeyttä.</w:t>
      </w:r>
    </w:p>
    <w:p>
      <w:r>
        <w:rPr>
          <w:b/>
        </w:rPr>
        <w:t xml:space="preserve">Esimerkki 0.1304</w:t>
      </w:r>
    </w:p>
    <w:p>
      <w:r>
        <w:t xml:space="preserve">Yksinkertaistaminen Ylivoimaisesti yleisin kielenuudistuksen muoto, yksinkertaistaminen, sisältää oikeinkirjoituksen yksinkertaistamisen (ks. esim.</w:t>
      </w:r>
    </w:p>
    <w:p>
      <w:r>
        <w:rPr>
          <w:b/>
        </w:rPr>
        <w:t xml:space="preserve">Tulos</w:t>
      </w:r>
    </w:p>
    <w:p>
      <w:r>
        <w:t xml:space="preserve">Yksinkertaistaminen on yleisin kieliuudistuksen muoto. Yksinkertaistamiseen kuuluu myös oikeinkirjoituksen yksinkertaistaminen.</w:t>
      </w:r>
    </w:p>
    <w:p>
      <w:r>
        <w:rPr>
          <w:b/>
        </w:rPr>
        <w:t xml:space="preserve">Tulos</w:t>
      </w:r>
    </w:p>
    <w:p>
      <w:r>
        <w:t xml:space="preserve">Yksinkertaistamiseen liittyy oikeinkirjoituksen yksinkertaistaminen. Se on ylivoimaisesti yleisin kielenuudistuksen muoto.</w:t>
      </w:r>
    </w:p>
    <w:p>
      <w:r>
        <w:rPr>
          <w:b/>
        </w:rPr>
        <w:t xml:space="preserve">Tulos</w:t>
      </w:r>
    </w:p>
    <w:p>
      <w:r>
        <w:t xml:space="preserve">Yksinkertaistamiseen liittyy oikeinkirjoituksen yksinkertaistaminen. Yksinkertaistaminen on yleisin kieliuudistuksen muoto.</w:t>
      </w:r>
    </w:p>
    <w:p>
      <w:r>
        <w:rPr>
          <w:b/>
        </w:rPr>
        <w:t xml:space="preserve">Tulos</w:t>
      </w:r>
    </w:p>
    <w:p>
      <w:r>
        <w:t xml:space="preserve">Yksinkertaistaminen: Yksinkertaistaminen on yleisin kieliuudistusmuoto, jossa oikeinkirjoitusta yksinkertaistetaan.</w:t>
      </w:r>
    </w:p>
    <w:p>
      <w:r>
        <w:rPr>
          <w:b/>
        </w:rPr>
        <w:t xml:space="preserve">Tulos</w:t>
      </w:r>
    </w:p>
    <w:p>
      <w:r>
        <w:t xml:space="preserve">Yleisin kieliuudistuksen muoto on yksinkertaistaminen, johon liittyy oikeinkirjoituksen yksinkertaistaminen.</w:t>
      </w:r>
    </w:p>
    <w:p>
      <w:r>
        <w:rPr>
          <w:b/>
        </w:rPr>
        <w:t xml:space="preserve">Tulos</w:t>
      </w:r>
    </w:p>
    <w:p>
      <w:r>
        <w:t xml:space="preserve">Yksinkertaistaminen on eräänlainen kieliuudistus, joka liittyy oikeinkirjoitukseen.</w:t>
      </w:r>
    </w:p>
    <w:p>
      <w:r>
        <w:rPr>
          <w:b/>
        </w:rPr>
        <w:t xml:space="preserve">Tulos</w:t>
      </w:r>
    </w:p>
    <w:p>
      <w:r>
        <w:t xml:space="preserve">Yksinkertaistaminen on yleisintä kieliuudistuksessa. Siihen kuuluu oikeinkirjoituksen yksinkertaistaminen.</w:t>
      </w:r>
    </w:p>
    <w:p>
      <w:r>
        <w:rPr>
          <w:b/>
        </w:rPr>
        <w:t xml:space="preserve">Esimerkki 0.1305</w:t>
      </w:r>
    </w:p>
    <w:p>
      <w:r>
        <w:t xml:space="preserve">Vuodesta 1980 lähtien seurakunnan johtava pastori on ollut John Piper.</w:t>
      </w:r>
    </w:p>
    <w:p>
      <w:r>
        <w:rPr>
          <w:b/>
        </w:rPr>
        <w:t xml:space="preserve">Tulos</w:t>
      </w:r>
    </w:p>
    <w:p>
      <w:r>
        <w:t xml:space="preserve">Vuodesta 1980 lähtien kirkkoa on johtanut korkeammassa asemassa oleva henkilö John Piper rev.</w:t>
      </w:r>
    </w:p>
    <w:p>
      <w:r>
        <w:rPr>
          <w:b/>
        </w:rPr>
        <w:t xml:space="preserve">Tulos</w:t>
      </w:r>
    </w:p>
    <w:p>
      <w:r>
        <w:t xml:space="preserve">John Piper on ollut seurakunnan johtava pastori vuodesta 1980.</w:t>
      </w:r>
    </w:p>
    <w:p>
      <w:r>
        <w:rPr>
          <w:b/>
        </w:rPr>
        <w:t xml:space="preserve">Tulos</w:t>
      </w:r>
    </w:p>
    <w:p>
      <w:r>
        <w:t xml:space="preserve">John Piper oli johtava pastori vuodesta 1980.</w:t>
      </w:r>
    </w:p>
    <w:p>
      <w:r>
        <w:rPr>
          <w:b/>
        </w:rPr>
        <w:t xml:space="preserve">Tulos</w:t>
      </w:r>
    </w:p>
    <w:p>
      <w:r>
        <w:t xml:space="preserve">John Piper on ollut seurakunnan johtava pastori vuodesta 1980.</w:t>
      </w:r>
    </w:p>
    <w:p>
      <w:r>
        <w:rPr>
          <w:b/>
        </w:rPr>
        <w:t xml:space="preserve">Tulos</w:t>
      </w:r>
    </w:p>
    <w:p>
      <w:r>
        <w:t xml:space="preserve">John Piper on vanhempi pastori. Hän on ollut sitä vuodesta 1980.</w:t>
      </w:r>
    </w:p>
    <w:p>
      <w:r>
        <w:rPr>
          <w:b/>
        </w:rPr>
        <w:t xml:space="preserve">Esimerkki 0.1306</w:t>
      </w:r>
    </w:p>
    <w:p>
      <w:r>
        <w:t xml:space="preserve">Vuodesta 1987 lähtien on ollut käytössä raskaan raideliikenteen matkustajaliikennettä palveleva MRT-metrojärjestelmä (Mass Rapid Transit).</w:t>
      </w:r>
    </w:p>
    <w:p>
      <w:r>
        <w:rPr>
          <w:b/>
        </w:rPr>
        <w:t xml:space="preserve">Tulos</w:t>
      </w:r>
    </w:p>
    <w:p>
      <w:r>
        <w:t xml:space="preserve">Raskaan raideliikenteen matkustajaliikennettä palveleva MRT-metrojärjestelmä (Mass Rapid Transit) on ollut toiminnassa vuodesta 1987.</w:t>
      </w:r>
    </w:p>
    <w:p>
      <w:r>
        <w:rPr>
          <w:b/>
        </w:rPr>
        <w:t xml:space="preserve">Tulos</w:t>
      </w:r>
    </w:p>
    <w:p>
      <w:r>
        <w:t xml:space="preserve">Mass Rapid Transit (MRT) -metro on toiminut vuodesta 1987.</w:t>
      </w:r>
    </w:p>
    <w:p>
      <w:r>
        <w:rPr>
          <w:b/>
        </w:rPr>
        <w:t xml:space="preserve">Tulos</w:t>
      </w:r>
    </w:p>
    <w:p>
      <w:r>
        <w:t xml:space="preserve">Vuodesta 1987 lähtien on toiminut Mass Rapid Transit -metrojärjestelmä.</w:t>
      </w:r>
    </w:p>
    <w:p>
      <w:r>
        <w:rPr>
          <w:b/>
        </w:rPr>
        <w:t xml:space="preserve">Tulos</w:t>
      </w:r>
    </w:p>
    <w:p>
      <w:r>
        <w:t xml:space="preserve">Vuodesta 1987 lähtien on ollut käytössä rautatiejärjestelmä, Mass Rapid Transit (MRT).</w:t>
      </w:r>
    </w:p>
    <w:p>
      <w:r>
        <w:rPr>
          <w:b/>
        </w:rPr>
        <w:t xml:space="preserve">Tulos</w:t>
      </w:r>
    </w:p>
    <w:p>
      <w:r>
        <w:t xml:space="preserve">Vuodesta 1987 lähtien on liikennöinyt raskaan raideliikenteen matkustajaliikennettä palveleva MRT-metrojärjestelmä (Mass Rapid Transit).</w:t>
      </w:r>
    </w:p>
    <w:p>
      <w:r>
        <w:rPr>
          <w:b/>
        </w:rPr>
        <w:t xml:space="preserve">Tulos</w:t>
      </w:r>
    </w:p>
    <w:p>
      <w:r>
        <w:t xml:space="preserve">Vuodesta 1987 lähtien on toiminut MRT-metrojärjestelmä (Mass Rapid Transit).</w:t>
      </w:r>
    </w:p>
    <w:p>
      <w:r>
        <w:rPr>
          <w:b/>
        </w:rPr>
        <w:t xml:space="preserve">Tulos</w:t>
      </w:r>
    </w:p>
    <w:p>
      <w:r>
        <w:t xml:space="preserve">Raskaan raideliikenteen matkustajaliikennettä palveleva MRT-metrojärjestelmä (Mass Rapid Transit) on ollut käytössä vuodesta 1987.</w:t>
      </w:r>
    </w:p>
    <w:p>
      <w:r>
        <w:rPr>
          <w:b/>
        </w:rPr>
        <w:t xml:space="preserve">Tulos</w:t>
      </w:r>
    </w:p>
    <w:p>
      <w:r>
        <w:t xml:space="preserve">MRT-metrojärjestelmä (Mass Rapid Transit) on ollut käytössä vuodesta 1987.</w:t>
      </w:r>
    </w:p>
    <w:p>
      <w:r>
        <w:rPr>
          <w:b/>
        </w:rPr>
        <w:t xml:space="preserve">Tulos</w:t>
      </w:r>
    </w:p>
    <w:p>
      <w:r>
        <w:t xml:space="preserve">Joukkoliikennejärjestelmä on ollut toiminnassa vuodesta 1987 lähtien.</w:t>
      </w:r>
    </w:p>
    <w:p>
      <w:r>
        <w:rPr>
          <w:b/>
        </w:rPr>
        <w:t xml:space="preserve">Esimerkki 0.1307</w:t>
      </w:r>
    </w:p>
    <w:p>
      <w:r>
        <w:t xml:space="preserve">Puolan liityttyä Euroopan unioniin huomattava määrä puolalaisia on muuttanut työn perässä Länsi-Euroopan maihin, kuten Yhdistyneeseen kuningaskuntaan, Saksaan ja Irlantiin.</w:t>
      </w:r>
    </w:p>
    <w:p>
      <w:r>
        <w:rPr>
          <w:b/>
        </w:rPr>
        <w:t xml:space="preserve">Tulos</w:t>
      </w:r>
    </w:p>
    <w:p>
      <w:r>
        <w:t xml:space="preserve">Puolan liityttyä Euroopan unioniin monet puolalaiset ovat muuttaneet työn perässä Euroopan maihin, kuten Yhdistyneeseen kuningaskuntaan, Saksaan ja Irlantiin.</w:t>
      </w:r>
    </w:p>
    <w:p>
      <w:r>
        <w:rPr>
          <w:b/>
        </w:rPr>
        <w:t xml:space="preserve">Tulos</w:t>
      </w:r>
    </w:p>
    <w:p>
      <w:r>
        <w:t xml:space="preserve">Puolan liityttyä Euroopan unioniin monet puolalaiset ovat muuttaneet Länsi-Euroopan maihin etsimään työtä.</w:t>
      </w:r>
    </w:p>
    <w:p>
      <w:r>
        <w:rPr>
          <w:b/>
        </w:rPr>
        <w:t xml:space="preserve">Tulos</w:t>
      </w:r>
    </w:p>
    <w:p>
      <w:r>
        <w:t xml:space="preserve">Puola liitettiin Euroopan unioniin. Monet puolalaiset ovat muuttaneet työn perässä länsimaihin, kuten Yhdistyneeseen kuningaskuntaan, Saksaan ja Irlantiin.</w:t>
      </w:r>
    </w:p>
    <w:p>
      <w:r>
        <w:rPr>
          <w:b/>
        </w:rPr>
        <w:t xml:space="preserve">Tulos</w:t>
      </w:r>
    </w:p>
    <w:p>
      <w:r>
        <w:t xml:space="preserve">Puolan liityttyä Euroopan unioniin monet puolalaiset ovat muuttaneet työn perässä Länsi-Euroopan maihin, kuten Yhdistyneeseen kuningaskuntaan, Saksaan ja Irlantiin.</w:t>
      </w:r>
    </w:p>
    <w:p>
      <w:r>
        <w:rPr>
          <w:b/>
        </w:rPr>
        <w:t xml:space="preserve">Tulos</w:t>
      </w:r>
    </w:p>
    <w:p>
      <w:r>
        <w:t xml:space="preserve">Sen jälkeen kun Puola hyväksyttiin Euroopan unioniin, monet puolalaiset ovat muuttaneet työn perässä Länsi-Euroopan maihin, kuten Yhdistyneeseen kuningaskuntaan, Saksaan ja Irlantiin.</w:t>
      </w:r>
    </w:p>
    <w:p>
      <w:r>
        <w:rPr>
          <w:b/>
        </w:rPr>
        <w:t xml:space="preserve">Tulos</w:t>
      </w:r>
    </w:p>
    <w:p>
      <w:r>
        <w:t xml:space="preserve">Puolan liittymisen jälkeen suuri määrä puolalaisia on muuttanut Länsi-Euroopan maihin työn perässä, muun muassa Yhdistyneeseen kuningaskuntaan, Saksaan ja Irlantiin.</w:t>
      </w:r>
    </w:p>
    <w:p>
      <w:r>
        <w:rPr>
          <w:b/>
        </w:rPr>
        <w:t xml:space="preserve">Tulos</w:t>
      </w:r>
    </w:p>
    <w:p>
      <w:r>
        <w:t xml:space="preserve">Puolan liityttyä Euroopan unioniin suuri määrä puolalaisia muutti Länsi-Euroopan maihin, kuten Yhdistyneeseen kuningaskuntaan, Saksaan ja Irlantiin. He muuttivat sinne etsimään työtä.</w:t>
      </w:r>
    </w:p>
    <w:p>
      <w:r>
        <w:rPr>
          <w:b/>
        </w:rPr>
        <w:t xml:space="preserve">Tulos</w:t>
      </w:r>
    </w:p>
    <w:p>
      <w:r>
        <w:t xml:space="preserve">Sen jälkeen kun Puola liittyi Euroopan unioniin, monet ovat matkustaneet Länsi-Euroopan maihin etsimään työtä.</w:t>
      </w:r>
    </w:p>
    <w:p>
      <w:r>
        <w:rPr>
          <w:b/>
        </w:rPr>
        <w:t xml:space="preserve">Tulos</w:t>
      </w:r>
    </w:p>
    <w:p>
      <w:r>
        <w:t xml:space="preserve">Monet ihmiset ovat muuttaneet Länsi-Euroopan maihin, kuten Yhdistyneeseen kuningaskuntaan, Saksaan ja Irlantiin, etsimään työtä Puolan liityttyä Euroopan unioniin.</w:t>
      </w:r>
    </w:p>
    <w:p>
      <w:r>
        <w:rPr>
          <w:b/>
        </w:rPr>
        <w:t xml:space="preserve">Esimerkki 0.1308</w:t>
      </w:r>
    </w:p>
    <w:p>
      <w:r>
        <w:t xml:space="preserve">Itsenäistymisen jälkeen Botswanan tulot henkeä kohti ovat kasvaneet nopeimmin koko maailmassa.</w:t>
      </w:r>
    </w:p>
    <w:p>
      <w:r>
        <w:rPr>
          <w:b/>
        </w:rPr>
        <w:t xml:space="preserve">Tulos</w:t>
      </w:r>
    </w:p>
    <w:p>
      <w:r>
        <w:t xml:space="preserve">Botswanan tulot henkeä kohti ovat kasvaneet nopeimmin sen itsenäistymisen jälkeen.</w:t>
      </w:r>
    </w:p>
    <w:p>
      <w:r>
        <w:rPr>
          <w:b/>
        </w:rPr>
        <w:t xml:space="preserve">Tulos</w:t>
      </w:r>
    </w:p>
    <w:p>
      <w:r>
        <w:t xml:space="preserve">Vapauden saavuttamisen jälkeen Botswanan talouskasvu on ollut yksi maailman parhaista.</w:t>
      </w:r>
    </w:p>
    <w:p>
      <w:r>
        <w:rPr>
          <w:b/>
        </w:rPr>
        <w:t xml:space="preserve">Tulos</w:t>
      </w:r>
    </w:p>
    <w:p>
      <w:r>
        <w:t xml:space="preserve">Botswanan kotitalouksien tulojen kasvu on yksi maailman nopeimmista itsenäistymisen jälkeen.</w:t>
      </w:r>
    </w:p>
    <w:p>
      <w:r>
        <w:rPr>
          <w:b/>
        </w:rPr>
        <w:t xml:space="preserve">Tulos</w:t>
      </w:r>
    </w:p>
    <w:p>
      <w:r>
        <w:t xml:space="preserve">Botswanan tulotaso on ollut yksi maailman nopeimmin kasvavista.</w:t>
      </w:r>
    </w:p>
    <w:p>
      <w:r>
        <w:rPr>
          <w:b/>
        </w:rPr>
        <w:t xml:space="preserve">Tulos</w:t>
      </w:r>
    </w:p>
    <w:p>
      <w:r>
        <w:t xml:space="preserve">Botswana kasvoi nopeasti itsenäisyytensä saavuttamisen jälkeen.</w:t>
      </w:r>
    </w:p>
    <w:p>
      <w:r>
        <w:rPr>
          <w:b/>
        </w:rPr>
        <w:t xml:space="preserve">Tulos</w:t>
      </w:r>
    </w:p>
    <w:p>
      <w:r>
        <w:t xml:space="preserve">Itsenäistymisensä jälkeen Botswanan tulot henkeä kohti ovat kasvaneet maailman nopeimmin.</w:t>
      </w:r>
    </w:p>
    <w:p>
      <w:r>
        <w:rPr>
          <w:b/>
        </w:rPr>
        <w:t xml:space="preserve">Tulos</w:t>
      </w:r>
    </w:p>
    <w:p>
      <w:r>
        <w:t xml:space="preserve">Itsenäistymisen jälkeen Botswanan väestö on vaurastunut nopeimmin henkeä kohden.</w:t>
      </w:r>
    </w:p>
    <w:p>
      <w:r>
        <w:rPr>
          <w:b/>
        </w:rPr>
        <w:t xml:space="preserve">Tulos</w:t>
      </w:r>
    </w:p>
    <w:p>
      <w:r>
        <w:t xml:space="preserve">Itsenäistymisen jälkeen Botswanan väestön tulojen kasvu oli yksi maailman nopeimmista.</w:t>
      </w:r>
    </w:p>
    <w:p>
      <w:r>
        <w:rPr>
          <w:b/>
        </w:rPr>
        <w:t xml:space="preserve">Esimerkki 0.1309</w:t>
      </w:r>
    </w:p>
    <w:p>
      <w:r>
        <w:t xml:space="preserve">Koska se muodostui 36° pohjoista leveyttä, tämä järjestelmä on pohjoisin muodostuma itäisen Pohjois-Tyynenmeren altaassa.</w:t>
      </w:r>
    </w:p>
    <w:p>
      <w:r>
        <w:rPr>
          <w:b/>
        </w:rPr>
        <w:t xml:space="preserve">Tulos</w:t>
      </w:r>
    </w:p>
    <w:p>
      <w:r>
        <w:t xml:space="preserve">Koska tämä järjestelmä on muodostunut 36° pohjoista leveyttä, se on pohjoisin muodostuma itäisellä pohjoisella Tyynellämerellä.</w:t>
      </w:r>
    </w:p>
    <w:p>
      <w:r>
        <w:rPr>
          <w:b/>
        </w:rPr>
        <w:t xml:space="preserve">Tulos</w:t>
      </w:r>
    </w:p>
    <w:p>
      <w:r>
        <w:t xml:space="preserve">Koska se muodostui 36° pohjoista leveyttä, se on Tyynenmeren altaan pohjoisin järjestelmä.</w:t>
      </w:r>
    </w:p>
    <w:p>
      <w:r>
        <w:rPr>
          <w:b/>
        </w:rPr>
        <w:t xml:space="preserve">Tulos</w:t>
      </w:r>
    </w:p>
    <w:p>
      <w:r>
        <w:t xml:space="preserve">Se muodostui 36° pohjoista leveyttä, joten tämä järjestelmä on pohjoisin muodostuma Tyynenmeren itäisellä pohjoisosalla.</w:t>
      </w:r>
    </w:p>
    <w:p>
      <w:r>
        <w:rPr>
          <w:b/>
        </w:rPr>
        <w:t xml:space="preserve">Esimerkki 0.1310</w:t>
      </w:r>
    </w:p>
    <w:p>
      <w:r>
        <w:t xml:space="preserve">Luomisensa jälkeen jakelusta on tullut useimmissa suhteissa hyvin erilainen kuin Slackware, mutta se on silti säilyttänyt yhteensopivuuden sen binääripakettien kanssa.</w:t>
      </w:r>
    </w:p>
    <w:p>
      <w:r>
        <w:rPr>
          <w:b/>
        </w:rPr>
        <w:t xml:space="preserve">Tulos</w:t>
      </w:r>
    </w:p>
    <w:p>
      <w:r>
        <w:t xml:space="preserve">Jakelu on hyvin erilainen kuin Slackware, mutta säilyttää silti yhteensopivuuden sen binääripakettien kanssa.</w:t>
      </w:r>
    </w:p>
    <w:p>
      <w:r>
        <w:rPr>
          <w:b/>
        </w:rPr>
        <w:t xml:space="preserve">Tulos</w:t>
      </w:r>
    </w:p>
    <w:p>
      <w:r>
        <w:t xml:space="preserve">Jakelusta on tullut hyvin erilainen kuin Slackware sen käyttöönoton jälkeen useimmilla tavoilla, mutta se on silti johdonmukainen sen binäärituotteiden kanssa.</w:t>
      </w:r>
    </w:p>
    <w:p>
      <w:r>
        <w:rPr>
          <w:b/>
        </w:rPr>
        <w:t xml:space="preserve">Tulos</w:t>
      </w:r>
    </w:p>
    <w:p>
      <w:r>
        <w:t xml:space="preserve">Jakelu on muuttunut hyvin erilaiseksi sen jälkeen, kun se alkoi. Erityisesti Slackwaren kanssa säilyttäen yhteensopivuuden sen binääripakettien kanssa.</w:t>
      </w:r>
    </w:p>
    <w:p>
      <w:r>
        <w:rPr>
          <w:b/>
        </w:rPr>
        <w:t xml:space="preserve">Tulos</w:t>
      </w:r>
    </w:p>
    <w:p>
      <w:r>
        <w:t xml:space="preserve">Jakelusta on tullut hyvin erilainen kuin Slackware sen luomisen jälkeen. Useimmissa suhteissa tämä tapahtui samalla, kun se säilytti yhteensopivuuden binääripakettiensa kanssa.</w:t>
      </w:r>
    </w:p>
    <w:p>
      <w:r>
        <w:rPr>
          <w:b/>
        </w:rPr>
        <w:t xml:space="preserve">Tulos</w:t>
      </w:r>
    </w:p>
    <w:p>
      <w:r>
        <w:t xml:space="preserve">Luomisensa jälkeen jakelusta on tullut hyvin erilainen kuin Slackware useimmilla tavoilla. Se toimi edelleen binääripakettiensa kanssa.</w:t>
      </w:r>
    </w:p>
    <w:p>
      <w:r>
        <w:rPr>
          <w:b/>
        </w:rPr>
        <w:t xml:space="preserve">Tulos</w:t>
      </w:r>
    </w:p>
    <w:p>
      <w:r>
        <w:t xml:space="preserve">Jakelusta on tullut hyvin erilainen kuin Slackware useimmissa suhteissa, mutta se on silti yhteensopiva sen binääripakettien kanssa.</w:t>
      </w:r>
    </w:p>
    <w:p>
      <w:r>
        <w:rPr>
          <w:b/>
        </w:rPr>
        <w:t xml:space="preserve">Tulos</w:t>
      </w:r>
    </w:p>
    <w:p>
      <w:r>
        <w:t xml:space="preserve">Luomisensa jälkeen jakelusta on tullut hyvin erilainen kuin Slackware, mutta se on silti yhteensopiva sen binääripakettien kanssa.</w:t>
      </w:r>
    </w:p>
    <w:p>
      <w:r>
        <w:rPr>
          <w:b/>
        </w:rPr>
        <w:t xml:space="preserve">Esimerkki 0.1311</w:t>
      </w:r>
    </w:p>
    <w:p>
      <w:r>
        <w:t xml:space="preserve">Sittemmin 51 Phantom ja Electric Blue Watermelon ovat saaneet ehdokkuuden samassa kategoriassa.</w:t>
      </w:r>
    </w:p>
    <w:p>
      <w:r>
        <w:rPr>
          <w:b/>
        </w:rPr>
        <w:t xml:space="preserve">Tulos</w:t>
      </w:r>
    </w:p>
    <w:p>
      <w:r>
        <w:t xml:space="preserve">Myös 51 Phantom ja Electric Blue Watermelon saivat ehdokkuuden samalla alueella.</w:t>
      </w:r>
    </w:p>
    <w:p>
      <w:r>
        <w:rPr>
          <w:b/>
        </w:rPr>
        <w:t xml:space="preserve">Tulos</w:t>
      </w:r>
    </w:p>
    <w:p>
      <w:r>
        <w:t xml:space="preserve">Samassa kategoriassa ehdolla olivat myös 51 Phantom ja Electric Blue Watermelon.</w:t>
      </w:r>
    </w:p>
    <w:p>
      <w:r>
        <w:rPr>
          <w:b/>
        </w:rPr>
        <w:t xml:space="preserve">Tulos</w:t>
      </w:r>
    </w:p>
    <w:p>
      <w:r>
        <w:t xml:space="preserve">51 Phantom ja Electric Blue Watermelon saivat ehdokkuuden samassa kategoriassa sittemmin.</w:t>
      </w:r>
    </w:p>
    <w:p>
      <w:r>
        <w:rPr>
          <w:b/>
        </w:rPr>
        <w:t xml:space="preserve">Tulos</w:t>
      </w:r>
    </w:p>
    <w:p>
      <w:r>
        <w:t xml:space="preserve">Sittemmin 51 Phantom ja Electric Blue Watermelon ovat saaneet ehdokkuuden samassa kategoriassa.</w:t>
      </w:r>
    </w:p>
    <w:p>
      <w:r>
        <w:rPr>
          <w:b/>
        </w:rPr>
        <w:t xml:space="preserve">Tulos</w:t>
      </w:r>
    </w:p>
    <w:p>
      <w:r>
        <w:t xml:space="preserve">51 Phantom ja Electric Blue Watermelon saivat ehdokkuuden samassa kategoriassa.</w:t>
      </w:r>
    </w:p>
    <w:p>
      <w:r>
        <w:rPr>
          <w:b/>
        </w:rPr>
        <w:t xml:space="preserve">Esimerkki 0.1312</w:t>
      </w:r>
    </w:p>
    <w:p>
      <w:r>
        <w:t xml:space="preserve">Sittemmin on löydetty dokumentteja sahramin käytöstä 4000 vuoden ajan noin 90 sairauden hoidossa.</w:t>
      </w:r>
    </w:p>
    <w:p>
      <w:r>
        <w:rPr>
          <w:b/>
        </w:rPr>
        <w:t xml:space="preserve">Tulos</w:t>
      </w:r>
    </w:p>
    <w:p>
      <w:r>
        <w:t xml:space="preserve">Sahramin käytöstä noin 90 sairauden hoidossa on löydetty dokumentteja 4000 vuoden ajalta.</w:t>
      </w:r>
    </w:p>
    <w:p>
      <w:r>
        <w:rPr>
          <w:b/>
        </w:rPr>
        <w:t xml:space="preserve">Tulos</w:t>
      </w:r>
    </w:p>
    <w:p>
      <w:r>
        <w:t xml:space="preserve">Sahramin käytöstä 90 sairauden hoidossa viimeisten 4 000 vuoden ajalta on löydetty asiakirjoja.</w:t>
      </w:r>
    </w:p>
    <w:p>
      <w:r>
        <w:rPr>
          <w:b/>
        </w:rPr>
        <w:t xml:space="preserve">Tulos</w:t>
      </w:r>
    </w:p>
    <w:p>
      <w:r>
        <w:t xml:space="preserve">Sahramia on käytetty dokumentoidusti noin 4000 vuoden ajan noin 90 sairauden hoitoon.</w:t>
      </w:r>
    </w:p>
    <w:p>
      <w:r>
        <w:rPr>
          <w:b/>
        </w:rPr>
        <w:t xml:space="preserve">Tulos</w:t>
      </w:r>
    </w:p>
    <w:p>
      <w:r>
        <w:t xml:space="preserve">Sahramin käyttö noin 90 sairauden hoidossa 4000 vuoden ajalta on paljastunut ja dokumentoitu.</w:t>
      </w:r>
    </w:p>
    <w:p>
      <w:r>
        <w:rPr>
          <w:b/>
        </w:rPr>
        <w:t xml:space="preserve">Tulos</w:t>
      </w:r>
    </w:p>
    <w:p>
      <w:r>
        <w:t xml:space="preserve">Sittemmin on saatu todisteita siitä, että sahrami on hoitanut noin 90 sairautta 4000 vuoden aikana.</w:t>
      </w:r>
    </w:p>
    <w:p>
      <w:r>
        <w:rPr>
          <w:b/>
        </w:rPr>
        <w:t xml:space="preserve">Esimerkki 0.1313</w:t>
      </w:r>
    </w:p>
    <w:p>
      <w:r>
        <w:t xml:space="preserve">Sen jälkeen mitali on myönnetty 1356 kertaa 1353 henkilölle.</w:t>
      </w:r>
    </w:p>
    <w:p>
      <w:r>
        <w:rPr>
          <w:b/>
        </w:rPr>
        <w:t xml:space="preserve">Tulos</w:t>
      </w:r>
    </w:p>
    <w:p>
      <w:r>
        <w:t xml:space="preserve">Mitalin on ansainnut 1356 kertaa 1353 henkilöä.</w:t>
      </w:r>
    </w:p>
    <w:p>
      <w:r>
        <w:rPr>
          <w:b/>
        </w:rPr>
        <w:t xml:space="preserve">Tulos</w:t>
      </w:r>
    </w:p>
    <w:p>
      <w:r>
        <w:t xml:space="preserve">Sen jälkeen mitalin on saanut 1353 henkilöä 1356 kertaa.</w:t>
      </w:r>
    </w:p>
    <w:p>
      <w:r>
        <w:rPr>
          <w:b/>
        </w:rPr>
        <w:t xml:space="preserve">Tulos</w:t>
      </w:r>
    </w:p>
    <w:p>
      <w:r>
        <w:t xml:space="preserve">Mitali on myönnetty 1356 kertaa. Sen on saanut 1 353 yksittäistä vastaanottajaa.</w:t>
      </w:r>
    </w:p>
    <w:p>
      <w:r>
        <w:rPr>
          <w:b/>
        </w:rPr>
        <w:t xml:space="preserve">Tulos</w:t>
      </w:r>
    </w:p>
    <w:p>
      <w:r>
        <w:t xml:space="preserve">Mitali on myönnetty 1356 kertaa 1353 henkilölle.</w:t>
      </w:r>
    </w:p>
    <w:p>
      <w:r>
        <w:rPr>
          <w:b/>
        </w:rPr>
        <w:t xml:space="preserve">Tulos</w:t>
      </w:r>
    </w:p>
    <w:p>
      <w:r>
        <w:t xml:space="preserve">Sen jälkeen mitali on myönnetty 1356 kertaa 1353 henkilölle.</w:t>
      </w:r>
    </w:p>
    <w:p>
      <w:r>
        <w:rPr>
          <w:b/>
        </w:rPr>
        <w:t xml:space="preserve">Tulos</w:t>
      </w:r>
    </w:p>
    <w:p>
      <w:r>
        <w:t xml:space="preserve">Sen jälkeen mitali on myönnetty 1356 kertaa. Se on myönnetty 1 353 henkilölle.</w:t>
      </w:r>
    </w:p>
    <w:p>
      <w:r>
        <w:rPr>
          <w:b/>
        </w:rPr>
        <w:t xml:space="preserve">Tulos</w:t>
      </w:r>
    </w:p>
    <w:p>
      <w:r>
        <w:t xml:space="preserve">Sen jälkeen mitali on myönnetty 1356 kertaa 1353 henkilölle.</w:t>
      </w:r>
    </w:p>
    <w:p>
      <w:r>
        <w:rPr>
          <w:b/>
        </w:rPr>
        <w:t xml:space="preserve">Tulos</w:t>
      </w:r>
    </w:p>
    <w:p>
      <w:r>
        <w:t xml:space="preserve">Mitali on myönnetty 1356 kertaa 1353 eri henkilölle.</w:t>
      </w:r>
    </w:p>
    <w:p>
      <w:r>
        <w:rPr>
          <w:b/>
        </w:rPr>
        <w:t xml:space="preserve">Esimerkki 0.1314</w:t>
      </w:r>
    </w:p>
    <w:p>
      <w:r>
        <w:t xml:space="preserve">Yksilökilpailu (2002 - 2003) Oltuaan vuosikausia tag team -divisioonassa Hardy otteli Undertakerin kanssa tikapuuottelussa Undisputed Championshipistä.</w:t>
      </w:r>
    </w:p>
    <w:p>
      <w:r>
        <w:rPr>
          <w:b/>
        </w:rPr>
        <w:t xml:space="preserve">Tulos</w:t>
      </w:r>
    </w:p>
    <w:p>
      <w:r>
        <w:t xml:space="preserve">Vuosien tag-tiimin jälkeen Hardy otti mestaruusottelussa yhteen The Undertakerin kanssa.</w:t>
      </w:r>
    </w:p>
    <w:p>
      <w:r>
        <w:rPr>
          <w:b/>
        </w:rPr>
        <w:t xml:space="preserve">Tulos</w:t>
      </w:r>
    </w:p>
    <w:p>
      <w:r>
        <w:t xml:space="preserve">Oltuaan vuosikausia tag team -divisioonassa Hardy taisteli Undertakeria vastaan tikapuuottelussa Undisputed Championshipistä.</w:t>
      </w:r>
    </w:p>
    <w:p>
      <w:r>
        <w:rPr>
          <w:b/>
        </w:rPr>
        <w:t xml:space="preserve">Tulos</w:t>
      </w:r>
    </w:p>
    <w:p>
      <w:r>
        <w:t xml:space="preserve">Hardy oli tag team -divisioonassa. Sitten hän haastoi Undertakerin tikapuuottelussa Undisputed Championshipistä.</w:t>
      </w:r>
    </w:p>
    <w:p>
      <w:r>
        <w:rPr>
          <w:b/>
        </w:rPr>
        <w:t xml:space="preserve">Tulos</w:t>
      </w:r>
    </w:p>
    <w:p>
      <w:r>
        <w:t xml:space="preserve">Hardy otti yhteen Undertakerin kanssa. Kyseessä oli tikapuuottelu Undisputed Championshipistä.</w:t>
      </w:r>
    </w:p>
    <w:p>
      <w:r>
        <w:rPr>
          <w:b/>
        </w:rPr>
        <w:t xml:space="preserve">Tulos</w:t>
      </w:r>
    </w:p>
    <w:p>
      <w:r>
        <w:t xml:space="preserve">Yksilökilpailu (2002 - 2003) Oltuaan vuosikausia tag-tiimissä Hardy voitti Undertakerin tikapuuottelussa Undisputed Championshipistä.</w:t>
      </w:r>
    </w:p>
    <w:p>
      <w:r>
        <w:rPr>
          <w:b/>
        </w:rPr>
        <w:t xml:space="preserve">Tulos</w:t>
      </w:r>
    </w:p>
    <w:p>
      <w:r>
        <w:t xml:space="preserve">Hardy oli aiemmin tag-tiimissä ja taisteli Undertakeria vastaan tikapuuottelussa mestaruusvyöstä.</w:t>
      </w:r>
    </w:p>
    <w:p>
      <w:r>
        <w:rPr>
          <w:b/>
        </w:rPr>
        <w:t xml:space="preserve">Tulos</w:t>
      </w:r>
    </w:p>
    <w:p>
      <w:r>
        <w:t xml:space="preserve">Oltuaan vuosikausia tag team -divisioonassa Hardy otti yhteen The Undertakerin kanssa tikapuuottelussa Undisputed Championshipistä.</w:t>
      </w:r>
    </w:p>
    <w:p>
      <w:r>
        <w:rPr>
          <w:b/>
        </w:rPr>
        <w:t xml:space="preserve">Esimerkki 0.1315</w:t>
      </w:r>
    </w:p>
    <w:p>
      <w:r>
        <w:t xml:space="preserve">Sir Donald Bradman AC, australialainen kriketinpelaaja, jota pidetään yleisesti kaikkien aikojen parhaana lyöjänä, syntyi Cootamundrassa.</w:t>
      </w:r>
    </w:p>
    <w:p>
      <w:r>
        <w:rPr>
          <w:b/>
        </w:rPr>
        <w:t xml:space="preserve">Tulos</w:t>
      </w:r>
    </w:p>
    <w:p>
      <w:r>
        <w:t xml:space="preserve">Sir Donald Bradman AC, kaikkien aikojen parhaana lyöjänä pidetty australialainen kriketinpelaaja, syntyi Cootamundrassa.</w:t>
      </w:r>
    </w:p>
    <w:p>
      <w:r>
        <w:rPr>
          <w:b/>
        </w:rPr>
        <w:t xml:space="preserve">Tulos</w:t>
      </w:r>
    </w:p>
    <w:p>
      <w:r>
        <w:t xml:space="preserve">Sir Donald Bradman AC on australialainen kriketinpelaaja. Häntä pidetään kaikkien aikojen parhaana lyöjänä. Hän syntyi Cootamundrassa.</w:t>
      </w:r>
    </w:p>
    <w:p>
      <w:r>
        <w:rPr>
          <w:b/>
        </w:rPr>
        <w:t xml:space="preserve">Tulos</w:t>
      </w:r>
    </w:p>
    <w:p>
      <w:r>
        <w:t xml:space="preserve">Sir Donald Bradman AC, australialainen kriketinpelaaja, jota pidettiin kaikkien aikojen parhaana lyöjänä, syntyi Cootamundrassa.</w:t>
      </w:r>
    </w:p>
    <w:p>
      <w:r>
        <w:rPr>
          <w:b/>
        </w:rPr>
        <w:t xml:space="preserve">Tulos</w:t>
      </w:r>
    </w:p>
    <w:p>
      <w:r>
        <w:t xml:space="preserve">Sir Donald Bradman AC on australialainen kriketinpelaaja, joka on kaikkien aikojen paras mailapelaaja. Hän syntyi Cootamundrassa.</w:t>
      </w:r>
    </w:p>
    <w:p>
      <w:r>
        <w:rPr>
          <w:b/>
        </w:rPr>
        <w:t xml:space="preserve">Tulos</w:t>
      </w:r>
    </w:p>
    <w:p>
      <w:r>
        <w:t xml:space="preserve">Yksi kaikkien aikojen parhaista kriketinpelaajista, Sir Donald Bradman AC syntyi Cootamundrassa Australiassa.</w:t>
      </w:r>
    </w:p>
    <w:p>
      <w:r>
        <w:rPr>
          <w:b/>
        </w:rPr>
        <w:t xml:space="preserve">Tulos</w:t>
      </w:r>
    </w:p>
    <w:p>
      <w:r>
        <w:t xml:space="preserve">Sir Donald Bradman AC, australialainen kriketinpelaaja on kaikkien aikojen paras mailapelaaja.</w:t>
      </w:r>
    </w:p>
    <w:p>
      <w:r>
        <w:rPr>
          <w:b/>
        </w:rPr>
        <w:t xml:space="preserve">Tulos</w:t>
      </w:r>
    </w:p>
    <w:p>
      <w:r>
        <w:t xml:space="preserve">Sir Donald Bradman AC, australialainen kriketinpelaaja, jota pidetään yleisesti kaikkien aikojen parhaana lyöjänä, syntyi Cootamundrassa.</w:t>
      </w:r>
    </w:p>
    <w:p>
      <w:r>
        <w:rPr>
          <w:b/>
        </w:rPr>
        <w:t xml:space="preserve">Tulos</w:t>
      </w:r>
    </w:p>
    <w:p>
      <w:r>
        <w:t xml:space="preserve">Australialainen kriketinpelaaja Sir Donald Bradman syntyi Cootamundrassa, ja häntä pidetään yleisesti kaikkien aikojen parhaana lyöjänä.</w:t>
      </w:r>
    </w:p>
    <w:p>
      <w:r>
        <w:rPr>
          <w:b/>
        </w:rPr>
        <w:t xml:space="preserve">Esimerkki 0.1316</w:t>
      </w:r>
    </w:p>
    <w:p>
      <w:r>
        <w:t xml:space="preserve">Sir James Chadwick, CH, FRS (20. lokakuuta 1891 - 24. heinäkuuta 1974) oli englantilainen fyysikko ja fysiikan Nobel-palkinnon saaja neutronin löytämisestä.</w:t>
      </w:r>
    </w:p>
    <w:p>
      <w:r>
        <w:rPr>
          <w:b/>
        </w:rPr>
        <w:t xml:space="preserve">Tulos</w:t>
      </w:r>
    </w:p>
    <w:p>
      <w:r>
        <w:t xml:space="preserve">Sir James Chadwick oli englantilainen fyysikko, joka sai Nobelin palkinnon neutronin löytämisestä.</w:t>
      </w:r>
    </w:p>
    <w:p>
      <w:r>
        <w:rPr>
          <w:b/>
        </w:rPr>
        <w:t xml:space="preserve">Tulos</w:t>
      </w:r>
    </w:p>
    <w:p>
      <w:r>
        <w:t xml:space="preserve">Sir James Chadwick, CH, FRS (20. lokakuuta 1891 24. heinäkuuta 1974) oli englantilainen fyysikko. Hänet palkittiin fysiikan Nobel-palkinnolla neutronin löytämisestä.</w:t>
      </w:r>
    </w:p>
    <w:p>
      <w:r>
        <w:rPr>
          <w:b/>
        </w:rPr>
        <w:t xml:space="preserve">Tulos</w:t>
      </w:r>
    </w:p>
    <w:p>
      <w:r>
        <w:t xml:space="preserve">Sir James Chadwick sai Nobelin fysiikan palkinnon neutronien löytämisestä.</w:t>
      </w:r>
    </w:p>
    <w:p>
      <w:r>
        <w:rPr>
          <w:b/>
        </w:rPr>
        <w:t xml:space="preserve">Tulos</w:t>
      </w:r>
    </w:p>
    <w:p>
      <w:r>
        <w:t xml:space="preserve">Sir James Chadwick, CH, FRS eli 20. lokakuuta 1891-24. heinäkuuta 1974. Hän oli englantilainen fyysikko ja fysiikan Nobel-palkittu. Hän sai sen neutronin löytämisestä.</w:t>
      </w:r>
    </w:p>
    <w:p>
      <w:r>
        <w:rPr>
          <w:b/>
        </w:rPr>
        <w:t xml:space="preserve">Tulos</w:t>
      </w:r>
    </w:p>
    <w:p>
      <w:r>
        <w:t xml:space="preserve">Sir James Chadwick, CH, FRS syntyi 20. lokakuuta 1891 ja kuoli 24. heinäkuuta 1974. Hän löysi neutronin. Hän oli englantilainen fyysikko. Hänet palkittiin Nobelin fysiikan palkinnolla. Se myönnettiin hänen neutronin löytämisestään.</w:t>
      </w:r>
    </w:p>
    <w:p>
      <w:r>
        <w:rPr>
          <w:b/>
        </w:rPr>
        <w:t xml:space="preserve">Tulos</w:t>
      </w:r>
    </w:p>
    <w:p>
      <w:r>
        <w:t xml:space="preserve">Sir James Chadwick, CH, FRS (20. lokakuuta 1891 24. heinäkuuta 1974) oli englantilainen fyysikko. Hän sai Nobelin fysiikan palkinnon neutronin löytämisestä.</w:t>
      </w:r>
    </w:p>
    <w:p>
      <w:r>
        <w:rPr>
          <w:b/>
        </w:rPr>
        <w:t xml:space="preserve">Tulos</w:t>
      </w:r>
    </w:p>
    <w:p>
      <w:r>
        <w:t xml:space="preserve">Sir James Chadwick, englantilainen fyysikko ja fysiikan Nobel-palkittu, eli 20. lokakuuta 1891 - 24. heinäkuuta 1974. Hänet palkittiin neutronin löytämisestä.</w:t>
      </w:r>
    </w:p>
    <w:p>
      <w:r>
        <w:rPr>
          <w:b/>
        </w:rPr>
        <w:t xml:space="preserve">Tulos</w:t>
      </w:r>
    </w:p>
    <w:p>
      <w:r>
        <w:t xml:space="preserve">Sir James Chadwick oli englantilainen fyysikko ja fysiikan Nobel-palkittu, joka palkittiin neutronin löytämisestä.</w:t>
      </w:r>
    </w:p>
    <w:p>
      <w:r>
        <w:rPr>
          <w:b/>
        </w:rPr>
        <w:t xml:space="preserve">Esimerkki 0.1317</w:t>
      </w:r>
    </w:p>
    <w:p>
      <w:r>
        <w:t xml:space="preserve">Sir Simon Denis Rattle, CBE, FRSA, (s. 19. tammikuuta 1955) on englantilainen kapellimestari.</w:t>
      </w:r>
    </w:p>
    <w:p>
      <w:r>
        <w:rPr>
          <w:b/>
        </w:rPr>
        <w:t xml:space="preserve">Tulos</w:t>
      </w:r>
    </w:p>
    <w:p>
      <w:r>
        <w:t xml:space="preserve">Sir Simon Denis Rattle on 19. tammikuuta 1955 syntynyt englantilainen kapellimestari.</w:t>
      </w:r>
    </w:p>
    <w:p>
      <w:r>
        <w:rPr>
          <w:b/>
        </w:rPr>
        <w:t xml:space="preserve">Tulos</w:t>
      </w:r>
    </w:p>
    <w:p>
      <w:r>
        <w:t xml:space="preserve">Sir Simon Denis Rattle, CBE, FRSA, on englantilainen kapellimestari. Hän on syntynyt 19. tammikuuta 1955.</w:t>
      </w:r>
    </w:p>
    <w:p>
      <w:r>
        <w:rPr>
          <w:b/>
        </w:rPr>
        <w:t xml:space="preserve">Tulos</w:t>
      </w:r>
    </w:p>
    <w:p>
      <w:r>
        <w:t xml:space="preserve">Sir Simon Denis Rattle on englantilainen kapellimestari.</w:t>
      </w:r>
    </w:p>
    <w:p>
      <w:r>
        <w:rPr>
          <w:b/>
        </w:rPr>
        <w:t xml:space="preserve">Tulos</w:t>
      </w:r>
    </w:p>
    <w:p>
      <w:r>
        <w:t xml:space="preserve">Sir Simon Denis Rattle, CBE, FRSA syntyi 19. tammikuuta 1955. Hän on englantilainen kapellimestari.</w:t>
      </w:r>
    </w:p>
    <w:p>
      <w:r>
        <w:rPr>
          <w:b/>
        </w:rPr>
        <w:t xml:space="preserve">Tulos</w:t>
      </w:r>
    </w:p>
    <w:p>
      <w:r>
        <w:t xml:space="preserve">Sir Simon Denis Rattle, CBE, FRSA, on englantilainen kapellimestari.</w:t>
      </w:r>
    </w:p>
    <w:p>
      <w:r>
        <w:rPr>
          <w:b/>
        </w:rPr>
        <w:t xml:space="preserve">Tulos</w:t>
      </w:r>
    </w:p>
    <w:p>
      <w:r>
        <w:t xml:space="preserve">Sir Simon Denis Rattle, CBE, FRSA (s. 19. tammikuuta 1955) on brittiläinen kapellimestari.</w:t>
      </w:r>
    </w:p>
    <w:p>
      <w:r>
        <w:rPr>
          <w:b/>
        </w:rPr>
        <w:t xml:space="preserve">Tulos</w:t>
      </w:r>
    </w:p>
    <w:p>
      <w:r>
        <w:t xml:space="preserve">Sir Simon Denis Rattle on kapellimestari.</w:t>
      </w:r>
    </w:p>
    <w:p>
      <w:r>
        <w:rPr>
          <w:b/>
        </w:rPr>
        <w:t xml:space="preserve">Tulos</w:t>
      </w:r>
    </w:p>
    <w:p>
      <w:r>
        <w:t xml:space="preserve">Sir Simon Denis Rattle, CBE, FRSA, on englantilainen junankuljettaja.</w:t>
      </w:r>
    </w:p>
    <w:p>
      <w:r>
        <w:rPr>
          <w:b/>
        </w:rPr>
        <w:t xml:space="preserve">Esimerkki 0.1318</w:t>
      </w:r>
    </w:p>
    <w:p>
      <w:r>
        <w:t xml:space="preserve">Sivry-Rance on Vallonian kunta Belgian Hainaut'n maakunnassa.</w:t>
      </w:r>
    </w:p>
    <w:p>
      <w:r>
        <w:rPr>
          <w:b/>
        </w:rPr>
        <w:t xml:space="preserve">Tulos</w:t>
      </w:r>
    </w:p>
    <w:p>
      <w:r>
        <w:t xml:space="preserve">Sivry-Rance on Vallonian kaupunki Belgiassa.</w:t>
      </w:r>
    </w:p>
    <w:p>
      <w:r>
        <w:rPr>
          <w:b/>
        </w:rPr>
        <w:t xml:space="preserve">Tulos</w:t>
      </w:r>
    </w:p>
    <w:p>
      <w:r>
        <w:t xml:space="preserve">Sivry-Rance on vallonialainen kunta Belgian Hainaut'n maakunnassa.</w:t>
      </w:r>
    </w:p>
    <w:p>
      <w:r>
        <w:rPr>
          <w:b/>
        </w:rPr>
        <w:t xml:space="preserve">Tulos</w:t>
      </w:r>
    </w:p>
    <w:p>
      <w:r>
        <w:t xml:space="preserve">Sivry-Rance on Vallonian alue. Se sijaitsee Belgian Hainaut'n maakunnassa.</w:t>
      </w:r>
    </w:p>
    <w:p>
      <w:r>
        <w:rPr>
          <w:b/>
        </w:rPr>
        <w:t xml:space="preserve">Tulos</w:t>
      </w:r>
    </w:p>
    <w:p>
      <w:r>
        <w:t xml:space="preserve">Sivry-Rance on Vallonian kunta. Se sijaitsee Belgian Hainaut'n maakunnassa.</w:t>
      </w:r>
    </w:p>
    <w:p>
      <w:r>
        <w:rPr>
          <w:b/>
        </w:rPr>
        <w:t xml:space="preserve">Esimerkki 0.1319</w:t>
      </w:r>
    </w:p>
    <w:p>
      <w:r>
        <w:t xml:space="preserve">Karibianmeren alueella elää kuusi lajia, mukaan lukien kuningatar- ja länsi-intialainen taistelukonnakonna Strombus pugilis.</w:t>
      </w:r>
    </w:p>
    <w:p>
      <w:r>
        <w:rPr>
          <w:b/>
        </w:rPr>
        <w:t xml:space="preserve">Tulos</w:t>
      </w:r>
    </w:p>
    <w:p>
      <w:r>
        <w:t xml:space="preserve">Kuusi lajia elää Karibian alueella. Näihin kuuluvat kuningatar- ja länsi-intialainen kampasimpukka.</w:t>
      </w:r>
    </w:p>
    <w:p>
      <w:r>
        <w:rPr>
          <w:b/>
        </w:rPr>
        <w:t xml:space="preserve">Tulos</w:t>
      </w:r>
    </w:p>
    <w:p>
      <w:r>
        <w:t xml:space="preserve">Kuusi lajia elää Karibian alueella. Näihin kuuluvat kuningatar- ja länsi-intialainen taistelukonnakonna Strombus pugilis.</w:t>
      </w:r>
    </w:p>
    <w:p>
      <w:r>
        <w:rPr>
          <w:b/>
        </w:rPr>
        <w:t xml:space="preserve">Tulos</w:t>
      </w:r>
    </w:p>
    <w:p>
      <w:r>
        <w:t xml:space="preserve">Kaksi Karibianmeren simpukkalajia ovat kuningatar- ja länsi-intialainen kampasimpukka.</w:t>
      </w:r>
    </w:p>
    <w:p>
      <w:r>
        <w:rPr>
          <w:b/>
        </w:rPr>
        <w:t xml:space="preserve">Tulos</w:t>
      </w:r>
    </w:p>
    <w:p>
      <w:r>
        <w:t xml:space="preserve">Karibianmeren alueella elävät kuusi lajia ovat muun muassa kuningatar-, länsi-intialainen taistelukonnakonna ja Strombus pugilis.</w:t>
      </w:r>
    </w:p>
    <w:p>
      <w:r>
        <w:rPr>
          <w:b/>
        </w:rPr>
        <w:t xml:space="preserve">Tulos</w:t>
      </w:r>
    </w:p>
    <w:p>
      <w:r>
        <w:t xml:space="preserve">Kuusi lajia elää Karibian alueella. Näihin kuuluvat kuningatar- ja länsi-intialainen taistelukonnakonna Strombus pugilis.</w:t>
      </w:r>
    </w:p>
    <w:p>
      <w:r>
        <w:rPr>
          <w:b/>
        </w:rPr>
        <w:t xml:space="preserve">Tulos</w:t>
      </w:r>
    </w:p>
    <w:p>
      <w:r>
        <w:t xml:space="preserve">Kuusi lajia elää Karibian alueella, kuten kuningatar- ja länsi-intialainen taistelukonnakonna Strombus pugilis.</w:t>
      </w:r>
    </w:p>
    <w:p>
      <w:r>
        <w:rPr>
          <w:b/>
        </w:rPr>
        <w:t xml:space="preserve">Esimerkki 0.1320</w:t>
      </w:r>
    </w:p>
    <w:p>
      <w:r>
        <w:t xml:space="preserve">Sveitsistä löydetyt noin 2 000 vuotta vanhat luurangon jäännökset osoittavat, että spitz-tyyppiset koirat ovat asuttaneet Keski-Eurooppaa vuosituhansien ajan.</w:t>
      </w:r>
    </w:p>
    <w:p>
      <w:r>
        <w:rPr>
          <w:b/>
        </w:rPr>
        <w:t xml:space="preserve">Tulos</w:t>
      </w:r>
    </w:p>
    <w:p>
      <w:r>
        <w:t xml:space="preserve">Sveitsistä löydetyt 2000 vuotta vanhat luurangon jäännökset osoittavat, että spitz-tyyppisiä koiria oli Keski-Euroopassa tuhansia vuosia.</w:t>
      </w:r>
    </w:p>
    <w:p>
      <w:r>
        <w:rPr>
          <w:b/>
        </w:rPr>
        <w:t xml:space="preserve">Tulos</w:t>
      </w:r>
    </w:p>
    <w:p>
      <w:r>
        <w:t xml:space="preserve">Spitz-tyyppiset koirat ovat asuttaneet Keski-Eurooppaa vuosituhansien ajan. Tämän vahvistavat Sveitsistä löydetyt noin 2000 vuotta vanhat luurangon jäännökset.</w:t>
      </w:r>
    </w:p>
    <w:p>
      <w:r>
        <w:rPr>
          <w:b/>
        </w:rPr>
        <w:t xml:space="preserve">Tulos</w:t>
      </w:r>
    </w:p>
    <w:p>
      <w:r>
        <w:t xml:space="preserve">Sveitsistä löydetyt 2 000 vuotta vanhat jäännökset osoittavat, että Keski-Euroopassa on elänyt spitz-tyyppisiä koiria vuosituhansia.</w:t>
      </w:r>
    </w:p>
    <w:p>
      <w:r>
        <w:rPr>
          <w:b/>
        </w:rPr>
        <w:t xml:space="preserve">Tulos</w:t>
      </w:r>
    </w:p>
    <w:p>
      <w:r>
        <w:t xml:space="preserve">Sveitsistä löydettiin 2000 vuotta vanhoja luurangon jäänteitä, mikä osoittaa, että spitz-tyyppiset koirat ovat asuttaneet Keski-Eurooppaa vuosituhansien ajan.</w:t>
      </w:r>
    </w:p>
    <w:p>
      <w:r>
        <w:rPr>
          <w:b/>
        </w:rPr>
        <w:t xml:space="preserve">Tulos</w:t>
      </w:r>
    </w:p>
    <w:p>
      <w:r>
        <w:t xml:space="preserve">Sveitsistä löydetyt noin 2 000 vuotta vanhat luurangon jäännökset osoittavat, että spitz-tyyppiset koirat ovat asuttaneet Keski-Eurooppaa vuosituhansien ajan.</w:t>
      </w:r>
    </w:p>
    <w:p>
      <w:r>
        <w:rPr>
          <w:b/>
        </w:rPr>
        <w:t xml:space="preserve">Tulos</w:t>
      </w:r>
    </w:p>
    <w:p>
      <w:r>
        <w:t xml:space="preserve">Sveitsistä löydetyt 2 000 vuotta vanhat luurangot osoittavat, että Keski-Euroopassa on elänyt spitz-tyyppisiä koiria jo pitkään.</w:t>
      </w:r>
    </w:p>
    <w:p>
      <w:r>
        <w:rPr>
          <w:b/>
        </w:rPr>
        <w:t xml:space="preserve">Tulos</w:t>
      </w:r>
    </w:p>
    <w:p>
      <w:r>
        <w:t xml:space="preserve">Sveitsistä löydetyt 2 000 vuotta vanhat luut osoittavat, että Keski-Euroopassa on elänyt spitz-tyyppisiä koiria tuhansia vuosia.</w:t>
      </w:r>
    </w:p>
    <w:p>
      <w:r>
        <w:rPr>
          <w:b/>
        </w:rPr>
        <w:t xml:space="preserve">Tulos</w:t>
      </w:r>
    </w:p>
    <w:p>
      <w:r>
        <w:t xml:space="preserve">Sveitsissä kaivettiin esiin noin 2 000 vuotta vanhoja luurangon jäänteitä. Se osoittaa, että spitz-tyyppiset koirat ovat asuttaneet Keski-Eurooppaa vuosituhansien ajan.</w:t>
      </w:r>
    </w:p>
    <w:p>
      <w:r>
        <w:rPr>
          <w:b/>
        </w:rPr>
        <w:t xml:space="preserve">Tulos</w:t>
      </w:r>
    </w:p>
    <w:p>
      <w:r>
        <w:t xml:space="preserve">Sveitsissä kaivettiin esiin noin 2000 vuotta vanhoja luita. Ne paljastavat, että Keski-Euroopassa on elänyt spitz-tyyppisiä koiria tuhansia vuosia.</w:t>
      </w:r>
    </w:p>
    <w:p>
      <w:r>
        <w:rPr>
          <w:b/>
        </w:rPr>
        <w:t xml:space="preserve">Esimerkki 0,1321</w:t>
      </w:r>
    </w:p>
    <w:p>
      <w:r>
        <w:t xml:space="preserve">Aurinkolämpövoimalat voidaan yleensä rakentaa muutamassa vuodessa, koska aurinkovoimalat rakennetaan lähes kokonaan modulaarisista, helposti saatavilla olevista materiaaleista.</w:t>
      </w:r>
    </w:p>
    <w:p>
      <w:r>
        <w:rPr>
          <w:b/>
        </w:rPr>
        <w:t xml:space="preserve">Tulos</w:t>
      </w:r>
    </w:p>
    <w:p>
      <w:r>
        <w:t xml:space="preserve">Aurinkolämpövoimalat voidaan rakentaa muutamassa vuodessa, koska ne rakennetaan lähes modulaarisista, helposti saatavilla olevista materiaaleista.</w:t>
      </w:r>
    </w:p>
    <w:p>
      <w:r>
        <w:rPr>
          <w:b/>
        </w:rPr>
        <w:t xml:space="preserve">Tulos</w:t>
      </w:r>
    </w:p>
    <w:p>
      <w:r>
        <w:t xml:space="preserve">Aurinkolämpövoimalat voidaan rakentaa muutamassa vuodessa, koska ne rakennetaan lähes kokonaan yksittäisistä, helposti saatavilla olevista tuotteista.</w:t>
      </w:r>
    </w:p>
    <w:p>
      <w:r>
        <w:rPr>
          <w:b/>
        </w:rPr>
        <w:t xml:space="preserve">Tulos</w:t>
      </w:r>
    </w:p>
    <w:p>
      <w:r>
        <w:t xml:space="preserve">Aurinkovoimalat voidaan rakentaa nopeammin, koska ne rakennetaan modulaaristen materiaalien avulla.</w:t>
      </w:r>
    </w:p>
    <w:p>
      <w:r>
        <w:rPr>
          <w:b/>
        </w:rPr>
        <w:t xml:space="preserve">Tulos</w:t>
      </w:r>
    </w:p>
    <w:p>
      <w:r>
        <w:t xml:space="preserve">Aurinkolämpövoimalat voidaan rakentaa muutamassa vuodessa. Tämä johtuu siitä, että aurinkovoimalat rakennetaan lähes kokonaan modulaarisista, helposti saatavilla olevista materiaaleista.</w:t>
      </w:r>
    </w:p>
    <w:p>
      <w:r>
        <w:rPr>
          <w:b/>
        </w:rPr>
        <w:t xml:space="preserve">Tulos</w:t>
      </w:r>
    </w:p>
    <w:p>
      <w:r>
        <w:t xml:space="preserve">Aurinkolämpövoimalat voidaan yleensä rakentaa muutamassa vuodessa. Ne rakennetaan enimmäkseen modulaarisista, helposti saatavilla olevista materiaaleista.</w:t>
      </w:r>
    </w:p>
    <w:p>
      <w:r>
        <w:rPr>
          <w:b/>
        </w:rPr>
        <w:t xml:space="preserve">Tulos</w:t>
      </w:r>
    </w:p>
    <w:p>
      <w:r>
        <w:t xml:space="preserve">Aurinkolämpövoimalat voidaan yleensä rakentaa muutamassa vuodessa. Ne rakennetaan lähes kokonaan modulaarisista, helposti saatavilla olevista materiaaleista.</w:t>
      </w:r>
    </w:p>
    <w:p>
      <w:r>
        <w:rPr>
          <w:b/>
        </w:rPr>
        <w:t xml:space="preserve">Tulos</w:t>
      </w:r>
    </w:p>
    <w:p>
      <w:r>
        <w:t xml:space="preserve">Aurinkolämpövoimalat voidaan rakentaa muutamassa vuodessa, koska ne rakennetaan lähes kokonaan tavanomaisista, yleisistä materiaaleista.</w:t>
      </w:r>
    </w:p>
    <w:p>
      <w:r>
        <w:rPr>
          <w:b/>
        </w:rPr>
        <w:t xml:space="preserve">Tulos</w:t>
      </w:r>
    </w:p>
    <w:p>
      <w:r>
        <w:t xml:space="preserve">Aurinkolämpövoimalan rakentaminen kestää vain muutaman vuoden. Tämä johtuu siitä, että ne rakennetaan helposti saatavista materiaaleista.</w:t>
      </w:r>
    </w:p>
    <w:p>
      <w:r>
        <w:rPr>
          <w:b/>
        </w:rPr>
        <w:t xml:space="preserve">Esimerkki 0.1322</w:t>
      </w:r>
    </w:p>
    <w:p>
      <w:r>
        <w:t xml:space="preserve">Kiinteä metallinen vety koostuu atomiytimien (eli protonien) kideristikosta, jonka etäisyys toisistaan on huomattavasti Bohrin sädettä pienempi.</w:t>
      </w:r>
    </w:p>
    <w:p>
      <w:r>
        <w:rPr>
          <w:b/>
        </w:rPr>
        <w:t xml:space="preserve">Tulos</w:t>
      </w:r>
    </w:p>
    <w:p>
      <w:r>
        <w:t xml:space="preserve">Kiinteä metallinen vety on atomiytimien (protonien) kideristikko, jonka etäisyys toisistaan on paljon pienempi kuin Bohrin säde.</w:t>
      </w:r>
    </w:p>
    <w:p>
      <w:r>
        <w:rPr>
          <w:b/>
        </w:rPr>
        <w:t xml:space="preserve">Tulos</w:t>
      </w:r>
    </w:p>
    <w:p>
      <w:r>
        <w:t xml:space="preserve">Kiinteällä metallisella vedyllä on kideristikko atomiytimiä. Välys on pienempi kuin Bohrin säde.</w:t>
      </w:r>
    </w:p>
    <w:p>
      <w:r>
        <w:rPr>
          <w:b/>
        </w:rPr>
        <w:t xml:space="preserve">Tulos</w:t>
      </w:r>
    </w:p>
    <w:p>
      <w:r>
        <w:t xml:space="preserve">Metallinen vety koostuu protoneista, joiden etäisyys toisistaan on pienempi kuin Bohrin säde.</w:t>
      </w:r>
    </w:p>
    <w:p>
      <w:r>
        <w:rPr>
          <w:b/>
        </w:rPr>
        <w:t xml:space="preserve">Tulos</w:t>
      </w:r>
    </w:p>
    <w:p>
      <w:r>
        <w:t xml:space="preserve">Kiinteä metallinen vety koostuu atomiytimien kideristikosta, jonka etäisyys toisistaan on huomattavasti Bohrin sädettä pienempi.</w:t>
      </w:r>
    </w:p>
    <w:p>
      <w:r>
        <w:rPr>
          <w:b/>
        </w:rPr>
        <w:t xml:space="preserve">Tulos</w:t>
      </w:r>
    </w:p>
    <w:p>
      <w:r>
        <w:t xml:space="preserve">Kiinteä metallinen vety koostuu atomiytimien (eli protonien) kideristikosta. Sen etäisyys toisistaan on paljon pienempi kuin Bohrin säde.</w:t>
      </w:r>
    </w:p>
    <w:p>
      <w:r>
        <w:rPr>
          <w:b/>
        </w:rPr>
        <w:t xml:space="preserve">Tulos</w:t>
      </w:r>
    </w:p>
    <w:p>
      <w:r>
        <w:t xml:space="preserve">Kiinteä metallinen vety koostuu atomiytimien kideristikosta. Suurin osa on protoneja. Välit ovat huomattavasti Bohrin sädettä pienemmät.</w:t>
      </w:r>
    </w:p>
    <w:p>
      <w:r>
        <w:rPr>
          <w:b/>
        </w:rPr>
        <w:t xml:space="preserve">Tulos</w:t>
      </w:r>
    </w:p>
    <w:p>
      <w:r>
        <w:t xml:space="preserve">Kiinteä metallinen vety koostuu atomiytimien (eli protonien) kideristikosta, jonka etäisyys toisistaan on todella pienempi kuin Bohrin säde.</w:t>
      </w:r>
    </w:p>
    <w:p>
      <w:r>
        <w:rPr>
          <w:b/>
        </w:rPr>
        <w:t xml:space="preserve">Esimerkki 0.1323</w:t>
      </w:r>
    </w:p>
    <w:p>
      <w:r>
        <w:t xml:space="preserve">Joissakin akateemisissa lehdissä viitataan Wikipedian artikkeleihin, mutta niitä ei nosteta samalle tasolle kuin perinteisiä viittauksia.</w:t>
      </w:r>
    </w:p>
    <w:p>
      <w:r>
        <w:rPr>
          <w:b/>
        </w:rPr>
        <w:t xml:space="preserve">Tulos</w:t>
      </w:r>
    </w:p>
    <w:p>
      <w:r>
        <w:t xml:space="preserve">Joissakin opetusalan lehdissä viitataan Wikipediaan, mutta ne eivät käytä sitä yksinomaan tiedonhankintaan.</w:t>
      </w:r>
    </w:p>
    <w:p>
      <w:r>
        <w:rPr>
          <w:b/>
        </w:rPr>
        <w:t xml:space="preserve">Tulos</w:t>
      </w:r>
    </w:p>
    <w:p>
      <w:r>
        <w:t xml:space="preserve">Joissakin akateemisissa lehdissä viitataan Wikipedian artikkeleihin. Ne eivät nosta sitä perinteisten viittausten tasolle.</w:t>
      </w:r>
    </w:p>
    <w:p>
      <w:r>
        <w:rPr>
          <w:b/>
        </w:rPr>
        <w:t xml:space="preserve">Tulos</w:t>
      </w:r>
    </w:p>
    <w:p>
      <w:r>
        <w:t xml:space="preserve">Joissakin akateemisissa kirjoissa viitataan Wikipedian artikkeleihin, mutta ne eivät ole samalla tasolla kuin perinteiset viittaukset.</w:t>
      </w:r>
    </w:p>
    <w:p>
      <w:r>
        <w:rPr>
          <w:b/>
        </w:rPr>
        <w:t xml:space="preserve">Tulos</w:t>
      </w:r>
    </w:p>
    <w:p>
      <w:r>
        <w:t xml:space="preserve">Joissakin akateemisissa lehdissä viitataan Wikipedian artikkeleihin, mutta niitä ei pidetä samantasoisina kuin perinteisiä viitteitä.</w:t>
      </w:r>
    </w:p>
    <w:p>
      <w:r>
        <w:rPr>
          <w:b/>
        </w:rPr>
        <w:t xml:space="preserve">Tulos</w:t>
      </w:r>
    </w:p>
    <w:p>
      <w:r>
        <w:t xml:space="preserve">Joissakin akateemisissa lehdissä viitataan Wikipedian artikkeleihin, mutta ei yhtä paljon kuin perinteisissä viitteissä.</w:t>
      </w:r>
    </w:p>
    <w:p>
      <w:r>
        <w:rPr>
          <w:b/>
        </w:rPr>
        <w:t xml:space="preserve">Tulos</w:t>
      </w:r>
    </w:p>
    <w:p>
      <w:r>
        <w:t xml:space="preserve">Joissakin akateemisissa lehdissä viitataan Wikipedian artikkeleihin. Ne pitävät kuitenkin perinteisiä viittauksia parempina.</w:t>
      </w:r>
    </w:p>
    <w:p>
      <w:r>
        <w:rPr>
          <w:b/>
        </w:rPr>
        <w:t xml:space="preserve">Tulos</w:t>
      </w:r>
    </w:p>
    <w:p>
      <w:r>
        <w:t xml:space="preserve">Joissakin akateemisissa lehdissä viitataan Wikipedian artikkeleihin. Ne eivät kuitenkaan pidä sitä tasavertaisena perinteisten viittausten kanssa.</w:t>
      </w:r>
    </w:p>
    <w:p>
      <w:r>
        <w:rPr>
          <w:b/>
        </w:rPr>
        <w:t xml:space="preserve">Tulos</w:t>
      </w:r>
    </w:p>
    <w:p>
      <w:r>
        <w:t xml:space="preserve">Joissakin akateemisissa lehdissä viitataan Wikipediaan, mutta sitä ei pidetä perinteisenä viitteenä.</w:t>
      </w:r>
    </w:p>
    <w:p>
      <w:r>
        <w:rPr>
          <w:b/>
        </w:rPr>
        <w:t xml:space="preserve">Esimerkki 0.1324</w:t>
      </w:r>
    </w:p>
    <w:p>
      <w:r>
        <w:t xml:space="preserve">Jotkut niistä ovat arboreaalisia, ja niillä on pitkä tasapainottava häntä ja muita kiipeilyyn soveltuvia ominaisuuksia, kun taas toiset ovat puolivesieläimiä, joilla on verkkoselkäiset jalat ja pienet ulkokorvat.</w:t>
      </w:r>
    </w:p>
    <w:p>
      <w:r>
        <w:rPr>
          <w:b/>
        </w:rPr>
        <w:t xml:space="preserve">Tulos</w:t>
      </w:r>
    </w:p>
    <w:p>
      <w:r>
        <w:t xml:space="preserve">Jotkut niistä ovat lehtimäisiä, ja niillä on pitkät tasapainottavat hännät ja muita kiipeilyyn soveltuvia ominaisuuksia. Toiset taas ovat puolivesieläimiä, joilla on verkkoselkäiset jalat ja pienet ulkokorvat.</w:t>
      </w:r>
    </w:p>
    <w:p>
      <w:r>
        <w:rPr>
          <w:b/>
        </w:rPr>
        <w:t xml:space="preserve">Tulos</w:t>
      </w:r>
    </w:p>
    <w:p>
      <w:r>
        <w:t xml:space="preserve">Jotkut elävät puissa, joilla on pitkät hännät ja kiipeilyominaisuudet. Toiset taas ovat puolivesieläimiä, joilla on verkkoselkäiset jalat ja pienet korvat.</w:t>
      </w:r>
    </w:p>
    <w:p>
      <w:r>
        <w:rPr>
          <w:b/>
        </w:rPr>
        <w:t xml:space="preserve">Tulos</w:t>
      </w:r>
    </w:p>
    <w:p>
      <w:r>
        <w:t xml:space="preserve">Jotkut elävät puissa, ja niillä on pitkä häntä ja muita kiipeilyyn soveltuvia ominaisuuksia. Toiset taas elävät osittain vedessä, ja niillä on verkkoselkäiset jalat ja pienet korvat.</w:t>
      </w:r>
    </w:p>
    <w:p>
      <w:r>
        <w:rPr>
          <w:b/>
        </w:rPr>
        <w:t xml:space="preserve">Tulos</w:t>
      </w:r>
    </w:p>
    <w:p>
      <w:r>
        <w:t xml:space="preserve">Arboreaalisilla Cricetidae-eläimillä on kiipeilyyn soveltuvia ominaisuuksia (kuten pitkä häntä tasapainon vuoksi).  Semiquatic Cricetidae -eläimillä on verkkoselkäiset jalat ja pienet korvat.</w:t>
      </w:r>
    </w:p>
    <w:p>
      <w:r>
        <w:rPr>
          <w:b/>
        </w:rPr>
        <w:t xml:space="preserve">Tulos</w:t>
      </w:r>
    </w:p>
    <w:p>
      <w:r>
        <w:t xml:space="preserve">Jotkut ovat lehtimäisiä. Niillä on pitkät tasapainoilevat hännät ja muita kiipeilyyn soveltuvia ominaisuuksia. Toiset ovat puolivesieläimiä. Niillä on verkkoselkäiset jalat ja pienet ulkokorvat.</w:t>
      </w:r>
    </w:p>
    <w:p>
      <w:r>
        <w:rPr>
          <w:b/>
        </w:rPr>
        <w:t xml:space="preserve">Tulos</w:t>
      </w:r>
    </w:p>
    <w:p>
      <w:r>
        <w:t xml:space="preserve">Joillakin on pitkät tasapainottavat pyrstöt ja muita kiipeilyyn soveltuvia ominaisuuksia. Toisilla taas on verkkoselkäiset jalat ja pienet ulkokorvat.</w:t>
      </w:r>
    </w:p>
    <w:p>
      <w:r>
        <w:rPr>
          <w:b/>
        </w:rPr>
        <w:t xml:space="preserve">Tulos</w:t>
      </w:r>
    </w:p>
    <w:p>
      <w:r>
        <w:t xml:space="preserve">Jotkut asuvat puissa. Niillä on pitkät tasapainoilevat hännät ja muita kiipeilyyn soveltuvia ominaisuuksia. Toiset elävät osittain vedessä ja osittain maalla. Niiden varpaat on liitetty yhteen, ja niillä on pienet ulkokorvat.</w:t>
      </w:r>
    </w:p>
    <w:p>
      <w:r>
        <w:rPr>
          <w:b/>
        </w:rPr>
        <w:t xml:space="preserve">Esimerkki 0,1325</w:t>
      </w:r>
    </w:p>
    <w:p>
      <w:r>
        <w:t xml:space="preserve">Jotkin juomatuotteet, kuten alet ja stoutit, kuten Guinness, perustuvat tähän vaikutukseen, jotta kaadetun tuotteen pinnalle muodostuu "pää".</w:t>
      </w:r>
    </w:p>
    <w:p>
      <w:r>
        <w:rPr>
          <w:b/>
        </w:rPr>
        <w:t xml:space="preserve">Tulos</w:t>
      </w:r>
    </w:p>
    <w:p>
      <w:r>
        <w:t xml:space="preserve">Joissakin juomissa, kuten alessa ja stoutissa, esimerkiksi Guinnessissa, tätä vaikutusta käytetään, jotta juoman yläosaan saadaan "pää".</w:t>
      </w:r>
    </w:p>
    <w:p>
      <w:r>
        <w:rPr>
          <w:b/>
        </w:rPr>
        <w:t xml:space="preserve">Tulos</w:t>
      </w:r>
    </w:p>
    <w:p>
      <w:r>
        <w:t xml:space="preserve">Jotkin juomat, kuten alet ja stoutit, kuten Guinness, luottavat tähän vaikutukseen, jotta kaadetun tuotteen pinnalle muodostuu "pää".</w:t>
      </w:r>
    </w:p>
    <w:p>
      <w:r>
        <w:rPr>
          <w:b/>
        </w:rPr>
        <w:t xml:space="preserve">Tulos</w:t>
      </w:r>
    </w:p>
    <w:p>
      <w:r>
        <w:t xml:space="preserve">Jotkin juomat, kuten alet ja stoutit, perustuvat tähän vaikutukseen, kun kaadetun tuotteen pinnalle muodostuu "pää".</w:t>
      </w:r>
    </w:p>
    <w:p>
      <w:r>
        <w:rPr>
          <w:b/>
        </w:rPr>
        <w:t xml:space="preserve">Tulos</w:t>
      </w:r>
    </w:p>
    <w:p>
      <w:r>
        <w:t xml:space="preserve">Juomat, kuten alet ja stoutit (esim. Guinness), tarvitsevat tätä vaikutusta, jotta kaadettuun tuotteeseen syntyy "pää".</w:t>
      </w:r>
    </w:p>
    <w:p>
      <w:r>
        <w:rPr>
          <w:b/>
        </w:rPr>
        <w:t xml:space="preserve">Tulos</w:t>
      </w:r>
    </w:p>
    <w:p>
      <w:r>
        <w:t xml:space="preserve">Joissakin juomissa, kuten alessa ja stoutissa, esimerkiksi Guinnessissa, tätä käytetään "pään" muodostamiseen kaadetun juoman pinnalle.</w:t>
      </w:r>
    </w:p>
    <w:p>
      <w:r>
        <w:rPr>
          <w:b/>
        </w:rPr>
        <w:t xml:space="preserve">Tulos</w:t>
      </w:r>
    </w:p>
    <w:p>
      <w:r>
        <w:t xml:space="preserve">Juomat, kuten alet ja stoutit, luottavat tähän vaikutukseen vaahdon tuottamisessa. Se istuu kaadetun tuotteen pinnalla.</w:t>
      </w:r>
    </w:p>
    <w:p>
      <w:r>
        <w:rPr>
          <w:b/>
        </w:rPr>
        <w:t xml:space="preserve">Tulos</w:t>
      </w:r>
    </w:p>
    <w:p>
      <w:r>
        <w:t xml:space="preserve">Jotkin juomat käyttävät tätä efektiä tuottaakseen "pään" kaadetun tuotteen pinnalle. Esimerkkejä tästä ovat alet ja stoutit.</w:t>
      </w:r>
    </w:p>
    <w:p>
      <w:r>
        <w:rPr>
          <w:b/>
        </w:rPr>
        <w:t xml:space="preserve">Tulos</w:t>
      </w:r>
    </w:p>
    <w:p>
      <w:r>
        <w:t xml:space="preserve">Jotkin alet ja stoutit perustuvat tähän vaikutukseen tuotteen pinnalle muodostuvan "pään" aikaansaamiseksi.</w:t>
      </w:r>
    </w:p>
    <w:p>
      <w:r>
        <w:rPr>
          <w:b/>
        </w:rPr>
        <w:t xml:space="preserve">Esimerkki 0,1326</w:t>
      </w:r>
    </w:p>
    <w:p>
      <w:r>
        <w:t xml:space="preserve">Jotkut kommentoijat havaitsevat yhteyden Michael K:n hahmon ja Franz Kafkan teoksen Oikeudenkäynti päähenkilön Josef K:n välillä.</w:t>
      </w:r>
    </w:p>
    <w:p>
      <w:r>
        <w:rPr>
          <w:b/>
        </w:rPr>
        <w:t xml:space="preserve">Tulos</w:t>
      </w:r>
    </w:p>
    <w:p>
      <w:r>
        <w:t xml:space="preserve">Jotkut huomaavat yhteyden Franz Kafkan teoksen Oikeudenkäynti hahmon Michael K. ja vihollisen Josef K. välillä.</w:t>
      </w:r>
    </w:p>
    <w:p>
      <w:r>
        <w:rPr>
          <w:b/>
        </w:rPr>
        <w:t xml:space="preserve">Tulos</w:t>
      </w:r>
    </w:p>
    <w:p>
      <w:r>
        <w:t xml:space="preserve">Jotkut arvostelijat havaitsevat yhteyden Michael K:n hahmon ja Franz Kafkan teoksen Oikeudenkäynti päähenkilön Josef K:n välillä.</w:t>
      </w:r>
    </w:p>
    <w:p>
      <w:r>
        <w:rPr>
          <w:b/>
        </w:rPr>
        <w:t xml:space="preserve">Tulos</w:t>
      </w:r>
    </w:p>
    <w:p>
      <w:r>
        <w:t xml:space="preserve">Jotkut näkevät Franz Kafkan teoksen Oikeudenkäynti hahmojen Michael K ja Josef K:n tukijan välillä yhteyden.</w:t>
      </w:r>
    </w:p>
    <w:p>
      <w:r>
        <w:rPr>
          <w:b/>
        </w:rPr>
        <w:t xml:space="preserve">Tulos</w:t>
      </w:r>
    </w:p>
    <w:p>
      <w:r>
        <w:t xml:space="preserve">Frank Kafkan kirjassa "Oikeudenkäynti" ihmiset huomaavat, että Michael K:lla ja Josef K:lla on yhteys.</w:t>
      </w:r>
    </w:p>
    <w:p>
      <w:r>
        <w:rPr>
          <w:b/>
        </w:rPr>
        <w:t xml:space="preserve">Tulos</w:t>
      </w:r>
    </w:p>
    <w:p>
      <w:r>
        <w:t xml:space="preserve">Kommentoijat huomasivat yhteyden Michael K:n hahmon ja Franz Kafkan teoksen Oikeudenkäynti päähenkilön Josef K:n välillä.</w:t>
      </w:r>
    </w:p>
    <w:p>
      <w:r>
        <w:rPr>
          <w:b/>
        </w:rPr>
        <w:t xml:space="preserve">Tulos</w:t>
      </w:r>
    </w:p>
    <w:p>
      <w:r>
        <w:t xml:space="preserve">Jotkut kommentoijat huomasivat yhteyden Michael K:n ja Franz Kafkan "Oikeudenkäynnin" päähenkilön Josef K:n välillä.</w:t>
      </w:r>
    </w:p>
    <w:p>
      <w:r>
        <w:rPr>
          <w:b/>
        </w:rPr>
        <w:t xml:space="preserve">Tulos</w:t>
      </w:r>
    </w:p>
    <w:p>
      <w:r>
        <w:t xml:space="preserve">Jotkut katsojat näkivät yhteyden Michael K:n hahmon ja Franz Kafkan teoksen Oikeudenkäynti sankarin Josef K:n välillä.</w:t>
      </w:r>
    </w:p>
    <w:p>
      <w:r>
        <w:rPr>
          <w:b/>
        </w:rPr>
        <w:t xml:space="preserve">Esimerkki 0.1327</w:t>
      </w:r>
    </w:p>
    <w:p>
      <w:r>
        <w:t xml:space="preserve">Jotkin tietokoneet voivat käynnistyä muistitikulta.</w:t>
      </w:r>
    </w:p>
    <w:p>
      <w:r>
        <w:rPr>
          <w:b/>
        </w:rPr>
        <w:t xml:space="preserve">Tulos</w:t>
      </w:r>
    </w:p>
    <w:p>
      <w:r>
        <w:t xml:space="preserve">Muistitikut voivat käynnistää joitakin tietokoneita.</w:t>
      </w:r>
    </w:p>
    <w:p>
      <w:r>
        <w:rPr>
          <w:b/>
        </w:rPr>
        <w:t xml:space="preserve">Tulos</w:t>
      </w:r>
    </w:p>
    <w:p>
      <w:r>
        <w:t xml:space="preserve">Jotkin tietokoneet voivat käynnistyä muistitikulta.</w:t>
      </w:r>
    </w:p>
    <w:p>
      <w:r>
        <w:rPr>
          <w:b/>
        </w:rPr>
        <w:t xml:space="preserve">Tulos</w:t>
      </w:r>
    </w:p>
    <w:p>
      <w:r>
        <w:t xml:space="preserve">Jotkin tietokoneet voidaan käynnistää pienistä, kannettavista asemista.</w:t>
      </w:r>
    </w:p>
    <w:p>
      <w:r>
        <w:rPr>
          <w:b/>
        </w:rPr>
        <w:t xml:space="preserve">Tulos</w:t>
      </w:r>
    </w:p>
    <w:p>
      <w:r>
        <w:t xml:space="preserve">Monet tietokoneet voivat käynnistyä muistitikulta.</w:t>
      </w:r>
    </w:p>
    <w:p>
      <w:r>
        <w:rPr>
          <w:b/>
        </w:rPr>
        <w:t xml:space="preserve">Tulos</w:t>
      </w:r>
    </w:p>
    <w:p>
      <w:r>
        <w:t xml:space="preserve">Jotkin tietokoneet voidaan käynnistää muistitikulta.</w:t>
      </w:r>
    </w:p>
    <w:p>
      <w:r>
        <w:rPr>
          <w:b/>
        </w:rPr>
        <w:t xml:space="preserve">Tulos</w:t>
      </w:r>
    </w:p>
    <w:p>
      <w:r>
        <w:t xml:space="preserve">Muistitikkuja voidaan käyttää joidenkin tietokoneiden käynnistämiseen.</w:t>
      </w:r>
    </w:p>
    <w:p>
      <w:r>
        <w:rPr>
          <w:b/>
        </w:rPr>
        <w:t xml:space="preserve">Esimerkki 0.1328</w:t>
      </w:r>
    </w:p>
    <w:p>
      <w:r>
        <w:t xml:space="preserve">Jotkut määrittelevät hadopelagiseksi 6 000 metrin (19 685 ft) alapuolella olevat vedet, riippumatta siitä, ovatko ne juoksuhaudassa vai eivät.</w:t>
      </w:r>
    </w:p>
    <w:p>
      <w:r>
        <w:rPr>
          <w:b/>
        </w:rPr>
        <w:t xml:space="preserve">Tulos</w:t>
      </w:r>
    </w:p>
    <w:p>
      <w:r>
        <w:t xml:space="preserve">Hadopelaginen alue määritellään vesiksi, jotka ovat alle 19 685 jalan korkeudella ja jotka ovat kaivannossa tai eivät ole kaivannossa.</w:t>
      </w:r>
    </w:p>
    <w:p>
      <w:r>
        <w:rPr>
          <w:b/>
        </w:rPr>
        <w:t xml:space="preserve">Tulos</w:t>
      </w:r>
    </w:p>
    <w:p>
      <w:r>
        <w:t xml:space="preserve">Hadopelaginen alue on alle 6 000 metrin syvyydessä.</w:t>
      </w:r>
    </w:p>
    <w:p>
      <w:r>
        <w:rPr>
          <w:b/>
        </w:rPr>
        <w:t xml:space="preserve">Tulos</w:t>
      </w:r>
    </w:p>
    <w:p>
      <w:r>
        <w:t xml:space="preserve">Jotkut määrittelevät hadopelagiset vedet 6 000 metrin alapuolella oleviksi vesiksi, riippumatta siitä, ovatko ne juoksuhaudassa vai eivät. 6 000 m vastaa 19 685 jalkaa.</w:t>
      </w:r>
    </w:p>
    <w:p>
      <w:r>
        <w:rPr>
          <w:b/>
        </w:rPr>
        <w:t xml:space="preserve">Esimerkki 0.1329</w:t>
      </w:r>
    </w:p>
    <w:p>
      <w:r>
        <w:t xml:space="preserve">Joistakin tulee suurten sairaaloiden kokoisia laitoksia, mutta klinikan nimi säilyy.</w:t>
      </w:r>
    </w:p>
    <w:p>
      <w:r>
        <w:rPr>
          <w:b/>
        </w:rPr>
        <w:t xml:space="preserve">Tulos</w:t>
      </w:r>
    </w:p>
    <w:p>
      <w:r>
        <w:t xml:space="preserve">Joistakin tulee suuria laitoksia, ja ne säilyttävät klinikan nimen.</w:t>
      </w:r>
    </w:p>
    <w:p>
      <w:r>
        <w:rPr>
          <w:b/>
        </w:rPr>
        <w:t xml:space="preserve">Tulos</w:t>
      </w:r>
    </w:p>
    <w:p>
      <w:r>
        <w:t xml:space="preserve">Jotkut niistä kasvavat suurten sairaaloiden kokoisiksi laitoksiksi, mutta säilyttävät samalla klinikan nimen.</w:t>
      </w:r>
    </w:p>
    <w:p>
      <w:r>
        <w:rPr>
          <w:b/>
        </w:rPr>
        <w:t xml:space="preserve">Tulos</w:t>
      </w:r>
    </w:p>
    <w:p>
      <w:r>
        <w:t xml:space="preserve">Joistakin tulee jopa suurten sairaaloiden kokoisia laitoksia. Niitä kutsutaan kuitenkin edelleen klinikoiksi.</w:t>
      </w:r>
    </w:p>
    <w:p>
      <w:r>
        <w:rPr>
          <w:b/>
        </w:rPr>
        <w:t xml:space="preserve">Tulos</w:t>
      </w:r>
    </w:p>
    <w:p>
      <w:r>
        <w:t xml:space="preserve">Jotkut kasvavat yhtä suuriksi kuin suuret sairaalat, mutta säilyttävät samalla klinikan nimen.</w:t>
      </w:r>
    </w:p>
    <w:p>
      <w:r>
        <w:rPr>
          <w:b/>
        </w:rPr>
        <w:t xml:space="preserve">Tulos</w:t>
      </w:r>
    </w:p>
    <w:p>
      <w:r>
        <w:t xml:space="preserve">Jotkin niistä kasvavat suuriksi kuin suuret sairaalat, mutta säilyttävät samalla klinikan nimen.</w:t>
      </w:r>
    </w:p>
    <w:p>
      <w:r>
        <w:rPr>
          <w:b/>
        </w:rPr>
        <w:t xml:space="preserve">Tulos</w:t>
      </w:r>
    </w:p>
    <w:p>
      <w:r>
        <w:t xml:space="preserve">Jotkut klinikat kasvavat yhtä suuriksi kuin suuret sairaalat, mutta niitä kutsutaan edelleen klinikoiksi.</w:t>
      </w:r>
    </w:p>
    <w:p>
      <w:r>
        <w:rPr>
          <w:b/>
        </w:rPr>
        <w:t xml:space="preserve">Tulos</w:t>
      </w:r>
    </w:p>
    <w:p>
      <w:r>
        <w:t xml:space="preserve">Joistakin tulee yhtä suuria laitoksia kuin suurista sairaaloista, mutta niitä kutsutaan edelleen klinikoiksi.</w:t>
      </w:r>
    </w:p>
    <w:p>
      <w:r>
        <w:rPr>
          <w:b/>
        </w:rPr>
        <w:t xml:space="preserve">Esimerkki 0.1330</w:t>
      </w:r>
    </w:p>
    <w:p>
      <w:r>
        <w:t xml:space="preserve">Jotkin palmurikkailla alueilla asuvat alkuperäisväestöt käyttävät palmuja monien tarvitsemiensa tavaroiden ja elintarvikkeiden valmistukseen.</w:t>
      </w:r>
    </w:p>
    <w:p>
      <w:r>
        <w:rPr>
          <w:b/>
        </w:rPr>
        <w:t xml:space="preserve">Tulos</w:t>
      </w:r>
    </w:p>
    <w:p>
      <w:r>
        <w:t xml:space="preserve">Palmurikkailla alueilla asuvat ryhmät käyttävät palmuja perustarvikkeiden ja ruoan valmistukseen.</w:t>
      </w:r>
    </w:p>
    <w:p>
      <w:r>
        <w:rPr>
          <w:b/>
        </w:rPr>
        <w:t xml:space="preserve">Tulos</w:t>
      </w:r>
    </w:p>
    <w:p>
      <w:r>
        <w:t xml:space="preserve">Jotkin palmurikkailla alueilla asuvat paikalliset ryhmät käyttävät niitä tarvittavien tavaroiden ja ruoan valmistukseen.</w:t>
      </w:r>
    </w:p>
    <w:p>
      <w:r>
        <w:rPr>
          <w:b/>
        </w:rPr>
        <w:t xml:space="preserve">Tulos</w:t>
      </w:r>
    </w:p>
    <w:p>
      <w:r>
        <w:t xml:space="preserve">Jotkin palmurikkailla alueilla asuvat alkuperäisväestöt käyttävät palmuja monien tarvitsemiensa tavaroiden ja elintarvikkeiden valmistukseen.</w:t>
      </w:r>
    </w:p>
    <w:p>
      <w:r>
        <w:rPr>
          <w:b/>
        </w:rPr>
        <w:t xml:space="preserve">Tulos</w:t>
      </w:r>
    </w:p>
    <w:p>
      <w:r>
        <w:t xml:space="preserve">Palmujen ympärillä asuvat alkuperäiskansat käyttävät niitä monien tarvittavien tavaroiden ja ruoan valmistukseen.</w:t>
      </w:r>
    </w:p>
    <w:p>
      <w:r>
        <w:rPr>
          <w:b/>
        </w:rPr>
        <w:t xml:space="preserve">Tulos</w:t>
      </w:r>
    </w:p>
    <w:p>
      <w:r>
        <w:t xml:space="preserve">Jotkin palmurikkailla alueilla asuvat alkuperäisväestöt käyttävät palmuja monien tarvitsemiensa tavaroiden ja elintarvikkeiden valmistukseen.</w:t>
      </w:r>
    </w:p>
    <w:p>
      <w:r>
        <w:rPr>
          <w:b/>
        </w:rPr>
        <w:t xml:space="preserve">Tulos</w:t>
      </w:r>
    </w:p>
    <w:p>
      <w:r>
        <w:t xml:space="preserve">Palmuja käyttävät palmurikkaiden alueiden läheisyydessä asuvat alkuperäisväestöt tarvikkeisiin ja ruokaan.</w:t>
      </w:r>
    </w:p>
    <w:p>
      <w:r>
        <w:rPr>
          <w:b/>
        </w:rPr>
        <w:t xml:space="preserve">Tulos</w:t>
      </w:r>
    </w:p>
    <w:p>
      <w:r>
        <w:t xml:space="preserve">Jotkin palmurikkailla alueilla asuvat alkuperäisväestöt käyttävät palmuja monien tarvitsemiensa tavaroiden ja elintarvikkeiden valmistukseen.</w:t>
      </w:r>
    </w:p>
    <w:p>
      <w:r>
        <w:rPr>
          <w:b/>
        </w:rPr>
        <w:t xml:space="preserve">Esimerkki 0.1331</w:t>
      </w:r>
    </w:p>
    <w:p>
      <w:r>
        <w:t xml:space="preserve">Joitakin merkittäviä sarjoja, jotka ovat saaneet ulkoasunsa Wizardryyn, ovat The Bard's Tale ja Might and Magic.</w:t>
      </w:r>
    </w:p>
    <w:p>
      <w:r>
        <w:rPr>
          <w:b/>
        </w:rPr>
        <w:t xml:space="preserve">Tulos</w:t>
      </w:r>
    </w:p>
    <w:p>
      <w:r>
        <w:t xml:space="preserve">Joitakin sarjoja, jotka ovat saaneet ulkoasunsa ja tunnelmansa Wizardrysta, ovat The Bard's Tale ja Might and Magic.</w:t>
      </w:r>
    </w:p>
    <w:p>
      <w:r>
        <w:rPr>
          <w:b/>
        </w:rPr>
        <w:t xml:space="preserve">Tulos</w:t>
      </w:r>
    </w:p>
    <w:p>
      <w:r>
        <w:t xml:space="preserve">The Bard's Tale ja Might and Magic ovat samankaltaisia kuin Wizardry.</w:t>
      </w:r>
    </w:p>
    <w:p>
      <w:r>
        <w:rPr>
          <w:b/>
        </w:rPr>
        <w:t xml:space="preserve">Tulos</w:t>
      </w:r>
    </w:p>
    <w:p>
      <w:r>
        <w:t xml:space="preserve">The Bard's Tale ja Might and Magic ovat kaksi sarjaa, jotka perustuvat velhoihin.</w:t>
      </w:r>
    </w:p>
    <w:p>
      <w:r>
        <w:rPr>
          <w:b/>
        </w:rPr>
        <w:t xml:space="preserve">Tulos</w:t>
      </w:r>
    </w:p>
    <w:p>
      <w:r>
        <w:t xml:space="preserve">Kaksi merkittävää sarjaa, jotka jäljittävät velhojen ja taikuuden esiintymistä, ovat The Bard's Tale ja Might and Magic.</w:t>
      </w:r>
    </w:p>
    <w:p>
      <w:r>
        <w:rPr>
          <w:b/>
        </w:rPr>
        <w:t xml:space="preserve">Tulos</w:t>
      </w:r>
    </w:p>
    <w:p>
      <w:r>
        <w:t xml:space="preserve">Jotkin sarjat jäljittävät ulkoasunsa ja tunnelmansa Wizardryyn. Tällaisia sarjoja ovat esimerkiksi The Bard's Tale ja Might and Magic.</w:t>
      </w:r>
    </w:p>
    <w:p>
      <w:r>
        <w:rPr>
          <w:b/>
        </w:rPr>
        <w:t xml:space="preserve">Tulos</w:t>
      </w:r>
    </w:p>
    <w:p>
      <w:r>
        <w:t xml:space="preserve">Joitakin merkittäviä sarjoja, jotka ovat saaneet alkunsa Wizardrystä, ovat esimerkiksi The Bard's Tale ja Might and Magic.</w:t>
      </w:r>
    </w:p>
    <w:p>
      <w:r>
        <w:rPr>
          <w:b/>
        </w:rPr>
        <w:t xml:space="preserve">Tulos</w:t>
      </w:r>
    </w:p>
    <w:p>
      <w:r>
        <w:t xml:space="preserve">Joitakin merkittäviä sarjoja, jotka muistuttivat "Wizardrya", ovat "The Bard's Tale" ja "Might and Magic".</w:t>
      </w:r>
    </w:p>
    <w:p>
      <w:r>
        <w:rPr>
          <w:b/>
        </w:rPr>
        <w:t xml:space="preserve">Tulos</w:t>
      </w:r>
    </w:p>
    <w:p>
      <w:r>
        <w:t xml:space="preserve">Hyviä sarjoja, joissa viitataan velhoihin, ovat esimerkiksi The Bard's Tale ja Might and Magic.</w:t>
      </w:r>
    </w:p>
    <w:p>
      <w:r>
        <w:rPr>
          <w:b/>
        </w:rPr>
        <w:t xml:space="preserve">Esimerkki 0.1332</w:t>
      </w:r>
    </w:p>
    <w:p>
      <w:r>
        <w:t xml:space="preserve">Jotkin hänen aggressiivisista toimistaan, joita nykyään kutsutaan joskus liberaaliksi interventionismiksi, olivat tuolloin hyvin kiistanalaisia, ja ovat sitä edelleen.</w:t>
      </w:r>
    </w:p>
    <w:p>
      <w:r>
        <w:rPr>
          <w:b/>
        </w:rPr>
        <w:t xml:space="preserve">Tulos</w:t>
      </w:r>
    </w:p>
    <w:p>
      <w:r>
        <w:t xml:space="preserve">Jotkin hänen aggressiivisista toimistaan olivat tuolloin hyvin epätavallisia, ja ovat sitä edelleen.</w:t>
      </w:r>
    </w:p>
    <w:p>
      <w:r>
        <w:rPr>
          <w:b/>
        </w:rPr>
        <w:t xml:space="preserve">Tulos</w:t>
      </w:r>
    </w:p>
    <w:p>
      <w:r>
        <w:t xml:space="preserve">Joitakin hänen aggressiivisia toimiaan kutsutaan nyt joskus liberaaliksi interventionismiksi. Ne olivat hyvin kiistanalaisia silloin ja nyt.</w:t>
      </w:r>
    </w:p>
    <w:p>
      <w:r>
        <w:rPr>
          <w:b/>
        </w:rPr>
        <w:t xml:space="preserve">Tulos</w:t>
      </w:r>
    </w:p>
    <w:p>
      <w:r>
        <w:t xml:space="preserve">Hänen taktiikkaansa kutsutaan joskus liberaaliksi interventioksi. Niistä käytiin keskustelua silloin ja nyt.</w:t>
      </w:r>
    </w:p>
    <w:p>
      <w:r>
        <w:rPr>
          <w:b/>
        </w:rPr>
        <w:t xml:space="preserve">Tulos</w:t>
      </w:r>
    </w:p>
    <w:p>
      <w:r>
        <w:t xml:space="preserve">Jotkin hänen vihamielisistä toimistaan, joita nyt kutsutaan liberaaliksi interventionismiksi, olivat hyvin kiistanalaisia. Ne ovat sitä edelleen.</w:t>
      </w:r>
    </w:p>
    <w:p>
      <w:r>
        <w:rPr>
          <w:b/>
        </w:rPr>
        <w:t xml:space="preserve">Tulos</w:t>
      </w:r>
    </w:p>
    <w:p>
      <w:r>
        <w:t xml:space="preserve">Jotkin hänen aggressiivisista toimistaan olivat tuolloin kiistanalaisia, ja ne ovat kiistanalaisia tänäkin päivänä. Hänen aggressiivisia toimiaan kutsutaan nykyään joskus liberaaliksi interventionismiksi.</w:t>
      </w:r>
    </w:p>
    <w:p>
      <w:r>
        <w:rPr>
          <w:b/>
        </w:rPr>
        <w:t xml:space="preserve">Tulos</w:t>
      </w:r>
    </w:p>
    <w:p>
      <w:r>
        <w:t xml:space="preserve">Jotkin hänen aggressiivisista toimistaan tai liberaalista interventionismista olivat silloin hyvin kiistanalaisia, ja ovat sitä edelleen.</w:t>
      </w:r>
    </w:p>
    <w:p>
      <w:r>
        <w:rPr>
          <w:b/>
        </w:rPr>
        <w:t xml:space="preserve">Tulos</w:t>
      </w:r>
    </w:p>
    <w:p>
      <w:r>
        <w:t xml:space="preserve">Jotkin hänen aggressiivisista toimistaan olivat tuolloin hyvin kiistanalaisia, ja ovat sitä edelleen.</w:t>
      </w:r>
    </w:p>
    <w:p>
      <w:r>
        <w:rPr>
          <w:b/>
        </w:rPr>
        <w:t xml:space="preserve">Tulos</w:t>
      </w:r>
    </w:p>
    <w:p>
      <w:r>
        <w:t xml:space="preserve">Joistakin hänen vihamielisistä toimistaan kiisteltiin tuolloin ja kiistellään edelleen.</w:t>
      </w:r>
    </w:p>
    <w:p>
      <w:r>
        <w:rPr>
          <w:b/>
        </w:rPr>
        <w:t xml:space="preserve">Esimerkki 0.1333</w:t>
      </w:r>
    </w:p>
    <w:p>
      <w:r>
        <w:t xml:space="preserve">Jotkut eläimet painoivat jopa 700 kiloa tai mahdollisesti enemmän.</w:t>
      </w:r>
    </w:p>
    <w:p>
      <w:r>
        <w:rPr>
          <w:b/>
        </w:rPr>
        <w:t xml:space="preserve">Tulos</w:t>
      </w:r>
    </w:p>
    <w:p>
      <w:r>
        <w:t xml:space="preserve">Osa eläimistä painoi yli 700 kiloa.</w:t>
      </w:r>
    </w:p>
    <w:p>
      <w:r>
        <w:rPr>
          <w:b/>
        </w:rPr>
        <w:t xml:space="preserve">Tulos</w:t>
      </w:r>
    </w:p>
    <w:p>
      <w:r>
        <w:t xml:space="preserve">Osa eläimistä painoi 700 kiloa tai enemmän.</w:t>
      </w:r>
    </w:p>
    <w:p>
      <w:r>
        <w:rPr>
          <w:b/>
        </w:rPr>
        <w:t xml:space="preserve">Tulos</w:t>
      </w:r>
    </w:p>
    <w:p>
      <w:r>
        <w:t xml:space="preserve">Osa eläimistä painoi 700 kiloa tai enemmän.</w:t>
      </w:r>
    </w:p>
    <w:p>
      <w:r>
        <w:rPr>
          <w:b/>
        </w:rPr>
        <w:t xml:space="preserve">Tulos</w:t>
      </w:r>
    </w:p>
    <w:p>
      <w:r>
        <w:t xml:space="preserve">Jotkut eläimistä painoivat jopa 700 kiloa tai jopa enemmän.</w:t>
      </w:r>
    </w:p>
    <w:p>
      <w:r>
        <w:rPr>
          <w:b/>
        </w:rPr>
        <w:t xml:space="preserve">Tulos</w:t>
      </w:r>
    </w:p>
    <w:p>
      <w:r>
        <w:t xml:space="preserve">Jotkut eläimet painoivat jopa 700 kg tai enemmän.</w:t>
      </w:r>
    </w:p>
    <w:p>
      <w:r>
        <w:rPr>
          <w:b/>
        </w:rPr>
        <w:t xml:space="preserve">Tulos</w:t>
      </w:r>
    </w:p>
    <w:p>
      <w:r>
        <w:t xml:space="preserve">Osa eläimistä painoi jopa 700 kiloa tai enemmän.</w:t>
      </w:r>
    </w:p>
    <w:p>
      <w:r>
        <w:rPr>
          <w:b/>
        </w:rPr>
        <w:t xml:space="preserve">Esimerkki 0.1334</w:t>
      </w:r>
    </w:p>
    <w:p>
      <w:r>
        <w:t xml:space="preserve">Osa hahmoista on täysin fiktiivisiä, vaikka ne ovatkin saattaneet perustua todellisiin henkilöihin.</w:t>
      </w:r>
    </w:p>
    <w:p>
      <w:r>
        <w:rPr>
          <w:b/>
        </w:rPr>
        <w:t xml:space="preserve">Tulos</w:t>
      </w:r>
    </w:p>
    <w:p>
      <w:r>
        <w:t xml:space="preserve">Osa hahmoista on täysin keksittyjä. He ovat kuitenkin saattaneet perustua todellisiin henkilöihin.</w:t>
      </w:r>
    </w:p>
    <w:p>
      <w:r>
        <w:rPr>
          <w:b/>
        </w:rPr>
        <w:t xml:space="preserve">Tulos</w:t>
      </w:r>
    </w:p>
    <w:p>
      <w:r>
        <w:t xml:space="preserve">Osa hahmoista on täysin kuvitteellisia. He ovat saattaneet perustua todellisiin henkilöihin.</w:t>
      </w:r>
    </w:p>
    <w:p>
      <w:r>
        <w:rPr>
          <w:b/>
        </w:rPr>
        <w:t xml:space="preserve">Tulos</w:t>
      </w:r>
    </w:p>
    <w:p>
      <w:r>
        <w:t xml:space="preserve">Jotkut hahmot ovat kuvitteellisia, vaikka ne ovatkin saattaneet perustua todellisiin henkilöihin.</w:t>
      </w:r>
    </w:p>
    <w:p>
      <w:r>
        <w:rPr>
          <w:b/>
        </w:rPr>
        <w:t xml:space="preserve">Tulos</w:t>
      </w:r>
    </w:p>
    <w:p>
      <w:r>
        <w:t xml:space="preserve">Osa hahmoista on keksittyjä, vaikka ne ovatkin saattaneet perustua todellisiin henkilöihin.</w:t>
      </w:r>
    </w:p>
    <w:p>
      <w:r>
        <w:rPr>
          <w:b/>
        </w:rPr>
        <w:t xml:space="preserve">Tulos</w:t>
      </w:r>
    </w:p>
    <w:p>
      <w:r>
        <w:t xml:space="preserve">Jotkut hahmot eivät ole todellisia, vaikka ne saattavatkin perustua todellisiin henkilöihin.</w:t>
      </w:r>
    </w:p>
    <w:p>
      <w:r>
        <w:rPr>
          <w:b/>
        </w:rPr>
        <w:t xml:space="preserve">Tulos</w:t>
      </w:r>
    </w:p>
    <w:p>
      <w:r>
        <w:t xml:space="preserve">Osa hahmoista on täysin teeskenneltyjä. Toiset ovat saattaneet perustua ihmisiin.</w:t>
      </w:r>
    </w:p>
    <w:p>
      <w:r>
        <w:rPr>
          <w:b/>
        </w:rPr>
        <w:t xml:space="preserve">Tulos</w:t>
      </w:r>
    </w:p>
    <w:p>
      <w:r>
        <w:t xml:space="preserve">Osa hahmoista on täysin kuvitteellisia, vaikka ne ovatkin saattaneet perustua todellisiin henkilöihin.</w:t>
      </w:r>
    </w:p>
    <w:p>
      <w:r>
        <w:rPr>
          <w:b/>
        </w:rPr>
        <w:t xml:space="preserve">Esimerkki 0,1335</w:t>
      </w:r>
    </w:p>
    <w:p>
      <w:r>
        <w:t xml:space="preserve">Joidenkin tietokonemallien mukaan heikentyvä trooppinen myrsky saattoi imeytyä lännessä kehittyvään matalikkoon, josta muutamaa päivää myöhemmin tuli hurrikaani Epsilon.</w:t>
      </w:r>
    </w:p>
    <w:p>
      <w:r>
        <w:rPr>
          <w:b/>
        </w:rPr>
        <w:t xml:space="preserve">Tulos</w:t>
      </w:r>
    </w:p>
    <w:p>
      <w:r>
        <w:t xml:space="preserve">Joidenkin tietokonemallien mukaan heikentyvä trooppinen myrsky saattaa imeytyä lännessä kehittyvään matalikkoon. Muutamaa päivää myöhemmin siitä tuli hurrikaani Epsilon.</w:t>
      </w:r>
    </w:p>
    <w:p>
      <w:r>
        <w:rPr>
          <w:b/>
        </w:rPr>
        <w:t xml:space="preserve">Tulos</w:t>
      </w:r>
    </w:p>
    <w:p>
      <w:r>
        <w:t xml:space="preserve">Joidenkin tietokonemallien mukaan trooppisen myrskyn heikkeneminen voisi siirtyä lännessä kehittyvään matalikkoon, josta voisi tulla hurrikaani Epsilon.</w:t>
      </w:r>
    </w:p>
    <w:p>
      <w:r>
        <w:rPr>
          <w:b/>
        </w:rPr>
        <w:t xml:space="preserve">Tulos</w:t>
      </w:r>
    </w:p>
    <w:p>
      <w:r>
        <w:t xml:space="preserve">Muutamien tietokonemallien mukaan heikompi myrsky voi imeytyä toiseen myrskyyn. Hurrikaani Epsilon syntyi päiviä myöhemmin.</w:t>
      </w:r>
    </w:p>
    <w:p>
      <w:r>
        <w:rPr>
          <w:b/>
        </w:rPr>
        <w:t xml:space="preserve">Tulos</w:t>
      </w:r>
    </w:p>
    <w:p>
      <w:r>
        <w:t xml:space="preserve">Joidenkin tietokonemallien mukaan heikentyvä trooppinen myrsky saattoi joutua lännessä kehittyvän matalikon valtaan. Muutamaa päivää myöhemmin siitä tuli hurrikaani Epsilon.</w:t>
      </w:r>
    </w:p>
    <w:p>
      <w:r>
        <w:rPr>
          <w:b/>
        </w:rPr>
        <w:t xml:space="preserve">Tulos</w:t>
      </w:r>
    </w:p>
    <w:p>
      <w:r>
        <w:t xml:space="preserve">Joidenkin tietokonemallien mukaan trooppinen myrsky saattoi imeytyä kehittyvään matalapaineeseen, josta tuli päiviä myöhemmin hurrikaani Epsilon.</w:t>
      </w:r>
    </w:p>
    <w:p>
      <w:r>
        <w:rPr>
          <w:b/>
        </w:rPr>
        <w:t xml:space="preserve">Tulos</w:t>
      </w:r>
    </w:p>
    <w:p>
      <w:r>
        <w:t xml:space="preserve">Joidenkin ennusteiden mukaan heikkenevä trooppinen myrsky saattoi joutua kehittyvän matalikon valtaan, josta muutamaa päivää myöhemmin tuli hurrikaani Epsilon.</w:t>
      </w:r>
    </w:p>
    <w:p>
      <w:r>
        <w:rPr>
          <w:b/>
        </w:rPr>
        <w:t xml:space="preserve">Esimerkki 0.1336</w:t>
      </w:r>
    </w:p>
    <w:p>
      <w:r>
        <w:t xml:space="preserve">Joitakin tekniikoita on mukautettu sosiaalisiin verkostopalveluihin ja Internet-palveluntarjoajiin.</w:t>
      </w:r>
    </w:p>
    <w:p>
      <w:r>
        <w:rPr>
          <w:b/>
        </w:rPr>
        <w:t xml:space="preserve">Tulos</w:t>
      </w:r>
    </w:p>
    <w:p>
      <w:r>
        <w:t xml:space="preserve">Teknologioita käytettiin sosiaalisessa verkostoitumisessa ja Internet-palveluntarjoajissa.</w:t>
      </w:r>
    </w:p>
    <w:p>
      <w:r>
        <w:rPr>
          <w:b/>
        </w:rPr>
        <w:t xml:space="preserve">Tulos</w:t>
      </w:r>
    </w:p>
    <w:p>
      <w:r>
        <w:t xml:space="preserve">Joitakin tekniikoita on käytetty sosiaalisissa verkostopalveluissa ja Internet-palveluntarjoajissa.</w:t>
      </w:r>
    </w:p>
    <w:p>
      <w:r>
        <w:rPr>
          <w:b/>
        </w:rPr>
        <w:t xml:space="preserve">Tulos</w:t>
      </w:r>
    </w:p>
    <w:p>
      <w:r>
        <w:t xml:space="preserve">Joitakin tekniikoita on käytetty sosiaalisissa verkostopalveluissa ja Internet-palveluntarjoajissa.</w:t>
      </w:r>
    </w:p>
    <w:p>
      <w:r>
        <w:rPr>
          <w:b/>
        </w:rPr>
        <w:t xml:space="preserve">Esimerkki 0.1337</w:t>
      </w:r>
    </w:p>
    <w:p>
      <w:r>
        <w:t xml:space="preserve">Jotkut haluavat liottaa linssejä pidempään ja heittää veden pois.</w:t>
      </w:r>
    </w:p>
    <w:p>
      <w:r>
        <w:rPr>
          <w:b/>
        </w:rPr>
        <w:t xml:space="preserve">Tulos</w:t>
      </w:r>
    </w:p>
    <w:p>
      <w:r>
        <w:t xml:space="preserve">Jotkut liottavat linssejä mieluummin pitkään ja poistavat veden.</w:t>
      </w:r>
    </w:p>
    <w:p>
      <w:r>
        <w:rPr>
          <w:b/>
        </w:rPr>
        <w:t xml:space="preserve">Tulos</w:t>
      </w:r>
    </w:p>
    <w:p>
      <w:r>
        <w:t xml:space="preserve">Jotkut liottavat linssejä. He hävittävät veden sen jälkeen.</w:t>
      </w:r>
    </w:p>
    <w:p>
      <w:r>
        <w:rPr>
          <w:b/>
        </w:rPr>
        <w:t xml:space="preserve">Tulos</w:t>
      </w:r>
    </w:p>
    <w:p>
      <w:r>
        <w:t xml:space="preserve">Jotkut haluavat laittaa linssit veteen joksikin aikaa. Sen jälkeen he heittävät veden pois.</w:t>
      </w:r>
    </w:p>
    <w:p>
      <w:r>
        <w:rPr>
          <w:b/>
        </w:rPr>
        <w:t xml:space="preserve">Tulos</w:t>
      </w:r>
    </w:p>
    <w:p>
      <w:r>
        <w:t xml:space="preserve">Jotkut haluavat liottaa linssejä pitkään ja heittää veden pois.</w:t>
      </w:r>
    </w:p>
    <w:p>
      <w:r>
        <w:rPr>
          <w:b/>
        </w:rPr>
        <w:t xml:space="preserve">Tulos</w:t>
      </w:r>
    </w:p>
    <w:p>
      <w:r>
        <w:t xml:space="preserve">Jotkut liottavat linssejä pidempään ja valuttavat veden pois.</w:t>
      </w:r>
    </w:p>
    <w:p>
      <w:r>
        <w:rPr>
          <w:b/>
        </w:rPr>
        <w:t xml:space="preserve">Tulos</w:t>
      </w:r>
    </w:p>
    <w:p>
      <w:r>
        <w:t xml:space="preserve">Toiset liottavat linssejä pitkään. He heittävät veden pois sen jälkeen.</w:t>
      </w:r>
    </w:p>
    <w:p>
      <w:r>
        <w:rPr>
          <w:b/>
        </w:rPr>
        <w:t xml:space="preserve">Tulos</w:t>
      </w:r>
    </w:p>
    <w:p>
      <w:r>
        <w:t xml:space="preserve">Joidenkin mielestä linssejä kannattaa liottaa pitkään ja heittää vesi pois.</w:t>
      </w:r>
    </w:p>
    <w:p>
      <w:r>
        <w:rPr>
          <w:b/>
        </w:rPr>
        <w:t xml:space="preserve">Tulos</w:t>
      </w:r>
    </w:p>
    <w:p>
      <w:r>
        <w:t xml:space="preserve">Jotkut haluavat liottaa linssejä pitkään ja saada veden pois.</w:t>
      </w:r>
    </w:p>
    <w:p>
      <w:r>
        <w:rPr>
          <w:b/>
        </w:rPr>
        <w:t xml:space="preserve">Esimerkki 0.1338</w:t>
      </w:r>
    </w:p>
    <w:p>
      <w:r>
        <w:t xml:space="preserve">Joidenkin spekulatiivisten lähteiden mukaan hän oli myös Pariisissa vuosina 1308-1310.</w:t>
      </w:r>
    </w:p>
    <w:p>
      <w:r>
        <w:rPr>
          <w:b/>
        </w:rPr>
        <w:t xml:space="preserve">Tulos</w:t>
      </w:r>
    </w:p>
    <w:p>
      <w:r>
        <w:t xml:space="preserve">Jotkut arvelevat, että hän oli myös Pariisissa vuosien 1308 ja 1310 välillä.</w:t>
      </w:r>
    </w:p>
    <w:p>
      <w:r>
        <w:rPr>
          <w:b/>
        </w:rPr>
        <w:t xml:space="preserve">Tulos</w:t>
      </w:r>
    </w:p>
    <w:p>
      <w:r>
        <w:t xml:space="preserve">Joidenkin lähteiden mukaan hän oli Pariisissa vuosina 1308-1310.</w:t>
      </w:r>
    </w:p>
    <w:p>
      <w:r>
        <w:rPr>
          <w:b/>
        </w:rPr>
        <w:t xml:space="preserve">Tulos</w:t>
      </w:r>
    </w:p>
    <w:p>
      <w:r>
        <w:t xml:space="preserve">Heidän mukaansa hän oli Pariisissa vuosina 1308-1310.</w:t>
      </w:r>
    </w:p>
    <w:p>
      <w:r>
        <w:rPr>
          <w:b/>
        </w:rPr>
        <w:t xml:space="preserve">Tulos</w:t>
      </w:r>
    </w:p>
    <w:p>
      <w:r>
        <w:t xml:space="preserve">Joidenkin epäluotettavien lähteiden mukaan hän oli Pariisissa vuosina 1308-1310.</w:t>
      </w:r>
    </w:p>
    <w:p>
      <w:r>
        <w:rPr>
          <w:b/>
        </w:rPr>
        <w:t xml:space="preserve">Tulos</w:t>
      </w:r>
    </w:p>
    <w:p>
      <w:r>
        <w:t xml:space="preserve">Joidenkin mukaan hän oli Pariisissa vuosina 1308-1310.</w:t>
      </w:r>
    </w:p>
    <w:p>
      <w:r>
        <w:rPr>
          <w:b/>
        </w:rPr>
        <w:t xml:space="preserve">Tulos</w:t>
      </w:r>
    </w:p>
    <w:p>
      <w:r>
        <w:t xml:space="preserve">Joidenkin mukaan hän oli myös Pariisissa vuosina 1308-1310.</w:t>
      </w:r>
    </w:p>
    <w:p>
      <w:r>
        <w:rPr>
          <w:b/>
        </w:rPr>
        <w:t xml:space="preserve">Tulos</w:t>
      </w:r>
    </w:p>
    <w:p>
      <w:r>
        <w:t xml:space="preserve">Joidenkin spekulatiivisten lähteiden mukaan hän oli Pariisissa vuosina 1308-1310.</w:t>
      </w:r>
    </w:p>
    <w:p>
      <w:r>
        <w:rPr>
          <w:b/>
        </w:rPr>
        <w:t xml:space="preserve">Esimerkki 0.1339</w:t>
      </w:r>
    </w:p>
    <w:p>
      <w:r>
        <w:t xml:space="preserve">Jotkin polut on nimetty luontopoluiksi, ja niitä käyttävät luontoa opettelevat ihmiset.</w:t>
      </w:r>
    </w:p>
    <w:p>
      <w:r>
        <w:rPr>
          <w:b/>
        </w:rPr>
        <w:t xml:space="preserve">Tulos</w:t>
      </w:r>
    </w:p>
    <w:p>
      <w:r>
        <w:t xml:space="preserve">Jotkin polut on merkitty luontopoluksi. Näitä polkuja ihmiset käyttävät oppiakseen luonnosta.</w:t>
      </w:r>
    </w:p>
    <w:p>
      <w:r>
        <w:rPr>
          <w:b/>
        </w:rPr>
        <w:t xml:space="preserve">Tulos</w:t>
      </w:r>
    </w:p>
    <w:p>
      <w:r>
        <w:t xml:space="preserve">Jotkin polut on nimetty luontopoluksi. Niitä käyttävät ihmiset, jotka tutustuvat luontoon.</w:t>
      </w:r>
    </w:p>
    <w:p>
      <w:r>
        <w:rPr>
          <w:b/>
        </w:rPr>
        <w:t xml:space="preserve">Tulos</w:t>
      </w:r>
    </w:p>
    <w:p>
      <w:r>
        <w:t xml:space="preserve">Osa poluista on luontopolkuja. Niitä käyttävät ihmiset, jotka tutustuvat luontoon.</w:t>
      </w:r>
    </w:p>
    <w:p>
      <w:r>
        <w:rPr>
          <w:b/>
        </w:rPr>
        <w:t xml:space="preserve">Tulos</w:t>
      </w:r>
    </w:p>
    <w:p>
      <w:r>
        <w:t xml:space="preserve">Useimmat polut on nimetty luontopoluiksi, ja niitä käyttävät ihmiset, jotka haluavat oppia luonnosta.</w:t>
      </w:r>
    </w:p>
    <w:p>
      <w:r>
        <w:rPr>
          <w:b/>
        </w:rPr>
        <w:t xml:space="preserve">Tulos</w:t>
      </w:r>
    </w:p>
    <w:p>
      <w:r>
        <w:t xml:space="preserve">Jotkut polut ovat luontopolkuja, joita käytetään luontoa opettelevien ihmisten käyttöön.</w:t>
      </w:r>
    </w:p>
    <w:p>
      <w:r>
        <w:rPr>
          <w:b/>
        </w:rPr>
        <w:t xml:space="preserve">Tulos</w:t>
      </w:r>
    </w:p>
    <w:p>
      <w:r>
        <w:t xml:space="preserve">Osa poluista on luontopolkuja, jotka auttavat ihmisiä oppimaan luonnosta.</w:t>
      </w:r>
    </w:p>
    <w:p>
      <w:r>
        <w:rPr>
          <w:b/>
        </w:rPr>
        <w:t xml:space="preserve">Tulos</w:t>
      </w:r>
    </w:p>
    <w:p>
      <w:r>
        <w:t xml:space="preserve">Joitakin polkuja kutsutaan luontopoluiksi, ja niitä käyttävät luontoa opettelevat ihmiset.</w:t>
      </w:r>
    </w:p>
    <w:p>
      <w:r>
        <w:rPr>
          <w:b/>
        </w:rPr>
        <w:t xml:space="preserve">Tulos</w:t>
      </w:r>
    </w:p>
    <w:p>
      <w:r>
        <w:t xml:space="preserve">Jotkut polut ovat luontopolkuja. Niitä käyttävät ihmiset, jotka oppivat tuntemaan luontoa.</w:t>
      </w:r>
    </w:p>
    <w:p>
      <w:r>
        <w:rPr>
          <w:b/>
        </w:rPr>
        <w:t xml:space="preserve">Tulos</w:t>
      </w:r>
    </w:p>
    <w:p>
      <w:r>
        <w:t xml:space="preserve">Jotkin polut ovat luontopolkuja, ja niitä käyttävät luontoa opettelevat ihmiset.</w:t>
      </w:r>
    </w:p>
    <w:p>
      <w:r>
        <w:rPr>
          <w:b/>
        </w:rPr>
        <w:t xml:space="preserve">Esimerkki 0,1340</w:t>
      </w:r>
    </w:p>
    <w:p>
      <w:r>
        <w:t xml:space="preserve">Pian sen jälkeen hän julkaisi cover-version Leo Sayerin When I Need You -singlestä, joka ylsi Britannian listoilla sijalle 5. Seuraaja single nimeltä No Matter What I Do, joka ylsi sijalle 23.</w:t>
      </w:r>
    </w:p>
    <w:p>
      <w:r>
        <w:rPr>
          <w:b/>
        </w:rPr>
        <w:t xml:space="preserve">Tulos</w:t>
      </w:r>
    </w:p>
    <w:p>
      <w:r>
        <w:t xml:space="preserve">Hän julkaisi singlenä cover-version Leo Sayerin "When I Need You" -kappaleesta.  Se nousi Britannian listoilla sijalle 5.  Seurantasingle nimeltä "No Matter What I Do" ylsi listoilla sijalle 23.</w:t>
      </w:r>
    </w:p>
    <w:p>
      <w:r>
        <w:rPr>
          <w:b/>
        </w:rPr>
        <w:t xml:space="preserve">Tulos</w:t>
      </w:r>
    </w:p>
    <w:p>
      <w:r>
        <w:t xml:space="preserve">Pian sen jälkeen hän julkaisi singlenä cover-version Leo Sayerin When I Need You -kappaleesta. Se nousi Britannian listoilla sijalle 5. Hän julkaisi myös jatkosinglen nimeltä No Matter What I Do, joka ylsi sijalle 23. Hän julkaisi myös toisen singlen nimeltä No Matter What I Do, joka ylsi sijalle 23.</w:t>
      </w:r>
    </w:p>
    <w:p>
      <w:r>
        <w:rPr>
          <w:b/>
        </w:rPr>
        <w:t xml:space="preserve">Tulos</w:t>
      </w:r>
    </w:p>
    <w:p>
      <w:r>
        <w:t xml:space="preserve">Hän julkaisi singlenä cover-version Leo Sayerin When I Need You -kappaleesta. Se ylsi Britannian listojen viidennelle sijalle. Toinen single nimeltä No Matter What I Do saavutti 23. sijan.</w:t>
      </w:r>
    </w:p>
    <w:p>
      <w:r>
        <w:rPr>
          <w:b/>
        </w:rPr>
        <w:t xml:space="preserve">Tulos</w:t>
      </w:r>
    </w:p>
    <w:p>
      <w:r>
        <w:t xml:space="preserve">Pian sen jälkeen hän julkaisi singlenä cover-version Leo Sayerin When I Need You -kappaleesta. Se nousi Britannian listalla sijalle 5. Hänellä oli jatkosingle No Matter What I Do. Se nousi 23:nneksi.</w:t>
      </w:r>
    </w:p>
    <w:p>
      <w:r>
        <w:rPr>
          <w:b/>
        </w:rPr>
        <w:t xml:space="preserve">Tulos</w:t>
      </w:r>
    </w:p>
    <w:p>
      <w:r>
        <w:t xml:space="preserve">Pian hän julkaisi kaksi coveria singleinä: Leo Sayerin When I Need You, joka nousi listalla sijalle 5, ja No Matter What I Do, joka nousi sijalle 23.</w:t>
      </w:r>
    </w:p>
    <w:p>
      <w:r>
        <w:rPr>
          <w:b/>
        </w:rPr>
        <w:t xml:space="preserve">Tulos</w:t>
      </w:r>
    </w:p>
    <w:p>
      <w:r>
        <w:t xml:space="preserve">Hän julkaisi cover-version kappaleesta "When I Need You", ja se nousi Britannian listoilla sijalle 5. Hän julkaisi myös jatkosinglen nimeltä "No Matter What I Do", joka ylsi sijalle 23.</w:t>
      </w:r>
    </w:p>
    <w:p>
      <w:r>
        <w:rPr>
          <w:b/>
        </w:rPr>
        <w:t xml:space="preserve">Tulos</w:t>
      </w:r>
    </w:p>
    <w:p>
      <w:r>
        <w:t xml:space="preserve">Hän julkaisi singlenä cover-version Leo Sayerin When I Need You -kappaleesta. Se nousi Britannian listoilla sijalle 5. Hän julkaisi jatkosinglen nimeltä No Matter What I Do. Se ylsi sijalle 23.</w:t>
      </w:r>
    </w:p>
    <w:p>
      <w:r>
        <w:rPr>
          <w:b/>
        </w:rPr>
        <w:t xml:space="preserve">Tulos</w:t>
      </w:r>
    </w:p>
    <w:p>
      <w:r>
        <w:t xml:space="preserve">Kun hän julkaisi " Leo Sayerin Kun tarvitsen sinua" -kappaleen, joka saavutti sijan 5 Englannissa, sekä kappaleen "No Matter What I Do", joka saavutti sijan 23.</w:t>
      </w:r>
    </w:p>
    <w:p>
      <w:r>
        <w:rPr>
          <w:b/>
        </w:rPr>
        <w:t xml:space="preserve">Esimerkki 0.1341</w:t>
      </w:r>
    </w:p>
    <w:p>
      <w:r>
        <w:t xml:space="preserve">Source Mage GNU / Linux Lähdekoodiin perustuva jakelu, joka on peräisin Sorcererista.</w:t>
      </w:r>
    </w:p>
    <w:p>
      <w:r>
        <w:rPr>
          <w:b/>
        </w:rPr>
        <w:t xml:space="preserve">Tulos</w:t>
      </w:r>
    </w:p>
    <w:p>
      <w:r>
        <w:t xml:space="preserve">Mage GNU / Linux Lähdekoodiin perustuva jakelu, joka on peräisin Sorcererista.</w:t>
      </w:r>
    </w:p>
    <w:p>
      <w:r>
        <w:rPr>
          <w:b/>
        </w:rPr>
        <w:t xml:space="preserve">Tulos</w:t>
      </w:r>
    </w:p>
    <w:p>
      <w:r>
        <w:t xml:space="preserve">Linux on lähdekoodiin perustuva jakelu. Se polveutuu Sorcererista.</w:t>
      </w:r>
    </w:p>
    <w:p>
      <w:r>
        <w:rPr>
          <w:b/>
        </w:rPr>
        <w:t xml:space="preserve">Tulos</w:t>
      </w:r>
    </w:p>
    <w:p>
      <w:r>
        <w:t xml:space="preserve">Source Mage GNU on Linux A-lähdekoodiin perustuva jakelu Sorcererilta.</w:t>
      </w:r>
    </w:p>
    <w:p>
      <w:r>
        <w:rPr>
          <w:b/>
        </w:rPr>
        <w:t xml:space="preserve">Tulos</w:t>
      </w:r>
    </w:p>
    <w:p>
      <w:r>
        <w:t xml:space="preserve">Source Mage GNU/Linux jaetaan lähdekoodin perusteella. Se on kehittynyt Sorvererista.</w:t>
      </w:r>
    </w:p>
    <w:p>
      <w:r>
        <w:rPr>
          <w:b/>
        </w:rPr>
        <w:t xml:space="preserve">Tulos</w:t>
      </w:r>
    </w:p>
    <w:p>
      <w:r>
        <w:t xml:space="preserve">Source Mage GNU / Linux Lähdekoodiin perustuva jakelu Wizardilta.</w:t>
      </w:r>
    </w:p>
    <w:p>
      <w:r>
        <w:rPr>
          <w:b/>
        </w:rPr>
        <w:t xml:space="preserve">Tulos</w:t>
      </w:r>
    </w:p>
    <w:p>
      <w:r>
        <w:t xml:space="preserve">Linux on lähdekoodiin perustuva käyttöjärjestelmä Sorcererilta.</w:t>
      </w:r>
    </w:p>
    <w:p>
      <w:r>
        <w:rPr>
          <w:b/>
        </w:rPr>
        <w:t xml:space="preserve">Esimerkki 0.1342</w:t>
      </w:r>
    </w:p>
    <w:p>
      <w:r>
        <w:t xml:space="preserve">Etelä-Intia on alue, joka käsittää Intian Andhra Pradeshin, Karnatakan, Keralan ja Tamil Nadun osavaltiot sekä Lakshadweepin ja Pondicherryn liittoalueet, joiden pinta-alasta 19,31 prosenttia on Etelä-Intia.</w:t>
      </w:r>
    </w:p>
    <w:p>
      <w:r>
        <w:rPr>
          <w:b/>
        </w:rPr>
        <w:t xml:space="preserve">Tulos</w:t>
      </w:r>
    </w:p>
    <w:p>
      <w:r>
        <w:t xml:space="preserve">Etelä-Intia ympäröi Andhra Pradeshin, Karnatakan, Keralan ja Tamil Nadun osavaltioita sekä Lakshadweepin ja Pondicherryn liittoalueita.</w:t>
      </w:r>
    </w:p>
    <w:p>
      <w:r>
        <w:rPr>
          <w:b/>
        </w:rPr>
        <w:t xml:space="preserve">Tulos</w:t>
      </w:r>
    </w:p>
    <w:p>
      <w:r>
        <w:t xml:space="preserve">Etelä-Intia on alue, joka ympäröi Intian Andhra Pradeshin, Karnatakan, Keralan ja Tamil Nadun osavaltioita sekä Lakshadweepin ja Pondicherryn liittovaltion alueita, ja sen osuus pinta-alasta on 19,31 prosenttia.</w:t>
      </w:r>
    </w:p>
    <w:p>
      <w:r>
        <w:rPr>
          <w:b/>
        </w:rPr>
        <w:t xml:space="preserve">Tulos</w:t>
      </w:r>
    </w:p>
    <w:p>
      <w:r>
        <w:t xml:space="preserve">Etelä-Intian osuus pinta-alasta on 19,31 prosenttia. Siihen kuuluvat Intian Andhra Pradeshin, Karnatakan, Keralan ja Tamil Nadun osavaltiot. Siihen kuuluvat myös Lakshadweepin ja Pondicherryn liittoalueet.</w:t>
      </w:r>
    </w:p>
    <w:p>
      <w:r>
        <w:rPr>
          <w:b/>
        </w:rPr>
        <w:t xml:space="preserve">Tulos</w:t>
      </w:r>
    </w:p>
    <w:p>
      <w:r>
        <w:t xml:space="preserve">Etelä-Intiaan kuuluvat Andhra Pradesh, Karnataka, Kerala ja Tamil Nadu. Siihen kuuluvat myös Lakshadweep ja Pondicherry, joiden pinta-ala on 19,31 prosenttia.</w:t>
      </w:r>
    </w:p>
    <w:p>
      <w:r>
        <w:rPr>
          <w:b/>
        </w:rPr>
        <w:t xml:space="preserve">Tulos</w:t>
      </w:r>
    </w:p>
    <w:p>
      <w:r>
        <w:t xml:space="preserve">Etelä-Intia on alue, johon kuuluvat Intian Andhra Pradeshin, Karnatakan, Keralan ja Tamil Nadun osavaltiot. Siihen kuuluvat myös Lakshadweepin ja Pondicherryn liittoalueet, joiden pinta-ala on 19,31 prosenttia.</w:t>
      </w:r>
    </w:p>
    <w:p>
      <w:r>
        <w:rPr>
          <w:b/>
        </w:rPr>
        <w:t xml:space="preserve">Tulos</w:t>
      </w:r>
    </w:p>
    <w:p>
      <w:r>
        <w:t xml:space="preserve">Etelä-Intiaan kuuluvat Andhra Pradeshin, Karnatakan, Keralan ja Tamil Nadun osavaltiot sekä Lakshadweepin ja Pondicherryn liittovaltion alueet, joiden osuus pinta-alasta on 19,31 prosenttia.</w:t>
      </w:r>
    </w:p>
    <w:p>
      <w:r>
        <w:rPr>
          <w:b/>
        </w:rPr>
        <w:t xml:space="preserve">Tulos</w:t>
      </w:r>
    </w:p>
    <w:p>
      <w:r>
        <w:t xml:space="preserve">Etelä-Intia koostuu Andhra Pradeshin, Karnatakan, Keralan ja Tamil Nadun osavaltioista. Siihen kuuluvat myös Lakshadweepin ja Pondicherryn liittoalueet, joiden osuus pinta-alasta on 19,31 prosenttia.</w:t>
      </w:r>
    </w:p>
    <w:p>
      <w:r>
        <w:rPr>
          <w:b/>
        </w:rPr>
        <w:t xml:space="preserve">Tulos</w:t>
      </w:r>
    </w:p>
    <w:p>
      <w:r>
        <w:t xml:space="preserve">Etelä-Intia on Andhra Pradeshin, Karnatakan, Keralan ja Tamil Nadun osavaltiot käsittävä alue. Siihen kuuluvat myös Lakshadweepin ja Pondicherryn liittoalueet, joiden pinta-alasta 19,31 prosenttia on Intian aluetta.</w:t>
      </w:r>
    </w:p>
    <w:p>
      <w:r>
        <w:rPr>
          <w:b/>
        </w:rPr>
        <w:t xml:space="preserve">Esimerkki 0.1343</w:t>
      </w:r>
    </w:p>
    <w:p>
      <w:r>
        <w:t xml:space="preserve">South Somerset on paikallishallintoalue Somersetissa, Englannissa.</w:t>
      </w:r>
    </w:p>
    <w:p>
      <w:r>
        <w:rPr>
          <w:b/>
        </w:rPr>
        <w:t xml:space="preserve">Tulos</w:t>
      </w:r>
    </w:p>
    <w:p>
      <w:r>
        <w:t xml:space="preserve">South Somerset on hallintoalue Somersetissä, Englannissa.</w:t>
      </w:r>
    </w:p>
    <w:p>
      <w:r>
        <w:rPr>
          <w:b/>
        </w:rPr>
        <w:t xml:space="preserve">Tulos</w:t>
      </w:r>
    </w:p>
    <w:p>
      <w:r>
        <w:t xml:space="preserve">South Somerset on Somersetissa Englannissa sijaitseva alue.</w:t>
      </w:r>
    </w:p>
    <w:p>
      <w:r>
        <w:rPr>
          <w:b/>
        </w:rPr>
        <w:t xml:space="preserve">Tulos</w:t>
      </w:r>
    </w:p>
    <w:p>
      <w:r>
        <w:t xml:space="preserve">South Somerset on paikallishallinnon alue Englannissa.</w:t>
      </w:r>
    </w:p>
    <w:p>
      <w:r>
        <w:rPr>
          <w:b/>
        </w:rPr>
        <w:t xml:space="preserve">Tulos</w:t>
      </w:r>
    </w:p>
    <w:p>
      <w:r>
        <w:t xml:space="preserve">Etelä-Somerset on piirikunta Englannissa.</w:t>
      </w:r>
    </w:p>
    <w:p>
      <w:r>
        <w:rPr>
          <w:b/>
        </w:rPr>
        <w:t xml:space="preserve">Tulos</w:t>
      </w:r>
    </w:p>
    <w:p>
      <w:r>
        <w:t xml:space="preserve">South Somerset on hallintoalue Somersetissä Englannissa.</w:t>
      </w:r>
    </w:p>
    <w:p>
      <w:r>
        <w:rPr>
          <w:b/>
        </w:rPr>
        <w:t xml:space="preserve">Tulos</w:t>
      </w:r>
    </w:p>
    <w:p>
      <w:r>
        <w:t xml:space="preserve">South Somerset on Somersetin piirikunta Englannissa.</w:t>
      </w:r>
    </w:p>
    <w:p>
      <w:r>
        <w:rPr>
          <w:b/>
        </w:rPr>
        <w:t xml:space="preserve">Esimerkki 0.1344</w:t>
      </w:r>
    </w:p>
    <w:p>
      <w:r>
        <w:t xml:space="preserve">Soijamaito (myös soijamaito, soijamaito tai soijamehu), jota joskus kutsutaan myös soijajuomaksi/juomaksi, on soijapavuista valmistettu juoma.</w:t>
      </w:r>
    </w:p>
    <w:p>
      <w:r>
        <w:rPr>
          <w:b/>
        </w:rPr>
        <w:t xml:space="preserve">Tulos</w:t>
      </w:r>
    </w:p>
    <w:p>
      <w:r>
        <w:t xml:space="preserve">Soijamaito on soijapavuista valmistettu juoma. Siitä käytetään joskus nimitystä soijajuoma/juoma. Sitä kutsutaan myös nimellä soijamaito, soijamaito tai soijamehu.</w:t>
      </w:r>
    </w:p>
    <w:p>
      <w:r>
        <w:rPr>
          <w:b/>
        </w:rPr>
        <w:t xml:space="preserve">Tulos</w:t>
      </w:r>
    </w:p>
    <w:p>
      <w:r>
        <w:t xml:space="preserve">Soijamaito on peräisin soijapavuista.</w:t>
      </w:r>
    </w:p>
    <w:p>
      <w:r>
        <w:rPr>
          <w:b/>
        </w:rPr>
        <w:t xml:space="preserve">Tulos</w:t>
      </w:r>
    </w:p>
    <w:p>
      <w:r>
        <w:t xml:space="preserve">Soijamaito on soijapavuista valmistettu juoma. Sillä on monia nimiä, kuten soijamaito, soijamehu, soijajuoma ja soijajuoma.</w:t>
      </w:r>
    </w:p>
    <w:p>
      <w:r>
        <w:rPr>
          <w:b/>
        </w:rPr>
        <w:t xml:space="preserve">Tulos</w:t>
      </w:r>
    </w:p>
    <w:p>
      <w:r>
        <w:t xml:space="preserve">Soijamaitoa kutsutaan myös soijamaidoksi, soijamaitoksi, soijamehuksi tai soijajuomaksi. Se on soijapavuista valmistettu juoma.</w:t>
      </w:r>
    </w:p>
    <w:p>
      <w:r>
        <w:rPr>
          <w:b/>
        </w:rPr>
        <w:t xml:space="preserve">Tulos</w:t>
      </w:r>
    </w:p>
    <w:p>
      <w:r>
        <w:t xml:space="preserve">Soijamaito valmistetaan soijapavuista.</w:t>
      </w:r>
    </w:p>
    <w:p>
      <w:r>
        <w:rPr>
          <w:b/>
        </w:rPr>
        <w:t xml:space="preserve">Tulos</w:t>
      </w:r>
    </w:p>
    <w:p>
      <w:r>
        <w:t xml:space="preserve">Soijamaito tai soijajuoma on soijapavuista valmistettu juoma.</w:t>
      </w:r>
    </w:p>
    <w:p>
      <w:r>
        <w:rPr>
          <w:b/>
        </w:rPr>
        <w:t xml:space="preserve">Esimerkki 0,1345</w:t>
      </w:r>
    </w:p>
    <w:p>
      <w:r>
        <w:t xml:space="preserve">Spandau sai kaupungin oikeudet vuonna 1232.</w:t>
      </w:r>
    </w:p>
    <w:p>
      <w:r>
        <w:rPr>
          <w:b/>
        </w:rPr>
        <w:t xml:space="preserve">Tulos</w:t>
      </w:r>
    </w:p>
    <w:p>
      <w:r>
        <w:t xml:space="preserve">Spandau sai kaupungin oikeudet vuonna 1232.</w:t>
      </w:r>
    </w:p>
    <w:p>
      <w:r>
        <w:rPr>
          <w:b/>
        </w:rPr>
        <w:t xml:space="preserve">Tulos</w:t>
      </w:r>
    </w:p>
    <w:p>
      <w:r>
        <w:t xml:space="preserve">Vuonna 1232 Spandau tunnustettiin kaupungiksi.</w:t>
      </w:r>
    </w:p>
    <w:p>
      <w:r>
        <w:rPr>
          <w:b/>
        </w:rPr>
        <w:t xml:space="preserve">Tulos</w:t>
      </w:r>
    </w:p>
    <w:p>
      <w:r>
        <w:t xml:space="preserve">Spandausta tuli kaupunki vuonna 1232.</w:t>
      </w:r>
    </w:p>
    <w:p>
      <w:r>
        <w:rPr>
          <w:b/>
        </w:rPr>
        <w:t xml:space="preserve">Tulos</w:t>
      </w:r>
    </w:p>
    <w:p>
      <w:r>
        <w:t xml:space="preserve">Spandau sai kaupungin oikeudet vuonna 1232.</w:t>
      </w:r>
    </w:p>
    <w:p>
      <w:r>
        <w:rPr>
          <w:b/>
        </w:rPr>
        <w:t xml:space="preserve">Tulos</w:t>
      </w:r>
    </w:p>
    <w:p>
      <w:r>
        <w:t xml:space="preserve">Spandausta tuli virallisesti kaupunki vuonna 1232.</w:t>
      </w:r>
    </w:p>
    <w:p>
      <w:r>
        <w:rPr>
          <w:b/>
        </w:rPr>
        <w:t xml:space="preserve">Tulos</w:t>
      </w:r>
    </w:p>
    <w:p>
      <w:r>
        <w:t xml:space="preserve">Spandau sai oikeudet vuonna 1232.</w:t>
      </w:r>
    </w:p>
    <w:p>
      <w:r>
        <w:rPr>
          <w:b/>
        </w:rPr>
        <w:t xml:space="preserve">Esimerkki 0.1346</w:t>
      </w:r>
    </w:p>
    <w:p>
      <w:r>
        <w:t xml:space="preserve">Kouluille, korkeakouluille ja kirjastoille tarjotaan erityisiä tilausohjelmia; tällaiset institutionaaliset tilaajat muodostavat merkittävän osan Britannican liiketoiminnasta.</w:t>
      </w:r>
    </w:p>
    <w:p>
      <w:r>
        <w:rPr>
          <w:b/>
        </w:rPr>
        <w:t xml:space="preserve">Tulos</w:t>
      </w:r>
    </w:p>
    <w:p>
      <w:r>
        <w:t xml:space="preserve">Kouluille, korkeakouluille ja kirjastoille tarjotaan erityisiä tilauspaketteja. Nämä institutionaaliset tilaajat muodostavat merkittävän osan Britannican liiketoiminnasta.</w:t>
      </w:r>
    </w:p>
    <w:p>
      <w:r>
        <w:rPr>
          <w:b/>
        </w:rPr>
        <w:t xml:space="preserve">Tulos</w:t>
      </w:r>
    </w:p>
    <w:p>
      <w:r>
        <w:t xml:space="preserve">Kouluille, korkeakouluille ja kirjastoille tarjotaan etukäteen maksettavia erikoissuunnitelmia; nämä liiketoimintasuunnitelmat muodostavat merkittävän osan Britannican liiketoiminnasta.</w:t>
      </w:r>
    </w:p>
    <w:p>
      <w:r>
        <w:rPr>
          <w:b/>
        </w:rPr>
        <w:t xml:space="preserve">Tulos</w:t>
      </w:r>
    </w:p>
    <w:p>
      <w:r>
        <w:t xml:space="preserve">Kouluille, korkeakouluille ja kirjastoille tarjotaan erityisiä tilauspaketteja. Tällaiset institutionaaliset tilaajat ovat tärkeä osa Britannican liiketoimintaa.</w:t>
      </w:r>
    </w:p>
    <w:p>
      <w:r>
        <w:rPr>
          <w:b/>
        </w:rPr>
        <w:t xml:space="preserve">Tulos</w:t>
      </w:r>
    </w:p>
    <w:p>
      <w:r>
        <w:t xml:space="preserve">Kouluille, korkeakouluille ja kirjastoille tarjotaan erityisiä tilauspaketteja.  Instituutiotilaajat muodostavat merkittävän osan Britannican liiketoiminnasta.</w:t>
      </w:r>
    </w:p>
    <w:p>
      <w:r>
        <w:rPr>
          <w:b/>
        </w:rPr>
        <w:t xml:space="preserve">Tulos</w:t>
      </w:r>
    </w:p>
    <w:p>
      <w:r>
        <w:t xml:space="preserve">Kouluille, korkeakouluille ja kirjastoille tarjotaan tilausohjelmia; nämä tilaajat muodostavat merkittävän osan Britannican liiketoiminnasta.</w:t>
      </w:r>
    </w:p>
    <w:p>
      <w:r>
        <w:rPr>
          <w:b/>
        </w:rPr>
        <w:t xml:space="preserve">Tulos</w:t>
      </w:r>
    </w:p>
    <w:p>
      <w:r>
        <w:t xml:space="preserve">Kouluille, korkeakouluille ja kirjastoille on tarjolla tilauspaketteja. Instituutiotilaajat ovat Britannicalle tärkeitä.</w:t>
      </w:r>
    </w:p>
    <w:p>
      <w:r>
        <w:rPr>
          <w:b/>
        </w:rPr>
        <w:t xml:space="preserve">Tulos</w:t>
      </w:r>
    </w:p>
    <w:p>
      <w:r>
        <w:t xml:space="preserve">Koulut, korkeakoulut ja kirjastot voivat saada erityisiä tilauspaketteja. Nämä tilaajat muodostavat merkittävän osan Britannican liiketoiminnasta.</w:t>
      </w:r>
    </w:p>
    <w:p>
      <w:r>
        <w:rPr>
          <w:b/>
        </w:rPr>
        <w:t xml:space="preserve">Tulos</w:t>
      </w:r>
    </w:p>
    <w:p>
      <w:r>
        <w:t xml:space="preserve">Kouluille, korkeakouluille ja kirjastoille tarjotaan erityisiä tilauspaketteja. Tällaiset tilaukset ovat tärkeä osa Britannican liiketoimintaa.</w:t>
      </w:r>
    </w:p>
    <w:p>
      <w:r>
        <w:rPr>
          <w:b/>
        </w:rPr>
        <w:t xml:space="preserve">Esimerkki 0.1347</w:t>
      </w:r>
    </w:p>
    <w:p>
      <w:r>
        <w:t xml:space="preserve">Lajit ovat kotoisin trooppisilta ja subtrooppisilta alueilta kaikilla mantereilla Lounais-Tyynenmeren ja Australaasian lisäksi.</w:t>
      </w:r>
    </w:p>
    <w:p>
      <w:r>
        <w:rPr>
          <w:b/>
        </w:rPr>
        <w:t xml:space="preserve">Tulos</w:t>
      </w:r>
    </w:p>
    <w:p>
      <w:r>
        <w:t xml:space="preserve">Näitä lajeja esiintyy kaikkien maanosien trooppisilla ja subtrooppisilla alueilla. Myös Lounais-Tyynenmeren ja Australaasian alueilla.</w:t>
      </w:r>
    </w:p>
    <w:p>
      <w:r>
        <w:rPr>
          <w:b/>
        </w:rPr>
        <w:t xml:space="preserve">Tulos</w:t>
      </w:r>
    </w:p>
    <w:p>
      <w:r>
        <w:t xml:space="preserve">Lajit ovat kotoisin kaikkien maanosien trooppisilta ja subtrooppisilta alueilta. Tämä koskee myös Lounais-Tyynenmeren aluetta ja Australaasiaa.</w:t>
      </w:r>
    </w:p>
    <w:p>
      <w:r>
        <w:rPr>
          <w:b/>
        </w:rPr>
        <w:t xml:space="preserve">Tulos</w:t>
      </w:r>
    </w:p>
    <w:p>
      <w:r>
        <w:t xml:space="preserve">Lajit ovat kotoisin kaikkien maanosien trooppisilta ja subtrooppisilta alueilta. Ne ovat kotoisin myös Lounais-Tyynenmeren ja Australaasian alueilta.</w:t>
      </w:r>
    </w:p>
    <w:p>
      <w:r>
        <w:rPr>
          <w:b/>
        </w:rPr>
        <w:t xml:space="preserve">Tulos</w:t>
      </w:r>
    </w:p>
    <w:p>
      <w:r>
        <w:t xml:space="preserve">Lajit ovat kotoisin kaikkien mantereiden trooppisilta ja subtrooppisilta alueilta, mukaan lukien Lounais-Tyynenmeren alue ja Australaasia.</w:t>
      </w:r>
    </w:p>
    <w:p>
      <w:r>
        <w:rPr>
          <w:b/>
        </w:rPr>
        <w:t xml:space="preserve">Tulos</w:t>
      </w:r>
    </w:p>
    <w:p>
      <w:r>
        <w:t xml:space="preserve">Laji on kotoisin trooppisilta ja subtrooppisilta alueilta kaikilla mantereilla.</w:t>
      </w:r>
    </w:p>
    <w:p>
      <w:r>
        <w:rPr>
          <w:b/>
        </w:rPr>
        <w:t xml:space="preserve">Tulos</w:t>
      </w:r>
    </w:p>
    <w:p>
      <w:r>
        <w:t xml:space="preserve">Lajit ovat kotoisin kaikkien maanosien trooppisilta ja subtrooppisilta alueilta.</w:t>
      </w:r>
    </w:p>
    <w:p>
      <w:r>
        <w:rPr>
          <w:b/>
        </w:rPr>
        <w:t xml:space="preserve">Tulos</w:t>
      </w:r>
    </w:p>
    <w:p>
      <w:r>
        <w:t xml:space="preserve">Lajeja esiintyy pääasiassa trooppisilla ja subtrooppisilla alueilla eri puolilla maailmaa.</w:t>
      </w:r>
    </w:p>
    <w:p>
      <w:r>
        <w:rPr>
          <w:b/>
        </w:rPr>
        <w:t xml:space="preserve">Esimerkki 0.1348</w:t>
      </w:r>
    </w:p>
    <w:p>
      <w:r>
        <w:t xml:space="preserve">Erityisiä luotettavuuskysymyksiä voivat olla: Järjestelmää ei voida turvallisesti sammuttaa korjausta varten tai se on liian vaikeapääsyinen korjattavaksi.</w:t>
      </w:r>
    </w:p>
    <w:p>
      <w:r>
        <w:rPr>
          <w:b/>
        </w:rPr>
        <w:t xml:space="preserve">Tulos</w:t>
      </w:r>
    </w:p>
    <w:p>
      <w:r>
        <w:t xml:space="preserve">Luotettavuuteen liittyy erityisiä ongelmia. Järjestelmää ei voida turvallisesti sammuttaa korjausta varten. Lisäksi järjestelmään voi olla vaikea päästä käsiksi korjausta varten.</w:t>
      </w:r>
    </w:p>
    <w:p>
      <w:r>
        <w:rPr>
          <w:b/>
        </w:rPr>
        <w:t xml:space="preserve">Tulos</w:t>
      </w:r>
    </w:p>
    <w:p>
      <w:r>
        <w:t xml:space="preserve">Järjestelmää ei voida turvallisesti sammuttaa korjausta varten tai se on liian vaikeapääsyinen korjattavaksi. Tämä on mahdollinen luotettavuusongelma.</w:t>
      </w:r>
    </w:p>
    <w:p>
      <w:r>
        <w:rPr>
          <w:b/>
        </w:rPr>
        <w:t xml:space="preserve">Tulos</w:t>
      </w:r>
    </w:p>
    <w:p>
      <w:r>
        <w:t xml:space="preserve">Erityisiä laatuongelmia voivat olla esimerkiksi seuraavat: järjestelmää ei voida turvallisesti sammuttaa korjausta varten tai se on liian vaikeapääsyinen korjattavaksi.</w:t>
      </w:r>
    </w:p>
    <w:p>
      <w:r>
        <w:rPr>
          <w:b/>
        </w:rPr>
        <w:t xml:space="preserve">Tulos</w:t>
      </w:r>
    </w:p>
    <w:p>
      <w:r>
        <w:t xml:space="preserve">Järjestelmä ei sammu tai se on liian vaikeapääsyinen korjausta varten, ovat pari sen ongelmista.</w:t>
      </w:r>
    </w:p>
    <w:p>
      <w:r>
        <w:rPr>
          <w:b/>
        </w:rPr>
        <w:t xml:space="preserve">Tulos</w:t>
      </w:r>
    </w:p>
    <w:p>
      <w:r>
        <w:t xml:space="preserve">Järjestelmässä voi olla esimerkiksi seuraavia ongelmia: sitä ei voi turvallisesti sammuttaa tai sen korjaaminen on hyvin vaikeaa.</w:t>
      </w:r>
    </w:p>
    <w:p>
      <w:r>
        <w:rPr>
          <w:b/>
        </w:rPr>
        <w:t xml:space="preserve">Tulos</w:t>
      </w:r>
    </w:p>
    <w:p>
      <w:r>
        <w:t xml:space="preserve">Järjestelmää ei voida turvallisesti sammuttaa korjausta varten tai se on liian vaikeapääsyinen korjattavaksi, mikä on luotettavuusongelma.</w:t>
      </w:r>
    </w:p>
    <w:p>
      <w:r>
        <w:rPr>
          <w:b/>
        </w:rPr>
        <w:t xml:space="preserve">Tulos</w:t>
      </w:r>
    </w:p>
    <w:p>
      <w:r>
        <w:t xml:space="preserve">Joitakin tärkeimpiä ongelmia ovat; järjestelmä ei sammu turvallisesti tai sitä on liian vaikea korjata.</w:t>
      </w:r>
    </w:p>
    <w:p>
      <w:r>
        <w:rPr>
          <w:b/>
        </w:rPr>
        <w:t xml:space="preserve">Esimerkki 0.1349</w:t>
      </w:r>
    </w:p>
    <w:p>
      <w:r>
        <w:t xml:space="preserve">Spider Kiss (alkuperäiseltä nimeltään Rockabilly) on kirjailija Harlan Ellisonin romaani vuodelta 1961.</w:t>
      </w:r>
    </w:p>
    <w:p>
      <w:r>
        <w:rPr>
          <w:b/>
        </w:rPr>
        <w:t xml:space="preserve">Tulos</w:t>
      </w:r>
    </w:p>
    <w:p>
      <w:r>
        <w:t xml:space="preserve">Spider Kiss on Harlan Ellisonin romaani. Se on kirjoitettu vuonna 1961. Sen alkuperäinen nimi oli Rockabilly.</w:t>
      </w:r>
    </w:p>
    <w:p>
      <w:r>
        <w:rPr>
          <w:b/>
        </w:rPr>
        <w:t xml:space="preserve">Tulos</w:t>
      </w:r>
    </w:p>
    <w:p>
      <w:r>
        <w:t xml:space="preserve">Spider Kiss (alkuperäiseltä nimeltään Rockabilly) on kirjailija Harlan Ellisonin romaani vuodelta 1961.</w:t>
      </w:r>
    </w:p>
    <w:p>
      <w:r>
        <w:rPr>
          <w:b/>
        </w:rPr>
        <w:t xml:space="preserve">Tulos</w:t>
      </w:r>
    </w:p>
    <w:p>
      <w:r>
        <w:t xml:space="preserve">Spider Kiss (ensimmäinen nimi Rockabilly) on Harlan Ellisonin romaani vuodelta 1961.</w:t>
      </w:r>
    </w:p>
    <w:p>
      <w:r>
        <w:rPr>
          <w:b/>
        </w:rPr>
        <w:t xml:space="preserve">Tulos</w:t>
      </w:r>
    </w:p>
    <w:p>
      <w:r>
        <w:t xml:space="preserve">Spider Kiss (tunnetaan myös nimellä Rockabilly) on Harlan Ellisonin vuonna 1961 kirjoittama romaani.</w:t>
      </w:r>
    </w:p>
    <w:p>
      <w:r>
        <w:rPr>
          <w:b/>
        </w:rPr>
        <w:t xml:space="preserve">Tulos</w:t>
      </w:r>
    </w:p>
    <w:p>
      <w:r>
        <w:t xml:space="preserve">Spider Kiss on kirjailija Harlan Ellisonin kirja vuodelta 1961.</w:t>
      </w:r>
    </w:p>
    <w:p>
      <w:r>
        <w:rPr>
          <w:b/>
        </w:rPr>
        <w:t xml:space="preserve">Tulos</w:t>
      </w:r>
    </w:p>
    <w:p>
      <w:r>
        <w:t xml:space="preserve">Spider Kiss (alkuperäiseltä nimeltään Rockabilly) on romaani vuodelta 1961. Sen kirjoitti kirjailija Harlan Ellison.</w:t>
      </w:r>
    </w:p>
    <w:p>
      <w:r>
        <w:rPr>
          <w:b/>
        </w:rPr>
        <w:t xml:space="preserve">Tulos</w:t>
      </w:r>
    </w:p>
    <w:p>
      <w:r>
        <w:t xml:space="preserve">Kirjailija Harlan Ellison loi romaanin "Spider Kiss" vuonna 1961.</w:t>
      </w:r>
    </w:p>
    <w:p>
      <w:r>
        <w:rPr>
          <w:b/>
        </w:rPr>
        <w:t xml:space="preserve">Tulos</w:t>
      </w:r>
    </w:p>
    <w:p>
      <w:r>
        <w:t xml:space="preserve">Spider Kiss on Harlan Ellisonin romaani vuodelta 1961.</w:t>
      </w:r>
    </w:p>
    <w:p>
      <w:r>
        <w:rPr>
          <w:b/>
        </w:rPr>
        <w:t xml:space="preserve">Esimerkki 0,1350</w:t>
      </w:r>
    </w:p>
    <w:p>
      <w:r>
        <w:t xml:space="preserve">Urheilu Gelsenkirchen on jalkapalloseura FC Schalke 04:n kotikaupunki.</w:t>
      </w:r>
    </w:p>
    <w:p>
      <w:r>
        <w:rPr>
          <w:b/>
        </w:rPr>
        <w:t xml:space="preserve">Tulos</w:t>
      </w:r>
    </w:p>
    <w:p>
      <w:r>
        <w:t xml:space="preserve">Urheilu: Gelsenkirchen on jalkapalloseura FC Schalke 04:n kotipaikka.</w:t>
      </w:r>
    </w:p>
    <w:p>
      <w:r>
        <w:rPr>
          <w:b/>
        </w:rPr>
        <w:t xml:space="preserve">Tulos</w:t>
      </w:r>
    </w:p>
    <w:p>
      <w:r>
        <w:t xml:space="preserve">FC Schalke 04 pelaa Sports Gelsenkirchenissä.</w:t>
      </w:r>
    </w:p>
    <w:p>
      <w:r>
        <w:rPr>
          <w:b/>
        </w:rPr>
        <w:t xml:space="preserve">Tulos</w:t>
      </w:r>
    </w:p>
    <w:p>
      <w:r>
        <w:t xml:space="preserve">Urheilu Jalkapalloseura FC Schalke 04 sijaitsee Gelsenkirchenissä.</w:t>
      </w:r>
    </w:p>
    <w:p>
      <w:r>
        <w:rPr>
          <w:b/>
        </w:rPr>
        <w:t xml:space="preserve">Tulos</w:t>
      </w:r>
    </w:p>
    <w:p>
      <w:r>
        <w:t xml:space="preserve">FC Schalke 04 -jalkapalloseuran kotipaikka on Sports Gelsenkirchen.</w:t>
      </w:r>
    </w:p>
    <w:p>
      <w:r>
        <w:rPr>
          <w:b/>
        </w:rPr>
        <w:t xml:space="preserve">Tulos</w:t>
      </w:r>
    </w:p>
    <w:p>
      <w:r>
        <w:t xml:space="preserve">Jalkapalloseura FC Schalke 04 sijaitsee Gelsenkirchenissä.</w:t>
      </w:r>
    </w:p>
    <w:p>
      <w:r>
        <w:rPr>
          <w:b/>
        </w:rPr>
        <w:t xml:space="preserve">Tulos</w:t>
      </w:r>
    </w:p>
    <w:p>
      <w:r>
        <w:t xml:space="preserve">Jalkapalloseura FC Schalke 04 sijaitsee Sports Gelsenkirchenissä.</w:t>
      </w:r>
    </w:p>
    <w:p>
      <w:r>
        <w:rPr>
          <w:b/>
        </w:rPr>
        <w:t xml:space="preserve">Tulos</w:t>
      </w:r>
    </w:p>
    <w:p>
      <w:r>
        <w:t xml:space="preserve">FC Schalke 04:n kotipaikka on Gelsenkirchen.</w:t>
      </w:r>
    </w:p>
    <w:p>
      <w:r>
        <w:rPr>
          <w:b/>
        </w:rPr>
        <w:t xml:space="preserve">Esimerkki 0.1351</w:t>
      </w:r>
    </w:p>
    <w:p>
      <w:r>
        <w:t xml:space="preserve">Urheiluvaatteet (tai aktiivipukeutuminen) ovat vaatteita, myös jalkineita, joita käytetään urheilua tai liikuntaa varten.</w:t>
      </w:r>
    </w:p>
    <w:p>
      <w:r>
        <w:rPr>
          <w:b/>
        </w:rPr>
        <w:t xml:space="preserve">Tulos</w:t>
      </w:r>
    </w:p>
    <w:p>
      <w:r>
        <w:t xml:space="preserve">Urheiluvaatteet (tai aktiivipuvut) ovat vaatteita, joita käytetään urheiluun tai liikuntaan. Tähän kuuluvat myös jalkineet.</w:t>
      </w:r>
    </w:p>
    <w:p>
      <w:r>
        <w:rPr>
          <w:b/>
        </w:rPr>
        <w:t xml:space="preserve">Tulos</w:t>
      </w:r>
    </w:p>
    <w:p>
      <w:r>
        <w:t xml:space="preserve">Urheiluvaatteet ovat urheiluun käytettäviä vaatteita.</w:t>
      </w:r>
    </w:p>
    <w:p>
      <w:r>
        <w:rPr>
          <w:b/>
        </w:rPr>
        <w:t xml:space="preserve">Tulos</w:t>
      </w:r>
    </w:p>
    <w:p>
      <w:r>
        <w:t xml:space="preserve">Urheiluvaatteet ovat urheiluun tai liikuntaan käytettäviä vaatteita, mukaan lukien jalkineet.</w:t>
      </w:r>
    </w:p>
    <w:p>
      <w:r>
        <w:rPr>
          <w:b/>
        </w:rPr>
        <w:t xml:space="preserve">Tulos</w:t>
      </w:r>
    </w:p>
    <w:p>
      <w:r>
        <w:t xml:space="preserve">Urheiluvaatteet tai aktiivipuvut ovat urheiluun tai liikuntaan käytettäviä vaatteita (mukaan lukien jalkineet).</w:t>
      </w:r>
    </w:p>
    <w:p>
      <w:r>
        <w:rPr>
          <w:b/>
        </w:rPr>
        <w:t xml:space="preserve">Tulos</w:t>
      </w:r>
    </w:p>
    <w:p>
      <w:r>
        <w:t xml:space="preserve">Urheiluvaatteet ovat vaatetyyppi. Siihen voi kuulua myös jalkineita. Niitä käytetään urheilua tai liikuntaa varten. Se tunnetaan myös nimellä aktiivipukeutuminen tai aktiivivaatteet.</w:t>
      </w:r>
    </w:p>
    <w:p>
      <w:r>
        <w:rPr>
          <w:b/>
        </w:rPr>
        <w:t xml:space="preserve">Tulos</w:t>
      </w:r>
    </w:p>
    <w:p>
      <w:r>
        <w:t xml:space="preserve">Urheiluvaatteet ovat vaatteita ja jalkineita, joita käytetään urheiluun tai liikuntaan.</w:t>
      </w:r>
    </w:p>
    <w:p>
      <w:r>
        <w:rPr>
          <w:b/>
        </w:rPr>
        <w:t xml:space="preserve">Tulos</w:t>
      </w:r>
    </w:p>
    <w:p>
      <w:r>
        <w:t xml:space="preserve">Urheiluvaatteet (tai aktiivipuvut) ovat vaatteita, joita käytetään urheiluun tai liikuntaan. Siihen kuuluvat myös kengät.</w:t>
      </w:r>
    </w:p>
    <w:p>
      <w:r>
        <w:rPr>
          <w:b/>
        </w:rPr>
        <w:t xml:space="preserve">Esimerkki 0.1352</w:t>
      </w:r>
    </w:p>
    <w:p>
      <w:r>
        <w:t xml:space="preserve">Springville on kaupunki Linnin piirikunnassa, Iowassa, Yhdysvalloissa.</w:t>
      </w:r>
    </w:p>
    <w:p>
      <w:r>
        <w:rPr>
          <w:b/>
        </w:rPr>
        <w:t xml:space="preserve">Tulos</w:t>
      </w:r>
    </w:p>
    <w:p>
      <w:r>
        <w:t xml:space="preserve">Springville sijaitsee Linnin piirikunnassa Iowassa.</w:t>
      </w:r>
    </w:p>
    <w:p>
      <w:r>
        <w:rPr>
          <w:b/>
        </w:rPr>
        <w:t xml:space="preserve">Tulos</w:t>
      </w:r>
    </w:p>
    <w:p>
      <w:r>
        <w:t xml:space="preserve">Springville on kaupunki Linnin piirikunnassa. Se sijaitsee Iowassa, Yhdysvalloissa.</w:t>
      </w:r>
    </w:p>
    <w:p>
      <w:r>
        <w:rPr>
          <w:b/>
        </w:rPr>
        <w:t xml:space="preserve">Tulos</w:t>
      </w:r>
    </w:p>
    <w:p>
      <w:r>
        <w:t xml:space="preserve">Springville on kaupunki Iowassa.</w:t>
      </w:r>
    </w:p>
    <w:p>
      <w:r>
        <w:rPr>
          <w:b/>
        </w:rPr>
        <w:t xml:space="preserve">Tulos</w:t>
      </w:r>
    </w:p>
    <w:p>
      <w:r>
        <w:t xml:space="preserve">Springville on kaupunki Linn Countyssa, Iowassa, Yhdysvalloissa.</w:t>
      </w:r>
    </w:p>
    <w:p>
      <w:r>
        <w:rPr>
          <w:b/>
        </w:rPr>
        <w:t xml:space="preserve">Tulos</w:t>
      </w:r>
    </w:p>
    <w:p>
      <w:r>
        <w:t xml:space="preserve">Springville sijaitsee Linnin piirikunnassa, Iowassa, Yhdysvalloissa.</w:t>
      </w:r>
    </w:p>
    <w:p>
      <w:r>
        <w:rPr>
          <w:b/>
        </w:rPr>
        <w:t xml:space="preserve">Tulos</w:t>
      </w:r>
    </w:p>
    <w:p>
      <w:r>
        <w:t xml:space="preserve">Springville sijaitsee Linnin piirikunnassa, Iowassa, Yhdysvalloissa.</w:t>
      </w:r>
    </w:p>
    <w:p>
      <w:r>
        <w:rPr>
          <w:b/>
        </w:rPr>
        <w:t xml:space="preserve">Esimerkki 0.1353</w:t>
      </w:r>
    </w:p>
    <w:p>
      <w:r>
        <w:t xml:space="preserve">Spurgeon (1911), s. 565 "Sitä kutsutaan "kirjaksi", koska se yleensä esitetään sivuilla, vaikka se voidaan esittää yhdellä sivulla tai bannerilla.</w:t>
      </w:r>
    </w:p>
    <w:p>
      <w:r>
        <w:rPr>
          <w:b/>
        </w:rPr>
        <w:t xml:space="preserve">Tulos</w:t>
      </w:r>
    </w:p>
    <w:p>
      <w:r>
        <w:t xml:space="preserve">Sitä kutsutaan "kirjaksi", koska siinä on sivuja, vaikka se voidaan näyttää myös bannerilla.</w:t>
      </w:r>
    </w:p>
    <w:p>
      <w:r>
        <w:rPr>
          <w:b/>
        </w:rPr>
        <w:t xml:space="preserve">Tulos</w:t>
      </w:r>
    </w:p>
    <w:p>
      <w:r>
        <w:t xml:space="preserve">Spurgeon (1911), s. 565 "Sitä kutsutaan "kirjaksi", koska siinä on yleensä sivuja. Se voidaan esittää yhdellä sivulla tai vihkona.</w:t>
      </w:r>
    </w:p>
    <w:p>
      <w:r>
        <w:rPr>
          <w:b/>
        </w:rPr>
        <w:t xml:space="preserve">Tulos</w:t>
      </w:r>
    </w:p>
    <w:p>
      <w:r>
        <w:t xml:space="preserve">Spurgeonia vuodelta 1911 kutsutaan kirjaksi, koska siinä on sivuja. Se voisi olla sivu tai banneri.</w:t>
      </w:r>
    </w:p>
    <w:p>
      <w:r>
        <w:rPr>
          <w:b/>
        </w:rPr>
        <w:t xml:space="preserve">Tulos</w:t>
      </w:r>
    </w:p>
    <w:p>
      <w:r>
        <w:t xml:space="preserve">Spurgeon (1911), s. 565 "Sitä kutsutaan kirjaksi ", koska se yleensä esitetään sivuilla, vaikka se voi olla yhdellä sivulla tai bannerissa.</w:t>
      </w:r>
    </w:p>
    <w:p>
      <w:r>
        <w:rPr>
          <w:b/>
        </w:rPr>
        <w:t xml:space="preserve">Esimerkki 0.1354</w:t>
      </w:r>
    </w:p>
    <w:p>
      <w:r>
        <w:t xml:space="preserve">Spurgeon oli henkisesti murtunut tapahtumasta, ja se vaikutti raitistavasti hänen elämäänsä.</w:t>
      </w:r>
    </w:p>
    <w:p>
      <w:r>
        <w:rPr>
          <w:b/>
        </w:rPr>
        <w:t xml:space="preserve">Tulos</w:t>
      </w:r>
    </w:p>
    <w:p>
      <w:r>
        <w:t xml:space="preserve">Spurgeon tuhoutui, ja sillä oli vakava vaikutus hänen elämäänsä.</w:t>
      </w:r>
    </w:p>
    <w:p>
      <w:r>
        <w:rPr>
          <w:b/>
        </w:rPr>
        <w:t xml:space="preserve">Tulos</w:t>
      </w:r>
    </w:p>
    <w:p>
      <w:r>
        <w:t xml:space="preserve">Spurgeon oli järkyttynyt, ja tapahtuma vaikutti hänen elämäänsä.</w:t>
      </w:r>
    </w:p>
    <w:p>
      <w:r>
        <w:rPr>
          <w:b/>
        </w:rPr>
        <w:t xml:space="preserve">Tulos</w:t>
      </w:r>
    </w:p>
    <w:p>
      <w:r>
        <w:t xml:space="preserve">Tapahtuma tuhosi Spurgeonin henkisesti.</w:t>
      </w:r>
    </w:p>
    <w:p>
      <w:r>
        <w:rPr>
          <w:b/>
        </w:rPr>
        <w:t xml:space="preserve">Tulos</w:t>
      </w:r>
    </w:p>
    <w:p>
      <w:r>
        <w:t xml:space="preserve">Spurgeon oli järkyttynyt tapahtumasta, ja se vaikutti hänen elämäänsä raitistavasti.</w:t>
      </w:r>
    </w:p>
    <w:p>
      <w:r>
        <w:rPr>
          <w:b/>
        </w:rPr>
        <w:t xml:space="preserve">Tulos</w:t>
      </w:r>
    </w:p>
    <w:p>
      <w:r>
        <w:t xml:space="preserve">Spurgeon oli järkyttynyt tapahtumasta, ja se vaikutti raitistavasti hänen elämäänsä.</w:t>
      </w:r>
    </w:p>
    <w:p>
      <w:r>
        <w:rPr>
          <w:b/>
        </w:rPr>
        <w:t xml:space="preserve">Tulos</w:t>
      </w:r>
    </w:p>
    <w:p>
      <w:r>
        <w:t xml:space="preserve">Tapahtuma oli Spurgeonille emotionaalisesti hyvin tuskallinen. Hänen elämänsä muuttui sen jälkeen vakavammaksi.</w:t>
      </w:r>
    </w:p>
    <w:p>
      <w:r>
        <w:rPr>
          <w:b/>
        </w:rPr>
        <w:t xml:space="preserve">Esimerkki 0,1355</w:t>
      </w:r>
    </w:p>
    <w:p>
      <w:r>
        <w:t xml:space="preserve">Stallman oli copyleft-käsitteen uranuurtaja, ja hän on useiden copyleft-lisenssien pääkirjoittaja, mukaan lukien GNU General Public License, joka on laajimmin käytetty vapaiden ohjelmistojen lisenssi.</w:t>
      </w:r>
    </w:p>
    <w:p>
      <w:r>
        <w:rPr>
          <w:b/>
        </w:rPr>
        <w:t xml:space="preserve">Tulos</w:t>
      </w:r>
    </w:p>
    <w:p>
      <w:r>
        <w:t xml:space="preserve">Stallman oli copyleft-käsitteen uranuurtaja ja useiden copyleft-lisenssien, kuten laajimmin käytetyn vapaan ohjelmiston GNU General Public License -lisenssin, laatija.</w:t>
      </w:r>
    </w:p>
    <w:p>
      <w:r>
        <w:rPr>
          <w:b/>
        </w:rPr>
        <w:t xml:space="preserve">Tulos</w:t>
      </w:r>
    </w:p>
    <w:p>
      <w:r>
        <w:t xml:space="preserve">Stallman aloitti copyleft-käsitteen. Hän on useiden copyleft-lisenssien päätekijä. Näihin kuuluu myös GNU General Public License. Se on laajimmin käytetty vapaiden ohjelmistojen lisenssi.</w:t>
      </w:r>
    </w:p>
    <w:p>
      <w:r>
        <w:rPr>
          <w:b/>
        </w:rPr>
        <w:t xml:space="preserve">Tulos</w:t>
      </w:r>
    </w:p>
    <w:p>
      <w:r>
        <w:t xml:space="preserve">Stallman on ollut edelläkävijä copyleft-ajattelussa, ja hän on useiden copyleft-lisenssien pääkirjoittaja, mukaan lukien GNU General Public License, joka on laajimmin käytetty vapaiden ohjelmistojen lisenssi.</w:t>
      </w:r>
    </w:p>
    <w:p>
      <w:r>
        <w:rPr>
          <w:b/>
        </w:rPr>
        <w:t xml:space="preserve">Tulos</w:t>
      </w:r>
    </w:p>
    <w:p>
      <w:r>
        <w:t xml:space="preserve">Stallman loi copyleft-lisenssin ja on useiden sen lisenssien, kuten General Public License -lisenssin, tekijä.</w:t>
      </w:r>
    </w:p>
    <w:p>
      <w:r>
        <w:rPr>
          <w:b/>
        </w:rPr>
        <w:t xml:space="preserve">Tulos</w:t>
      </w:r>
    </w:p>
    <w:p>
      <w:r>
        <w:t xml:space="preserve">Stallman oli ensimmäinen, joka loi useita copyleft-lisenssejä, kuten GNU General Public License. Se on laajimmin käytetty vapaiden ohjelmistojen lisenssi.</w:t>
      </w:r>
    </w:p>
    <w:p>
      <w:r>
        <w:rPr>
          <w:b/>
        </w:rPr>
        <w:t xml:space="preserve">Tulos</w:t>
      </w:r>
    </w:p>
    <w:p>
      <w:r>
        <w:t xml:space="preserve">Stallman oli copyleft-käsitteen uranuurtaja. Stallman on useiden copyleft-lisenssien päätekijä. Näihin lisensseihin kuuluu laajimmin käytetty vapaiden ohjelmistojen GNU General Public License.</w:t>
      </w:r>
    </w:p>
    <w:p>
      <w:r>
        <w:rPr>
          <w:b/>
        </w:rPr>
        <w:t xml:space="preserve">Esimerkki 0.1356</w:t>
      </w:r>
    </w:p>
    <w:p>
      <w:r>
        <w:t xml:space="preserve">Stegosaurusten hampaat olivat pieniä, kolmionmuotoisia ja litteitä, ja kulumissivut osoittavat, että ne jauhoivat ruokansa.</w:t>
      </w:r>
    </w:p>
    <w:p>
      <w:r>
        <w:rPr>
          <w:b/>
        </w:rPr>
        <w:t xml:space="preserve">Tulos</w:t>
      </w:r>
    </w:p>
    <w:p>
      <w:r>
        <w:t xml:space="preserve">Stegosauruksen hampaat olivat pieniä, kolmionmuotoisia ja litteitä.</w:t>
      </w:r>
    </w:p>
    <w:p>
      <w:r>
        <w:rPr>
          <w:b/>
        </w:rPr>
        <w:t xml:space="preserve">Tulos</w:t>
      </w:r>
    </w:p>
    <w:p>
      <w:r>
        <w:t xml:space="preserve">Stegosauruksilla oli pienet hampaat, joita ne käyttivät ruokansa jauhamiseen.</w:t>
      </w:r>
    </w:p>
    <w:p>
      <w:r>
        <w:rPr>
          <w:b/>
        </w:rPr>
        <w:t xml:space="preserve">Tulos</w:t>
      </w:r>
    </w:p>
    <w:p>
      <w:r>
        <w:t xml:space="preserve">Stegosauruksen hampaat olivat pienet ja kolmionmuotoiset. Hampaiden kuluminen paljastaa, että ne jauhoivat ruokansa.</w:t>
      </w:r>
    </w:p>
    <w:p>
      <w:r>
        <w:rPr>
          <w:b/>
        </w:rPr>
        <w:t xml:space="preserve">Tulos</w:t>
      </w:r>
    </w:p>
    <w:p>
      <w:r>
        <w:t xml:space="preserve">Stegosauruksen hampaat olivat pieniä, kolmionmuotoisia ja litteitä. Julkisivuhampaat osoittavat, että ne jauhoivat ruokansa.</w:t>
      </w:r>
    </w:p>
    <w:p>
      <w:r>
        <w:rPr>
          <w:b/>
        </w:rPr>
        <w:t xml:space="preserve">Tulos</w:t>
      </w:r>
    </w:p>
    <w:p>
      <w:r>
        <w:t xml:space="preserve">Stegosaurusten pienten, kolmikulmaisten ja litteiden hampaiden pinnat osoittavat, että ne jauhoivat ruokaa.</w:t>
      </w:r>
    </w:p>
    <w:p>
      <w:r>
        <w:rPr>
          <w:b/>
        </w:rPr>
        <w:t xml:space="preserve">Tulos</w:t>
      </w:r>
    </w:p>
    <w:p>
      <w:r>
        <w:t xml:space="preserve">Stegosauruksen hampaat olivat pienet ja kolmion muotoiset. Kulumisesta johtuvat litteät alueet osoittavat, että ne pureskelivat ruokaansa.</w:t>
      </w:r>
    </w:p>
    <w:p>
      <w:r>
        <w:rPr>
          <w:b/>
        </w:rPr>
        <w:t xml:space="preserve">Tulos</w:t>
      </w:r>
    </w:p>
    <w:p>
      <w:r>
        <w:t xml:space="preserve">Stegosauruksen hampaat olivat pienet, kolmiomaiset ja litteät. Niiden pinnalla on todisteita ruoan jauhamisesta.</w:t>
      </w:r>
    </w:p>
    <w:p>
      <w:r>
        <w:rPr>
          <w:b/>
        </w:rPr>
        <w:t xml:space="preserve">Esimerkki 0.1357</w:t>
      </w:r>
    </w:p>
    <w:p>
      <w:r>
        <w:t xml:space="preserve">Stephanie Marie McMahon-Levesque (s. 24. syyskuuta 1976), joka tunnetaan paremmin tyttönimellään Stephanie McMahon, on World Wrestling Entertainmentin varatoimitusjohtaja, Creative Development &amp; Operations.</w:t>
      </w:r>
    </w:p>
    <w:p>
      <w:r>
        <w:rPr>
          <w:b/>
        </w:rPr>
        <w:t xml:space="preserve">Tulos</w:t>
      </w:r>
    </w:p>
    <w:p>
      <w:r>
        <w:t xml:space="preserve">Stephanie Marie McMahon-Levesque (s. 24. syyskuuta 1976) on World Wrestling Entertainmentin varatoimitusjohtaja, Creative Development &amp; Operations. Hänet tunnetaan paremmin tyttönimellään Stephanie McMahon.</w:t>
      </w:r>
    </w:p>
    <w:p>
      <w:r>
        <w:rPr>
          <w:b/>
        </w:rPr>
        <w:t xml:space="preserve">Tulos</w:t>
      </w:r>
    </w:p>
    <w:p>
      <w:r>
        <w:t xml:space="preserve">Stephanie Marie McMahon-Levesque, joka tunnetaan äitinsä nimellä McMahon, on WWE:n varatoimitusjohtaja.</w:t>
      </w:r>
    </w:p>
    <w:p>
      <w:r>
        <w:rPr>
          <w:b/>
        </w:rPr>
        <w:t xml:space="preserve">Tulos</w:t>
      </w:r>
    </w:p>
    <w:p>
      <w:r>
        <w:t xml:space="preserve">Stephanie Marie McMahon-Levesque, joka tunnetaan nimellä Stephanie McMahon, on World Wrestling Entertainmentin varatoimitusjohtaja, Creative Development &amp; Operations. Hän syntyi 24. syyskuuta 1976.</w:t>
      </w:r>
    </w:p>
    <w:p>
      <w:r>
        <w:rPr>
          <w:b/>
        </w:rPr>
        <w:t xml:space="preserve">Tulos</w:t>
      </w:r>
    </w:p>
    <w:p>
      <w:r>
        <w:t xml:space="preserve">Stephanie Marie McMahon-Levesque (s. 24.9.1976), joka tunnetaan paremmin nimellä Stephanie McMahon, on WWE:n Creative Development &amp; Operations -yksikön varatoimitusjohtaja.</w:t>
      </w:r>
    </w:p>
    <w:p>
      <w:r>
        <w:rPr>
          <w:b/>
        </w:rPr>
        <w:t xml:space="preserve">Tulos</w:t>
      </w:r>
    </w:p>
    <w:p>
      <w:r>
        <w:t xml:space="preserve">Stephanie Marie McMahon-Levesque syntyi 24. syyskuuta 1976.  Hän on World Wrestling Entertainmentin varatoimitusjohtaja, Creative Development &amp; Operations.</w:t>
      </w:r>
    </w:p>
    <w:p>
      <w:r>
        <w:rPr>
          <w:b/>
        </w:rPr>
        <w:t xml:space="preserve">Tulos</w:t>
      </w:r>
    </w:p>
    <w:p>
      <w:r>
        <w:t xml:space="preserve">Stephanie McMahon on WWE:n luovasta kehityksestä ja toiminnasta vastaava varatoimitusjohtaja.</w:t>
      </w:r>
    </w:p>
    <w:p>
      <w:r>
        <w:rPr>
          <w:b/>
        </w:rPr>
        <w:t xml:space="preserve">Esimerkki 0.1358</w:t>
      </w:r>
    </w:p>
    <w:p>
      <w:r>
        <w:t xml:space="preserve">Sthenuriinin eturaajat olivat pitkät, ja niissä oli kaksi erityisen pitkää sormea ja kynnet verrattuna nykyaikaisten makropodien suhteellisen pieniin ja jäykkiin käsivarsiin.</w:t>
      </w:r>
    </w:p>
    <w:p>
      <w:r>
        <w:rPr>
          <w:b/>
        </w:rPr>
        <w:t xml:space="preserve">Tulos</w:t>
      </w:r>
    </w:p>
    <w:p>
      <w:r>
        <w:t xml:space="preserve">Sthenuriinin eturaajat olivat pitkät. Niillä oli kaksi erityisen pitkää sormea ja kynnet. Nykyaikaisilla makropodeilla sen sijaan on suhteellisen pienet, jäykät käsivarret.</w:t>
      </w:r>
    </w:p>
    <w:p>
      <w:r>
        <w:rPr>
          <w:b/>
        </w:rPr>
        <w:t xml:space="preserve">Tulos</w:t>
      </w:r>
    </w:p>
    <w:p>
      <w:r>
        <w:t xml:space="preserve">Sthenuriinin eturaajat olivat pitkät, ja niissä oli kaksi erityisen pitkää sormea ja kynnet verrattuna nykyaikaisten makropodien pieniin, jäykkiin käsivarsiin.</w:t>
      </w:r>
    </w:p>
    <w:p>
      <w:r>
        <w:rPr>
          <w:b/>
        </w:rPr>
        <w:t xml:space="preserve">Tulos</w:t>
      </w:r>
    </w:p>
    <w:p>
      <w:r>
        <w:t xml:space="preserve">Sthenuriinin eturaajat olivat pitkät. Niillä oli kaksi erityisen pitkää sormea ja kynnet verrattuna nykyisten makropodien pienempiin, jäykkiin käsivarsiin.</w:t>
      </w:r>
    </w:p>
    <w:p>
      <w:r>
        <w:rPr>
          <w:b/>
        </w:rPr>
        <w:t xml:space="preserve">Tulos</w:t>
      </w:r>
    </w:p>
    <w:p>
      <w:r>
        <w:t xml:space="preserve">Sthenuriinin eturaajoissa oli pitkät sormet ja kynnet, ja niillä oli nykyaikaisten makropodien pienet, jäykät kädet.</w:t>
      </w:r>
    </w:p>
    <w:p>
      <w:r>
        <w:rPr>
          <w:b/>
        </w:rPr>
        <w:t xml:space="preserve">Tulos</w:t>
      </w:r>
    </w:p>
    <w:p>
      <w:r>
        <w:t xml:space="preserve">Sthenurinen eturaajat olivat pitkät . Niillä oli kaksi ylipitkää sormea ja kynnet. Nykyaikaisilla makropodeilla on suhteellisen pienet, jäykät käsivarret.</w:t>
      </w:r>
    </w:p>
    <w:p>
      <w:r>
        <w:rPr>
          <w:b/>
        </w:rPr>
        <w:t xml:space="preserve">Tulos</w:t>
      </w:r>
    </w:p>
    <w:p>
      <w:r>
        <w:t xml:space="preserve">Sthenuriinin eturaajat olivat pitkät, ja niissä oli kaksi erityisen pitkää sormea ja kynnet. Ne eroavat nykyaikaisten makropodien suhteellisen pienistä, jäykistä käsivarsista.</w:t>
      </w:r>
    </w:p>
    <w:p>
      <w:r>
        <w:rPr>
          <w:b/>
        </w:rPr>
        <w:t xml:space="preserve">Tulos</w:t>
      </w:r>
    </w:p>
    <w:p>
      <w:r>
        <w:t xml:space="preserve">Sthenuriinin eturaajat olivat pitkät, ja niillä oli kaksi pitkää sormea ja kynnet.</w:t>
      </w:r>
    </w:p>
    <w:p>
      <w:r>
        <w:rPr>
          <w:b/>
        </w:rPr>
        <w:t xml:space="preserve">Tulos</w:t>
      </w:r>
    </w:p>
    <w:p>
      <w:r>
        <w:t xml:space="preserve">Sthenurineilla on pitkät etujalat ja kaksi erityisen pitkää kynsisormea. Nykyisillä pussieläimillä on melko pienet, jäykät kädet.</w:t>
      </w:r>
    </w:p>
    <w:p>
      <w:r>
        <w:rPr>
          <w:b/>
        </w:rPr>
        <w:t xml:space="preserve">Esimerkki 0.1359</w:t>
      </w:r>
    </w:p>
    <w:p>
      <w:r>
        <w:t xml:space="preserve">Stieler aloitti uransa miniatyyrien maalaajana.</w:t>
      </w:r>
    </w:p>
    <w:p>
      <w:r>
        <w:rPr>
          <w:b/>
        </w:rPr>
        <w:t xml:space="preserve">Tulos</w:t>
      </w:r>
    </w:p>
    <w:p>
      <w:r>
        <w:t xml:space="preserve">Stieler aloitti uransa maalaamalla hyvin pieniä kuvia.</w:t>
      </w:r>
    </w:p>
    <w:p>
      <w:r>
        <w:rPr>
          <w:b/>
        </w:rPr>
        <w:t xml:space="preserve">Tulos</w:t>
      </w:r>
    </w:p>
    <w:p>
      <w:r>
        <w:t xml:space="preserve">Stieler aloitti miniatyyrimaalarina.</w:t>
      </w:r>
    </w:p>
    <w:p>
      <w:r>
        <w:rPr>
          <w:b/>
        </w:rPr>
        <w:t xml:space="preserve">Tulos</w:t>
      </w:r>
    </w:p>
    <w:p>
      <w:r>
        <w:t xml:space="preserve">Stielers aloitti työnsä pienoismalarina.</w:t>
      </w:r>
    </w:p>
    <w:p>
      <w:r>
        <w:rPr>
          <w:b/>
        </w:rPr>
        <w:t xml:space="preserve">Tulos</w:t>
      </w:r>
    </w:p>
    <w:p>
      <w:r>
        <w:t xml:space="preserve">Stieler aloitti uransa pienten esineiden maalarina.</w:t>
      </w:r>
    </w:p>
    <w:p>
      <w:r>
        <w:rPr>
          <w:b/>
        </w:rPr>
        <w:t xml:space="preserve">Tulos</w:t>
      </w:r>
    </w:p>
    <w:p>
      <w:r>
        <w:t xml:space="preserve">Stieler maalasi miniatyyrejä uransa alussa.</w:t>
      </w:r>
    </w:p>
    <w:p>
      <w:r>
        <w:rPr>
          <w:b/>
        </w:rPr>
        <w:t xml:space="preserve">Tulos</w:t>
      </w:r>
    </w:p>
    <w:p>
      <w:r>
        <w:t xml:space="preserve">Stieler oli uransa aluksi pienoismalari.</w:t>
      </w:r>
    </w:p>
    <w:p>
      <w:r>
        <w:rPr>
          <w:b/>
        </w:rPr>
        <w:t xml:space="preserve">Tulos</w:t>
      </w:r>
    </w:p>
    <w:p>
      <w:r>
        <w:t xml:space="preserve">Stieler aloitti uransa miniatyyrien maalaajana.</w:t>
      </w:r>
    </w:p>
    <w:p>
      <w:r>
        <w:rPr>
          <w:b/>
        </w:rPr>
        <w:t xml:space="preserve">Esimerkki 0,1360</w:t>
      </w:r>
    </w:p>
    <w:p>
      <w:r>
        <w:t xml:space="preserve">Vielä kauempana lännessä on Tortugas Bank, joka on kokonaan veden alla.</w:t>
      </w:r>
    </w:p>
    <w:p>
      <w:r>
        <w:rPr>
          <w:b/>
        </w:rPr>
        <w:t xml:space="preserve">Tulos</w:t>
      </w:r>
    </w:p>
    <w:p>
      <w:r>
        <w:t xml:space="preserve">Tortugas Bank on vielä lännempänä. Se on täysin veden alla.</w:t>
      </w:r>
    </w:p>
    <w:p>
      <w:r>
        <w:rPr>
          <w:b/>
        </w:rPr>
        <w:t xml:space="preserve">Tulos</w:t>
      </w:r>
    </w:p>
    <w:p>
      <w:r>
        <w:t xml:space="preserve">Täysin veden alle jäänyt Tortugas Bank sijaitsee vielä kauempana lännessä.</w:t>
      </w:r>
    </w:p>
    <w:p>
      <w:r>
        <w:rPr>
          <w:b/>
        </w:rPr>
        <w:t xml:space="preserve">Tulos</w:t>
      </w:r>
    </w:p>
    <w:p>
      <w:r>
        <w:t xml:space="preserve">Lännessä Tortuga Bank on täysin veden alla.</w:t>
      </w:r>
    </w:p>
    <w:p>
      <w:r>
        <w:rPr>
          <w:b/>
        </w:rPr>
        <w:t xml:space="preserve">Tulos</w:t>
      </w:r>
    </w:p>
    <w:p>
      <w:r>
        <w:t xml:space="preserve">Kauempana lännessä on Tortugas Bank, joka on kokonaan veden alla.</w:t>
      </w:r>
    </w:p>
    <w:p>
      <w:r>
        <w:rPr>
          <w:b/>
        </w:rPr>
        <w:t xml:space="preserve">Tulos</w:t>
      </w:r>
    </w:p>
    <w:p>
      <w:r>
        <w:t xml:space="preserve">Tortugas Bank on veden alla.</w:t>
      </w:r>
    </w:p>
    <w:p>
      <w:r>
        <w:rPr>
          <w:b/>
        </w:rPr>
        <w:t xml:space="preserve">Tulos</w:t>
      </w:r>
    </w:p>
    <w:p>
      <w:r>
        <w:t xml:space="preserve">Tortugas Bank on vielä lännempänä. Se on täysin veden alla.</w:t>
      </w:r>
    </w:p>
    <w:p>
      <w:r>
        <w:rPr>
          <w:b/>
        </w:rPr>
        <w:t xml:space="preserve">Tulos</w:t>
      </w:r>
    </w:p>
    <w:p>
      <w:r>
        <w:t xml:space="preserve">Lännessä on myös Tortugas Bank, joka on veden alla.</w:t>
      </w:r>
    </w:p>
    <w:p>
      <w:r>
        <w:rPr>
          <w:b/>
        </w:rPr>
        <w:t xml:space="preserve">Tulos</w:t>
      </w:r>
    </w:p>
    <w:p>
      <w:r>
        <w:t xml:space="preserve">Tortugas Bank on vielä kauempana lännessä, ja se on täysin veden alla...</w:t>
      </w:r>
    </w:p>
    <w:p>
      <w:r>
        <w:rPr>
          <w:b/>
        </w:rPr>
        <w:t xml:space="preserve">Tulos</w:t>
      </w:r>
    </w:p>
    <w:p>
      <w:r>
        <w:t xml:space="preserve">Lännempänä on Tortugas Banks, joka on kokonaan veden alla.</w:t>
      </w:r>
    </w:p>
    <w:p>
      <w:r>
        <w:rPr>
          <w:b/>
        </w:rPr>
        <w:t xml:space="preserve">Esimerkki 0.1361</w:t>
      </w:r>
    </w:p>
    <w:p>
      <w:r>
        <w:t xml:space="preserve">Stoke pelaa kotiottelunsa Britannia Stadiumilla, joka on 28 000 katsojaa vetävä stadion.</w:t>
      </w:r>
    </w:p>
    <w:p>
      <w:r>
        <w:rPr>
          <w:b/>
        </w:rPr>
        <w:t xml:space="preserve">Tulos</w:t>
      </w:r>
    </w:p>
    <w:p>
      <w:r>
        <w:t xml:space="preserve">Stoke pelaa kotiottelunsa Britannia Stadiumilla. Se on 28 000-paikkainen stadion.</w:t>
      </w:r>
    </w:p>
    <w:p>
      <w:r>
        <w:rPr>
          <w:b/>
        </w:rPr>
        <w:t xml:space="preserve">Tulos</w:t>
      </w:r>
    </w:p>
    <w:p>
      <w:r>
        <w:t xml:space="preserve">Stoke pelaa kotiottelunsa Britannia Stadiumilla, joka on 28 000 katsojaa vetävä stadion.</w:t>
      </w:r>
    </w:p>
    <w:p>
      <w:r>
        <w:rPr>
          <w:b/>
        </w:rPr>
        <w:t xml:space="preserve">Tulos</w:t>
      </w:r>
    </w:p>
    <w:p>
      <w:r>
        <w:t xml:space="preserve">Joukkueen kotiottelut pelataan Britannia Stadiumilla. Stadionille mahtuu 28 000 ihmistä.</w:t>
      </w:r>
    </w:p>
    <w:p>
      <w:r>
        <w:rPr>
          <w:b/>
        </w:rPr>
        <w:t xml:space="preserve">Tulos</w:t>
      </w:r>
    </w:p>
    <w:p>
      <w:r>
        <w:t xml:space="preserve">Stoke pelasi Britannia Stadiumilla, johon mahtuu 28 000 ihmistä.</w:t>
      </w:r>
    </w:p>
    <w:p>
      <w:r>
        <w:rPr>
          <w:b/>
        </w:rPr>
        <w:t xml:space="preserve">Tulos</w:t>
      </w:r>
    </w:p>
    <w:p>
      <w:r>
        <w:t xml:space="preserve">Stoke pelaa kotiottelunsa Britannia Stadiumilla. Se on 28 000 katsojaa vetävä stadion.</w:t>
      </w:r>
    </w:p>
    <w:p>
      <w:r>
        <w:rPr>
          <w:b/>
        </w:rPr>
        <w:t xml:space="preserve">Tulos</w:t>
      </w:r>
    </w:p>
    <w:p>
      <w:r>
        <w:t xml:space="preserve">Stoke pelaa kotiottelunsa Britannia Stadiumilla. Se on 28 000 istumapaikan stadion.</w:t>
      </w:r>
    </w:p>
    <w:p>
      <w:r>
        <w:rPr>
          <w:b/>
        </w:rPr>
        <w:t xml:space="preserve">Tulos</w:t>
      </w:r>
    </w:p>
    <w:p>
      <w:r>
        <w:t xml:space="preserve">Stoke pelaa kotiottelunsa Britannia Stadiumilla, joka on 28 000 katsojaa vetävä stadion.</w:t>
      </w:r>
    </w:p>
    <w:p>
      <w:r>
        <w:rPr>
          <w:b/>
        </w:rPr>
        <w:t xml:space="preserve">Tulos</w:t>
      </w:r>
    </w:p>
    <w:p>
      <w:r>
        <w:t xml:space="preserve">Stoke pelaa kotiottelunsa 28 000-paikkaisella Britannia Stadiumilla.</w:t>
      </w:r>
    </w:p>
    <w:p>
      <w:r>
        <w:rPr>
          <w:b/>
        </w:rPr>
        <w:t xml:space="preserve">Esimerkki 0.1362</w:t>
      </w:r>
    </w:p>
    <w:p>
      <w:r>
        <w:t xml:space="preserve">Tämän jälkeen Stone Cold raahasi tuomarin kehään, mutta väisti, potkaisi Kurt Anglea kasvoihin, löi häntä Stunnerilla, asetti Booker T:n Kurt Anglen päälle ja käski tuomaria laskemaan.</w:t>
      </w:r>
    </w:p>
    <w:p>
      <w:r>
        <w:rPr>
          <w:b/>
        </w:rPr>
        <w:t xml:space="preserve">Tulos</w:t>
      </w:r>
    </w:p>
    <w:p>
      <w:r>
        <w:t xml:space="preserve">Tämän jälkeen Stone Cold raahasi tuomarin kehään, mutta väisti ja potkaisi Kurt Anglea kasvoihin.  Sitten hän löi häntä Stunnerilla ja laittoi Booker T:n Kurt Anglen päälle ja käski tuomaria laskemaan.</w:t>
      </w:r>
    </w:p>
    <w:p>
      <w:r>
        <w:rPr>
          <w:b/>
        </w:rPr>
        <w:t xml:space="preserve">Tulos</w:t>
      </w:r>
    </w:p>
    <w:p>
      <w:r>
        <w:t xml:space="preserve">Sitten Stone Cold raahasi tuomarin kehään. Stone Cold potkaisi Kurt Anglea kasvoihin, löi häntä Stunnerilla ja laittoi Booker T:n Kurt Anglen päälle. Sitten hän käski tuomaria laskemaan.</w:t>
      </w:r>
    </w:p>
    <w:p>
      <w:r>
        <w:rPr>
          <w:b/>
        </w:rPr>
        <w:t xml:space="preserve">Tulos</w:t>
      </w:r>
    </w:p>
    <w:p>
      <w:r>
        <w:t xml:space="preserve">Painija veti tuomarin painikehään. Painija hyökkäsi sitten vastustajansa kimppuun. Tämän jälkeen painija käski tuomaria laskemaan.</w:t>
      </w:r>
    </w:p>
    <w:p>
      <w:r>
        <w:rPr>
          <w:b/>
        </w:rPr>
        <w:t xml:space="preserve">Tulos</w:t>
      </w:r>
    </w:p>
    <w:p>
      <w:r>
        <w:t xml:space="preserve">Stone Cold raahasi tuomarin kehään. Hän potkaisi Kurt Anglea huitomalla. Hän löi häntä tainnuttimella. Hän laittoi Booker T:n Kurt Anglen päälle ja käski tuomarin laskea.</w:t>
      </w:r>
    </w:p>
    <w:p>
      <w:r>
        <w:rPr>
          <w:b/>
        </w:rPr>
        <w:t xml:space="preserve">Tulos</w:t>
      </w:r>
    </w:p>
    <w:p>
      <w:r>
        <w:t xml:space="preserve">Sitten Stone Cold raahasi tuomarin kehään. Sitten hän potkaisi Kurt Anglea kasvoihin, löi häntä Stunnerilla, asetti Booker T:n Kurt Anglen päälle ja käski tuomaria laskemaan.</w:t>
      </w:r>
    </w:p>
    <w:p>
      <w:r>
        <w:rPr>
          <w:b/>
        </w:rPr>
        <w:t xml:space="preserve">Tulos</w:t>
      </w:r>
    </w:p>
    <w:p>
      <w:r>
        <w:t xml:space="preserve">Stone Cold raahasi tuomarin kehään, potkaisi Kurt Anglea kasvoihin ja löi häntä tainnuttamalla, asetti Booker T:n hänen päälleen ja käski tuomarin laskea.</w:t>
      </w:r>
    </w:p>
    <w:p>
      <w:r>
        <w:rPr>
          <w:b/>
        </w:rPr>
        <w:t xml:space="preserve">Esimerkki 0.1363</w:t>
      </w:r>
    </w:p>
    <w:p>
      <w:r>
        <w:t xml:space="preserve">Myrskyjen nimet 2006 Myrskyjen nimet Alberto Helene Beryl Isaac Chris Debby Ernesto Florence Gordon Luettelossa olevia nimiä käytettiin Pohjois-Atlantilla vuonna 2006 muodostuneista myrskyistä.</w:t>
      </w:r>
    </w:p>
    <w:p>
      <w:r>
        <w:rPr>
          <w:b/>
        </w:rPr>
        <w:t xml:space="preserve">Tulos</w:t>
      </w:r>
    </w:p>
    <w:p>
      <w:r>
        <w:t xml:space="preserve">Vuoden 2006 Pohjois-Atlantin myrskyistä käytettiin nimiä Alberto, Helene, Beryl, Isaac, Chris, Debby, Ernesto, Florence ja Gordon.</w:t>
      </w:r>
    </w:p>
    <w:p>
      <w:r>
        <w:rPr>
          <w:b/>
        </w:rPr>
        <w:t xml:space="preserve">Tulos</w:t>
      </w:r>
    </w:p>
    <w:p>
      <w:r>
        <w:t xml:space="preserve">Lueteltuja nimiä käytettiin Atlantilla vuonna 2006 esiintyneistä myrskyistä. Alberto, Helene, Beryl, Isaac, Chris, Debby, Ernesto, Florence ja Gordon.</w:t>
      </w:r>
    </w:p>
    <w:p>
      <w:r>
        <w:rPr>
          <w:b/>
        </w:rPr>
        <w:t xml:space="preserve">Tulos</w:t>
      </w:r>
    </w:p>
    <w:p>
      <w:r>
        <w:t xml:space="preserve">Alberto, Helene, Beryl, Isaac, Chris, Debby, Ernesto, Florence ja Gordon olivat nimettyjä myrskyjä, jotka muodostuivat Pohjois-Atlantilla vuonna 2006.</w:t>
      </w:r>
    </w:p>
    <w:p>
      <w:r>
        <w:rPr>
          <w:b/>
        </w:rPr>
        <w:t xml:space="preserve">Tulos</w:t>
      </w:r>
    </w:p>
    <w:p>
      <w:r>
        <w:t xml:space="preserve">Vuoden 2006 Pohjois-Atlantin myrskyjen nimet olivat Alberto, Helene, Beryl, Issac, Chris, Debby, Ernesto, Florence ja Gordon.</w:t>
      </w:r>
    </w:p>
    <w:p>
      <w:r>
        <w:rPr>
          <w:b/>
        </w:rPr>
        <w:t xml:space="preserve">Tulos</w:t>
      </w:r>
    </w:p>
    <w:p>
      <w:r>
        <w:t xml:space="preserve">Nämä myrskyt muodostuivat Pohjois-Atlantilla vuonna 2006: Alberto Helene Beryl Isaac Chris Debby Ernesto Florence Gordon.</w:t>
      </w:r>
    </w:p>
    <w:p>
      <w:r>
        <w:rPr>
          <w:b/>
        </w:rPr>
        <w:t xml:space="preserve">Tulos</w:t>
      </w:r>
    </w:p>
    <w:p>
      <w:r>
        <w:t xml:space="preserve">Pohjois-Atlantilla vuonna 2006 esiintyneistä myrskyistä käytettiin seuraavia nimiä: Alberto, Helene, Beryl, Isaac, Chris, Debby, Ernesto, Florence ja Gordon.</w:t>
      </w:r>
    </w:p>
    <w:p>
      <w:r>
        <w:rPr>
          <w:b/>
        </w:rPr>
        <w:t xml:space="preserve">Tulos</w:t>
      </w:r>
    </w:p>
    <w:p>
      <w:r>
        <w:t xml:space="preserve">Myrskyjen nimet Vuoden 2006 myrskyjen nimet Alberto, Helene, Beryl, Isaac, Chris, Debby, Ernesto, Florence ja Gordon ovat nimiä, joita on käytetty Pohjois-Atlantilla vuonna 2006 muodostuneista myrskyistä.</w:t>
      </w:r>
    </w:p>
    <w:p>
      <w:r>
        <w:rPr>
          <w:b/>
        </w:rPr>
        <w:t xml:space="preserve">Tulos</w:t>
      </w:r>
    </w:p>
    <w:p>
      <w:r>
        <w:t xml:space="preserve">Myrskyjen nimet 2006 ovat Alberto Helene Beryl Isaac Chris Debby Ernesto Florence Gordon. Nimiä käytettiin Pohjois-Atlantilla vuonna 2006 muodostuneista myrskyistä.</w:t>
      </w:r>
    </w:p>
    <w:p>
      <w:r>
        <w:rPr>
          <w:b/>
        </w:rPr>
        <w:t xml:space="preserve">Esimerkki 0.1364</w:t>
      </w:r>
    </w:p>
    <w:p>
      <w:r>
        <w:t xml:space="preserve">Kadut nimettiin "itäisiksi" tai "läntisiksi", jos ne ylittivät James Streetin tai valtatie 6:n.</w:t>
      </w:r>
    </w:p>
    <w:p>
      <w:r>
        <w:rPr>
          <w:b/>
        </w:rPr>
        <w:t xml:space="preserve">Tulos</w:t>
      </w:r>
    </w:p>
    <w:p>
      <w:r>
        <w:t xml:space="preserve">Jos katu risteää James Streetin tai valtatie 6:n kanssa, se merkitään "itään" tai "länteen".</w:t>
      </w:r>
    </w:p>
    <w:p>
      <w:r>
        <w:rPr>
          <w:b/>
        </w:rPr>
        <w:t xml:space="preserve">Tulos</w:t>
      </w:r>
    </w:p>
    <w:p>
      <w:r>
        <w:t xml:space="preserve">Kadut nimettiin "itäisiksi" tai "läntisiksi", jos ne ylittivät James Streetin tai valtatie 6:n.</w:t>
      </w:r>
    </w:p>
    <w:p>
      <w:r>
        <w:rPr>
          <w:b/>
        </w:rPr>
        <w:t xml:space="preserve">Tulos</w:t>
      </w:r>
    </w:p>
    <w:p>
      <w:r>
        <w:t xml:space="preserve">Kadut nimettiin "East" tai "West", jos ne kulkivat James Streetin tai valtatie 6:n poikki.</w:t>
      </w:r>
    </w:p>
    <w:p>
      <w:r>
        <w:rPr>
          <w:b/>
        </w:rPr>
        <w:t xml:space="preserve">Tulos</w:t>
      </w:r>
    </w:p>
    <w:p>
      <w:r>
        <w:t xml:space="preserve">Kaduista käytettiin nimitystä "East" tai "West", jos ne ylittivät James Streetin tai valtatie 6:n.</w:t>
      </w:r>
    </w:p>
    <w:p>
      <w:r>
        <w:rPr>
          <w:b/>
        </w:rPr>
        <w:t xml:space="preserve">Tulos</w:t>
      </w:r>
    </w:p>
    <w:p>
      <w:r>
        <w:t xml:space="preserve">Katuja kutsuttiin nimellä "East" tai "West", jos ne ylittivät James Streetin tai valtatie 6:n.</w:t>
      </w:r>
    </w:p>
    <w:p>
      <w:r>
        <w:rPr>
          <w:b/>
        </w:rPr>
        <w:t xml:space="preserve">Esimerkki 0,1365</w:t>
      </w:r>
    </w:p>
    <w:p>
      <w:r>
        <w:t xml:space="preserve">Sidoksen lujuus Metallien atomien välillä on voimakas vetovoima.</w:t>
      </w:r>
    </w:p>
    <w:p>
      <w:r>
        <w:rPr>
          <w:b/>
        </w:rPr>
        <w:t xml:space="preserve">Tulos</w:t>
      </w:r>
    </w:p>
    <w:p>
      <w:r>
        <w:t xml:space="preserve">Sidoksen vahvuus: Metallien atomit vetävät toisiaan voimakkaasti puoleensa.</w:t>
      </w:r>
    </w:p>
    <w:p>
      <w:r>
        <w:rPr>
          <w:b/>
        </w:rPr>
        <w:t xml:space="preserve">Tulos</w:t>
      </w:r>
    </w:p>
    <w:p>
      <w:r>
        <w:t xml:space="preserve">Metallien atomeilla on voimakas vetovoima.</w:t>
      </w:r>
    </w:p>
    <w:p>
      <w:r>
        <w:rPr>
          <w:b/>
        </w:rPr>
        <w:t xml:space="preserve">Tulos</w:t>
      </w:r>
    </w:p>
    <w:p>
      <w:r>
        <w:t xml:space="preserve">Metallien atomien välillä on voimakas vetovoima.</w:t>
      </w:r>
    </w:p>
    <w:p>
      <w:r>
        <w:rPr>
          <w:b/>
        </w:rPr>
        <w:t xml:space="preserve">Tulos</w:t>
      </w:r>
    </w:p>
    <w:p>
      <w:r>
        <w:t xml:space="preserve">Metallien atomien välillä on vahva sidosvoima.</w:t>
      </w:r>
    </w:p>
    <w:p>
      <w:r>
        <w:rPr>
          <w:b/>
        </w:rPr>
        <w:t xml:space="preserve">Tulos</w:t>
      </w:r>
    </w:p>
    <w:p>
      <w:r>
        <w:t xml:space="preserve">Metallien atomeilla on voimakas vetovoima.</w:t>
      </w:r>
    </w:p>
    <w:p>
      <w:r>
        <w:rPr>
          <w:b/>
        </w:rPr>
        <w:t xml:space="preserve">Esimerkki 0.1366</w:t>
      </w:r>
    </w:p>
    <w:p>
      <w:r>
        <w:t xml:space="preserve">Säieteoria on teoreettisen fysiikan kehittyvä haara, jossa yhdistetään kvanttimekaniikka ja yleinen suhteellisuusteoria gravitaation kvanttiteoriaksi.</w:t>
      </w:r>
    </w:p>
    <w:p>
      <w:r>
        <w:rPr>
          <w:b/>
        </w:rPr>
        <w:t xml:space="preserve">Tulos</w:t>
      </w:r>
    </w:p>
    <w:p>
      <w:r>
        <w:t xml:space="preserve">Säieteoriassa yhdistetään kvanttimekaniikka ja yleinen suhteellisuusteoria gravitaation kvanttiteoriaksi.</w:t>
      </w:r>
    </w:p>
    <w:p>
      <w:r>
        <w:rPr>
          <w:b/>
        </w:rPr>
        <w:t xml:space="preserve">Tulos</w:t>
      </w:r>
    </w:p>
    <w:p>
      <w:r>
        <w:t xml:space="preserve">Teoreettisen fysiikan kehittyvä haara on säieteoria. Se yhdistää kvanttimekaniikan ja yleisen suhteellisuusteorian gravitaation kvanttiteoriaksi.</w:t>
      </w:r>
    </w:p>
    <w:p>
      <w:r>
        <w:rPr>
          <w:b/>
        </w:rPr>
        <w:t xml:space="preserve">Tulos</w:t>
      </w:r>
    </w:p>
    <w:p>
      <w:r>
        <w:t xml:space="preserve">Säieteoria on kehittyvä teoreettisen fysiikan osa-alue. Se yhdistää kvanttimekaniikan ja yleisen suhteellisuusteorian gravitaation kvanttiteoriaksi.</w:t>
      </w:r>
    </w:p>
    <w:p>
      <w:r>
        <w:rPr>
          <w:b/>
        </w:rPr>
        <w:t xml:space="preserve">Tulos</w:t>
      </w:r>
    </w:p>
    <w:p>
      <w:r>
        <w:t xml:space="preserve">Fysiikan säieteoria yhdistää kvanttimekaniikan ja suhteellisuusteorian gravitaatioteoriaksi.</w:t>
      </w:r>
    </w:p>
    <w:p>
      <w:r>
        <w:rPr>
          <w:b/>
        </w:rPr>
        <w:t xml:space="preserve">Esimerkki 0.1367</w:t>
      </w:r>
    </w:p>
    <w:p>
      <w:r>
        <w:t xml:space="preserve">Rakenne ja säännöt Kahden vastustajan välinen ottelu koostuu enintään yhdestätoista vuorottelevasta nyrkkeily- ja shakkikierroksesta, jotka alkavat neljän minuutin shakkikierroksella, jota seuraa kolmen minuutin nyrkkeilykierros ja niin edelleen.</w:t>
      </w:r>
    </w:p>
    <w:p>
      <w:r>
        <w:rPr>
          <w:b/>
        </w:rPr>
        <w:t xml:space="preserve">Tulos</w:t>
      </w:r>
    </w:p>
    <w:p>
      <w:r>
        <w:t xml:space="preserve">Muoto ja säännöt: Peli (2) pelaajalle koostuu enintään (11) vuorottelevasta nyrkkeily- ja shakkikierroksesta, joka alkaa (4) minuutin shakkikierroksella, sitten (3) minuutin nyrkkeilykierroksella ja niin edelleen.</w:t>
      </w:r>
    </w:p>
    <w:p>
      <w:r>
        <w:rPr>
          <w:b/>
        </w:rPr>
        <w:t xml:space="preserve">Tulos</w:t>
      </w:r>
    </w:p>
    <w:p>
      <w:r>
        <w:t xml:space="preserve">Kahden ihmisen välisessä ottelussa on yksitoista erää nyrkkeily- ja shakkisessioita. Aloitetaan neljän minuutin shakkikierroksella, jonka jälkeen seuraa kolmen minuutin nyrkkeilyerä ja niin edelleen.</w:t>
      </w:r>
    </w:p>
    <w:p>
      <w:r>
        <w:rPr>
          <w:b/>
        </w:rPr>
        <w:t xml:space="preserve">Tulos</w:t>
      </w:r>
    </w:p>
    <w:p>
      <w:r>
        <w:t xml:space="preserve">Ottelu on kahden henkilön välinen yksitoista kierrosta kestävä ottelu. Jokainen erä on neljän minuutin shakkikierros, jota seuraa kolmen minuutin nyrkkeilykierros.</w:t>
      </w:r>
    </w:p>
    <w:p>
      <w:r>
        <w:rPr>
          <w:b/>
        </w:rPr>
        <w:t xml:space="preserve">Tulos</w:t>
      </w:r>
    </w:p>
    <w:p>
      <w:r>
        <w:t xml:space="preserve">Rakenne ja säännöt: Ottelussa on enintään yksitoista vuorottelevaa nyrkkeily- ja shakkikierrosta. Ottelu alkaa neljän minuutin shakkikierroksella, jota seuraa kolme minuuttia nyrkkeilyä ja niin edelleen.</w:t>
      </w:r>
    </w:p>
    <w:p>
      <w:r>
        <w:rPr>
          <w:b/>
        </w:rPr>
        <w:t xml:space="preserve">Tulos</w:t>
      </w:r>
    </w:p>
    <w:p>
      <w:r>
        <w:t xml:space="preserve">Rakenne ja säännöt Kahden vastustajan välisessä ottelussa on enintään yksitoista vuorottelevaa nyrkkeily- ja shakkikierrosta. Ottelut alkavat neljän minuutin shakkikierroksella. Sitten on kolme minuuttia nyrkkeilyä ja niin edelleen.</w:t>
      </w:r>
    </w:p>
    <w:p>
      <w:r>
        <w:rPr>
          <w:b/>
        </w:rPr>
        <w:t xml:space="preserve">Tulos</w:t>
      </w:r>
    </w:p>
    <w:p>
      <w:r>
        <w:t xml:space="preserve">Ottelu koostuu enintään yhdestätoista vuorottelevasta nyrkkeily- ja shakkikierroksesta kahden vastustajan välillä. Se alkaa neljän minuutin shakkikierroksella. Seuraavaksi on vuorossa kolmen minuutin nyrkkeilysarja ja niin edelleen.</w:t>
      </w:r>
    </w:p>
    <w:p>
      <w:r>
        <w:rPr>
          <w:b/>
        </w:rPr>
        <w:t xml:space="preserve">Tulos</w:t>
      </w:r>
    </w:p>
    <w:p>
      <w:r>
        <w:t xml:space="preserve">Kahden henkilön välinen ottelu, joka koostuu enintään yhdestätoista vuorottelevasta nyrkkeily- ja shakkikierroksesta. Se alkaa neljän minuutin shakkikierroksella, jonka jälkeen seuraa kolmen minuutin nyrkkeilykierros, ja se jatkuu edestakaisin.</w:t>
      </w:r>
    </w:p>
    <w:p>
      <w:r>
        <w:rPr>
          <w:b/>
        </w:rPr>
        <w:t xml:space="preserve">Esimerkki 0.1368</w:t>
      </w:r>
    </w:p>
    <w:p>
      <w:r>
        <w:t xml:space="preserve">Stuart Buchanan Humbert Huntsmanina: Huolimatta asemastaan kuningattaren salamurhaajana, metsästäjä ei kestä tappaa Lumikkia, vaikka kuningatar käskee hänen viedä prinsessan sydämen.</w:t>
      </w:r>
    </w:p>
    <w:p>
      <w:r>
        <w:rPr>
          <w:b/>
        </w:rPr>
        <w:t xml:space="preserve">Tulos</w:t>
      </w:r>
    </w:p>
    <w:p>
      <w:r>
        <w:t xml:space="preserve">Stuart Buchanan näytteli Huntmania. Hän oli kuningattaren salamurhaaja. Kuningatar määräsi hänet viemään prinsessan (Lumikki) sydämen, mutta hän ei kestä tappaa tätä.</w:t>
      </w:r>
    </w:p>
    <w:p>
      <w:r>
        <w:rPr>
          <w:b/>
        </w:rPr>
        <w:t xml:space="preserve">Tulos</w:t>
      </w:r>
    </w:p>
    <w:p>
      <w:r>
        <w:t xml:space="preserve">Stuart Buchanan Humbert Huntsmanina: Hän on kuningattaren salamurhaaja, mutta Huntsman ei kestä tappaa Lumikkia. Hän ei pysty siihen, vaikka kuningatar käskee häntä ottamaan prinsessan sydämen.</w:t>
      </w:r>
    </w:p>
    <w:p>
      <w:r>
        <w:rPr>
          <w:b/>
        </w:rPr>
        <w:t xml:space="preserve">Tulos</w:t>
      </w:r>
    </w:p>
    <w:p>
      <w:r>
        <w:t xml:space="preserve">Stuart Buchanan näytteli Humbert Huntsmania. Metsästäjä ei halua tappaa Lumikkia, vaikka kuningatar käskee häntä viemään prinsessan sydämen.</w:t>
      </w:r>
    </w:p>
    <w:p>
      <w:r>
        <w:rPr>
          <w:b/>
        </w:rPr>
        <w:t xml:space="preserve">Tulos</w:t>
      </w:r>
    </w:p>
    <w:p>
      <w:r>
        <w:t xml:space="preserve">Stuart Buchanan esitti Huntsmania. Kuningatar käskee metsästäjää tappamaan Lumikin, mutta hän ei pysty siihen.</w:t>
      </w:r>
    </w:p>
    <w:p>
      <w:r>
        <w:rPr>
          <w:b/>
        </w:rPr>
        <w:t xml:space="preserve">Tulos</w:t>
      </w:r>
    </w:p>
    <w:p>
      <w:r>
        <w:t xml:space="preserve">Stuart Buchanan Humbert Huntsmanina: Huntsman on kuningattaren salamurhaaja, mutta hän ei halua tappaa Lumikkia. Näin on silloinkin, kun kuningatar käskee hänen viedä prinsessan sydämen.</w:t>
      </w:r>
    </w:p>
    <w:p>
      <w:r>
        <w:rPr>
          <w:b/>
        </w:rPr>
        <w:t xml:space="preserve">Tulos</w:t>
      </w:r>
    </w:p>
    <w:p>
      <w:r>
        <w:t xml:space="preserve">Stuart Buchanan Humbert Huntsmanina: koska Huntsman on kuningattaren salamurhaaja, hän ei kestä tappaa Lumikkia, vaikka kuningatar käskee häntä ottamaan prinsessan sydämen.</w:t>
      </w:r>
    </w:p>
    <w:p>
      <w:r>
        <w:rPr>
          <w:b/>
        </w:rPr>
        <w:t xml:space="preserve">Tulos</w:t>
      </w:r>
    </w:p>
    <w:p>
      <w:r>
        <w:t xml:space="preserve">Stuart Buchanan Humbert Huntsmanina: Vaikka hän on kuningattaren salamurhaaja, hän ei voi tappaa Lumikkia, vaikka kuningatar käskee häntä viemään prinsessan sydämen.</w:t>
      </w:r>
    </w:p>
    <w:p>
      <w:r>
        <w:rPr>
          <w:b/>
        </w:rPr>
        <w:t xml:space="preserve">Tulos</w:t>
      </w:r>
    </w:p>
    <w:p>
      <w:r>
        <w:t xml:space="preserve">Huolimatta asemastaan kuningattaren salamurhaajana Metsästäjä ei kestä tappaa Lumikkia, vaikka kuningatar käskee hänen viedä prinsessan sydämen.</w:t>
      </w:r>
    </w:p>
    <w:p>
      <w:r>
        <w:rPr>
          <w:b/>
        </w:rPr>
        <w:t xml:space="preserve">Tulos</w:t>
      </w:r>
    </w:p>
    <w:p>
      <w:r>
        <w:t xml:space="preserve">Stuart Buchanan esitti Humbert Huntsmania, joka oli kuningattaren salamurhaaja. Huntsman ei voinut noudattaa kuningattaren käskyä tappaa Lumikki ja viedä hänen sydämensä.</w:t>
      </w:r>
    </w:p>
    <w:p>
      <w:r>
        <w:rPr>
          <w:b/>
        </w:rPr>
        <w:t xml:space="preserve">Esimerkki 0.1369</w:t>
      </w:r>
    </w:p>
    <w:p>
      <w:r>
        <w:t xml:space="preserve">Tyyli Bruegel maalasi myöhempinä vuosinaan yksinkertaisemmalla tyylillä kuin hänen aikanaan vallinnut italialaistyylinen taide.</w:t>
      </w:r>
    </w:p>
    <w:p>
      <w:r>
        <w:rPr>
          <w:b/>
        </w:rPr>
        <w:t xml:space="preserve">Tulos</w:t>
      </w:r>
    </w:p>
    <w:p>
      <w:r>
        <w:t xml:space="preserve">Myöhempinä vuosinaan Bruegel maalasi yksinkertaisemmalla tyylillä kuin aikanaan laajalle levinnyt italialaistyylinen taide.</w:t>
      </w:r>
    </w:p>
    <w:p>
      <w:r>
        <w:rPr>
          <w:b/>
        </w:rPr>
        <w:t xml:space="preserve">Tulos</w:t>
      </w:r>
    </w:p>
    <w:p>
      <w:r>
        <w:t xml:space="preserve">Myöhemmin Bruegel maalasi yksinkertaisemmalla tyylillä kuin hänen aikanaan usein käytetty italialaistyylinen taide.</w:t>
      </w:r>
    </w:p>
    <w:p>
      <w:r>
        <w:rPr>
          <w:b/>
        </w:rPr>
        <w:t xml:space="preserve">Tulos</w:t>
      </w:r>
    </w:p>
    <w:p>
      <w:r>
        <w:t xml:space="preserve">Bruegel maalasi yksinkertaisemmalla tyylillä myöhempinä vuosinaan. Hänen tyylinsä oli yksinkertaisempi kuin tuona aikana suosittu italialaismainen taide.</w:t>
      </w:r>
    </w:p>
    <w:p>
      <w:r>
        <w:rPr>
          <w:b/>
        </w:rPr>
        <w:t xml:space="preserve">Tulos</w:t>
      </w:r>
    </w:p>
    <w:p>
      <w:r>
        <w:t xml:space="preserve">Bruegelin myöhempi taide oli yksinkertaisempaa kuin suosittua italialaista taidetta.</w:t>
      </w:r>
    </w:p>
    <w:p>
      <w:r>
        <w:rPr>
          <w:b/>
        </w:rPr>
        <w:t xml:space="preserve">Esimerkki 0,1370</w:t>
      </w:r>
    </w:p>
    <w:p>
      <w:r>
        <w:t xml:space="preserve">Tyylit Esiliinamuotoja on monia erilaisia riippuen esiliinan käyttötarkoituksesta.</w:t>
      </w:r>
    </w:p>
    <w:p>
      <w:r>
        <w:rPr>
          <w:b/>
        </w:rPr>
        <w:t xml:space="preserve">Tulos</w:t>
      </w:r>
    </w:p>
    <w:p>
      <w:r>
        <w:t xml:space="preserve">Esiliinan muoto määräytyy esiliinan käyttötarkoituksen mukaan.</w:t>
      </w:r>
    </w:p>
    <w:p>
      <w:r>
        <w:rPr>
          <w:b/>
        </w:rPr>
        <w:t xml:space="preserve">Tulos</w:t>
      </w:r>
    </w:p>
    <w:p>
      <w:r>
        <w:t xml:space="preserve">Esiliinamuotoja on monia erilaisia. Se riippuu käyttötarkoituksesta.</w:t>
      </w:r>
    </w:p>
    <w:p>
      <w:r>
        <w:rPr>
          <w:b/>
        </w:rPr>
        <w:t xml:space="preserve">Tulos</w:t>
      </w:r>
    </w:p>
    <w:p>
      <w:r>
        <w:t xml:space="preserve">Tyylit: Esiliinat: On olemassa monenlaisia esiliinoja eri tarkoituksiin.</w:t>
      </w:r>
    </w:p>
    <w:p>
      <w:r>
        <w:rPr>
          <w:b/>
        </w:rPr>
        <w:t xml:space="preserve">Tulos</w:t>
      </w:r>
    </w:p>
    <w:p>
      <w:r>
        <w:t xml:space="preserve">Esiliinatyylejä on monia erilaisia. Se riippuu esiliinan käyttötarkoituksesta.</w:t>
      </w:r>
    </w:p>
    <w:p>
      <w:r>
        <w:rPr>
          <w:b/>
        </w:rPr>
        <w:t xml:space="preserve">Tulos</w:t>
      </w:r>
    </w:p>
    <w:p>
      <w:r>
        <w:t xml:space="preserve">Esiliinamuotoja on monia esiliinan käyttötarkoituksesta riippuen.</w:t>
      </w:r>
    </w:p>
    <w:p>
      <w:r>
        <w:rPr>
          <w:b/>
        </w:rPr>
        <w:t xml:space="preserve">Tulos</w:t>
      </w:r>
    </w:p>
    <w:p>
      <w:r>
        <w:t xml:space="preserve">Tyylit Esiliinamuotoja on monia erilaisia. Se riippuu siitä, miten esiliinaa käytetään.</w:t>
      </w:r>
    </w:p>
    <w:p>
      <w:r>
        <w:rPr>
          <w:b/>
        </w:rPr>
        <w:t xml:space="preserve">Tulos</w:t>
      </w:r>
    </w:p>
    <w:p>
      <w:r>
        <w:t xml:space="preserve">Esiliinamuotoja on monia eri tarkoituksiin.</w:t>
      </w:r>
    </w:p>
    <w:p>
      <w:r>
        <w:rPr>
          <w:b/>
        </w:rPr>
        <w:t xml:space="preserve">Tulos</w:t>
      </w:r>
    </w:p>
    <w:p>
      <w:r>
        <w:t xml:space="preserve">Esiliinatyyppejä on erityyppisiä riippuen esiliinan käyttötarkoituksesta.</w:t>
      </w:r>
    </w:p>
    <w:p>
      <w:r>
        <w:rPr>
          <w:b/>
        </w:rPr>
        <w:t xml:space="preserve">Esimerkki 0.1371</w:t>
      </w:r>
    </w:p>
    <w:p>
      <w:r>
        <w:t xml:space="preserve">Myöhemmillä vierailuilla on kerrottu lipun liehuvan kunniapaikoilla.</w:t>
      </w:r>
    </w:p>
    <w:p>
      <w:r>
        <w:rPr>
          <w:b/>
        </w:rPr>
        <w:t xml:space="preserve">Tulos</w:t>
      </w:r>
    </w:p>
    <w:p>
      <w:r>
        <w:t xml:space="preserve">Seuraavat vierailut kertoivat lipun liehuvan kunniakkailta paikoilta.</w:t>
      </w:r>
    </w:p>
    <w:p>
      <w:r>
        <w:rPr>
          <w:b/>
        </w:rPr>
        <w:t xml:space="preserve">Tulos</w:t>
      </w:r>
    </w:p>
    <w:p>
      <w:r>
        <w:t xml:space="preserve">Myöhemmillä vierailuilla raportoitiin lipun liehuvan kunniapaikoilla.</w:t>
      </w:r>
    </w:p>
    <w:p>
      <w:r>
        <w:rPr>
          <w:b/>
        </w:rPr>
        <w:t xml:space="preserve">Tulos</w:t>
      </w:r>
    </w:p>
    <w:p>
      <w:r>
        <w:t xml:space="preserve">Seuraavilla vierailuilla lippu nähtiin liehuvan kunniapaikoilla.</w:t>
      </w:r>
    </w:p>
    <w:p>
      <w:r>
        <w:rPr>
          <w:b/>
        </w:rPr>
        <w:t xml:space="preserve">Tulos</w:t>
      </w:r>
    </w:p>
    <w:p>
      <w:r>
        <w:t xml:space="preserve">Seuraavilla vierailuilla mainittiin kunniapaikoilta liehuva lippu.</w:t>
      </w:r>
    </w:p>
    <w:p>
      <w:r>
        <w:rPr>
          <w:b/>
        </w:rPr>
        <w:t xml:space="preserve">Tulos</w:t>
      </w:r>
    </w:p>
    <w:p>
      <w:r>
        <w:t xml:space="preserve">Myöhemmillä vierailuilla kerrottiin lipun liehuvan kunniakkailta paikoilta.</w:t>
      </w:r>
    </w:p>
    <w:p>
      <w:r>
        <w:rPr>
          <w:b/>
        </w:rPr>
        <w:t xml:space="preserve">Esimerkki 0.1372</w:t>
      </w:r>
    </w:p>
    <w:p>
      <w:r>
        <w:t xml:space="preserve">Helmikuussa 1941 600 juutalaista lähetettiin Buchenwaldin ja Mauthausenin keskitysleireille.</w:t>
      </w:r>
    </w:p>
    <w:p>
      <w:r>
        <w:rPr>
          <w:b/>
        </w:rPr>
        <w:t xml:space="preserve">Tulos</w:t>
      </w:r>
    </w:p>
    <w:p>
      <w:r>
        <w:t xml:space="preserve">Helmikuussa 1941 600 juutalaista lähetettiin kahdelle keskitysleirille. Nämä kaksi keskitysleiriä olivat Buchenwald ja Mauthausen.</w:t>
      </w:r>
    </w:p>
    <w:p>
      <w:r>
        <w:rPr>
          <w:b/>
        </w:rPr>
        <w:t xml:space="preserve">Tulos</w:t>
      </w:r>
    </w:p>
    <w:p>
      <w:r>
        <w:t xml:space="preserve">Tämän jälkeen 600 juutalaista lähetettiin Buchenwaldin ja Mauthausenin keskitysleireille vuonna 1941.</w:t>
      </w:r>
    </w:p>
    <w:p>
      <w:r>
        <w:rPr>
          <w:b/>
        </w:rPr>
        <w:t xml:space="preserve">Tulos</w:t>
      </w:r>
    </w:p>
    <w:p>
      <w:r>
        <w:t xml:space="preserve">600 juutalaista lähetettiin Buchenwaldin ja Mauthausenin keskitysleireille vuonna 1941.</w:t>
      </w:r>
    </w:p>
    <w:p>
      <w:r>
        <w:rPr>
          <w:b/>
        </w:rPr>
        <w:t xml:space="preserve">Tulos</w:t>
      </w:r>
    </w:p>
    <w:p>
      <w:r>
        <w:t xml:space="preserve">Helmikuussa 1941 600 juutalaista lähetettiin Buchenwaldin ja Mauthausenin keskitysleireille.</w:t>
      </w:r>
    </w:p>
    <w:p>
      <w:r>
        <w:rPr>
          <w:b/>
        </w:rPr>
        <w:t xml:space="preserve">Tulos</w:t>
      </w:r>
    </w:p>
    <w:p>
      <w:r>
        <w:t xml:space="preserve">Juutalaiset lähetettiin Buchenwaldin ja Mauthausenin keskitysleireille helmikuussa 1941.</w:t>
      </w:r>
    </w:p>
    <w:p>
      <w:r>
        <w:rPr>
          <w:b/>
        </w:rPr>
        <w:t xml:space="preserve">Tulos</w:t>
      </w:r>
    </w:p>
    <w:p>
      <w:r>
        <w:t xml:space="preserve">Helmikuussa 1941 600 juutalaista vietiin Buchenwaldin ja Mauthausenin keskitysleireille.</w:t>
      </w:r>
    </w:p>
    <w:p>
      <w:r>
        <w:rPr>
          <w:b/>
        </w:rPr>
        <w:t xml:space="preserve">Tulos</w:t>
      </w:r>
    </w:p>
    <w:p>
      <w:r>
        <w:t xml:space="preserve">600 juutalaista lähetettiin Buchenwaldin ja Mauthausenin keskitysleireille helmikuussa 1941.</w:t>
      </w:r>
    </w:p>
    <w:p>
      <w:r>
        <w:rPr>
          <w:b/>
        </w:rPr>
        <w:t xml:space="preserve">Esimerkki 0.1373</w:t>
      </w:r>
    </w:p>
    <w:p>
      <w:r>
        <w:t xml:space="preserve">Myöhemmin hän esiintyi useissa NYPD Blue -televisiosarjan jaksoissa vuosina 1994 ja 1995.</w:t>
      </w:r>
    </w:p>
    <w:p>
      <w:r>
        <w:rPr>
          <w:b/>
        </w:rPr>
        <w:t xml:space="preserve">Tulos</w:t>
      </w:r>
    </w:p>
    <w:p>
      <w:r>
        <w:t xml:space="preserve">Myöhemmin vuosina 1994-95 hän oli mukana muutamassa NYPD Blue -televisiosarjan jaksossa.</w:t>
      </w:r>
    </w:p>
    <w:p>
      <w:r>
        <w:rPr>
          <w:b/>
        </w:rPr>
        <w:t xml:space="preserve">Tulos</w:t>
      </w:r>
    </w:p>
    <w:p>
      <w:r>
        <w:t xml:space="preserve">Sitten hän esiintyi muutamassa jaksossa televisiosarjassa NYPD Blue vuosina 1994 ja 1995.</w:t>
      </w:r>
    </w:p>
    <w:p>
      <w:r>
        <w:rPr>
          <w:b/>
        </w:rPr>
        <w:t xml:space="preserve">Tulos</w:t>
      </w:r>
    </w:p>
    <w:p>
      <w:r>
        <w:t xml:space="preserve">Hän esiintyi useissa NYPD Blue -sarjan jaksoissa vuosina 1994 ja 1995.</w:t>
      </w:r>
    </w:p>
    <w:p>
      <w:r>
        <w:rPr>
          <w:b/>
        </w:rPr>
        <w:t xml:space="preserve">Tulos</w:t>
      </w:r>
    </w:p>
    <w:p>
      <w:r>
        <w:t xml:space="preserve">Myöhemmin hän oli mukana useissa NYPD Blue -sarjan jaksoissa vuosina 1994-95.</w:t>
      </w:r>
    </w:p>
    <w:p>
      <w:r>
        <w:rPr>
          <w:b/>
        </w:rPr>
        <w:t xml:space="preserve">Tulos</w:t>
      </w:r>
    </w:p>
    <w:p>
      <w:r>
        <w:t xml:space="preserve">Hän näytteli myös useissa NYPD Blue -sarjan jaksoissa vuosina 1994 ja 1995.</w:t>
      </w:r>
    </w:p>
    <w:p>
      <w:r>
        <w:rPr>
          <w:b/>
        </w:rPr>
        <w:t xml:space="preserve">Tulos</w:t>
      </w:r>
    </w:p>
    <w:p>
      <w:r>
        <w:t xml:space="preserve">Hän esiintyi NYPD Blue -sarjan jaksoissa vuosina 1994 ja 95.</w:t>
      </w:r>
    </w:p>
    <w:p>
      <w:r>
        <w:rPr>
          <w:b/>
        </w:rPr>
        <w:t xml:space="preserve">Esimerkki 0.1374</w:t>
      </w:r>
    </w:p>
    <w:p>
      <w:r>
        <w:t xml:space="preserve">Värisokeat ihmiset eivät voi käyttää tällaista tietoa mustavalkotulosteilla, vanhemmilla tietokoneiden näytöillä, joissa on vähemmän värejä, yksivärinäytöillä (PDA-laitteet, matkapuhelimet) ja niin edelleen.</w:t>
      </w:r>
    </w:p>
    <w:p>
      <w:r>
        <w:rPr>
          <w:b/>
        </w:rPr>
        <w:t xml:space="preserve">Tulos</w:t>
      </w:r>
    </w:p>
    <w:p>
      <w:r>
        <w:t xml:space="preserve">Tämä tieto ei ole saatavilla värisokeille, mustavalkotulosteilla, vanhemmilla tietokoneilla, joissa on vähemmän värejä, tableteilla/kännyköillä (yksivärinäytöt) jne.</w:t>
      </w:r>
    </w:p>
    <w:p>
      <w:r>
        <w:rPr>
          <w:b/>
        </w:rPr>
        <w:t xml:space="preserve">Tulos</w:t>
      </w:r>
    </w:p>
    <w:p>
      <w:r>
        <w:t xml:space="preserve">Ihmiset, jotka eivät näe värejä, eivät voi käyttää tätä tietoa myöskään mustavalkoisella paperilla, vanhemmilla tietokoneiden näytöillä, joissa on vähemmän värejä, yksivärinäytöillä ja niin edelleen.</w:t>
      </w:r>
    </w:p>
    <w:p>
      <w:r>
        <w:rPr>
          <w:b/>
        </w:rPr>
        <w:t xml:space="preserve">Tulos</w:t>
      </w:r>
    </w:p>
    <w:p>
      <w:r>
        <w:t xml:space="preserve">Tällaista tietoa eivät voi käyttää värisokeat, mustavalkotulosteet, vanhemmat tietokonenäytöt, joissa on vähemmän värejä, yksivärinäytöt (kämmentietokoneet, matkapuhelimet) ja niin edelleen.</w:t>
      </w:r>
    </w:p>
    <w:p>
      <w:r>
        <w:rPr>
          <w:b/>
        </w:rPr>
        <w:t xml:space="preserve">Tulos</w:t>
      </w:r>
    </w:p>
    <w:p>
      <w:r>
        <w:t xml:space="preserve">Värisokeat ihmiset eivät voi saada tällaisia tietoja. Niitä ei voi nähdä mustavalkotulosteilla, vanhemmilla tietokoneiden näytöillä, joissa on vähemmän värejä, yksivärinäytöillä (PDA-laitteet, matkapuhelimet) jne.</w:t>
      </w:r>
    </w:p>
    <w:p>
      <w:r>
        <w:rPr>
          <w:b/>
        </w:rPr>
        <w:t xml:space="preserve">Tulos</w:t>
      </w:r>
    </w:p>
    <w:p>
      <w:r>
        <w:t xml:space="preserve">Värisokeat ihmiset eivät pystyisi käyttämään tietoja näytöissä, joissa on vain vähän värejä.</w:t>
      </w:r>
    </w:p>
    <w:p>
      <w:r>
        <w:rPr>
          <w:b/>
        </w:rPr>
        <w:t xml:space="preserve">Tulos</w:t>
      </w:r>
    </w:p>
    <w:p>
      <w:r>
        <w:t xml:space="preserve">Värisokeat, mustavalkotulosteet, vanhemmat tietokonenäytöt, joissa on vähemmän värejä, tai mustavalkonäytöt eivät anna tietoja.</w:t>
      </w:r>
    </w:p>
    <w:p>
      <w:r>
        <w:rPr>
          <w:b/>
        </w:rPr>
        <w:t xml:space="preserve">Esimerkki 0,1375</w:t>
      </w:r>
    </w:p>
    <w:p>
      <w:r>
        <w:t xml:space="preserve">Tällainen on lisäksi joidenkin naapuripaikkojen vaakunoissa.</w:t>
      </w:r>
    </w:p>
    <w:p>
      <w:r>
        <w:rPr>
          <w:b/>
        </w:rPr>
        <w:t xml:space="preserve">Tulos</w:t>
      </w:r>
    </w:p>
    <w:p>
      <w:r>
        <w:t xml:space="preserve">Se on joissakin paikoissa vaakunoissa.</w:t>
      </w:r>
    </w:p>
    <w:p>
      <w:r>
        <w:rPr>
          <w:b/>
        </w:rPr>
        <w:t xml:space="preserve">Tulos</w:t>
      </w:r>
    </w:p>
    <w:p>
      <w:r>
        <w:t xml:space="preserve">Tällainen se on lähipaikkojen vaakunoiden lisäksi.</w:t>
      </w:r>
    </w:p>
    <w:p>
      <w:r>
        <w:rPr>
          <w:b/>
        </w:rPr>
        <w:t xml:space="preserve">Tulos</w:t>
      </w:r>
    </w:p>
    <w:p>
      <w:r>
        <w:t xml:space="preserve">tämä on osa naapuripaikkojen vaakunoita.</w:t>
      </w:r>
    </w:p>
    <w:p>
      <w:r>
        <w:rPr>
          <w:b/>
        </w:rPr>
        <w:t xml:space="preserve">Esimerkki 0.1376</w:t>
      </w:r>
    </w:p>
    <w:p>
      <w:r>
        <w:t xml:space="preserve">Tällaiset lähes perihelin vastakkainasettelut tapahtuvat säännöllisesti kahdenkymmenenkahden vuoden välein, viimeksi vuonna 1991 ja seuraavan kerran vuonna 2013.</w:t>
      </w:r>
    </w:p>
    <w:p>
      <w:r>
        <w:rPr>
          <w:b/>
        </w:rPr>
        <w:t xml:space="preserve">Tulos</w:t>
      </w:r>
    </w:p>
    <w:p>
      <w:r>
        <w:t xml:space="preserve">Lähellä periheliä olevat oppositiot tapahtuvat kahdenkymmenenkahden vuoden välein, viimeksi vuonna 1991 ja seuraavan kerran vuonna 2013.</w:t>
      </w:r>
    </w:p>
    <w:p>
      <w:r>
        <w:rPr>
          <w:b/>
        </w:rPr>
        <w:t xml:space="preserve">Tulos</w:t>
      </w:r>
    </w:p>
    <w:p>
      <w:r>
        <w:t xml:space="preserve">Tällainen lähes perihelin ero tapahtuu säännöllisesti kahdenkymmenenkahden vuoden välein, viimeksi vuonna 1991 ja seuraavan kerran vuonna 2013.</w:t>
      </w:r>
    </w:p>
    <w:p>
      <w:r>
        <w:rPr>
          <w:b/>
        </w:rPr>
        <w:t xml:space="preserve">Tulos</w:t>
      </w:r>
    </w:p>
    <w:p>
      <w:r>
        <w:t xml:space="preserve">Tällaisia lähes perihelin vastakkainasetteluja tapahtuu säännöllisesti kahdenkymmenenkahden vuoden välein. Kaksi viimeisintä tapahtui vuosina 1991 ja 2013.</w:t>
      </w:r>
    </w:p>
    <w:p>
      <w:r>
        <w:rPr>
          <w:b/>
        </w:rPr>
        <w:t xml:space="preserve">Tulos</w:t>
      </w:r>
    </w:p>
    <w:p>
      <w:r>
        <w:t xml:space="preserve">Tällainen lähes perihelin läheinen kokoontuminen tapahtuu kahdenkymmenenkahden vuoden välein.</w:t>
      </w:r>
    </w:p>
    <w:p>
      <w:r>
        <w:rPr>
          <w:b/>
        </w:rPr>
        <w:t xml:space="preserve">Tulos</w:t>
      </w:r>
    </w:p>
    <w:p>
      <w:r>
        <w:t xml:space="preserve">Lähellä periheliä olevat oppositiot tapahtuvat kahdenkymmenenkahden vuoden välein. Edellinen tapahtui vuonna 1991 ja seuraava vuonna 2013.</w:t>
      </w:r>
    </w:p>
    <w:p>
      <w:r>
        <w:rPr>
          <w:b/>
        </w:rPr>
        <w:t xml:space="preserve">Tulos</w:t>
      </w:r>
    </w:p>
    <w:p>
      <w:r>
        <w:t xml:space="preserve">Tällaiset lähikierrokset auringon ympäri tapahtuvat säännöllisesti 22 vuoden välein, viimeksi vuonna 1991 ja uudelleen vuonna 2013.</w:t>
      </w:r>
    </w:p>
    <w:p>
      <w:r>
        <w:rPr>
          <w:b/>
        </w:rPr>
        <w:t xml:space="preserve">Tulos</w:t>
      </w:r>
    </w:p>
    <w:p>
      <w:r>
        <w:t xml:space="preserve">Tällaisia tapahtumia, joissa kiertorata ajautuu lähimmäksi Aurinkoa, tapahtuu säännöllisesti kahdenkymmenenkahden vuoden välein. Viimeksi näin tapahtui vuonna 1991 ja seuraavan kerran vuonna 2013.</w:t>
      </w:r>
    </w:p>
    <w:p>
      <w:r>
        <w:rPr>
          <w:b/>
        </w:rPr>
        <w:t xml:space="preserve">Tulos</w:t>
      </w:r>
    </w:p>
    <w:p>
      <w:r>
        <w:t xml:space="preserve">Tällaisia lähes perihelin vastakkainasetteluja tapahtuu säännöllisesti kahdenkymmenenkahden vuoden välein. Edellinen oli vuonna 1991, ja seuraava tapahtuu vuonna 2013.</w:t>
      </w:r>
    </w:p>
    <w:p>
      <w:r>
        <w:rPr>
          <w:b/>
        </w:rPr>
        <w:t xml:space="preserve">Esimerkki 0,1377</w:t>
      </w:r>
    </w:p>
    <w:p>
      <w:r>
        <w:t xml:space="preserve">Tällaisten kansojen äidinkielissä on usein eriytyneitä muotoja, jotka eivät yksinkertaisesti selvinneet siirrosta englannin kieleen.</w:t>
      </w:r>
    </w:p>
    <w:p>
      <w:r>
        <w:rPr>
          <w:b/>
        </w:rPr>
        <w:t xml:space="preserve">Tulos</w:t>
      </w:r>
    </w:p>
    <w:p>
      <w:r>
        <w:t xml:space="preserve">Tällaisten kansojen paikallisilla kielillä on usein erilaisia muotoja, jotka eivät yksinkertaisesti selvinneet siirrosta englannin kieleen.</w:t>
      </w:r>
    </w:p>
    <w:p>
      <w:r>
        <w:rPr>
          <w:b/>
        </w:rPr>
        <w:t xml:space="preserve">Tulos</w:t>
      </w:r>
    </w:p>
    <w:p>
      <w:r>
        <w:t xml:space="preserve">Tällaisilla äidinkielillä on ainutlaatuisia muotoja, jotka eivät ole siirtyneet englannin kieleen.</w:t>
      </w:r>
    </w:p>
    <w:p>
      <w:r>
        <w:rPr>
          <w:b/>
        </w:rPr>
        <w:t xml:space="preserve">Tulos</w:t>
      </w:r>
    </w:p>
    <w:p>
      <w:r>
        <w:t xml:space="preserve">Näillä kielillä on usein muotoja, joita ei voi kääntää englanniksi.</w:t>
      </w:r>
    </w:p>
    <w:p>
      <w:r>
        <w:rPr>
          <w:b/>
        </w:rPr>
        <w:t xml:space="preserve">Tulos</w:t>
      </w:r>
    </w:p>
    <w:p>
      <w:r>
        <w:t xml:space="preserve">Äidinkielillä on usein erilaisia muotoja, jotka eivät ole selvinneet englanninkielisestä käännöksestä.</w:t>
      </w:r>
    </w:p>
    <w:p>
      <w:r>
        <w:rPr>
          <w:b/>
        </w:rPr>
        <w:t xml:space="preserve">Tulos</w:t>
      </w:r>
    </w:p>
    <w:p>
      <w:r>
        <w:t xml:space="preserve">Kielillä on usein eriytyneitä muotoja. Ne eivät selvinneet siirrosta englannin kieleen.</w:t>
      </w:r>
    </w:p>
    <w:p>
      <w:r>
        <w:rPr>
          <w:b/>
        </w:rPr>
        <w:t xml:space="preserve">Tulos</w:t>
      </w:r>
    </w:p>
    <w:p>
      <w:r>
        <w:t xml:space="preserve">Tällaisten kansojen kielillä on erilaisia muotoja, joita ei ole koskaan käännetty englanniksi.</w:t>
      </w:r>
    </w:p>
    <w:p>
      <w:r>
        <w:rPr>
          <w:b/>
        </w:rPr>
        <w:t xml:space="preserve">Esimerkki 0.1378</w:t>
      </w:r>
    </w:p>
    <w:p>
      <w:r>
        <w:t xml:space="preserve">Tällaisissa myrskyissä voi esiintyä voimakkaita pintatuulia ja raekuuroja.</w:t>
      </w:r>
    </w:p>
    <w:p>
      <w:r>
        <w:rPr>
          <w:b/>
        </w:rPr>
        <w:t xml:space="preserve">Tulos</w:t>
      </w:r>
    </w:p>
    <w:p>
      <w:r>
        <w:t xml:space="preserve">Myrskyissä voi esiintyä voimakkaita pintatuulia ja raekuuroja.</w:t>
      </w:r>
    </w:p>
    <w:p>
      <w:r>
        <w:rPr>
          <w:b/>
        </w:rPr>
        <w:t xml:space="preserve">Tulos</w:t>
      </w:r>
    </w:p>
    <w:p>
      <w:r>
        <w:t xml:space="preserve">Tällaisissa myrskyissä voi olla voimakkaita tuulia ja raekuuroja.</w:t>
      </w:r>
    </w:p>
    <w:p>
      <w:r>
        <w:rPr>
          <w:b/>
        </w:rPr>
        <w:t xml:space="preserve">Tulos</w:t>
      </w:r>
    </w:p>
    <w:p>
      <w:r>
        <w:t xml:space="preserve">Raekuurot ja voimakkaat tuulet ovat tyypillisiä näissä myrskyissä.</w:t>
      </w:r>
    </w:p>
    <w:p>
      <w:r>
        <w:rPr>
          <w:b/>
        </w:rPr>
        <w:t xml:space="preserve">Tulos</w:t>
      </w:r>
    </w:p>
    <w:p>
      <w:r>
        <w:t xml:space="preserve">Tällaisiin myrskyihin voi liittyä voimakkaita pintatuulia ja raekuuroja.</w:t>
      </w:r>
    </w:p>
    <w:p>
      <w:r>
        <w:rPr>
          <w:b/>
        </w:rPr>
        <w:t xml:space="preserve">Tulos</w:t>
      </w:r>
    </w:p>
    <w:p>
      <w:r>
        <w:t xml:space="preserve">Tällaisissa myrskyissä voi esiintyä voimakkaita pintatuulia ja raekuuroja.</w:t>
      </w:r>
    </w:p>
    <w:p>
      <w:r>
        <w:rPr>
          <w:b/>
        </w:rPr>
        <w:t xml:space="preserve">Tulos</w:t>
      </w:r>
    </w:p>
    <w:p>
      <w:r>
        <w:t xml:space="preserve">Tällaisissa myrskyissä voi olla todella nopeita tuulia ja paljon raekuuroja.</w:t>
      </w:r>
    </w:p>
    <w:p>
      <w:r>
        <w:rPr>
          <w:b/>
        </w:rPr>
        <w:t xml:space="preserve">Tulos</w:t>
      </w:r>
    </w:p>
    <w:p>
      <w:r>
        <w:t xml:space="preserve">Tällaisissa myrskyissä voi olla voimakkaita pintatuulia ja pahoja rakeita.</w:t>
      </w:r>
    </w:p>
    <w:p>
      <w:r>
        <w:rPr>
          <w:b/>
        </w:rPr>
        <w:t xml:space="preserve">Esimerkki 0.1379</w:t>
      </w:r>
    </w:p>
    <w:p>
      <w:r>
        <w:t xml:space="preserve">Kavirondo-nimen ehdotettu etiologia on peräisin paikallisista nuorista sotureista, jotka olivat aseistautuneet keihäillä, jousilla, nuolilla ja mailoilla, ja joiden havaittiin istuvan kantapäillään, mikä kiswahiliksi on kaa virondo.</w:t>
      </w:r>
    </w:p>
    <w:p>
      <w:r>
        <w:rPr>
          <w:b/>
        </w:rPr>
        <w:t xml:space="preserve">Tulos</w:t>
      </w:r>
    </w:p>
    <w:p>
      <w:r>
        <w:t xml:space="preserve">On mahdollista, että nimi Kavirondo tulee nuorista sotureista.</w:t>
      </w:r>
    </w:p>
    <w:p>
      <w:r>
        <w:rPr>
          <w:b/>
        </w:rPr>
        <w:t xml:space="preserve">Tulos</w:t>
      </w:r>
    </w:p>
    <w:p>
      <w:r>
        <w:t xml:space="preserve">Nimelle "Kavirondo" ehdotettuja lähteitä ovat muun muassa: Paikallisista nuorista sotureista, jotka olivat aseistettuja keihäillä, jousilla, nuolilla ja mailoilla ja jotka istuivat kantapäillään. Kiswahiliksi tämä on kaa virondo.</w:t>
      </w:r>
    </w:p>
    <w:p>
      <w:r>
        <w:rPr>
          <w:b/>
        </w:rPr>
        <w:t xml:space="preserve">Tulos</w:t>
      </w:r>
    </w:p>
    <w:p>
      <w:r>
        <w:t xml:space="preserve">Nimityksen "Kavirondo" aiheuttajiin kuuluu paikallisia nuoria sotureita, jotka olivat aseistettuja keihäillä, jousilla, nuolilla ja mailoilla ja joiden havaittiin istuvan kantapäillään, mikä on kiswahiliksi kaa virondo.</w:t>
      </w:r>
    </w:p>
    <w:p>
      <w:r>
        <w:rPr>
          <w:b/>
        </w:rPr>
        <w:t xml:space="preserve">Tulos</w:t>
      </w:r>
    </w:p>
    <w:p>
      <w:r>
        <w:t xml:space="preserve">"Kavirondoja" kutsutaan näin, koska paikalliset nuoret soturit, jotka ovat aseistautuneet keihäillä, jousilla, nuolilla ja nuijilla, istuvat kantapäillään, mikä on kiswahiliksi kaa virondo.</w:t>
      </w:r>
    </w:p>
    <w:p>
      <w:r>
        <w:rPr>
          <w:b/>
        </w:rPr>
        <w:t xml:space="preserve">Tulos</w:t>
      </w:r>
    </w:p>
    <w:p>
      <w:r>
        <w:t xml:space="preserve">Kavirondo-nimen ehdotetut syyt ovat paikallisia nuoria sotureita, joiden havaittiin istuvan kantapäillään, mikä on kiswahiliksi Kaa virondo. Sotureilla oli keihäitä, jousia, nuolia ja nuijia.</w:t>
      </w:r>
    </w:p>
    <w:p>
      <w:r>
        <w:rPr>
          <w:b/>
        </w:rPr>
        <w:t xml:space="preserve">Tulos</w:t>
      </w:r>
    </w:p>
    <w:p>
      <w:r>
        <w:t xml:space="preserve">Jotkut uskovat, että nimi "Kavirondo" on peräisin paikallisista nuorista aseistautuneista taistelijoista, jotka istuivat kantapäillään tai "kaa virondo" Kiswhailissa.</w:t>
      </w:r>
    </w:p>
    <w:p>
      <w:r>
        <w:rPr>
          <w:b/>
        </w:rPr>
        <w:t xml:space="preserve">Tulos</w:t>
      </w:r>
    </w:p>
    <w:p>
      <w:r>
        <w:t xml:space="preserve">Versio nimestä "Kavirondo" kiswahiliksi on "kaa virondo". On kuitenkin myös muita nimiehdotuksia.</w:t>
      </w:r>
    </w:p>
    <w:p>
      <w:r>
        <w:rPr>
          <w:b/>
        </w:rPr>
        <w:t xml:space="preserve">Esimerkki 0.1380</w:t>
      </w:r>
    </w:p>
    <w:p>
      <w:r>
        <w:t xml:space="preserve">Super Mario RPG: Legend of the Seven Stars, usein lyhennettynä ja virallisesti tunnettu Japanissa nimellä, on Ruudun (nykyisin Square Enix) ja Nintendon kehittämä ja julkaisema hybridi-seikkailu / konsoliroolipeli.</w:t>
      </w:r>
    </w:p>
    <w:p>
      <w:r>
        <w:rPr>
          <w:b/>
        </w:rPr>
        <w:t xml:space="preserve">Tulos</w:t>
      </w:r>
    </w:p>
    <w:p>
      <w:r>
        <w:t xml:space="preserve">Super Mario RPG: Legend of the Seven Stars on hybridiseikkailu / konsoliroolipeli, jonka ovat kehittäneet ja julkaisseet Square (nykyään Square Enix) ja Nintendo.</w:t>
      </w:r>
    </w:p>
    <w:p>
      <w:r>
        <w:rPr>
          <w:b/>
        </w:rPr>
        <w:t xml:space="preserve">Tulos</w:t>
      </w:r>
    </w:p>
    <w:p>
      <w:r>
        <w:t xml:space="preserve">Super Mario RPG: Legend of the Seven Stars (tunnetaan Japanissa nimellä,) on hybridi seikkailu / konsoli roolipeli. Sen loivat ja julkaisivat Square (nykyisin Square Enix) ja Nintendo.</w:t>
      </w:r>
    </w:p>
    <w:p>
      <w:r>
        <w:rPr>
          <w:b/>
        </w:rPr>
        <w:t xml:space="preserve">Tulos</w:t>
      </w:r>
    </w:p>
    <w:p>
      <w:r>
        <w:t xml:space="preserve">Super Mario RPG: Legend of the Seven Stars on seikkailu- ja roolipeli. Sen kehittivät ja julkaisivat Square ja Nintendo.</w:t>
      </w:r>
    </w:p>
    <w:p>
      <w:r>
        <w:rPr>
          <w:b/>
        </w:rPr>
        <w:t xml:space="preserve">Tulos</w:t>
      </w:r>
    </w:p>
    <w:p>
      <w:r>
        <w:t xml:space="preserve">Super Mario RPG: Legend of the Seven Stars on Ruudun (nykyisin Square Enix) ja Nintendon kehittämä ja julkaisema hybridiseikkailu-/konsoliroolipeli.</w:t>
      </w:r>
    </w:p>
    <w:p>
      <w:r>
        <w:rPr>
          <w:b/>
        </w:rPr>
        <w:t xml:space="preserve">Tulos</w:t>
      </w:r>
    </w:p>
    <w:p>
      <w:r>
        <w:t xml:space="preserve">Super Mario RPG: Legend of the Seven Stars tunnetaan Japanissa hybridi seikkailu / konsoli roolipeli. Sen ovat luoneet Square Enix ja Nintendo.</w:t>
      </w:r>
    </w:p>
    <w:p>
      <w:r>
        <w:rPr>
          <w:b/>
        </w:rPr>
        <w:t xml:space="preserve">Tulos</w:t>
      </w:r>
    </w:p>
    <w:p>
      <w:r>
        <w:t xml:space="preserve">Legend of the Seven Stars on usein lyhennetty. Se on hybridi seikkailu- ja konsoliroolipeli. Sen kehittivät ja julkaisivat Square ja Nintendo.</w:t>
      </w:r>
    </w:p>
    <w:p>
      <w:r>
        <w:rPr>
          <w:b/>
        </w:rPr>
        <w:t xml:space="preserve">Tulos</w:t>
      </w:r>
    </w:p>
    <w:p>
      <w:r>
        <w:t xml:space="preserve">Super Mario RPG: Legend of the Seven Stars on Squaren ja Nintendon kehittämä ja julkaisema videopeli.</w:t>
      </w:r>
    </w:p>
    <w:p>
      <w:r>
        <w:rPr>
          <w:b/>
        </w:rPr>
        <w:t xml:space="preserve">Tulos</w:t>
      </w:r>
    </w:p>
    <w:p>
      <w:r>
        <w:t xml:space="preserve">Super Mario RPG, Legend of the Seven Stars, joka tunnetaan Japanissa nimellä, on hybridiseikkailukonsolin roolipeli, jonka ovat kehittäneet ja julkaisseet Square (nykyisin Square Enix) ja Nintendo.</w:t>
      </w:r>
    </w:p>
    <w:p>
      <w:r>
        <w:rPr>
          <w:b/>
        </w:rPr>
        <w:t xml:space="preserve">Esimerkki 0.1381</w:t>
      </w:r>
    </w:p>
    <w:p>
      <w:r>
        <w:t xml:space="preserve">Sukunimet Aaron Schock, Yhdysvaltain edustajainhuoneen jäsen, joka edustaa Illinoisin 18. vaalipiiriä.</w:t>
      </w:r>
    </w:p>
    <w:p>
      <w:r>
        <w:rPr>
          <w:b/>
        </w:rPr>
        <w:t xml:space="preserve">Tulos</w:t>
      </w:r>
    </w:p>
    <w:p>
      <w:r>
        <w:t xml:space="preserve">Sukunimet Aaron Schock on Yhdysvaltain edustajainhuoneen jäsen. Hän edustaa Illinoisin 18. vaalipiiriä.</w:t>
      </w:r>
    </w:p>
    <w:p>
      <w:r>
        <w:rPr>
          <w:b/>
        </w:rPr>
        <w:t xml:space="preserve">Tulos</w:t>
      </w:r>
    </w:p>
    <w:p>
      <w:r>
        <w:t xml:space="preserve">Aaron Schock on Yhdysvaltain edustajainhuoneen jäsen Illinoisin 18. vaalipiiristä.</w:t>
      </w:r>
    </w:p>
    <w:p>
      <w:r>
        <w:rPr>
          <w:b/>
        </w:rPr>
        <w:t xml:space="preserve">Tulos</w:t>
      </w:r>
    </w:p>
    <w:p>
      <w:r>
        <w:t xml:space="preserve">Aaron Schock on Yhdysvaltain edustajainhuoneen edustaja, joka edustaa Illinois'n 18. piiriä.</w:t>
      </w:r>
    </w:p>
    <w:p>
      <w:r>
        <w:rPr>
          <w:b/>
        </w:rPr>
        <w:t xml:space="preserve">Tulos</w:t>
      </w:r>
    </w:p>
    <w:p>
      <w:r>
        <w:t xml:space="preserve">Aaron Schock on Yhdysvaltain edustajainhuoneen jäsen. Hän edustaa Illinoisin 18. vaalipiiriä.</w:t>
      </w:r>
    </w:p>
    <w:p>
      <w:r>
        <w:rPr>
          <w:b/>
        </w:rPr>
        <w:t xml:space="preserve">Tulos</w:t>
      </w:r>
    </w:p>
    <w:p>
      <w:r>
        <w:t xml:space="preserve">Sukunimet: Aaron Schock on Yhdysvaltain edustajainhuoneen jäsen. Hän edustaa Illinoisin 18. vaalipiiriä.</w:t>
      </w:r>
    </w:p>
    <w:p>
      <w:r>
        <w:rPr>
          <w:b/>
        </w:rPr>
        <w:t xml:space="preserve">Tulos</w:t>
      </w:r>
    </w:p>
    <w:p>
      <w:r>
        <w:t xml:space="preserve">Sukunimet Aaron Schock, yhdysvaltalainen jäsen. S. edustajainhuoneessa Illinoisin 18. vaalipiirissä.</w:t>
      </w:r>
    </w:p>
    <w:p>
      <w:r>
        <w:rPr>
          <w:b/>
        </w:rPr>
        <w:t xml:space="preserve">Tulos</w:t>
      </w:r>
    </w:p>
    <w:p>
      <w:r>
        <w:t xml:space="preserve">Sukunimet Aaron Schock on Yhdysvaltain edustajainhuoneen jäsen. Hän on Illinois'n 18. vaalipiiristä.</w:t>
      </w:r>
    </w:p>
    <w:p>
      <w:r>
        <w:rPr>
          <w:b/>
        </w:rPr>
        <w:t xml:space="preserve">Esimerkki 0.1382</w:t>
      </w:r>
    </w:p>
    <w:p>
      <w:r>
        <w:t xml:space="preserve">Synopsis Paikka: Paikka: Espanjan valtion vankila, muutaman kilometrin päässä Sevillasta: 1700-luvun loppupuoli.</w:t>
      </w:r>
    </w:p>
    <w:p>
      <w:r>
        <w:rPr>
          <w:b/>
        </w:rPr>
        <w:t xml:space="preserve">Tulos</w:t>
      </w:r>
    </w:p>
    <w:p>
      <w:r>
        <w:t xml:space="preserve">Tapahtumapaikkana on espanjalainen valtion vankila. Se sijaitsee muutaman kilometrin päässä Sevillasta 1700-luvun lopulla.</w:t>
      </w:r>
    </w:p>
    <w:p>
      <w:r>
        <w:rPr>
          <w:b/>
        </w:rPr>
        <w:t xml:space="preserve">Tulos</w:t>
      </w:r>
    </w:p>
    <w:p>
      <w:r>
        <w:t xml:space="preserve">Espanjalainen vankila muutaman kilometrin päässä Sevillasta 1700-luvun lopulla.</w:t>
      </w:r>
    </w:p>
    <w:p>
      <w:r>
        <w:rPr>
          <w:b/>
        </w:rPr>
        <w:t xml:space="preserve">Tulos</w:t>
      </w:r>
    </w:p>
    <w:p>
      <w:r>
        <w:t xml:space="preserve">Espanjalainen valtion vankila, muutaman kilometrin päässä Sevillasta 1700-luvun lopulla.</w:t>
      </w:r>
    </w:p>
    <w:p>
      <w:r>
        <w:rPr>
          <w:b/>
        </w:rPr>
        <w:t xml:space="preserve">Tulos</w:t>
      </w:r>
    </w:p>
    <w:p>
      <w:r>
        <w:t xml:space="preserve">Tapahtumapaikkana on espanjalainen valtion vankila 1700-luvun lopulla.</w:t>
      </w:r>
    </w:p>
    <w:p>
      <w:r>
        <w:rPr>
          <w:b/>
        </w:rPr>
        <w:t xml:space="preserve">Tulos</w:t>
      </w:r>
    </w:p>
    <w:p>
      <w:r>
        <w:t xml:space="preserve">Synopsis Place on espanjalainen valtion vankila muutaman kilometrin päässä Sevillasta.</w:t>
      </w:r>
    </w:p>
    <w:p>
      <w:r>
        <w:rPr>
          <w:b/>
        </w:rPr>
        <w:t xml:space="preserve">Tulos</w:t>
      </w:r>
    </w:p>
    <w:p>
      <w:r>
        <w:t xml:space="preserve">Sevillan lähellä oli 1700-luvun lopulla espanjalainen valtion vankila.</w:t>
      </w:r>
    </w:p>
    <w:p>
      <w:r>
        <w:rPr>
          <w:b/>
        </w:rPr>
        <w:t xml:space="preserve">Tulos</w:t>
      </w:r>
    </w:p>
    <w:p>
      <w:r>
        <w:t xml:space="preserve">Paikka on Espanjan valtion vankila. Se on muutaman kilometrin päässä Sevillasta. Elämme 1700-luvun loppua.</w:t>
      </w:r>
    </w:p>
    <w:p>
      <w:r>
        <w:rPr>
          <w:b/>
        </w:rPr>
        <w:t xml:space="preserve">Esimerkki 0.1383</w:t>
      </w:r>
    </w:p>
    <w:p>
      <w:r>
        <w:t xml:space="preserve">TDL Group ilmoitti maaliskuussa 2006 vastauksena puolustusvoimien esikuntapäällikön, kenraali Rick Hillierin pyyntöön sitoutuvansa avaamaan franchising-toimipisteen Kanadan joukkojen operaatioasemalle Kandaharissa Afganistanissa.</w:t>
      </w:r>
    </w:p>
    <w:p>
      <w:r>
        <w:rPr>
          <w:b/>
        </w:rPr>
        <w:t xml:space="preserve">Tulos</w:t>
      </w:r>
    </w:p>
    <w:p>
      <w:r>
        <w:t xml:space="preserve">TDL Group kertoi maaliskuussa 2006 vastatessaan puolustusvoimien esikuntapäällikkö kenraali Rick Hillierille lupauksestaan avata toimipiste Kanadan joukkojen tukikohtaan Kandaharissa, Afganistanissa.</w:t>
      </w:r>
    </w:p>
    <w:p>
      <w:r>
        <w:rPr>
          <w:b/>
        </w:rPr>
        <w:t xml:space="preserve">Tulos</w:t>
      </w:r>
    </w:p>
    <w:p>
      <w:r>
        <w:t xml:space="preserve">Vuonna 2006 TDL Group ilmoitti avaavansa toimipisteen Kanadan joukkojen tukikohtaan Afganistanissa.</w:t>
      </w:r>
    </w:p>
    <w:p>
      <w:r>
        <w:rPr>
          <w:b/>
        </w:rPr>
        <w:t xml:space="preserve">Tulos</w:t>
      </w:r>
    </w:p>
    <w:p>
      <w:r>
        <w:t xml:space="preserve">Vastauksena puolustusvoimien esikuntapäällikön ja kenraali Hillierin pyyntöihin TDL Group on sitoutunut avaamaan franchising-toimipisteen Kanadan joukkojen tukikohtaan Kandaharissa.</w:t>
      </w:r>
    </w:p>
    <w:p>
      <w:r>
        <w:rPr>
          <w:b/>
        </w:rPr>
        <w:t xml:space="preserve">Tulos</w:t>
      </w:r>
    </w:p>
    <w:p>
      <w:r>
        <w:t xml:space="preserve">TDL Group vastasi puolustusvoimien esikuntapäällikön, kenraali Rick Hillierin pyyntöön vuonna 2006. että se haluaa avata toimipisteen Kanadan joukkojen operaatiotukikohtaan Kandaharissa Afganistanissa.</w:t>
      </w:r>
    </w:p>
    <w:p>
      <w:r>
        <w:rPr>
          <w:b/>
        </w:rPr>
        <w:t xml:space="preserve">Esimerkki 0.1384</w:t>
      </w:r>
    </w:p>
    <w:p>
      <w:r>
        <w:t xml:space="preserve">TPL myi sitten koko kiinteistöä koskevan suojelusopimuksen Floridan osavaltiolle, kun taas Polkin piirikunta osti kiinteistön puutarhaosuuden, josta vähennettiin osavaltion suojelusopimukseen sisältyvät kehitysoikeudet.</w:t>
      </w:r>
    </w:p>
    <w:p>
      <w:r>
        <w:rPr>
          <w:b/>
        </w:rPr>
        <w:t xml:space="preserve">Tulos</w:t>
      </w:r>
    </w:p>
    <w:p>
      <w:r>
        <w:t xml:space="preserve">TPL myi suojelusopimuksen Floridan osavaltiolle, kun taas Polkin piirikunta osti kiinteistön puutarhat, joista vähennettiin oikeudet suojelusopimukseen.</w:t>
      </w:r>
    </w:p>
    <w:p>
      <w:r>
        <w:rPr>
          <w:b/>
        </w:rPr>
        <w:t xml:space="preserve">Tulos</w:t>
      </w:r>
    </w:p>
    <w:p>
      <w:r>
        <w:t xml:space="preserve">TPL myi suojelusopimuksen Floridan osavaltiolle. Polkin piirikunta osti puutarhojen osan, josta oli vähennetty osavaltion palvelusoikeus.</w:t>
      </w:r>
    </w:p>
    <w:p>
      <w:r>
        <w:rPr>
          <w:b/>
        </w:rPr>
        <w:t xml:space="preserve">Tulos</w:t>
      </w:r>
    </w:p>
    <w:p>
      <w:r>
        <w:t xml:space="preserve">Sen jälkeen TPL myi koko kiinteistöä koskevan suojelusopimuksen Floridan osavaltiolle. Polkin piirikunta osti kiinteistön puutarhat, joista vähennettiin osavaltion palvelusoikeuteen sisältyvät kehitysoikeudet.</w:t>
      </w:r>
    </w:p>
    <w:p>
      <w:r>
        <w:rPr>
          <w:b/>
        </w:rPr>
        <w:t xml:space="preserve">Tulos</w:t>
      </w:r>
    </w:p>
    <w:p>
      <w:r>
        <w:t xml:space="preserve">TPL siirsi sittemmin koko kiinteistön maaomaisuuden Floridan osavaltiolle, kun taas Polkin piirikunta osti tilan puutarha-alueen osan, josta oli vähennetty osavaltiolle myönnetyn käyttöoikeuden mukaiset rakennusoikeudet.</w:t>
      </w:r>
    </w:p>
    <w:p>
      <w:r>
        <w:rPr>
          <w:b/>
        </w:rPr>
        <w:t xml:space="preserve">Tulos</w:t>
      </w:r>
    </w:p>
    <w:p>
      <w:r>
        <w:t xml:space="preserve">Sen jälkeen TPL myi koko kiinteistöä koskevan suojelusopimuksen Floridan osavaltiolle.  Polkin piirikunta osti kiinteistön puutarhaosuuden lukuun ottamatta osavaltion palvelusoikeuteen sisältyviä kehittämisoikeuksia.</w:t>
      </w:r>
    </w:p>
    <w:p>
      <w:r>
        <w:rPr>
          <w:b/>
        </w:rPr>
        <w:t xml:space="preserve">Tulos</w:t>
      </w:r>
    </w:p>
    <w:p>
      <w:r>
        <w:t xml:space="preserve">TPL myi sen jälkeen omistusoikeudet Floridalle, ja Polkin piirikunta osti kiinteistön puutarhat.</w:t>
      </w:r>
    </w:p>
    <w:p>
      <w:r>
        <w:rPr>
          <w:b/>
        </w:rPr>
        <w:t xml:space="preserve">Esimerkki 0,1385</w:t>
      </w:r>
    </w:p>
    <w:p>
      <w:r>
        <w:t xml:space="preserve">Tag team -ottelu World Tag Team Championship 08: 51 2 Chavo Guerrero (c) voitti Jimmy Wang Yangin.</w:t>
      </w:r>
    </w:p>
    <w:p>
      <w:r>
        <w:rPr>
          <w:b/>
        </w:rPr>
        <w:t xml:space="preserve">Tulos</w:t>
      </w:r>
    </w:p>
    <w:p>
      <w:r>
        <w:t xml:space="preserve">Chavo Guerrero (c) voitti Jimmy Wang Yangin Word Tag Team Championship 08 -ottelussa.</w:t>
      </w:r>
    </w:p>
    <w:p>
      <w:r>
        <w:rPr>
          <w:b/>
        </w:rPr>
        <w:t xml:space="preserve">Tulos</w:t>
      </w:r>
    </w:p>
    <w:p>
      <w:r>
        <w:t xml:space="preserve">Chavo Guerrero voitti Jimmy Wang Yangin Tag team World Championship -ottelussa.</w:t>
      </w:r>
    </w:p>
    <w:p>
      <w:r>
        <w:rPr>
          <w:b/>
        </w:rPr>
        <w:t xml:space="preserve">Tulos</w:t>
      </w:r>
    </w:p>
    <w:p>
      <w:r>
        <w:t xml:space="preserve">World Tag Team Championship 2008 -ottelussa Chavo Guerrero voitti Jimmy Wang Yangin.</w:t>
      </w:r>
    </w:p>
    <w:p>
      <w:r>
        <w:rPr>
          <w:b/>
        </w:rPr>
        <w:t xml:space="preserve">Tulos</w:t>
      </w:r>
    </w:p>
    <w:p>
      <w:r>
        <w:t xml:space="preserve">Tag team -ottelu World Tag Team Championshipistä, jossa Chavo Guerrero (c) voitti Jimmy Wang Yangin.</w:t>
      </w:r>
    </w:p>
    <w:p>
      <w:r>
        <w:rPr>
          <w:b/>
        </w:rPr>
        <w:t xml:space="preserve">Tulos</w:t>
      </w:r>
    </w:p>
    <w:p>
      <w:r>
        <w:t xml:space="preserve">Chavo Guerrero voitti Jimmy Wang Yangin ottelussa Tag Team Championship</w:t>
      </w:r>
    </w:p>
    <w:p>
      <w:r>
        <w:rPr>
          <w:b/>
        </w:rPr>
        <w:t xml:space="preserve">Esimerkki 0.1386</w:t>
      </w:r>
    </w:p>
    <w:p>
      <w:r>
        <w:t xml:space="preserve">Tarvos eli Saturnus XXI on Saturnuksen epäsäännöllinen progradinen satelliitti.</w:t>
      </w:r>
    </w:p>
    <w:p>
      <w:r>
        <w:rPr>
          <w:b/>
        </w:rPr>
        <w:t xml:space="preserve">Tulos</w:t>
      </w:r>
    </w:p>
    <w:p>
      <w:r>
        <w:t xml:space="preserve">Tarvos eli Saturnus XXI on Saturnuksen epäsäännöllinen progradinen satelliitti.</w:t>
      </w:r>
    </w:p>
    <w:p>
      <w:r>
        <w:rPr>
          <w:b/>
        </w:rPr>
        <w:t xml:space="preserve">Tulos</w:t>
      </w:r>
    </w:p>
    <w:p>
      <w:r>
        <w:t xml:space="preserve">Tarvos eli Saturnus XXI on Saturnuksen kuu.</w:t>
      </w:r>
    </w:p>
    <w:p>
      <w:r>
        <w:rPr>
          <w:b/>
        </w:rPr>
        <w:t xml:space="preserve">Tulos</w:t>
      </w:r>
    </w:p>
    <w:p>
      <w:r>
        <w:t xml:space="preserve">Tarvos on Saturnuksen epäsäännöllinen progradinen satelliitti.</w:t>
      </w:r>
    </w:p>
    <w:p>
      <w:r>
        <w:rPr>
          <w:b/>
        </w:rPr>
        <w:t xml:space="preserve">Tulos</w:t>
      </w:r>
    </w:p>
    <w:p>
      <w:r>
        <w:t xml:space="preserve">Tarvos on Saturnuksen satelliitti.</w:t>
      </w:r>
    </w:p>
    <w:p>
      <w:r>
        <w:rPr>
          <w:b/>
        </w:rPr>
        <w:t xml:space="preserve">Tulos</w:t>
      </w:r>
    </w:p>
    <w:p>
      <w:r>
        <w:t xml:space="preserve">Tarvos tunnetaan nimellä Saturnus XXI. Se on Saturnuksen epäsäännöllisesti etenevä kuu.</w:t>
      </w:r>
    </w:p>
    <w:p>
      <w:r>
        <w:rPr>
          <w:b/>
        </w:rPr>
        <w:t xml:space="preserve">Esimerkki 0.1387</w:t>
      </w:r>
    </w:p>
    <w:p>
      <w:r>
        <w:t xml:space="preserve">Takseja on saatavilla hotelleista ja taksitolpalta Presidential Wayllä, City Centre -ostoskeskuksen pohjoispuolella.</w:t>
      </w:r>
    </w:p>
    <w:p>
      <w:r>
        <w:rPr>
          <w:b/>
        </w:rPr>
        <w:t xml:space="preserve">Tulos</w:t>
      </w:r>
    </w:p>
    <w:p>
      <w:r>
        <w:t xml:space="preserve">Takseja on hotellien luona ja taksitolpalla Presidential Wayllä, City Centre -ostoskeskuksen pohjoispuolella.</w:t>
      </w:r>
    </w:p>
    <w:p>
      <w:r>
        <w:rPr>
          <w:b/>
        </w:rPr>
        <w:t xml:space="preserve">Tulos</w:t>
      </w:r>
    </w:p>
    <w:p>
      <w:r>
        <w:t xml:space="preserve">Takseja on saatavilla hotelleilta ja Presidential Wayllä, City Centre -ostoskeskuksen pohjoispuolella.</w:t>
      </w:r>
    </w:p>
    <w:p>
      <w:r>
        <w:rPr>
          <w:b/>
        </w:rPr>
        <w:t xml:space="preserve">Tulos</w:t>
      </w:r>
    </w:p>
    <w:p>
      <w:r>
        <w:t xml:space="preserve">Hotelleista on saatavilla takseja. Takseja saa myös Presidential Waylla sijaitsevalta taksitolpalta, joka on City Centre -ostoskeskuksen pohjoispuolella.</w:t>
      </w:r>
    </w:p>
    <w:p>
      <w:r>
        <w:rPr>
          <w:b/>
        </w:rPr>
        <w:t xml:space="preserve">Tulos</w:t>
      </w:r>
    </w:p>
    <w:p>
      <w:r>
        <w:t xml:space="preserve">Takseja on hotellien luona ja taksilinjalla Presidential Wayllä, City Centre -ostoskeskuksen pohjoispuolella.</w:t>
      </w:r>
    </w:p>
    <w:p>
      <w:r>
        <w:rPr>
          <w:b/>
        </w:rPr>
        <w:t xml:space="preserve">Tulos</w:t>
      </w:r>
    </w:p>
    <w:p>
      <w:r>
        <w:t xml:space="preserve">Hotelleista on saatavilla takseja. Niitä on myös taksitolpalla Presidential Wayllä, City Centre -ostoskeskuksen pohjoispuolella.</w:t>
      </w:r>
    </w:p>
    <w:p>
      <w:r>
        <w:rPr>
          <w:b/>
        </w:rPr>
        <w:t xml:space="preserve">Esimerkki 0,1388</w:t>
      </w:r>
    </w:p>
    <w:p>
      <w:r>
        <w:t xml:space="preserve">Taylor kävelee näyttämön ympärillä katselemassa ilman, että hän on vuorovaikutuksessa Jordisonin tai naisten kanssa, mutta eräänä hetkenä Jordison katsoo peiliin ja Taylor ilmestyy yhtäkkiä paikalle.</w:t>
      </w:r>
    </w:p>
    <w:p>
      <w:r>
        <w:rPr>
          <w:b/>
        </w:rPr>
        <w:t xml:space="preserve">Tulos</w:t>
      </w:r>
    </w:p>
    <w:p>
      <w:r>
        <w:t xml:space="preserve">Taylor kävelee näyttämön ympärillä katsellen, mutta ei ole tekemisissä Jordisonin tai naisten kanssa. On hetki, jolloin Jordison katsoo peiliin ja Taylor ilmestyy yhtäkkiä.</w:t>
      </w:r>
    </w:p>
    <w:p>
      <w:r>
        <w:rPr>
          <w:b/>
        </w:rPr>
        <w:t xml:space="preserve">Tulos</w:t>
      </w:r>
    </w:p>
    <w:p>
      <w:r>
        <w:t xml:space="preserve">Taylor kävelee näyttämön ympärillä katselemassa ilman, että hän on vuorovaikutuksessa Jordisonin tai naisten kanssa, mutta eräässä vaiheessa Jordison katsoo peiliin ja Taylor ilmestyy yhtäkkiä paikalle.</w:t>
      </w:r>
    </w:p>
    <w:p>
      <w:r>
        <w:rPr>
          <w:b/>
        </w:rPr>
        <w:t xml:space="preserve">Tulos</w:t>
      </w:r>
    </w:p>
    <w:p>
      <w:r>
        <w:t xml:space="preserve">Taylor kävelee paikalle katsellen, mutta ei ole tekemisissä Jordisonin tai naisten kanssa. On hetki, jolloin Jordison katsoo peiliin ja Taylor ilmestyy yhtäkkiä.</w:t>
      </w:r>
    </w:p>
    <w:p>
      <w:r>
        <w:rPr>
          <w:b/>
        </w:rPr>
        <w:t xml:space="preserve">Tulos</w:t>
      </w:r>
    </w:p>
    <w:p>
      <w:r>
        <w:t xml:space="preserve">Taylor kävelee paikalle katsellen, mutta ei ole tekemisissä Jordisonin tai naisten kanssa. Eräänä hetkenä Jordison katsoo peiliin ja Taylor ilmestyy yhtäkkiä.</w:t>
      </w:r>
    </w:p>
    <w:p>
      <w:r>
        <w:rPr>
          <w:b/>
        </w:rPr>
        <w:t xml:space="preserve">Tulos</w:t>
      </w:r>
    </w:p>
    <w:p>
      <w:r>
        <w:t xml:space="preserve">Taylor kävelee paikalle katsellen, mutta ei ole tekemisissä Jordisonin tai naisten kanssa. On hetki, jolloin Jordison katsoo peiliin ja Taylor ilmestyy yhtäkkiä.</w:t>
      </w:r>
    </w:p>
    <w:p>
      <w:r>
        <w:rPr>
          <w:b/>
        </w:rPr>
        <w:t xml:space="preserve">Tulos</w:t>
      </w:r>
    </w:p>
    <w:p>
      <w:r>
        <w:t xml:space="preserve">Taylor liikkuu, mutta ei ole vuorovaikutuksessa kenenkään kanssa. Eräässä vaiheessa Taylor ilmestyy nopeasti, kun Jordison katsoo peiliin.</w:t>
      </w:r>
    </w:p>
    <w:p>
      <w:r>
        <w:rPr>
          <w:b/>
        </w:rPr>
        <w:t xml:space="preserve">Tulos</w:t>
      </w:r>
    </w:p>
    <w:p>
      <w:r>
        <w:t xml:space="preserve">Taylor kuljeskelee paikalle ja miettii Jordisonia tai naaraita. Hän ei koske heihin eikä puhu heille. Jordison vilkaisee peiliin, ja Taylor on siellä.</w:t>
      </w:r>
    </w:p>
    <w:p>
      <w:r>
        <w:rPr>
          <w:b/>
        </w:rPr>
        <w:t xml:space="preserve">Tulos</w:t>
      </w:r>
    </w:p>
    <w:p>
      <w:r>
        <w:t xml:space="preserve">Taylor kävelee ympäriinsä katselemassa ilman vuorovaikutusta Jordisonin ja naaraiden kanssa, ja sitten on hetki, jolloin Jordison katsoo peiliin ja Taylor ilmestyy.</w:t>
      </w:r>
    </w:p>
    <w:p>
      <w:r>
        <w:rPr>
          <w:b/>
        </w:rPr>
        <w:t xml:space="preserve">Tulos</w:t>
      </w:r>
    </w:p>
    <w:p>
      <w:r>
        <w:t xml:space="preserve">Taylor kävelee paikalle katsellen vain Jordisonia ja naisia. On hetki, jolloin Jordison katsoo peiliin ja Taylor ilmestyy yhtäkkiä.</w:t>
      </w:r>
    </w:p>
    <w:p>
      <w:r>
        <w:rPr>
          <w:b/>
        </w:rPr>
        <w:t xml:space="preserve">Esimerkki 0.1389</w:t>
      </w:r>
    </w:p>
    <w:p>
      <w:r>
        <w:t xml:space="preserve">Tazz voitti Al Snow'n (5: 20) Tazz pakotti Snow'n alistumaan Tazzmissionilla.</w:t>
      </w:r>
    </w:p>
    <w:p>
      <w:r>
        <w:rPr>
          <w:b/>
        </w:rPr>
        <w:t xml:space="preserve">Tulos</w:t>
      </w:r>
    </w:p>
    <w:p>
      <w:r>
        <w:t xml:space="preserve">Tazz voitti Al Snow'n (5:20).  Tazz pakotti Snow'n alistumaan Tazzmissionilla.</w:t>
      </w:r>
    </w:p>
    <w:p>
      <w:r>
        <w:rPr>
          <w:b/>
        </w:rPr>
        <w:t xml:space="preserve">Tulos</w:t>
      </w:r>
    </w:p>
    <w:p>
      <w:r>
        <w:t xml:space="preserve">Tazz voitti Snow'n Tazzmissionilla.</w:t>
      </w:r>
    </w:p>
    <w:p>
      <w:r>
        <w:rPr>
          <w:b/>
        </w:rPr>
        <w:t xml:space="preserve">Tulos</w:t>
      </w:r>
    </w:p>
    <w:p>
      <w:r>
        <w:t xml:space="preserve">Tazz voitti Al Snow'n pistein 5-20. Tazz pakotti Snow'n luovuttamaan Tazzmissionilla.</w:t>
      </w:r>
    </w:p>
    <w:p>
      <w:r>
        <w:rPr>
          <w:b/>
        </w:rPr>
        <w:t xml:space="preserve">Tulos</w:t>
      </w:r>
    </w:p>
    <w:p>
      <w:r>
        <w:t xml:space="preserve">Tazz pakotti Al Snow'n (5:20) antautumaan Tazzmissionin avulla.</w:t>
      </w:r>
    </w:p>
    <w:p>
      <w:r>
        <w:rPr>
          <w:b/>
        </w:rPr>
        <w:t xml:space="preserve">Tulos</w:t>
      </w:r>
    </w:p>
    <w:p>
      <w:r>
        <w:t xml:space="preserve">Tazz voitti Al Snow'n (5:20). Tazz pakotti Snow'n alistumaan Tazzmissionilla.</w:t>
      </w:r>
    </w:p>
    <w:p>
      <w:r>
        <w:rPr>
          <w:b/>
        </w:rPr>
        <w:t xml:space="preserve">Tulos</w:t>
      </w:r>
    </w:p>
    <w:p>
      <w:r>
        <w:t xml:space="preserve">Tazz voitti Al Snow'n pakottamalla hänet alistumaan Tazzmissionilla.</w:t>
      </w:r>
    </w:p>
    <w:p>
      <w:r>
        <w:rPr>
          <w:b/>
        </w:rPr>
        <w:t xml:space="preserve">Esimerkki 0,1390</w:t>
      </w:r>
    </w:p>
    <w:p>
      <w:r>
        <w:t xml:space="preserve">Tehsils &amp; Unions in the District of Mardan - Pakistanin hallitus Se sijaitsee 34 ° 26 '0N 72 ° 3' 0E ja sen korkeus on 406 metriä (1335 jalkaa).</w:t>
      </w:r>
    </w:p>
    <w:p>
      <w:r>
        <w:rPr>
          <w:b/>
        </w:rPr>
        <w:t xml:space="preserve">Tulos</w:t>
      </w:r>
    </w:p>
    <w:p>
      <w:r>
        <w:t xml:space="preserve">Tehsils &amp; Unions in the District of Mardan - Pakistanin hallitus Se on 34 ° 26 '0N 72 ° 3' 0E. Sen korkeus on 406 metriä (1335 jalkaa).</w:t>
      </w:r>
    </w:p>
    <w:p>
      <w:r>
        <w:rPr>
          <w:b/>
        </w:rPr>
        <w:t xml:space="preserve">Tulos</w:t>
      </w:r>
    </w:p>
    <w:p>
      <w:r>
        <w:t xml:space="preserve">Tehsils &amp; Unions in the Mardan District - Pakistan Se sijaitsee osoitteessa 34° 26 '0N 72° 3' 0E ja on 1335 jalkaa korkea.</w:t>
      </w:r>
    </w:p>
    <w:p>
      <w:r>
        <w:rPr>
          <w:b/>
        </w:rPr>
        <w:t xml:space="preserve">Tulos</w:t>
      </w:r>
    </w:p>
    <w:p>
      <w:r>
        <w:t xml:space="preserve">Tehsils ja Unions sijaitsee Mardanin piirikunnassa, jota Pakistan hallitsee. Se sijaitsee pisteessä 34 ° 26 '0N 72 ° 3' 0E, ja sen korkeus on 406 metriä (1335 jalkaa).</w:t>
      </w:r>
    </w:p>
    <w:p>
      <w:r>
        <w:rPr>
          <w:b/>
        </w:rPr>
        <w:t xml:space="preserve">Esimerkki 0.1391</w:t>
      </w:r>
    </w:p>
    <w:p>
      <w:r>
        <w:t xml:space="preserve">Puhelinkaapelit kulkivat tunnelien läpi, alas kalliota pitkin ja sataman alitse toisella puolella oleviin pattereihin.</w:t>
      </w:r>
    </w:p>
    <w:p>
      <w:r>
        <w:rPr>
          <w:b/>
        </w:rPr>
        <w:t xml:space="preserve">Tulos</w:t>
      </w:r>
    </w:p>
    <w:p>
      <w:r>
        <w:t xml:space="preserve">Puhelinkaapelit kulkivat tunnelien läpi ja sataman alitse toisella puolella oleviin pattereihin.</w:t>
      </w:r>
    </w:p>
    <w:p>
      <w:r>
        <w:rPr>
          <w:b/>
        </w:rPr>
        <w:t xml:space="preserve">Tulos</w:t>
      </w:r>
    </w:p>
    <w:p>
      <w:r>
        <w:t xml:space="preserve">Puhelinkaapelit kulkivat tunneleiden läpi, alas kalliota pitkin ja sataman alta pattereihin.</w:t>
      </w:r>
    </w:p>
    <w:p>
      <w:r>
        <w:rPr>
          <w:b/>
        </w:rPr>
        <w:t xml:space="preserve">Tulos</w:t>
      </w:r>
    </w:p>
    <w:p>
      <w:r>
        <w:t xml:space="preserve">Puhelinkaapelit kulkivat tunnelien läpi, alas kalliota pitkin ja sataman alle. Ne menivät toisella puolella oleviin pattereihin.</w:t>
      </w:r>
    </w:p>
    <w:p>
      <w:r>
        <w:rPr>
          <w:b/>
        </w:rPr>
        <w:t xml:space="preserve">Tulos</w:t>
      </w:r>
    </w:p>
    <w:p>
      <w:r>
        <w:t xml:space="preserve">Tunneleissa kulki puhelinkaapeleita. Ne kulkivat kalliota pitkin ja sataman alla. Ne päättyivät toisella puolella oleviin pattereihin.</w:t>
      </w:r>
    </w:p>
    <w:p>
      <w:r>
        <w:rPr>
          <w:b/>
        </w:rPr>
        <w:t xml:space="preserve">Tulos</w:t>
      </w:r>
    </w:p>
    <w:p>
      <w:r>
        <w:t xml:space="preserve">Puhelinkaapelit kulkivat tunnelien läpi, alas kalliota pitkin ja sataman alitse toisella puolella oleviin pattereihin.</w:t>
      </w:r>
    </w:p>
    <w:p>
      <w:r>
        <w:rPr>
          <w:b/>
        </w:rPr>
        <w:t xml:space="preserve">Esimerkki 0.1392</w:t>
      </w:r>
    </w:p>
    <w:p>
      <w:r>
        <w:t xml:space="preserve">Terroristit ovat ottaneet Las Vegasin haltuunsa lietsoakseen laajaa paniikkia sekä yleisössä että lainvalvontaviranomaisissa, kuten kansallisessa turvallisuusvirastossa, Pohjois-Atlantin liitossa, Rainbow'ssa ja paikallisessa SWAT-joukoissa.</w:t>
      </w:r>
    </w:p>
    <w:p>
      <w:r>
        <w:rPr>
          <w:b/>
        </w:rPr>
        <w:t xml:space="preserve">Tulos</w:t>
      </w:r>
    </w:p>
    <w:p>
      <w:r>
        <w:t xml:space="preserve">Terroristit ovat ottaneet Las Vegasin haltuunsa. He levittävät laajaa paniikkia sekä kansalaisten että lainvalvontaviranomaisten keskuudessa.</w:t>
      </w:r>
    </w:p>
    <w:p>
      <w:r>
        <w:rPr>
          <w:b/>
        </w:rPr>
        <w:t xml:space="preserve">Tulos</w:t>
      </w:r>
    </w:p>
    <w:p>
      <w:r>
        <w:t xml:space="preserve">Terroristit ovat ottaneet Las Vegasin haltuunsa levittääkseen paniikkia yleisöön ja lainvalvontaviranomaisiin.</w:t>
      </w:r>
    </w:p>
    <w:p>
      <w:r>
        <w:rPr>
          <w:b/>
        </w:rPr>
        <w:t xml:space="preserve">Tulos</w:t>
      </w:r>
    </w:p>
    <w:p>
      <w:r>
        <w:t xml:space="preserve">Terroristit ovat saaneet Las Vegasin haltuunsa aiheuttaakseen paniikkia yleisössä ja lainvalvontaviranomaisissa.</w:t>
      </w:r>
    </w:p>
    <w:p>
      <w:r>
        <w:rPr>
          <w:b/>
        </w:rPr>
        <w:t xml:space="preserve">Tulos</w:t>
      </w:r>
    </w:p>
    <w:p>
      <w:r>
        <w:t xml:space="preserve">Terroristit ovat ottaneet Las Vegasin haltuunsa lietsoakseen laajaa paniikkia sekä yleisössä että lainvalvontaviranomaisissa.</w:t>
      </w:r>
    </w:p>
    <w:p>
      <w:r>
        <w:rPr>
          <w:b/>
        </w:rPr>
        <w:t xml:space="preserve">Tulos</w:t>
      </w:r>
    </w:p>
    <w:p>
      <w:r>
        <w:t xml:space="preserve">Las Vegasin terroristit ovat aiheuttaneet paniikin sekä yleisössä että lainvalvontaviranomaisissa. Näitä ovat muun muassa kansallinen turvallisuusvirasto, Pohjois-Atlantin liiton järjestö, Rainbow ja paikallinen SWAT-joukko.</w:t>
      </w:r>
    </w:p>
    <w:p>
      <w:r>
        <w:rPr>
          <w:b/>
        </w:rPr>
        <w:t xml:space="preserve">Tulos</w:t>
      </w:r>
    </w:p>
    <w:p>
      <w:r>
        <w:t xml:space="preserve">Terroristit saivat Las Vegasin hallintaansa saadakseen yleisön ja lainvalvontaviranomaiset, kuten NSA, NATO, Rainbow, sekä paikalliset SWAT-joukot maailmanlaajuiseen paniikkiin.</w:t>
      </w:r>
    </w:p>
    <w:p>
      <w:r>
        <w:rPr>
          <w:b/>
        </w:rPr>
        <w:t xml:space="preserve">Tulos</w:t>
      </w:r>
    </w:p>
    <w:p>
      <w:r>
        <w:t xml:space="preserve">Terroristit ovat ottaneet Las Vegasin hallintaansa aiheuttaakseen paniikkia yleisössä ja lainvalvontaviranomaisissa. Näihin virastoihin kuuluvat Kansallinen turvallisuusvirasto, Pohjois-Atlantin liiton järjestö, Rainbow ja paikallinen SWAT.</w:t>
      </w:r>
    </w:p>
    <w:p>
      <w:r>
        <w:rPr>
          <w:b/>
        </w:rPr>
        <w:t xml:space="preserve">Tulos</w:t>
      </w:r>
    </w:p>
    <w:p>
      <w:r>
        <w:t xml:space="preserve">Terroristit ovat valloittaneet Las Vegasin aiheuttaakseen joukkopaniikin.</w:t>
      </w:r>
    </w:p>
    <w:p>
      <w:r>
        <w:rPr>
          <w:b/>
        </w:rPr>
        <w:t xml:space="preserve">Tulos</w:t>
      </w:r>
    </w:p>
    <w:p>
      <w:r>
        <w:t xml:space="preserve">Terroristien vallankaappaus Las Vegasissa on aiheuttanut paniikkia yleisölle, kansalliselle turvallisuusvirastolle, Pohjois-Atlantin liitolle, Rainbow'lle ja paikallisille SWAT-joukoille.</w:t>
      </w:r>
    </w:p>
    <w:p>
      <w:r>
        <w:rPr>
          <w:b/>
        </w:rPr>
        <w:t xml:space="preserve">Tulos</w:t>
      </w:r>
    </w:p>
    <w:p>
      <w:r>
        <w:t xml:space="preserve">Terroristit ovat ottaneet Las Vegasin haltuunsa. Tämä aiheutti laajaa paniikkia yleisössä ja lainvalvontaviranomaisissa, kuten kansallisessa turvallisuusvirastossa, Pohjois-Atlantin liitossa, Rainbow'ssa ja paikallisissa SWAT-joukoissa.</w:t>
      </w:r>
    </w:p>
    <w:p>
      <w:r>
        <w:rPr>
          <w:b/>
        </w:rPr>
        <w:t xml:space="preserve">Esimerkki 0,1393</w:t>
      </w:r>
    </w:p>
    <w:p>
      <w:r>
        <w:t xml:space="preserve">Thal on yksi Sveitsin Solothurnin kantonin kymmenestä piiristä, joka sijaitsee kantonin keskiosassa.</w:t>
      </w:r>
    </w:p>
    <w:p>
      <w:r>
        <w:rPr>
          <w:b/>
        </w:rPr>
        <w:t xml:space="preserve">Tulos</w:t>
      </w:r>
    </w:p>
    <w:p>
      <w:r>
        <w:t xml:space="preserve">Thai on yksi Sveitsin Solothurnin kymmenestä kaupunginosasta.  Se sijaitsee keskellä Solothurnia.</w:t>
      </w:r>
    </w:p>
    <w:p>
      <w:r>
        <w:rPr>
          <w:b/>
        </w:rPr>
        <w:t xml:space="preserve">Tulos</w:t>
      </w:r>
    </w:p>
    <w:p>
      <w:r>
        <w:t xml:space="preserve">Thal on yksi Solothurnin kantonin kymmenestä piiristä. Se sijaitsee Sveitsissä ja sijaitsee kantonin keskiosassa.</w:t>
      </w:r>
    </w:p>
    <w:p>
      <w:r>
        <w:rPr>
          <w:b/>
        </w:rPr>
        <w:t xml:space="preserve">Tulos</w:t>
      </w:r>
    </w:p>
    <w:p>
      <w:r>
        <w:t xml:space="preserve">Thal on yksi Solothurnin kantonin kymmenestä piiristä. Se sijaitsee Sveitsissä. Se sijaitsee kantonin keskellä.</w:t>
      </w:r>
    </w:p>
    <w:p>
      <w:r>
        <w:rPr>
          <w:b/>
        </w:rPr>
        <w:t xml:space="preserve">Tulos</w:t>
      </w:r>
    </w:p>
    <w:p>
      <w:r>
        <w:t xml:space="preserve">Thal on Solothurnin kantonin alue Sveitsissä. Se sijaitsee kantonin keskiosassa.</w:t>
      </w:r>
    </w:p>
    <w:p>
      <w:r>
        <w:rPr>
          <w:b/>
        </w:rPr>
        <w:t xml:space="preserve">Tulos</w:t>
      </w:r>
    </w:p>
    <w:p>
      <w:r>
        <w:t xml:space="preserve">Thal on yksi Sveitsin Solothurnin kantonin kymmenestä kaupunginosasta, joka sijaitsee kantonin keskiosassa.</w:t>
      </w:r>
    </w:p>
    <w:p>
      <w:r>
        <w:rPr>
          <w:b/>
        </w:rPr>
        <w:t xml:space="preserve">Tulos</w:t>
      </w:r>
    </w:p>
    <w:p>
      <w:r>
        <w:t xml:space="preserve">Thal on yksi Solothurnin kantonin kymmenestä piiristä Sveitsissä. Se sijaitsee kantonin keskiosassa.</w:t>
      </w:r>
    </w:p>
    <w:p>
      <w:r>
        <w:rPr>
          <w:b/>
        </w:rPr>
        <w:t xml:space="preserve">Tulos</w:t>
      </w:r>
    </w:p>
    <w:p>
      <w:r>
        <w:t xml:space="preserve">Thal on yksi Solothurnin kantonin kymmenestä piiristä Sveitsissä. Se sijaitsee kantonin keskiosassa.</w:t>
      </w:r>
    </w:p>
    <w:p>
      <w:r>
        <w:rPr>
          <w:b/>
        </w:rPr>
        <w:t xml:space="preserve">Esimerkki 0.1394</w:t>
      </w:r>
    </w:p>
    <w:p>
      <w:r>
        <w:t xml:space="preserve">Thalassa on epäsäännöllisen muotoinen, eikä siinä näy merkkejä geologisista muutoksista.</w:t>
      </w:r>
    </w:p>
    <w:p>
      <w:r>
        <w:rPr>
          <w:b/>
        </w:rPr>
        <w:t xml:space="preserve">Tulos</w:t>
      </w:r>
    </w:p>
    <w:p>
      <w:r>
        <w:t xml:space="preserve">Thalassa on oudon muotoinen, eikä siinä näy merkkejä geologisista muutoksista.</w:t>
      </w:r>
    </w:p>
    <w:p>
      <w:r>
        <w:rPr>
          <w:b/>
        </w:rPr>
        <w:t xml:space="preserve">Tulos</w:t>
      </w:r>
    </w:p>
    <w:p>
      <w:r>
        <w:t xml:space="preserve">Thalassa on epäsäännöllisen muotoinen, eikä siinä ole merkkejä geologisista muutoksista.</w:t>
      </w:r>
    </w:p>
    <w:p>
      <w:r>
        <w:rPr>
          <w:b/>
        </w:rPr>
        <w:t xml:space="preserve">Tulos</w:t>
      </w:r>
    </w:p>
    <w:p>
      <w:r>
        <w:t xml:space="preserve">Thalassa ei ole edes muotoa. Siinä ei ole merkkejä geologisista muutoksista.</w:t>
      </w:r>
    </w:p>
    <w:p>
      <w:r>
        <w:rPr>
          <w:b/>
        </w:rPr>
        <w:t xml:space="preserve">Tulos</w:t>
      </w:r>
    </w:p>
    <w:p>
      <w:r>
        <w:t xml:space="preserve">Thalassa on epäsäännöllisen muotoinen. Siinä ei ole merkkejä mistään geologisesta muutoksesta.</w:t>
      </w:r>
    </w:p>
    <w:p>
      <w:r>
        <w:rPr>
          <w:b/>
        </w:rPr>
        <w:t xml:space="preserve">Tulos</w:t>
      </w:r>
    </w:p>
    <w:p>
      <w:r>
        <w:t xml:space="preserve">Thalassa on epäsäännöllisen muotoinen, eikä siinä ole merkkejä geologisista muutoksista.</w:t>
      </w:r>
    </w:p>
    <w:p>
      <w:r>
        <w:rPr>
          <w:b/>
        </w:rPr>
        <w:t xml:space="preserve">Tulos</w:t>
      </w:r>
    </w:p>
    <w:p>
      <w:r>
        <w:t xml:space="preserve">Thalassa on oudon muotoinen, eikä siinä näy merkkejä geologisista muutoksista.</w:t>
      </w:r>
    </w:p>
    <w:p>
      <w:r>
        <w:rPr>
          <w:b/>
        </w:rPr>
        <w:t xml:space="preserve">Esimerkki 0,1395</w:t>
      </w:r>
    </w:p>
    <w:p>
      <w:r>
        <w:t xml:space="preserve">Toisin sanoen termi on määritelty negatiivisesti, eikä se edellytä geneettistä suhdetta.</w:t>
      </w:r>
    </w:p>
    <w:p>
      <w:r>
        <w:rPr>
          <w:b/>
        </w:rPr>
        <w:t xml:space="preserve">Tulos</w:t>
      </w:r>
    </w:p>
    <w:p>
      <w:r>
        <w:t xml:space="preserve">Termi on määritelty negatiivisesti, eikä siinä oleteta geneettistä suhdetta.</w:t>
      </w:r>
    </w:p>
    <w:p>
      <w:r>
        <w:rPr>
          <w:b/>
        </w:rPr>
        <w:t xml:space="preserve">Tulos</w:t>
      </w:r>
    </w:p>
    <w:p>
      <w:r>
        <w:t xml:space="preserve">Termi on määritelty negatiivisesti, eikä se tarkoita, että kyseessä olisi geneettinen suhde.</w:t>
      </w:r>
    </w:p>
    <w:p>
      <w:r>
        <w:rPr>
          <w:b/>
        </w:rPr>
        <w:t xml:space="preserve">Tulos</w:t>
      </w:r>
    </w:p>
    <w:p>
      <w:r>
        <w:t xml:space="preserve">Termi on määritelty negatiivisesti, eikä se edellytä geneettistä suhdetta.</w:t>
      </w:r>
    </w:p>
    <w:p>
      <w:r>
        <w:rPr>
          <w:b/>
        </w:rPr>
        <w:t xml:space="preserve">Tulos</w:t>
      </w:r>
    </w:p>
    <w:p>
      <w:r>
        <w:t xml:space="preserve">Termi määritellään negatiivisesti. Se ei edellytä geneettistä suhdetta.</w:t>
      </w:r>
    </w:p>
    <w:p>
      <w:r>
        <w:rPr>
          <w:b/>
        </w:rPr>
        <w:t xml:space="preserve">Tulos</w:t>
      </w:r>
    </w:p>
    <w:p>
      <w:r>
        <w:t xml:space="preserve">Termi määritellään negatiivisesti. Se ei sano, että kyseessä olisi geneettinen suhde.</w:t>
      </w:r>
    </w:p>
    <w:p>
      <w:r>
        <w:rPr>
          <w:b/>
        </w:rPr>
        <w:t xml:space="preserve">Tulos</w:t>
      </w:r>
    </w:p>
    <w:p>
      <w:r>
        <w:t xml:space="preserve">Sana on selitetty huonolla tavalla, eikä se edellytä geneettistä yhteyttä.</w:t>
      </w:r>
    </w:p>
    <w:p>
      <w:r>
        <w:rPr>
          <w:b/>
        </w:rPr>
        <w:t xml:space="preserve">Tulos</w:t>
      </w:r>
    </w:p>
    <w:p>
      <w:r>
        <w:t xml:space="preserve">Termi on määritelty negatiivisesti, eikä se edellytä geneettistä suhdetta.</w:t>
      </w:r>
    </w:p>
    <w:p>
      <w:r>
        <w:rPr>
          <w:b/>
        </w:rPr>
        <w:t xml:space="preserve">Tulos</w:t>
      </w:r>
    </w:p>
    <w:p>
      <w:r>
        <w:t xml:space="preserve">Termi on määritelty negatiiviseksi. Se ei tue geneettistä suhdetta.</w:t>
      </w:r>
    </w:p>
    <w:p>
      <w:r>
        <w:rPr>
          <w:b/>
        </w:rPr>
        <w:t xml:space="preserve">Tulos</w:t>
      </w:r>
    </w:p>
    <w:p>
      <w:r>
        <w:t xml:space="preserve">Termiä käytetään negatiivisessa merkityksessä, eikä se tarkoita geneettistä suhdetta.</w:t>
      </w:r>
    </w:p>
    <w:p>
      <w:r>
        <w:rPr>
          <w:b/>
        </w:rPr>
        <w:t xml:space="preserve">Esimerkki 0,1396</w:t>
      </w:r>
    </w:p>
    <w:p>
      <w:r>
        <w:t xml:space="preserve">Samana vuonna hän näytteli Matt Damonin, Ben Affleckin ja Chris O'Donnellin vastapuolella elokuvassa School Ties.</w:t>
      </w:r>
    </w:p>
    <w:p>
      <w:r>
        <w:rPr>
          <w:b/>
        </w:rPr>
        <w:t xml:space="preserve">Tulos</w:t>
      </w:r>
    </w:p>
    <w:p>
      <w:r>
        <w:t xml:space="preserve">Hän näytteli samana vuonna yhdessä Matt Damonin, Ben Affleckin ja Chris O'Donnellin kanssa elokuvassa School Ties.</w:t>
      </w:r>
    </w:p>
    <w:p>
      <w:r>
        <w:rPr>
          <w:b/>
        </w:rPr>
        <w:t xml:space="preserve">Tulos</w:t>
      </w:r>
    </w:p>
    <w:p>
      <w:r>
        <w:t xml:space="preserve">Samana vuonna hän oli mukana elokuvassa School Ties Matt Damonin, Ben Affleckin ja Chris O'Donnellin kanssa.</w:t>
      </w:r>
    </w:p>
    <w:p>
      <w:r>
        <w:rPr>
          <w:b/>
        </w:rPr>
        <w:t xml:space="preserve">Tulos</w:t>
      </w:r>
    </w:p>
    <w:p>
      <w:r>
        <w:t xml:space="preserve">Samana vuonna hän näytteli yhdessä Matt Damonin, Ben Affleckin ja Chris O'Donnellin kanssa elokuvassa School Ties.</w:t>
      </w:r>
    </w:p>
    <w:p>
      <w:r>
        <w:rPr>
          <w:b/>
        </w:rPr>
        <w:t xml:space="preserve">Tulos</w:t>
      </w:r>
    </w:p>
    <w:p>
      <w:r>
        <w:t xml:space="preserve">Hän oli samana vuonna mukana elokuvassa "School Ties".</w:t>
      </w:r>
    </w:p>
    <w:p>
      <w:r>
        <w:rPr>
          <w:b/>
        </w:rPr>
        <w:t xml:space="preserve">Tulos</w:t>
      </w:r>
    </w:p>
    <w:p>
      <w:r>
        <w:t xml:space="preserve">Samana vuonna hän näytteli yhdessä Matt Damonin, Ben Affleckin ja Chris O'Donnellin kanssa elokuvassa School Ties.</w:t>
      </w:r>
    </w:p>
    <w:p>
      <w:r>
        <w:rPr>
          <w:b/>
        </w:rPr>
        <w:t xml:space="preserve">Tulos</w:t>
      </w:r>
    </w:p>
    <w:p>
      <w:r>
        <w:t xml:space="preserve">Hän näytteli Matt Damonin, Ben Affleckin ja Chris O'Donnellin vastapuolella elokuvassa School Ties.</w:t>
      </w:r>
    </w:p>
    <w:p>
      <w:r>
        <w:rPr>
          <w:b/>
        </w:rPr>
        <w:t xml:space="preserve">Tulos</w:t>
      </w:r>
    </w:p>
    <w:p>
      <w:r>
        <w:t xml:space="preserve">Hän näytteli yhdessä Matt Damonin, Ben Affleckin ja Chris O'Donnellin kanssa elokuvassa School Ties.</w:t>
      </w:r>
    </w:p>
    <w:p>
      <w:r>
        <w:rPr>
          <w:b/>
        </w:rPr>
        <w:t xml:space="preserve">Esimerkki 0,1397</w:t>
      </w:r>
    </w:p>
    <w:p>
      <w:r>
        <w:t xml:space="preserve">Angels-nimi on peräisin heidän alkuperäisestä kotikaupungistaan Los Angelesista.</w:t>
      </w:r>
    </w:p>
    <w:p>
      <w:r>
        <w:rPr>
          <w:b/>
        </w:rPr>
        <w:t xml:space="preserve">Tulos</w:t>
      </w:r>
    </w:p>
    <w:p>
      <w:r>
        <w:t xml:space="preserve">Angels-nimi tulee heidän ensimmäisestä kotipaikastaan Los Angelesista.</w:t>
      </w:r>
    </w:p>
    <w:p>
      <w:r>
        <w:rPr>
          <w:b/>
        </w:rPr>
        <w:t xml:space="preserve">Tulos</w:t>
      </w:r>
    </w:p>
    <w:p>
      <w:r>
        <w:t xml:space="preserve">"Angels" tulee heidän alkuperäisestä kotikaupungistaan Los Angelesista.</w:t>
      </w:r>
    </w:p>
    <w:p>
      <w:r>
        <w:rPr>
          <w:b/>
        </w:rPr>
        <w:t xml:space="preserve">Tulos</w:t>
      </w:r>
    </w:p>
    <w:p>
      <w:r>
        <w:t xml:space="preserve">Angels-nimi tulee heidän alkuperäisestä kotikaupungistaan Los Angelesista.</w:t>
      </w:r>
    </w:p>
    <w:p>
      <w:r>
        <w:rPr>
          <w:b/>
        </w:rPr>
        <w:t xml:space="preserve">Tulos</w:t>
      </w:r>
    </w:p>
    <w:p>
      <w:r>
        <w:t xml:space="preserve">Nimi "Angels" tulee heidän kotikaupungistaan Los Angelesista.</w:t>
      </w:r>
    </w:p>
    <w:p>
      <w:r>
        <w:rPr>
          <w:b/>
        </w:rPr>
        <w:t xml:space="preserve">Tulos</w:t>
      </w:r>
    </w:p>
    <w:p>
      <w:r>
        <w:t xml:space="preserve">Angels-nimi tulee heidän alkuperäisestä kotikaupungistaan Los Angelesista.</w:t>
      </w:r>
    </w:p>
    <w:p>
      <w:r>
        <w:rPr>
          <w:b/>
        </w:rPr>
        <w:t xml:space="preserve">Tulos</w:t>
      </w:r>
    </w:p>
    <w:p>
      <w:r>
        <w:t xml:space="preserve">Angels-nimi tulee heidän kotikaupungistaan Los Angelesista.</w:t>
      </w:r>
    </w:p>
    <w:p>
      <w:r>
        <w:rPr>
          <w:b/>
        </w:rPr>
        <w:t xml:space="preserve">Tulos</w:t>
      </w:r>
    </w:p>
    <w:p>
      <w:r>
        <w:t xml:space="preserve">Enkelit ovat Los Angelesista.</w:t>
      </w:r>
    </w:p>
    <w:p>
      <w:r>
        <w:rPr>
          <w:b/>
        </w:rPr>
        <w:t xml:space="preserve">Tulos</w:t>
      </w:r>
    </w:p>
    <w:p>
      <w:r>
        <w:t xml:space="preserve">Angels-nimi tulee joukkueen alkuperäisestä kotikaupungista Los Angelesista.</w:t>
      </w:r>
    </w:p>
    <w:p>
      <w:r>
        <w:rPr>
          <w:b/>
        </w:rPr>
        <w:t xml:space="preserve">Esimerkki 0.1398</w:t>
      </w:r>
    </w:p>
    <w:p>
      <w:r>
        <w:t xml:space="preserve">Atlantin hurrikaanikausi 1974 alkoi virallisesti 1. kesäkuuta 1974 ja kesti 30. marraskuuta 1974 saakka.</w:t>
      </w:r>
    </w:p>
    <w:p>
      <w:r>
        <w:rPr>
          <w:b/>
        </w:rPr>
        <w:t xml:space="preserve">Tulos</w:t>
      </w:r>
    </w:p>
    <w:p>
      <w:r>
        <w:t xml:space="preserve">Vuonna 1974 Atlantin hurrikaanikausi alkoi 1. kesäkuuta ja päättyi 30. marraskuuta.</w:t>
      </w:r>
    </w:p>
    <w:p>
      <w:r>
        <w:rPr>
          <w:b/>
        </w:rPr>
        <w:t xml:space="preserve">Tulos</w:t>
      </w:r>
    </w:p>
    <w:p>
      <w:r>
        <w:t xml:space="preserve">Atlantin hurrikaanikausi 1974 alkoi virallisesti 1. kesäkuuta 1974. Se päättyi 30. marraskuuta 1974.</w:t>
      </w:r>
    </w:p>
    <w:p>
      <w:r>
        <w:rPr>
          <w:b/>
        </w:rPr>
        <w:t xml:space="preserve">Tulos</w:t>
      </w:r>
    </w:p>
    <w:p>
      <w:r>
        <w:t xml:space="preserve">Atlantin hurrikaanikausi alkoi 1. kesäkuuta 1974. Se päättyi 30. marraskuuta 1974.</w:t>
      </w:r>
    </w:p>
    <w:p>
      <w:r>
        <w:rPr>
          <w:b/>
        </w:rPr>
        <w:t xml:space="preserve">Tulos</w:t>
      </w:r>
    </w:p>
    <w:p>
      <w:r>
        <w:t xml:space="preserve">Atlantin hurrikaanikausi alkoi 1. kesäkuuta 1974. Se päättyi 30. marraskuuta 1974.</w:t>
      </w:r>
    </w:p>
    <w:p>
      <w:r>
        <w:rPr>
          <w:b/>
        </w:rPr>
        <w:t xml:space="preserve">Tulos</w:t>
      </w:r>
    </w:p>
    <w:p>
      <w:r>
        <w:t xml:space="preserve">Atlantin hurrikaanikausi kesti 1. kesäkuuta 1974-30. marraskuuta 1974.</w:t>
      </w:r>
    </w:p>
    <w:p>
      <w:r>
        <w:rPr>
          <w:b/>
        </w:rPr>
        <w:t xml:space="preserve">Tulos</w:t>
      </w:r>
    </w:p>
    <w:p>
      <w:r>
        <w:t xml:space="preserve">Atlantin hurrikaanikausi 1974 alkoi 1. kesäkuuta 1974. Se päättyi 30. marraskuuta 1974.</w:t>
      </w:r>
    </w:p>
    <w:p>
      <w:r>
        <w:rPr>
          <w:b/>
        </w:rPr>
        <w:t xml:space="preserve">Tulos</w:t>
      </w:r>
    </w:p>
    <w:p>
      <w:r>
        <w:t xml:space="preserve">Atlantin hurrikaanikausi 1974 alkoi virallisesti 1. kesäkuuta 1974. Kausi kesti 30. marraskuuta 1974 saakka.</w:t>
      </w:r>
    </w:p>
    <w:p>
      <w:r>
        <w:rPr>
          <w:b/>
        </w:rPr>
        <w:t xml:space="preserve">Tulos</w:t>
      </w:r>
    </w:p>
    <w:p>
      <w:r>
        <w:t xml:space="preserve">Atlantin hurrikaanikausi 1974 oli 1. kesäkuuta 1974 - 30. marraskuuta 1974.</w:t>
      </w:r>
    </w:p>
    <w:p>
      <w:r>
        <w:rPr>
          <w:b/>
        </w:rPr>
        <w:t xml:space="preserve">Esimerkki 0.1399</w:t>
      </w:r>
    </w:p>
    <w:p>
      <w:r>
        <w:t xml:space="preserve">Atlantin hurrikaanikausi 1977 alkoi virallisesti 1. kesäkuuta 1977 ja kesti 30. marraskuuta 1977 saakka.</w:t>
      </w:r>
    </w:p>
    <w:p>
      <w:r>
        <w:rPr>
          <w:b/>
        </w:rPr>
        <w:t xml:space="preserve">Tulos</w:t>
      </w:r>
    </w:p>
    <w:p>
      <w:r>
        <w:t xml:space="preserve">Atlantin hurrikaanikausi 1977 alkoi 1. kesäkuuta 1977. Se päättyi 30. marraskuuta 1977.</w:t>
      </w:r>
    </w:p>
    <w:p>
      <w:r>
        <w:rPr>
          <w:b/>
        </w:rPr>
        <w:t xml:space="preserve">Tulos</w:t>
      </w:r>
    </w:p>
    <w:p>
      <w:r>
        <w:t xml:space="preserve">Atlantin hurrikaanikausi 1977 alkoi 1. kesäkuuta 1977. Se päättyi 30. marraskuuta 1977.</w:t>
      </w:r>
    </w:p>
    <w:p>
      <w:r>
        <w:rPr>
          <w:b/>
        </w:rPr>
        <w:t xml:space="preserve">Tulos</w:t>
      </w:r>
    </w:p>
    <w:p>
      <w:r>
        <w:t xml:space="preserve">Atlantin hurrikaanikausi 1977 alkoi 1. kesäkuuta 1977. Kausi kesti 30. marraskuuta 1977 asti.</w:t>
      </w:r>
    </w:p>
    <w:p>
      <w:r>
        <w:rPr>
          <w:b/>
        </w:rPr>
        <w:t xml:space="preserve">Tulos</w:t>
      </w:r>
    </w:p>
    <w:p>
      <w:r>
        <w:t xml:space="preserve">Hurrikaanikausi alkoi kesäkuussa ja päättyi marraskuussa 1977.</w:t>
      </w:r>
    </w:p>
    <w:p>
      <w:r>
        <w:rPr>
          <w:b/>
        </w:rPr>
        <w:t xml:space="preserve">Tulos</w:t>
      </w:r>
    </w:p>
    <w:p>
      <w:r>
        <w:t xml:space="preserve">Atlantan hurrikaanikausi 1977 kesti 1. kesäkuuta 1977 - 30. marraskuuta 1977.</w:t>
      </w:r>
    </w:p>
    <w:p>
      <w:r>
        <w:rPr>
          <w:b/>
        </w:rPr>
        <w:t xml:space="preserve">Tulos</w:t>
      </w:r>
    </w:p>
    <w:p>
      <w:r>
        <w:t xml:space="preserve">Atlantin hurrikaanikausi 1977 alkoi virallisesti 1. kesäkuuta 197. Kausi päättyi 30. marraskuuta 1977</w:t>
      </w:r>
    </w:p>
    <w:p>
      <w:r>
        <w:rPr>
          <w:b/>
        </w:rPr>
        <w:t xml:space="preserve">Tulos</w:t>
      </w:r>
    </w:p>
    <w:p>
      <w:r>
        <w:t xml:space="preserve">Atlantin hurrikaanikausi 1977 kesti virallisesti 1. kesäkuuta - 30. marraskuuta 1977.</w:t>
      </w:r>
    </w:p>
    <w:p>
      <w:r>
        <w:rPr>
          <w:b/>
        </w:rPr>
        <w:t xml:space="preserve">Tulos</w:t>
      </w:r>
    </w:p>
    <w:p>
      <w:r>
        <w:t xml:space="preserve">Atlantin hurrikaanikausi 1977 alkoi virallisesti 1. kesäkuuta 1977. Se päättyi 30. marraskuuta 1977.</w:t>
      </w:r>
    </w:p>
    <w:p>
      <w:r>
        <w:rPr>
          <w:b/>
        </w:rPr>
        <w:t xml:space="preserve">Tulos</w:t>
      </w:r>
    </w:p>
    <w:p>
      <w:r>
        <w:t xml:space="preserve">Atlantin hurrikaanikausi 1977 alkoi 1. kesäkuuta 1977.  Se päättyi 30. marraskuuta 1977.</w:t>
      </w:r>
    </w:p>
    <w:p>
      <w:r>
        <w:rPr>
          <w:b/>
        </w:rPr>
        <w:t xml:space="preserve">Esimerkki 0.1400</w:t>
      </w:r>
    </w:p>
    <w:p>
      <w:r>
        <w:t xml:space="preserve">Vuoden 1992 talvikisat olivat viimeiset, jotka järjestettiin samana vuonna kuin kesäkisat.</w:t>
      </w:r>
    </w:p>
    <w:p>
      <w:r>
        <w:rPr>
          <w:b/>
        </w:rPr>
        <w:t xml:space="preserve">Tulos</w:t>
      </w:r>
    </w:p>
    <w:p>
      <w:r>
        <w:t xml:space="preserve">Vuoden 1992 talvikisat olivat viimeiset, jotka järjestettiin samana vuonna kuin kesäkisat.</w:t>
      </w:r>
    </w:p>
    <w:p>
      <w:r>
        <w:rPr>
          <w:b/>
        </w:rPr>
        <w:t xml:space="preserve">Tulos</w:t>
      </w:r>
    </w:p>
    <w:p>
      <w:r>
        <w:t xml:space="preserve">Edellisen kerran talvi- ja kesäkisat järjestettiin samana vuonna vuonna 1992.</w:t>
      </w:r>
    </w:p>
    <w:p>
      <w:r>
        <w:rPr>
          <w:b/>
        </w:rPr>
        <w:t xml:space="preserve">Tulos</w:t>
      </w:r>
    </w:p>
    <w:p>
      <w:r>
        <w:t xml:space="preserve">Vuoden 1992 talvikisat tulivat, kun kesäkisat olivat käynnissä. Se oli viimeinen kerta, kun näin tapahtui.</w:t>
      </w:r>
    </w:p>
    <w:p>
      <w:r>
        <w:rPr>
          <w:b/>
        </w:rPr>
        <w:t xml:space="preserve">Tulos</w:t>
      </w:r>
    </w:p>
    <w:p>
      <w:r>
        <w:t xml:space="preserve">Vuoden 1992 talvikisat olivat viimeiset samana vuonna kuin kesäkisat.</w:t>
      </w:r>
    </w:p>
    <w:p>
      <w:r>
        <w:rPr>
          <w:b/>
        </w:rPr>
        <w:t xml:space="preserve">Tulos</w:t>
      </w:r>
    </w:p>
    <w:p>
      <w:r>
        <w:t xml:space="preserve">Vuoden 1992 talvikisat olivat viimeiset, jotka järjestettiin samana vuonna kuin kesäkisat.</w:t>
      </w:r>
    </w:p>
    <w:p>
      <w:r>
        <w:rPr>
          <w:b/>
        </w:rPr>
        <w:t xml:space="preserve">Tulos</w:t>
      </w:r>
    </w:p>
    <w:p>
      <w:r>
        <w:t xml:space="preserve">Vuoden 1992 talvikisat olivat viimeiset samana vuonna kuin kesäkisat.</w:t>
      </w:r>
    </w:p>
    <w:p>
      <w:r>
        <w:rPr>
          <w:b/>
        </w:rPr>
        <w:t xml:space="preserve">Tulos</w:t>
      </w:r>
    </w:p>
    <w:p>
      <w:r>
        <w:t xml:space="preserve">Vuosi 1992 oli viimeinen kerta, kun sekä talvi- että kesäkisat järjestettiin samana vuonna.</w:t>
      </w:r>
    </w:p>
    <w:p>
      <w:r>
        <w:rPr>
          <w:b/>
        </w:rPr>
        <w:t xml:space="preserve">Tulos</w:t>
      </w:r>
    </w:p>
    <w:p>
      <w:r>
        <w:t xml:space="preserve">Vuoden 1992 talvikisat olivat viimeiset, jotka järjestettiin samana vuonna kuin kesäkisat.</w:t>
      </w:r>
    </w:p>
    <w:p>
      <w:r>
        <w:rPr>
          <w:b/>
        </w:rPr>
        <w:t xml:space="preserve">Esimerkki 0.1401</w:t>
      </w:r>
    </w:p>
    <w:p>
      <w:r>
        <w:t xml:space="preserve">AES-salauksia on analysoitu laajasti, ja niitä käytetään nykyään maailmanlaajuisesti, kuten sen edeltäjää, Data Encryption Standardia (DES).</w:t>
      </w:r>
    </w:p>
    <w:p>
      <w:r>
        <w:rPr>
          <w:b/>
        </w:rPr>
        <w:t xml:space="preserve">Tulos</w:t>
      </w:r>
    </w:p>
    <w:p>
      <w:r>
        <w:t xml:space="preserve">AES-koodeja on tutkittu paljon, ja niitä käytetään kaikkialla maailmassa, samoin kuin sitä edeltävää koodia, Data Encryption Standardia (DES).</w:t>
      </w:r>
    </w:p>
    <w:p>
      <w:r>
        <w:rPr>
          <w:b/>
        </w:rPr>
        <w:t xml:space="preserve">Tulos</w:t>
      </w:r>
    </w:p>
    <w:p>
      <w:r>
        <w:t xml:space="preserve">AES-salauksia on tutkittu paljon, ja niitä käytetään nyt maailmanlaajuisesti, aivan kuten Data Encryption Standardia.</w:t>
      </w:r>
    </w:p>
    <w:p>
      <w:r>
        <w:rPr>
          <w:b/>
        </w:rPr>
        <w:t xml:space="preserve">Tulos</w:t>
      </w:r>
    </w:p>
    <w:p>
      <w:r>
        <w:t xml:space="preserve">AES-salauksia on tutkittu laajasti, ja niitä käytetään nyt maailmanlaajuisesti.</w:t>
      </w:r>
    </w:p>
    <w:p>
      <w:r>
        <w:rPr>
          <w:b/>
        </w:rPr>
        <w:t xml:space="preserve">Tulos</w:t>
      </w:r>
    </w:p>
    <w:p>
      <w:r>
        <w:t xml:space="preserve">AES-salauksia on analysoitu paljon, ja niitä käytetään nykyään maailmanlaajuisesti. Samoin kävi Data Encryption Standardille.</w:t>
      </w:r>
    </w:p>
    <w:p>
      <w:r>
        <w:rPr>
          <w:b/>
        </w:rPr>
        <w:t xml:space="preserve">Tulos</w:t>
      </w:r>
    </w:p>
    <w:p>
      <w:r>
        <w:t xml:space="preserve">AES-salauksia on analysoitu paljon. Niitä käytetään nykyään maailmanlaajuisesti, aivan kuten sen edeltäjää, Data Encryption Standardia (DES).</w:t>
      </w:r>
    </w:p>
    <w:p>
      <w:r>
        <w:rPr>
          <w:b/>
        </w:rPr>
        <w:t xml:space="preserve">Tulos</w:t>
      </w:r>
    </w:p>
    <w:p>
      <w:r>
        <w:t xml:space="preserve">AES-salauksia on analysoitu laajasti, ja niitä käytetään nykyään maailmanlaajuisesti. Näin oli myös sen edeltäjän, Data Encryption Standardin (DES) kohdalla.</w:t>
      </w:r>
    </w:p>
    <w:p>
      <w:r>
        <w:rPr>
          <w:b/>
        </w:rPr>
        <w:t xml:space="preserve">Tulos</w:t>
      </w:r>
    </w:p>
    <w:p>
      <w:r>
        <w:t xml:space="preserve">AES-salauksia on analysoitu perusteellisesti. Niitä käytetään nykyään maailmanlaajuisesti, aivan kuten niiden edeltäjää, Data Encryption Standardia (DES).</w:t>
      </w:r>
    </w:p>
    <w:p>
      <w:r>
        <w:rPr>
          <w:b/>
        </w:rPr>
        <w:t xml:space="preserve">Esimerkki 0.1402</w:t>
      </w:r>
    </w:p>
    <w:p>
      <w:r>
        <w:t xml:space="preserve">ALU on tietokoneen keskusyksikön (CPU) perusrakenneosa, ja yksinkertaisimmissakin mikroprosessoreissa on ALU esimerkiksi ajastimien ylläpitoa varten.</w:t>
      </w:r>
    </w:p>
    <w:p>
      <w:r>
        <w:rPr>
          <w:b/>
        </w:rPr>
        <w:t xml:space="preserve">Tulos</w:t>
      </w:r>
    </w:p>
    <w:p>
      <w:r>
        <w:t xml:space="preserve">ALU on tietokoneen keskusyksikön (CPU) perusrakenneosa. Jo yksinkertaisimmissa mikroprosessoreissa on yksi ALU, joka huolehtii esimerkiksi ajastimien ylläpidosta.</w:t>
      </w:r>
    </w:p>
    <w:p>
      <w:r>
        <w:rPr>
          <w:b/>
        </w:rPr>
        <w:t xml:space="preserve">Tulos</w:t>
      </w:r>
    </w:p>
    <w:p>
      <w:r>
        <w:t xml:space="preserve">ALU on suorittimen perusosa. Yksinkertaisimmassakin mikroprosessorissa on sellainen esimerkiksi ajastimien ylläpitoa varten.</w:t>
      </w:r>
    </w:p>
    <w:p>
      <w:r>
        <w:rPr>
          <w:b/>
        </w:rPr>
        <w:t xml:space="preserve">Tulos</w:t>
      </w:r>
    </w:p>
    <w:p>
      <w:r>
        <w:t xml:space="preserve">ALU muodostaa tietokoneen suorittimen. Kaikki mikroprosessorit käyttävät sitä.</w:t>
      </w:r>
    </w:p>
    <w:p>
      <w:r>
        <w:rPr>
          <w:b/>
        </w:rPr>
        <w:t xml:space="preserve">Tulos</w:t>
      </w:r>
    </w:p>
    <w:p>
      <w:r>
        <w:t xml:space="preserve">ALU on keskusyksikön (CPU) perusrakenneosa. Jo yksinkertaisimmissa mikroprosessoreissa on yksi ALU esimerkiksi ajastimien ylläpitoa varten.</w:t>
      </w:r>
    </w:p>
    <w:p>
      <w:r>
        <w:rPr>
          <w:b/>
        </w:rPr>
        <w:t xml:space="preserve">Tulos</w:t>
      </w:r>
    </w:p>
    <w:p>
      <w:r>
        <w:t xml:space="preserve">ALU on tietokoneen suorittimen perusrakenneosa. Yksinkertaisimmissa mikroprosessoreissa on yksi ALU esimerkiksi ajastimien ylläpitoa varten.</w:t>
      </w:r>
    </w:p>
    <w:p>
      <w:r>
        <w:rPr>
          <w:b/>
        </w:rPr>
        <w:t xml:space="preserve">Tulos</w:t>
      </w:r>
    </w:p>
    <w:p>
      <w:r>
        <w:t xml:space="preserve">ALU on tietokoneen suorittimen rakennusosa, jota käytetään ajastimien ylläpitoon.</w:t>
      </w:r>
    </w:p>
    <w:p>
      <w:r>
        <w:rPr>
          <w:b/>
        </w:rPr>
        <w:t xml:space="preserve">Esimerkki 0.1403</w:t>
      </w:r>
    </w:p>
    <w:p>
      <w:r>
        <w:t xml:space="preserve">Danielin lisäykset käsittävät kolme lukua, joita ei löydy Danielin hepreankielisestä/arameankielisestä tekstistä.</w:t>
      </w:r>
    </w:p>
    <w:p>
      <w:r>
        <w:rPr>
          <w:b/>
        </w:rPr>
        <w:t xml:space="preserve">Tulos</w:t>
      </w:r>
    </w:p>
    <w:p>
      <w:r>
        <w:t xml:space="preserve">Danielin lisäosa koostuu kolmesta luvusta, joita ei löydy Danielin heprealais-arameankielisestä tekstistä.</w:t>
      </w:r>
    </w:p>
    <w:p>
      <w:r>
        <w:rPr>
          <w:b/>
        </w:rPr>
        <w:t xml:space="preserve">Tulos</w:t>
      </w:r>
    </w:p>
    <w:p>
      <w:r>
        <w:t xml:space="preserve">Danielin lisäykset koostuvat kolmesta luvusta. Näitä lukuja ei löydy Danielin hepreankielisestä tekstistä.</w:t>
      </w:r>
    </w:p>
    <w:p>
      <w:r>
        <w:rPr>
          <w:b/>
        </w:rPr>
        <w:t xml:space="preserve">Tulos</w:t>
      </w:r>
    </w:p>
    <w:p>
      <w:r>
        <w:t xml:space="preserve">Danielin lisäykset koostuvat kolmesta luvusta, joita ei löydy Danielin hepreankielisestä/arameankielisestä tekstistä.</w:t>
      </w:r>
    </w:p>
    <w:p>
      <w:r>
        <w:rPr>
          <w:b/>
        </w:rPr>
        <w:t xml:space="preserve">Tulos</w:t>
      </w:r>
    </w:p>
    <w:p>
      <w:r>
        <w:t xml:space="preserve">Danieliin on lisätty kolme lukua. Näitä lukuja ei ollut Danielin heprealaisessa/aramealaisessa tekstissä.</w:t>
      </w:r>
    </w:p>
    <w:p>
      <w:r>
        <w:rPr>
          <w:b/>
        </w:rPr>
        <w:t xml:space="preserve">Tulos</w:t>
      </w:r>
    </w:p>
    <w:p>
      <w:r>
        <w:t xml:space="preserve">Danielin lisäykset ovat lukuja, joita ei löydy hepreankielisistä/arameankielisistä teksteistä.</w:t>
      </w:r>
    </w:p>
    <w:p>
      <w:r>
        <w:rPr>
          <w:b/>
        </w:rPr>
        <w:t xml:space="preserve">Tulos</w:t>
      </w:r>
    </w:p>
    <w:p>
      <w:r>
        <w:t xml:space="preserve">Danielin lisäykset ovat kolme lukua, joita ei ole Danielin hepreankielisessä/arameankielisessä tekstissä.</w:t>
      </w:r>
    </w:p>
    <w:p>
      <w:r>
        <w:rPr>
          <w:b/>
        </w:rPr>
        <w:t xml:space="preserve">Esimerkki 0.1404</w:t>
      </w:r>
    </w:p>
    <w:p>
      <w:r>
        <w:t xml:space="preserve">Sen sijaan pohjoisen territorion ja Norfolkin saaren hallintovirkamiehet nimittää kenraalikuvernööri.</w:t>
      </w:r>
    </w:p>
    <w:p>
      <w:r>
        <w:rPr>
          <w:b/>
        </w:rPr>
        <w:t xml:space="preserve">Tulos</w:t>
      </w:r>
    </w:p>
    <w:p>
      <w:r>
        <w:t xml:space="preserve">Kenraalikuvernööri nimittää pohjoisen alueen ja Norfolkin saaren hallintovirkamiehet.</w:t>
      </w:r>
    </w:p>
    <w:p>
      <w:r>
        <w:rPr>
          <w:b/>
        </w:rPr>
        <w:t xml:space="preserve">Tulos</w:t>
      </w:r>
    </w:p>
    <w:p>
      <w:r>
        <w:t xml:space="preserve">Kenraalikuvernööri päättää, ketkä ovat Pohjoisterritorion ja Norfolkin saaren hallintovirkamiehiä.</w:t>
      </w:r>
    </w:p>
    <w:p>
      <w:r>
        <w:rPr>
          <w:b/>
        </w:rPr>
        <w:t xml:space="preserve">Tulos</w:t>
      </w:r>
    </w:p>
    <w:p>
      <w:r>
        <w:t xml:space="preserve">Kenraalikuvernööri nimittää pohjoisen alueen ja Norfolkin saaren hallintoviranomaiset.</w:t>
      </w:r>
    </w:p>
    <w:p>
      <w:r>
        <w:rPr>
          <w:b/>
        </w:rPr>
        <w:t xml:space="preserve">Tulos</w:t>
      </w:r>
    </w:p>
    <w:p>
      <w:r>
        <w:t xml:space="preserve">Kenraalikuvernööri valitsee pohjoisen alueen ja Norfolkin saaren hallintoviranomaiset.</w:t>
      </w:r>
    </w:p>
    <w:p>
      <w:r>
        <w:rPr>
          <w:b/>
        </w:rPr>
        <w:t xml:space="preserve">Tulos</w:t>
      </w:r>
    </w:p>
    <w:p>
      <w:r>
        <w:t xml:space="preserve">Pohjoisterritorion ja Norfolkin saaren hallintovirkamiehet valitsee kenraalikuvernööri.</w:t>
      </w:r>
    </w:p>
    <w:p>
      <w:r>
        <w:rPr>
          <w:b/>
        </w:rPr>
        <w:t xml:space="preserve">Esimerkki 0,1405</w:t>
      </w:r>
    </w:p>
    <w:p>
      <w:r>
        <w:t xml:space="preserve">Alabaman osavaltion lainsäätäjä muodosti entisistä intiaanien maista uusia piirikuntia, kun intiaanien siirtolaislaki tuli voimaan ja uudisasukkaat asuttivat eri alueita Alabamassa.</w:t>
      </w:r>
    </w:p>
    <w:p>
      <w:r>
        <w:rPr>
          <w:b/>
        </w:rPr>
        <w:t xml:space="preserve">Tulos</w:t>
      </w:r>
    </w:p>
    <w:p>
      <w:r>
        <w:t xml:space="preserve">Alabaman lainsäätäjä muodosti entisistä intiaanien maista uusia piirikuntia, kun intiaanien siirtolaislaki tuli voimaan ja uudisasukkaat asuttivat eri alueita Alabamassa.</w:t>
      </w:r>
    </w:p>
    <w:p>
      <w:r>
        <w:rPr>
          <w:b/>
        </w:rPr>
        <w:t xml:space="preserve">Tulos</w:t>
      </w:r>
    </w:p>
    <w:p>
      <w:r>
        <w:t xml:space="preserve">Alabaman osavaltio muodosti piirikuntia intiaanien maista. Koska intiaanien siirtolaislaki tuli voimaan ja ihmiset muuttivat eri puolille Alabamaa.</w:t>
      </w:r>
    </w:p>
    <w:p>
      <w:r>
        <w:rPr>
          <w:b/>
        </w:rPr>
        <w:t xml:space="preserve">Tulos</w:t>
      </w:r>
    </w:p>
    <w:p>
      <w:r>
        <w:t xml:space="preserve">Alabaman hallitus teki entisistä intiaanien maista ylimääräisiä piirikuntia, kun intiaanien siirtolaislaki tuli voimaan ja uudisasukkaat muuttivat Alabaman alueille.</w:t>
      </w:r>
    </w:p>
    <w:p>
      <w:r>
        <w:rPr>
          <w:b/>
        </w:rPr>
        <w:t xml:space="preserve">Tulos</w:t>
      </w:r>
    </w:p>
    <w:p>
      <w:r>
        <w:t xml:space="preserve">Alabaman osavaltion lainsäätäjä muodosti entisistä intiaanien alueista uusia piirikuntia. Näin tapahtui, kun intiaanien siirtolaislaki tuli voimaan ja uudisasukkaat asuttivat eri alueita Alabamassa.</w:t>
      </w:r>
    </w:p>
    <w:p>
      <w:r>
        <w:rPr>
          <w:b/>
        </w:rPr>
        <w:t xml:space="preserve">Tulos</w:t>
      </w:r>
    </w:p>
    <w:p>
      <w:r>
        <w:t xml:space="preserve">Alabaman osavaltion lainsäätäjä lisäsi maakuntia intiaanien mailta, kun intiaanien siirtolaislaki tuli voimaan ja uudisasukkaat muuttivat Alabaman alueille.</w:t>
      </w:r>
    </w:p>
    <w:p>
      <w:r>
        <w:rPr>
          <w:b/>
        </w:rPr>
        <w:t xml:space="preserve">Tulos</w:t>
      </w:r>
    </w:p>
    <w:p>
      <w:r>
        <w:t xml:space="preserve">Intiaanien siirtämistä koskevan lain ansiosta Alabamassa oli enemmän maata, ja Alabaman osavaltion lainsäätäjä muodosti lisää kreivikuntia.</w:t>
      </w:r>
    </w:p>
    <w:p>
      <w:r>
        <w:rPr>
          <w:b/>
        </w:rPr>
        <w:t xml:space="preserve">Esimerkki 0.1406</w:t>
      </w:r>
    </w:p>
    <w:p>
      <w:r>
        <w:t xml:space="preserve">Aleksandrialaisen Aiskhyloksen elämänkerran mukaan näytelmäkirjailija voitti ensimmäisen palkinnon kaupungin Dionysiassa kolmetoista kertaa.</w:t>
      </w:r>
    </w:p>
    <w:p>
      <w:r>
        <w:rPr>
          <w:b/>
        </w:rPr>
        <w:t xml:space="preserve">Tulos</w:t>
      </w:r>
    </w:p>
    <w:p>
      <w:r>
        <w:t xml:space="preserve">Aleksandrialainen Aiskhyloksen elämä paljastaa, että näytelmäkirjailija voitti ensimmäisen palkinnon kaupungin Dionysiassa kolmetoista kertaa.</w:t>
      </w:r>
    </w:p>
    <w:p>
      <w:r>
        <w:rPr>
          <w:b/>
        </w:rPr>
        <w:t xml:space="preserve">Tulos</w:t>
      </w:r>
    </w:p>
    <w:p>
      <w:r>
        <w:t xml:space="preserve">Aleksandrialainen Aiskhyloksen elämä oli näytelmäkirjailija, joka voitti kolmattatoista kertaa ensimmäisen palkinnon kaupungin Dionysiassa.</w:t>
      </w:r>
    </w:p>
    <w:p>
      <w:r>
        <w:rPr>
          <w:b/>
        </w:rPr>
        <w:t xml:space="preserve">Tulos</w:t>
      </w:r>
    </w:p>
    <w:p>
      <w:r>
        <w:t xml:space="preserve">Aleksandrialainen Aiskhyloksen elämäkerta osoittaa, että näytelmäkirjailija voitti ensimmäisen palkinnon kaupungin Dionysiassa kolmetoista kertaa.</w:t>
      </w:r>
    </w:p>
    <w:p>
      <w:r>
        <w:rPr>
          <w:b/>
        </w:rPr>
        <w:t xml:space="preserve">Tulos</w:t>
      </w:r>
    </w:p>
    <w:p>
      <w:r>
        <w:t xml:space="preserve">Aleksandrialaisen Aiskhyloksen elämänkerran mukaan näytelmäkirjailija voitti ensimmäisen palkinnon kaupungin Dionysiassa kolmetoista kertaa.</w:t>
      </w:r>
    </w:p>
    <w:p>
      <w:r>
        <w:rPr>
          <w:b/>
        </w:rPr>
        <w:t xml:space="preserve">Tulos</w:t>
      </w:r>
    </w:p>
    <w:p>
      <w:r>
        <w:t xml:space="preserve">Näytelmäkirjailija voitti kolmetoista kertaa City Dionysia -näyttämöllä ensimmäisen palkinnon.</w:t>
      </w:r>
    </w:p>
    <w:p>
      <w:r>
        <w:rPr>
          <w:b/>
        </w:rPr>
        <w:t xml:space="preserve">Tulos</w:t>
      </w:r>
    </w:p>
    <w:p>
      <w:r>
        <w:t xml:space="preserve">The Alexandrian Life of Aeschylus -teoksen mukaan Aeschylus oli näytelmäkirjailija, joka voitti kolmetoista kertaa ensimmäisen sijan kaupungin Dionysia-kilpailussa.</w:t>
      </w:r>
    </w:p>
    <w:p>
      <w:r>
        <w:rPr>
          <w:b/>
        </w:rPr>
        <w:t xml:space="preserve">Tulos</w:t>
      </w:r>
    </w:p>
    <w:p>
      <w:r>
        <w:t xml:space="preserve">Alexandrian Life of Aischylus -teoksessa todetaan, että näytelmäkirjailija voitti ensimmäisen palkinnon kolmetoista kertaa.</w:t>
      </w:r>
    </w:p>
    <w:p>
      <w:r>
        <w:rPr>
          <w:b/>
        </w:rPr>
        <w:t xml:space="preserve">Tulos</w:t>
      </w:r>
    </w:p>
    <w:p>
      <w:r>
        <w:t xml:space="preserve">Aleksandrialainen "Aiskhyloksen elämä" osoittaa, että näytelmäkirjailija voitti ensimmäisen palkinnon kaupungin Dionysiassa kolmetoista kertaa.</w:t>
      </w:r>
    </w:p>
    <w:p>
      <w:r>
        <w:rPr>
          <w:b/>
        </w:rPr>
        <w:t xml:space="preserve">Esimerkki 0.1407</w:t>
      </w:r>
    </w:p>
    <w:p>
      <w:r>
        <w:t xml:space="preserve">Apostolien uskontunnustusta, kuten muitakin kasteuskontoja, arvostetaan esimerkkinä apostolien opetuksista ja Kristuksen evankeliumin puolustuksena.</w:t>
      </w:r>
    </w:p>
    <w:p>
      <w:r>
        <w:rPr>
          <w:b/>
        </w:rPr>
        <w:t xml:space="preserve">Tulos</w:t>
      </w:r>
    </w:p>
    <w:p>
      <w:r>
        <w:t xml:space="preserve">Apostolien uskontunnustus on arvostettu esimerkki apostolien opetuksista. Se on myös Kristuksen evankeliumin puolustus.</w:t>
      </w:r>
    </w:p>
    <w:p>
      <w:r>
        <w:rPr>
          <w:b/>
        </w:rPr>
        <w:t xml:space="preserve">Tulos</w:t>
      </w:r>
    </w:p>
    <w:p>
      <w:r>
        <w:t xml:space="preserve">Apostolien uskontunnustus ja muut kasteuskomukset ovat esimerkkejä apostolien opetuksista. Ne ovat Kristuksen evankeliumin puolustusta.</w:t>
      </w:r>
    </w:p>
    <w:p>
      <w:r>
        <w:rPr>
          <w:b/>
        </w:rPr>
        <w:t xml:space="preserve">Tulos</w:t>
      </w:r>
    </w:p>
    <w:p>
      <w:r>
        <w:t xml:space="preserve">Apostolien uskomukset sekä muut kasteuskomukset ovat esimerkki apostolien opetuksista ja puolustavat Raamattua.</w:t>
      </w:r>
    </w:p>
    <w:p>
      <w:r>
        <w:rPr>
          <w:b/>
        </w:rPr>
        <w:t xml:space="preserve">Tulos</w:t>
      </w:r>
    </w:p>
    <w:p>
      <w:r>
        <w:t xml:space="preserve">Apostolien uskontunnustusta ja muita kasteuskontoja kunnioitetaan esimerkkinä apostolien opetuksista. Sitä pidetään myös Kristuksen evankeliumin puolustuksena.</w:t>
      </w:r>
    </w:p>
    <w:p>
      <w:r>
        <w:rPr>
          <w:b/>
        </w:rPr>
        <w:t xml:space="preserve">Tulos</w:t>
      </w:r>
    </w:p>
    <w:p>
      <w:r>
        <w:t xml:space="preserve">Apostolien uskontunnustus ja muut uskontunnustukset ovat esimerkkejä apostolien opetuksista. Siinä myös puolustetaan Kristuksen evankeliumia.</w:t>
      </w:r>
    </w:p>
    <w:p>
      <w:r>
        <w:rPr>
          <w:b/>
        </w:rPr>
        <w:t xml:space="preserve">Tulos</w:t>
      </w:r>
    </w:p>
    <w:p>
      <w:r>
        <w:t xml:space="preserve">Apostolien uskontunnustus ja muut kasteuskomukset edustavat heidän oppiaan. Se auttaa puolustamaan Kristuksen evankeliumia.</w:t>
      </w:r>
    </w:p>
    <w:p>
      <w:r>
        <w:rPr>
          <w:b/>
        </w:rPr>
        <w:t xml:space="preserve">Tulos</w:t>
      </w:r>
    </w:p>
    <w:p>
      <w:r>
        <w:t xml:space="preserve">Apostolien uskontunnustusta ja muita uskontunnustuksia arvostetaan esimerkkeinä apostolien opetuksista ja evankeliumin puolustamisesta.</w:t>
      </w:r>
    </w:p>
    <w:p>
      <w:r>
        <w:rPr>
          <w:b/>
        </w:rPr>
        <w:t xml:space="preserve">Esimerkki 0.1408</w:t>
      </w:r>
    </w:p>
    <w:p>
      <w:r>
        <w:t xml:space="preserve">Arkansas-joki on Mississippi-joen merkittävä sivujoki.</w:t>
      </w:r>
    </w:p>
    <w:p>
      <w:r>
        <w:rPr>
          <w:b/>
        </w:rPr>
        <w:t xml:space="preserve">Tulos</w:t>
      </w:r>
    </w:p>
    <w:p>
      <w:r>
        <w:t xml:space="preserve">Arkansas-joki on Mississippi-joen merkittävä sivujoki. Sivujoki on joki, joka virtaa suurempaan jokeen tai järveen.</w:t>
      </w:r>
    </w:p>
    <w:p>
      <w:r>
        <w:rPr>
          <w:b/>
        </w:rPr>
        <w:t xml:space="preserve">Tulos</w:t>
      </w:r>
    </w:p>
    <w:p>
      <w:r>
        <w:t xml:space="preserve">Arkansas-joki muodostaa suuren osan Mississippi-joesta.</w:t>
      </w:r>
    </w:p>
    <w:p>
      <w:r>
        <w:rPr>
          <w:b/>
        </w:rPr>
        <w:t xml:space="preserve">Tulos</w:t>
      </w:r>
    </w:p>
    <w:p>
      <w:r>
        <w:t xml:space="preserve">Arkansas-joesta virtaa paljon vettä Mississippi-jokeen.</w:t>
      </w:r>
    </w:p>
    <w:p>
      <w:r>
        <w:rPr>
          <w:b/>
        </w:rPr>
        <w:t xml:space="preserve">Tulos</w:t>
      </w:r>
    </w:p>
    <w:p>
      <w:r>
        <w:t xml:space="preserve">Arkansas-joki on merkittävä osa Mississippi-jokea.</w:t>
      </w:r>
    </w:p>
    <w:p>
      <w:r>
        <w:rPr>
          <w:b/>
        </w:rPr>
        <w:t xml:space="preserve">Tulos</w:t>
      </w:r>
    </w:p>
    <w:p>
      <w:r>
        <w:t xml:space="preserve">Arkansas-joki sulautuu Mississippi-jokeen.</w:t>
      </w:r>
    </w:p>
    <w:p>
      <w:r>
        <w:rPr>
          <w:b/>
        </w:rPr>
        <w:t xml:space="preserve">Tulos</w:t>
      </w:r>
    </w:p>
    <w:p>
      <w:r>
        <w:t xml:space="preserve">Arkansas-joki laskee Mississippiin.</w:t>
      </w:r>
    </w:p>
    <w:p>
      <w:r>
        <w:rPr>
          <w:b/>
        </w:rPr>
        <w:t xml:space="preserve">Esimerkki 0.1409</w:t>
      </w:r>
    </w:p>
    <w:p>
      <w:r>
        <w:t xml:space="preserve">Armenialainen legioona perustettiin armenialaisen kansallisen vapautusliikkeen tavoitteiden mukaisesti, ja se oli armenialaisten vapaaehtoisjoukkojen ja armenialaisten miliisien lisäksi aseellinen yksikkö ensimmäisen maailmansodan aikana, joka taisteli Osmanien valtakuntaa vastaan.</w:t>
      </w:r>
    </w:p>
    <w:p>
      <w:r>
        <w:rPr>
          <w:b/>
        </w:rPr>
        <w:t xml:space="preserve">Tulos</w:t>
      </w:r>
    </w:p>
    <w:p>
      <w:r>
        <w:t xml:space="preserve">Armenian legioona perustettiin Armenian kansallisen vapautusliikkeen tavoitteiden mukaisesti. Se oli aseellinen yksikkö armenialaisten vapaaehtoisjoukkojen ja armenialaisten miliisien ohella ensimmäisen maailmansodan aikana. Se taisteli Ottomaanien valtakuntaa vastaan.</w:t>
      </w:r>
    </w:p>
    <w:p>
      <w:r>
        <w:rPr>
          <w:b/>
        </w:rPr>
        <w:t xml:space="preserve">Tulos</w:t>
      </w:r>
    </w:p>
    <w:p>
      <w:r>
        <w:t xml:space="preserve">Armenian legioona perustettiin Armenian kansallisen vapautusliikkeen tavoitteiden mukaisesti. Se oli aseellinen yksikkö, joka oli armenialaisten vapaaehtoisjoukkojen ja armenialaisten miliisien rinnalla ensimmäisen maailmansodan aikana. He taistelivat Ottomaanien valtakuntaa vastaan.</w:t>
      </w:r>
    </w:p>
    <w:p>
      <w:r>
        <w:rPr>
          <w:b/>
        </w:rPr>
        <w:t xml:space="preserve">Tulos</w:t>
      </w:r>
    </w:p>
    <w:p>
      <w:r>
        <w:t xml:space="preserve">Armenian legioona perustettiin Armenian kansallisen vapautusliikkeen tavoitteiden mukaisesti ja se oli aseellinen yksikkö yhdessä armenialaisten vapaaehtoisjoukkojen ja armenialaisten miliisien kanssa ensimmäisen maailmansodan aikana, ja se taisteli Ottomaanien valtakuntaa vastaan.</w:t>
      </w:r>
    </w:p>
    <w:p>
      <w:r>
        <w:rPr>
          <w:b/>
        </w:rPr>
        <w:t xml:space="preserve">Tulos</w:t>
      </w:r>
    </w:p>
    <w:p>
      <w:r>
        <w:t xml:space="preserve">Armenian legioona perustettiin armenialaisten kansallisen vapautuksen ajatuksen mukaisesti, ja se taisteli ottomaanien valtakuntaa vastaan ensimmäisessä maailmansodassa, ja se kantoi aseita, kuten armenialaiset vapaaehtoisyksiköt ja armenialaiset miliisit.</w:t>
      </w:r>
    </w:p>
    <w:p>
      <w:r>
        <w:rPr>
          <w:b/>
        </w:rPr>
        <w:t xml:space="preserve">Esimerkki 0.1410</w:t>
      </w:r>
    </w:p>
    <w:p>
      <w:r>
        <w:t xml:space="preserve">Aasialaiset salamanterit (Hynobiidae-suku) ovat alkukantaisia salamantereita, joita esiintyy kaikkialla Aasiassa ja Euroopan Venäjällä.</w:t>
      </w:r>
    </w:p>
    <w:p>
      <w:r>
        <w:rPr>
          <w:b/>
        </w:rPr>
        <w:t xml:space="preserve">Tulos</w:t>
      </w:r>
    </w:p>
    <w:p>
      <w:r>
        <w:t xml:space="preserve">Aasialaisia salamantereita tavataan kaikkialla Aasiassa ja Euroopan Venäjällä.</w:t>
      </w:r>
    </w:p>
    <w:p>
      <w:r>
        <w:rPr>
          <w:b/>
        </w:rPr>
        <w:t xml:space="preserve">Tulos</w:t>
      </w:r>
    </w:p>
    <w:p>
      <w:r>
        <w:t xml:space="preserve">Aasialaiset salamanterit (Hynobiidae-suku) ovat alkukantaisia salamantereita, joita esiintyy kaikkialla Aasiassa ja Euroopan Venäjällä.</w:t>
      </w:r>
    </w:p>
    <w:p>
      <w:r>
        <w:rPr>
          <w:b/>
        </w:rPr>
        <w:t xml:space="preserve">Tulos</w:t>
      </w:r>
    </w:p>
    <w:p>
      <w:r>
        <w:t xml:space="preserve">Aasialaiset salamanterit (Hynobiidae-suku) ovat alkeellisia salamantereita. Niitä esiintyy kaikkialla Aasiassa ja Euroopan Venäjällä.</w:t>
      </w:r>
    </w:p>
    <w:p>
      <w:r>
        <w:rPr>
          <w:b/>
        </w:rPr>
        <w:t xml:space="preserve">Tulos</w:t>
      </w:r>
    </w:p>
    <w:p>
      <w:r>
        <w:t xml:space="preserve">Aasialaiset salamanterit (Hynobiidae-suku) ovat alkeellinen salamanterilaji. Niitä on kaikkialla Aasiassa ja Euroopan Venäjällä.</w:t>
      </w:r>
    </w:p>
    <w:p>
      <w:r>
        <w:rPr>
          <w:b/>
        </w:rPr>
        <w:t xml:space="preserve">Tulos</w:t>
      </w:r>
    </w:p>
    <w:p>
      <w:r>
        <w:t xml:space="preserve">Aasialaiset salamanterit kuuluvat Hynobiidae-heimoon ja ovat alkeellisia salamantereita. Niitä on kaikkialla Aasiassa ja Euroopan Venäjällä.</w:t>
      </w:r>
    </w:p>
    <w:p>
      <w:r>
        <w:rPr>
          <w:b/>
        </w:rPr>
        <w:t xml:space="preserve">Esimerkki 0.1411</w:t>
      </w:r>
    </w:p>
    <w:p>
      <w:r>
        <w:t xml:space="preserve">Association pour la taxation des transactions financières pour l'aide aux citoyens (Association pour la taxation des transactions financières pour l'aide aux citoyens, ATTAC) on aktivistijärjestö, joka ajaa valuuttakaupan veron käyttöönottoa.</w:t>
      </w:r>
    </w:p>
    <w:p>
      <w:r>
        <w:rPr>
          <w:b/>
        </w:rPr>
        <w:t xml:space="preserve">Tulos</w:t>
      </w:r>
    </w:p>
    <w:p>
      <w:r>
        <w:t xml:space="preserve">ATTAC-yritys on ryhmä, joka varmistaa, että muiden maiden myynnistä maksetaan veroja.</w:t>
      </w:r>
    </w:p>
    <w:p>
      <w:r>
        <w:rPr>
          <w:b/>
        </w:rPr>
        <w:t xml:space="preserve">Tulos</w:t>
      </w:r>
    </w:p>
    <w:p>
      <w:r>
        <w:t xml:space="preserve">Association for the Taxation of Financial Transactions for the Aid of Citizens (ATTAC) on käännös sanasta The Association pour la taxation des transactions financières pour l'aide aux citoyens. Se on aktivistijärjestö, joka ajaa valuuttakaupan veron käyttöönottoa.</w:t>
      </w:r>
    </w:p>
    <w:p>
      <w:r>
        <w:rPr>
          <w:b/>
        </w:rPr>
        <w:t xml:space="preserve">Tulos</w:t>
      </w:r>
    </w:p>
    <w:p>
      <w:r>
        <w:t xml:space="preserve">Association for the Taxation of Financial Transactions for the Aid of Citizens on valuuttakaupan verotusta käsittelevä järjestö.</w:t>
      </w:r>
    </w:p>
    <w:p>
      <w:r>
        <w:rPr>
          <w:b/>
        </w:rPr>
        <w:t xml:space="preserve">Tulos</w:t>
      </w:r>
    </w:p>
    <w:p>
      <w:r>
        <w:t xml:space="preserve">Association for the Taxation of Financial Transactions for the Aid of Citizens on aktivistijärjestö, joka ajaa valuuttakaupan veron käyttöönottoa.</w:t>
      </w:r>
    </w:p>
    <w:p>
      <w:r>
        <w:rPr>
          <w:b/>
        </w:rPr>
        <w:t xml:space="preserve">Esimerkki 0.1412</w:t>
      </w:r>
    </w:p>
    <w:p>
      <w:r>
        <w:t xml:space="preserve">Aten esitetään tyypillisesti aurinkokiekkoina, joiden kaikista sivuista lähtee säteitä.</w:t>
      </w:r>
    </w:p>
    <w:p>
      <w:r>
        <w:rPr>
          <w:b/>
        </w:rPr>
        <w:t xml:space="preserve">Tulos</w:t>
      </w:r>
    </w:p>
    <w:p>
      <w:r>
        <w:t xml:space="preserve">Aten esitetään yleensä aurinkokiekkona, jonka kaikista sivuista tulee säteitä.</w:t>
      </w:r>
    </w:p>
    <w:p>
      <w:r>
        <w:rPr>
          <w:b/>
        </w:rPr>
        <w:t xml:space="preserve">Tulos</w:t>
      </w:r>
    </w:p>
    <w:p>
      <w:r>
        <w:t xml:space="preserve">Aten esitetään aurinkokiekkoina ja säteinä.</w:t>
      </w:r>
    </w:p>
    <w:p>
      <w:r>
        <w:rPr>
          <w:b/>
        </w:rPr>
        <w:t xml:space="preserve">Tulos</w:t>
      </w:r>
    </w:p>
    <w:p>
      <w:r>
        <w:t xml:space="preserve">Aten esitetään yleensä aurinkokiekkona, jolla on säteitä joka puolella.</w:t>
      </w:r>
    </w:p>
    <w:p>
      <w:r>
        <w:rPr>
          <w:b/>
        </w:rPr>
        <w:t xml:space="preserve">Tulos</w:t>
      </w:r>
    </w:p>
    <w:p>
      <w:r>
        <w:t xml:space="preserve">Aten esitetään tavallisesti aurinkokiekkona, jolla on säteitä joka puolella.</w:t>
      </w:r>
    </w:p>
    <w:p>
      <w:r>
        <w:rPr>
          <w:b/>
        </w:rPr>
        <w:t xml:space="preserve">Tulos</w:t>
      </w:r>
    </w:p>
    <w:p>
      <w:r>
        <w:t xml:space="preserve">Aten esitetään usein aurinkokiekkona. Sen kaikista sivuista tulee säteitä.</w:t>
      </w:r>
    </w:p>
    <w:p>
      <w:r>
        <w:rPr>
          <w:b/>
        </w:rPr>
        <w:t xml:space="preserve">Tulos</w:t>
      </w:r>
    </w:p>
    <w:p>
      <w:r>
        <w:t xml:space="preserve">Aten esitetään yleensä aurinkokiekkona, jossa on säteitä.</w:t>
      </w:r>
    </w:p>
    <w:p>
      <w:r>
        <w:rPr>
          <w:b/>
        </w:rPr>
        <w:t xml:space="preserve">Tulos</w:t>
      </w:r>
    </w:p>
    <w:p>
      <w:r>
        <w:t xml:space="preserve">Aten esitetään usein aurinkona, jota ympäröivät säteet.</w:t>
      </w:r>
    </w:p>
    <w:p>
      <w:r>
        <w:rPr>
          <w:b/>
        </w:rPr>
        <w:t xml:space="preserve">Esimerkki 0.1413</w:t>
      </w:r>
    </w:p>
    <w:p>
      <w:r>
        <w:t xml:space="preserve">BCG-matriisi (myös B. C. G. analyysi, BCG-matriisi, Boston Box, Boston Matrix, Boston Consulting Group analyysi) on kaavio, jonka Bruce Henderson loi Boston Consulting Groupille vuonna 1970 auttaakseen yrityksiä analysoimaan liiketoimintayksikköjään tai tuotelinjojaan.</w:t>
      </w:r>
    </w:p>
    <w:p>
      <w:r>
        <w:rPr>
          <w:b/>
        </w:rPr>
        <w:t xml:space="preserve">Tulos</w:t>
      </w:r>
    </w:p>
    <w:p>
      <w:r>
        <w:t xml:space="preserve">BCG-matriisi on kaavio, joka on luotu auttamaan yrityksiä analysoimaan liiketoimintayksikköjään tai tuotelinjojaan.</w:t>
      </w:r>
    </w:p>
    <w:p>
      <w:r>
        <w:rPr>
          <w:b/>
        </w:rPr>
        <w:t xml:space="preserve">Tulos</w:t>
      </w:r>
    </w:p>
    <w:p>
      <w:r>
        <w:t xml:space="preserve">BCG-matriisi on Bruce Hendersonin Boston Consulting Groupille luoma kaavio, joka auttaa yrityksiä analysoimaan liiketoimintatietojaan ja tuotelinjojaan.</w:t>
      </w:r>
    </w:p>
    <w:p>
      <w:r>
        <w:rPr>
          <w:b/>
        </w:rPr>
        <w:t xml:space="preserve">Tulos</w:t>
      </w:r>
    </w:p>
    <w:p>
      <w:r>
        <w:t xml:space="preserve">BCG-matriisin loi Bruce Henderson Boston Consulting Groupille vuonna 1970. Se luotiin auttamaan yrityksiä niiden liiketoimintayksiköiden tai tuotelinjojen analysoinnissa.</w:t>
      </w:r>
    </w:p>
    <w:p>
      <w:r>
        <w:rPr>
          <w:b/>
        </w:rPr>
        <w:t xml:space="preserve">Tulos</w:t>
      </w:r>
    </w:p>
    <w:p>
      <w:r>
        <w:t xml:space="preserve">BCG-matriisi (myös B.C.G.-analyysi, BCG-matriisi, Boston Box, Boston Matrix, Boston Consulting Group -analyysi) on Bruce Hendersonin Boston Consulting Groupille vuonna 1970 luoma kaavio, jonka avulla yritykset voivat analysoida liiketoimintayksikköjään tai tuotelinjojaan.</w:t>
      </w:r>
    </w:p>
    <w:p>
      <w:r>
        <w:rPr>
          <w:b/>
        </w:rPr>
        <w:t xml:space="preserve">Tulos</w:t>
      </w:r>
    </w:p>
    <w:p>
      <w:r>
        <w:t xml:space="preserve">BCG-matriisi on kaavio. Bruce Henderson loi sen Boston Consulting Groupille vuonna 1970. Se auttaa yrityksiä analysoimaan liiketoimintayksikköjään tai tuotelinjojaan. Se tunnetaan myös nimillä B. C. G. -analyysi, BCG-matriisi, Boston Box ja Boston Matrix, Boston Consulting Groupin analyysi.</w:t>
      </w:r>
    </w:p>
    <w:p>
      <w:r>
        <w:rPr>
          <w:b/>
        </w:rPr>
        <w:t xml:space="preserve">Tulos</w:t>
      </w:r>
    </w:p>
    <w:p>
      <w:r>
        <w:t xml:space="preserve">Bruce Henderson loi BCG-matriisin Boston Consulting Groupille vuonna 1970. Taulukon avulla yritykset pystyivät analysoimaan liiketoimintayksiköitä tai tuotelinjoja.</w:t>
      </w:r>
    </w:p>
    <w:p>
      <w:r>
        <w:rPr>
          <w:b/>
        </w:rPr>
        <w:t xml:space="preserve">Esimerkki 0.1414</w:t>
      </w:r>
    </w:p>
    <w:p>
      <w:r>
        <w:t xml:space="preserve">Itämeri laskee Kattegatiin Öresundin ja Tanskan salmien kautta.</w:t>
      </w:r>
    </w:p>
    <w:p>
      <w:r>
        <w:rPr>
          <w:b/>
        </w:rPr>
        <w:t xml:space="preserve">Tulos</w:t>
      </w:r>
    </w:p>
    <w:p>
      <w:r>
        <w:t xml:space="preserve">Itämeri laskee Kattegatiin. Se kulkee Öresundin ja Tanskan salmien kautta.</w:t>
      </w:r>
    </w:p>
    <w:p>
      <w:r>
        <w:rPr>
          <w:b/>
        </w:rPr>
        <w:t xml:space="preserve">Tulos</w:t>
      </w:r>
    </w:p>
    <w:p>
      <w:r>
        <w:t xml:space="preserve">Itämeri laskee Kattegatiin. Se laskee Oresundin ja Tanskan salmien kautta.</w:t>
      </w:r>
    </w:p>
    <w:p>
      <w:r>
        <w:rPr>
          <w:b/>
        </w:rPr>
        <w:t xml:space="preserve">Tulos</w:t>
      </w:r>
    </w:p>
    <w:p>
      <w:r>
        <w:t xml:space="preserve">Itämeri laskee Kattegatiin. Se tekee sen Öresundissa ja Tanskan salmissa.</w:t>
      </w:r>
    </w:p>
    <w:p>
      <w:r>
        <w:rPr>
          <w:b/>
        </w:rPr>
        <w:t xml:space="preserve">Tulos</w:t>
      </w:r>
    </w:p>
    <w:p>
      <w:r>
        <w:t xml:space="preserve">Itämeri laskee Kattegatiin Öresundin ja Tanskan salmien kautta.</w:t>
      </w:r>
    </w:p>
    <w:p>
      <w:r>
        <w:rPr>
          <w:b/>
        </w:rPr>
        <w:t xml:space="preserve">Tulos</w:t>
      </w:r>
    </w:p>
    <w:p>
      <w:r>
        <w:t xml:space="preserve">Itämeri laskee Kattegatiin Öresundin ja Tanskan salmien kautta.</w:t>
      </w:r>
    </w:p>
    <w:p>
      <w:r>
        <w:rPr>
          <w:b/>
        </w:rPr>
        <w:t xml:space="preserve">Esimerkki 0.1415</w:t>
      </w:r>
    </w:p>
    <w:p>
      <w:r>
        <w:t xml:space="preserve">Beatles sisällytti hänen kasvonsa Sgt. Pepper's Lonely Hearts Club Bandin kanteen (Guy ja Llewelyn-Jones 2004, 111).</w:t>
      </w:r>
    </w:p>
    <w:p>
      <w:r>
        <w:rPr>
          <w:b/>
        </w:rPr>
        <w:t xml:space="preserve">Tulos</w:t>
      </w:r>
    </w:p>
    <w:p>
      <w:r>
        <w:t xml:space="preserve">Beatlesilla oli hänen kasvonsa Sgt. Pepper's Lonely Hearts Club Bandin kannessa (Guy ja Llewelyn-Jones 2004, 111).</w:t>
      </w:r>
    </w:p>
    <w:p>
      <w:r>
        <w:rPr>
          <w:b/>
        </w:rPr>
        <w:t xml:space="preserve">Tulos</w:t>
      </w:r>
    </w:p>
    <w:p>
      <w:r>
        <w:t xml:space="preserve">Beatles laittoi kasvonsa Sgt. Pepper's Lonely Hearts Club Bandin kanteen (Guy ja Llewelyn-Jones 2004, 111).</w:t>
      </w:r>
    </w:p>
    <w:p>
      <w:r>
        <w:rPr>
          <w:b/>
        </w:rPr>
        <w:t xml:space="preserve">Tulos</w:t>
      </w:r>
    </w:p>
    <w:p>
      <w:r>
        <w:t xml:space="preserve">Beatles laittoi hänen kasvonsa Sgt. Pepper's Lonely Hearts Club Bandin kanteen.</w:t>
      </w:r>
    </w:p>
    <w:p>
      <w:r>
        <w:rPr>
          <w:b/>
        </w:rPr>
        <w:t xml:space="preserve">Tulos</w:t>
      </w:r>
    </w:p>
    <w:p>
      <w:r>
        <w:t xml:space="preserve">Beatles sisällytti hänen kasvonsa Sgt. Pepper's Lonely Hearts Club Bandin kanteen.</w:t>
      </w:r>
    </w:p>
    <w:p>
      <w:r>
        <w:rPr>
          <w:b/>
        </w:rPr>
        <w:t xml:space="preserve">Tulos</w:t>
      </w:r>
    </w:p>
    <w:p>
      <w:r>
        <w:t xml:space="preserve">Beatles sisällytti kuvansa Sgt. Pepper's Lonely Hearts Club Band -albumin kanteen.</w:t>
      </w:r>
    </w:p>
    <w:p>
      <w:r>
        <w:rPr>
          <w:b/>
        </w:rPr>
        <w:t xml:space="preserve">Tulos</w:t>
      </w:r>
    </w:p>
    <w:p>
      <w:r>
        <w:t xml:space="preserve">Beatles laittoi hänen kasvonsa Sgt. Pepper's Lonely Hearts Club Bandin kanteen (Guy ja Llewelyn-Jones 2004, 111).</w:t>
      </w:r>
    </w:p>
    <w:p>
      <w:r>
        <w:rPr>
          <w:b/>
        </w:rPr>
        <w:t xml:space="preserve">Tulos</w:t>
      </w:r>
    </w:p>
    <w:p>
      <w:r>
        <w:t xml:space="preserve">Beatles lisäsi hänen kasvonsa Sgt. Pepper's Lonely Hearts Club Bandin kanteen.</w:t>
      </w:r>
    </w:p>
    <w:p>
      <w:r>
        <w:rPr>
          <w:b/>
        </w:rPr>
        <w:t xml:space="preserve">Esimerkki 0.1416</w:t>
      </w:r>
    </w:p>
    <w:p>
      <w:r>
        <w:t xml:space="preserve">Kahden maan välinen Big Macin ostovoimapariteettikurssi saadaan jakamalla Big Macin hinta yhdessä maassa (sen valuutassa) Big Macin hinnalla toisessa maassa (sen valuutassa).</w:t>
      </w:r>
    </w:p>
    <w:p>
      <w:r>
        <w:rPr>
          <w:b/>
        </w:rPr>
        <w:t xml:space="preserve">Tulos</w:t>
      </w:r>
    </w:p>
    <w:p>
      <w:r>
        <w:t xml:space="preserve">Kahden maan välinen Big Macin ostovoimapariteettikurssi saadaan jakamalla Big Macin hinta yhdessä maassa (sen valuutassa) Big Macin hinnalla toisessa maassa (sen valuutassa).</w:t>
      </w:r>
    </w:p>
    <w:p>
      <w:r>
        <w:rPr>
          <w:b/>
        </w:rPr>
        <w:t xml:space="preserve">Tulos</w:t>
      </w:r>
    </w:p>
    <w:p>
      <w:r>
        <w:t xml:space="preserve">Kahden maan välinen Big Macin ostovoimapariteettikurssi saadaan jakamalla Big Macin hinta yhdessä maassa (sen valuutassa) Big Macin hinnalla toisessa maassa (sen valuutassa).</w:t>
      </w:r>
    </w:p>
    <w:p>
      <w:r>
        <w:rPr>
          <w:b/>
        </w:rPr>
        <w:t xml:space="preserve">Tulos</w:t>
      </w:r>
    </w:p>
    <w:p>
      <w:r>
        <w:t xml:space="preserve">Big Macin ostovoimapariteettikurssi on Big Macin hinta yhdessä maassa jaettuna Big Macin hinnalla toisessa maassa.</w:t>
      </w:r>
    </w:p>
    <w:p>
      <w:r>
        <w:rPr>
          <w:b/>
        </w:rPr>
        <w:t xml:space="preserve">Tulos</w:t>
      </w:r>
    </w:p>
    <w:p>
      <w:r>
        <w:t xml:space="preserve">Big Mac PPP seuraa hintaeroja. Yhtälössä Big Macin hinta yhdessä maassa jaetaan Big Macin hinnalla toisessa maassa.</w:t>
      </w:r>
    </w:p>
    <w:p>
      <w:r>
        <w:rPr>
          <w:b/>
        </w:rPr>
        <w:t xml:space="preserve">Tulos</w:t>
      </w:r>
    </w:p>
    <w:p>
      <w:r>
        <w:t xml:space="preserve">Big Macin ostovoimapariteettikurssi kahden maan välillä saadaan jakamalla Big Macin hinta molemmilla mailla. .</w:t>
      </w:r>
    </w:p>
    <w:p>
      <w:r>
        <w:rPr>
          <w:b/>
        </w:rPr>
        <w:t xml:space="preserve">Tulos</w:t>
      </w:r>
    </w:p>
    <w:p>
      <w:r>
        <w:t xml:space="preserve">Big Macin vaihtokurssi saadaan jakamalla sen hinta yhdessä maassa sen hinnalla toisessa maassa.</w:t>
      </w:r>
    </w:p>
    <w:p>
      <w:r>
        <w:rPr>
          <w:b/>
        </w:rPr>
        <w:t xml:space="preserve">Esimerkki 0.1417</w:t>
      </w:r>
    </w:p>
    <w:p>
      <w:r>
        <w:t xml:space="preserve">Blake Riverin megakalderakompleksia pidetään supertulivuorena sen suuren koon ja monien patojen ja aukkojen vuoksi.</w:t>
      </w:r>
    </w:p>
    <w:p>
      <w:r>
        <w:rPr>
          <w:b/>
        </w:rPr>
        <w:t xml:space="preserve">Tulos</w:t>
      </w:r>
    </w:p>
    <w:p>
      <w:r>
        <w:t xml:space="preserve">Blake Riverin megakalderakompleksia pidetään supertulivuorena. Tämä johtuu sen suuresta koosta, monista patoaltaista ja purkausaukoista.</w:t>
      </w:r>
    </w:p>
    <w:p>
      <w:r>
        <w:rPr>
          <w:b/>
        </w:rPr>
        <w:t xml:space="preserve">Tulos</w:t>
      </w:r>
    </w:p>
    <w:p>
      <w:r>
        <w:t xml:space="preserve">Blake Riverin megakalderakompleksi on kokonsa ja monien patojensa ja aukkojensa vuoksi supertulivuori.</w:t>
      </w:r>
    </w:p>
    <w:p>
      <w:r>
        <w:rPr>
          <w:b/>
        </w:rPr>
        <w:t xml:space="preserve">Tulos</w:t>
      </w:r>
    </w:p>
    <w:p>
      <w:r>
        <w:t xml:space="preserve">Blake Riverin megakalderakompleksia pidetään supertulivuorena sen suuren koon, monien patojen ja aukkojen vuoksi.</w:t>
      </w:r>
    </w:p>
    <w:p>
      <w:r>
        <w:rPr>
          <w:b/>
        </w:rPr>
        <w:t xml:space="preserve">Tulos</w:t>
      </w:r>
    </w:p>
    <w:p>
      <w:r>
        <w:t xml:space="preserve">Blake River Megacaldera Complex on supertulivuori. Tämä johtuu sen suuresta koosta ja useista patoaltaista ja purkausaukoista.</w:t>
      </w:r>
    </w:p>
    <w:p>
      <w:r>
        <w:rPr>
          <w:b/>
        </w:rPr>
        <w:t xml:space="preserve">Tulos</w:t>
      </w:r>
    </w:p>
    <w:p>
      <w:r>
        <w:t xml:space="preserve">Blake Riverin megakalderakompleksi on supertulivuori kokonsa ja monien patojensa ja aukkojensa vuoksi.</w:t>
      </w:r>
    </w:p>
    <w:p>
      <w:r>
        <w:rPr>
          <w:b/>
        </w:rPr>
        <w:t xml:space="preserve">Esimerkki 0.1418</w:t>
      </w:r>
    </w:p>
    <w:p>
      <w:r>
        <w:t xml:space="preserve">Nehemian kirja on heprealaisen Raamatun kirja, jota on historiallisesti pidetty Esran kirjan jatkona, ja sitä kutsutaan joskus Esran toiseksi kirjaksi.</w:t>
      </w:r>
    </w:p>
    <w:p>
      <w:r>
        <w:rPr>
          <w:b/>
        </w:rPr>
        <w:t xml:space="preserve">Tulos</w:t>
      </w:r>
    </w:p>
    <w:p>
      <w:r>
        <w:t xml:space="preserve">Nehemian kirja on hepreankielinen Raamattu. Sitä pidetään osana Esran kirjaa, ja sitä kutsutaan joskus Esran toiseksi kirjaksi.</w:t>
      </w:r>
    </w:p>
    <w:p>
      <w:r>
        <w:rPr>
          <w:b/>
        </w:rPr>
        <w:t xml:space="preserve">Tulos</w:t>
      </w:r>
    </w:p>
    <w:p>
      <w:r>
        <w:t xml:space="preserve">Nehemian kirja on heprealaisesta Raamatusta, ja sen uskotaan olevan jatkoa tai toinen Esran kirja.</w:t>
      </w:r>
    </w:p>
    <w:p>
      <w:r>
        <w:rPr>
          <w:b/>
        </w:rPr>
        <w:t xml:space="preserve">Tulos</w:t>
      </w:r>
    </w:p>
    <w:p>
      <w:r>
        <w:t xml:space="preserve">Nehemian kirja on yksi heprealaisen Raamatun kirjoista. Se on jatkoa Esran kirjalle. Joskus sitä kutsutaan Esran toiseksi kirjaksi.</w:t>
      </w:r>
    </w:p>
    <w:p>
      <w:r>
        <w:rPr>
          <w:b/>
        </w:rPr>
        <w:t xml:space="preserve">Tulos</w:t>
      </w:r>
    </w:p>
    <w:p>
      <w:r>
        <w:t xml:space="preserve">Nehemia on heprealaisen Raamatun kirja, jota pidetään Esran kirjan jatkona, ja sitä kutsutaan joskus Esran toiseksi kirjaksi.</w:t>
      </w:r>
    </w:p>
    <w:p>
      <w:r>
        <w:rPr>
          <w:b/>
        </w:rPr>
        <w:t xml:space="preserve">Tulos</w:t>
      </w:r>
    </w:p>
    <w:p>
      <w:r>
        <w:t xml:space="preserve">Nehemian kirja on yksi heprealaisen Raamatun kirjoista. Historiallisesti sitä on pidetty Esran kirjan jatkeena. Niinpä sitä kutsutaankin joskus Esran toiseksi kirjaksi.</w:t>
      </w:r>
    </w:p>
    <w:p>
      <w:r>
        <w:rPr>
          <w:b/>
        </w:rPr>
        <w:t xml:space="preserve">Tulos</w:t>
      </w:r>
    </w:p>
    <w:p>
      <w:r>
        <w:t xml:space="preserve">Nehemian kirja on yksi heprealaisen Raamatun kirjoista. Sitä kutsutaan joskus Esran toiseksi kirjaksi, koska sitä pidetään Esran kirjan jatkona...</w:t>
      </w:r>
    </w:p>
    <w:p>
      <w:r>
        <w:rPr>
          <w:b/>
        </w:rPr>
        <w:t xml:space="preserve">Tulos</w:t>
      </w:r>
    </w:p>
    <w:p>
      <w:r>
        <w:t xml:space="preserve">Nehemian kirja on yksi heprealaisen Raamatun kirjoista.  Sitä pidetään Esran kirjan jatkona, ja sitä kutsutaan usein Esran toiseksi kirjaksi.</w:t>
      </w:r>
    </w:p>
    <w:p>
      <w:r>
        <w:rPr>
          <w:b/>
        </w:rPr>
        <w:t xml:space="preserve">Tulos</w:t>
      </w:r>
    </w:p>
    <w:p>
      <w:r>
        <w:t xml:space="preserve">Nehenian kirja, jota pidetään jatkona tai toisena Esran kirjana, on yksi heprealaisen Raamatun kirjoista.</w:t>
      </w:r>
    </w:p>
    <w:p>
      <w:r>
        <w:rPr>
          <w:b/>
        </w:rPr>
        <w:t xml:space="preserve">Esimerkki 0.1419</w:t>
      </w:r>
    </w:p>
    <w:p>
      <w:r>
        <w:t xml:space="preserve">Boosh tuotti pian kolme näyttämöesitystä - The Mighty Boosh (1998), Arctic Boosh (1999) ja Autoboosh (2000) - jotka kaikki vietiin Edinburgh Fringe -tapahtumaan.</w:t>
      </w:r>
    </w:p>
    <w:p>
      <w:r>
        <w:rPr>
          <w:b/>
        </w:rPr>
        <w:t xml:space="preserve">Tulos</w:t>
      </w:r>
    </w:p>
    <w:p>
      <w:r>
        <w:t xml:space="preserve">The Boosh loi kolme lavaesitystä - The Mighty Boosh, Arctic Boosh ja Autoboosh.  Kaikki esitykset vietiin Edinburgh Fringe -festivaaleille.</w:t>
      </w:r>
    </w:p>
    <w:p>
      <w:r>
        <w:rPr>
          <w:b/>
        </w:rPr>
        <w:t xml:space="preserve">Tulos</w:t>
      </w:r>
    </w:p>
    <w:p>
      <w:r>
        <w:t xml:space="preserve">The Boosh tuotti kolme lavaesitystä. Ne olivat The Mighty Boosh (1998), Arctic Boosh (1999) ja Autoboosh (2000). Ne kaikki vietiin Edinburghin Fringe-tapahtumaan.</w:t>
      </w:r>
    </w:p>
    <w:p>
      <w:r>
        <w:rPr>
          <w:b/>
        </w:rPr>
        <w:t xml:space="preserve">Tulos</w:t>
      </w:r>
    </w:p>
    <w:p>
      <w:r>
        <w:t xml:space="preserve">The Boosh tuotti kolme näyttämösarjaa - The Mighty Boosh (1998), Arctic Boosh (1999) ja Autoboosh (2000) . Kaikki esitettiin Edinburgh Fringe -festivaaleilla.</w:t>
      </w:r>
    </w:p>
    <w:p>
      <w:r>
        <w:rPr>
          <w:b/>
        </w:rPr>
        <w:t xml:space="preserve">Tulos</w:t>
      </w:r>
    </w:p>
    <w:p>
      <w:r>
        <w:t xml:space="preserve">The Boosh tuotti kolme lavaesitystä. Nämä lavaesitykset olivat The Mighty Boosh, Arctic Boosh ja Autoboosh.</w:t>
      </w:r>
    </w:p>
    <w:p>
      <w:r>
        <w:rPr>
          <w:b/>
        </w:rPr>
        <w:t xml:space="preserve">Tulos</w:t>
      </w:r>
    </w:p>
    <w:p>
      <w:r>
        <w:t xml:space="preserve">Boosh tuotti pian kolme näyttämösarjaa: The Mighty Boosh (1998), Arctic Boosh (1999) ja Autoboosh (2000).  Kaikki esitykset vietiin Edinburgh Fringe -festivaaleille.</w:t>
      </w:r>
    </w:p>
    <w:p>
      <w:r>
        <w:rPr>
          <w:b/>
        </w:rPr>
        <w:t xml:space="preserve">Tulos</w:t>
      </w:r>
    </w:p>
    <w:p>
      <w:r>
        <w:t xml:space="preserve">The Boosh teki pian Edinburgh Fringe -tapahtumassa The Mighty Boosh, Arctic Boosh ja Autoboosh.</w:t>
      </w:r>
    </w:p>
    <w:p>
      <w:r>
        <w:rPr>
          <w:b/>
        </w:rPr>
        <w:t xml:space="preserve">Tulos</w:t>
      </w:r>
    </w:p>
    <w:p>
      <w:r>
        <w:t xml:space="preserve">The Boosh teki pian kolme lavaesitystä. Ne ovat The Mighty Boosh (1998), Arctic Boosh (1999) ja Autoboosh (2000). Ne menivät Edinburghin Fringe-tapahtumaan.</w:t>
      </w:r>
    </w:p>
    <w:p>
      <w:r>
        <w:rPr>
          <w:b/>
        </w:rPr>
        <w:t xml:space="preserve">Tulos</w:t>
      </w:r>
    </w:p>
    <w:p>
      <w:r>
        <w:t xml:space="preserve">The Boosh tuotti kolme ohjelmaa: Mighty Boosh, Arctic Boosh ja Autoboosh, jotka kaikki vietiin Edinburgh Fringe -tapahtumaan.</w:t>
      </w:r>
    </w:p>
    <w:p>
      <w:r>
        <w:rPr>
          <w:b/>
        </w:rPr>
        <w:t xml:space="preserve">Esimerkki 0.1420</w:t>
      </w:r>
    </w:p>
    <w:p>
      <w:r>
        <w:t xml:space="preserve">British Rail Class 91 on 140 mph (225 km / h), 4,54 MW / 6300 hv sähkövetureiden luokka, joka tilattiin osana East Coast Main Line -linjan modernisointi- ja sähköistysohjelmaa 1980-luvun lopulla.</w:t>
      </w:r>
    </w:p>
    <w:p>
      <w:r>
        <w:rPr>
          <w:b/>
        </w:rPr>
        <w:t xml:space="preserve">Tulos</w:t>
      </w:r>
    </w:p>
    <w:p>
      <w:r>
        <w:t xml:space="preserve">British Rail Class 91 on 140 mph (225 km / h), 4,54 MW / 6300 hv sähkövetureiden luokka. Ne tilattiin osana East Coast Main Line -linjan modernisointi- ja sähköistysohjelmaa 1980-luvun lopulla.</w:t>
      </w:r>
    </w:p>
    <w:p>
      <w:r>
        <w:rPr>
          <w:b/>
        </w:rPr>
        <w:t xml:space="preserve">Tulos</w:t>
      </w:r>
    </w:p>
    <w:p>
      <w:r>
        <w:t xml:space="preserve">British Rail Class 91 on 140 mph:n ja 6300 hv:n sähkövetureiden luokka, joka tilattiin osana East Coast Main Line -linjan modernisointi- ja sähköistysohjelmaa 1980-luvun lopulla.</w:t>
      </w:r>
    </w:p>
    <w:p>
      <w:r>
        <w:rPr>
          <w:b/>
        </w:rPr>
        <w:t xml:space="preserve">Tulos</w:t>
      </w:r>
    </w:p>
    <w:p>
      <w:r>
        <w:t xml:space="preserve">British Rail Class 91 on veturi, joka voi kulkea jopa 140 mailia tunnissa ja jonka teho on 6300 hevosvoimaa. Se ostettiin osana East Coast Main Line -linjan parannusohjelmia 1980-luvun lopulla.</w:t>
      </w:r>
    </w:p>
    <w:p>
      <w:r>
        <w:rPr>
          <w:b/>
        </w:rPr>
        <w:t xml:space="preserve">Tulos</w:t>
      </w:r>
    </w:p>
    <w:p>
      <w:r>
        <w:t xml:space="preserve">British Rail Class 91 on East Coast Main Line -radan modernisointi- ja sähköistysohjelman 140 mph:n ja 6300 hv:n sähkövetureiden luokka 1980-luvulla.</w:t>
      </w:r>
    </w:p>
    <w:p>
      <w:r>
        <w:rPr>
          <w:b/>
        </w:rPr>
        <w:t xml:space="preserve">Tulos</w:t>
      </w:r>
    </w:p>
    <w:p>
      <w:r>
        <w:t xml:space="preserve">British Rail 91 on luokan 140 mph, 4,54MW / 6300 hv sähköjuna, joka tilattiin East Coast Main Line -linjalle 1980-luvun lopulla.</w:t>
      </w:r>
    </w:p>
    <w:p>
      <w:r>
        <w:rPr>
          <w:b/>
        </w:rPr>
        <w:t xml:space="preserve">Esimerkki 0.1421</w:t>
      </w:r>
    </w:p>
    <w:p>
      <w:r>
        <w:t xml:space="preserve">Britit kuvailivat Cheemaa voimakkaaksi ja yhtenäiseksi, mutta riitaisaksi heimoksi.</w:t>
      </w:r>
    </w:p>
    <w:p>
      <w:r>
        <w:rPr>
          <w:b/>
        </w:rPr>
        <w:t xml:space="preserve">Tulos</w:t>
      </w:r>
    </w:p>
    <w:p>
      <w:r>
        <w:t xml:space="preserve">Brittien mukaan Cheema oli voimakas ja yhtenäinen heimo. He kuitenkin riitelivät usein.</w:t>
      </w:r>
    </w:p>
    <w:p>
      <w:r>
        <w:rPr>
          <w:b/>
        </w:rPr>
        <w:t xml:space="preserve">Tulos</w:t>
      </w:r>
    </w:p>
    <w:p>
      <w:r>
        <w:t xml:space="preserve">Britit sanoivat, että Cheema oli voimakas ja yhtenäinen, mutta vihamielinen.</w:t>
      </w:r>
    </w:p>
    <w:p>
      <w:r>
        <w:rPr>
          <w:b/>
        </w:rPr>
        <w:t xml:space="preserve">Tulos</w:t>
      </w:r>
    </w:p>
    <w:p>
      <w:r>
        <w:t xml:space="preserve">Britit sanoivat, että Cheema oli vahva, vankka heimo, mutta he riitelivät paljon.</w:t>
      </w:r>
    </w:p>
    <w:p>
      <w:r>
        <w:rPr>
          <w:b/>
        </w:rPr>
        <w:t xml:space="preserve">Tulos</w:t>
      </w:r>
    </w:p>
    <w:p>
      <w:r>
        <w:t xml:space="preserve">Britit sanoivat, että Cheema-heimo oli voimakas ja yhtenäinen, mutta riiteli paljon.</w:t>
      </w:r>
    </w:p>
    <w:p>
      <w:r>
        <w:rPr>
          <w:b/>
        </w:rPr>
        <w:t xml:space="preserve">Tulos</w:t>
      </w:r>
    </w:p>
    <w:p>
      <w:r>
        <w:t xml:space="preserve">Britit kuvailivat Cheemaa voimakkaaksi ja yhtenäiseksi heimoksi, joka piti taistelemisesta.</w:t>
      </w:r>
    </w:p>
    <w:p>
      <w:r>
        <w:rPr>
          <w:b/>
        </w:rPr>
        <w:t xml:space="preserve">Tulos</w:t>
      </w:r>
    </w:p>
    <w:p>
      <w:r>
        <w:t xml:space="preserve">Britit sanoivat, että Cheema oli voimakas mutta vastakkainasetteleva heimo.</w:t>
      </w:r>
    </w:p>
    <w:p>
      <w:r>
        <w:rPr>
          <w:b/>
        </w:rPr>
        <w:t xml:space="preserve">Esimerkki 0.1422</w:t>
      </w:r>
    </w:p>
    <w:p>
      <w:r>
        <w:t xml:space="preserve">Census Bureaun oikeudellinen toimivalta on kodifioitu Yhdysvaltojen lain (United States Code) 13 osastossa.</w:t>
      </w:r>
    </w:p>
    <w:p>
      <w:r>
        <w:rPr>
          <w:b/>
        </w:rPr>
        <w:t xml:space="preserve">Tulos</w:t>
      </w:r>
    </w:p>
    <w:p>
      <w:r>
        <w:t xml:space="preserve">Väestölaskentatoimistolla on laillinen toimivalta. Se on järjestetty Yhdysvaltojen lakikokoelman 13 osastossa.</w:t>
      </w:r>
    </w:p>
    <w:p>
      <w:r>
        <w:rPr>
          <w:b/>
        </w:rPr>
        <w:t xml:space="preserve">Tulos</w:t>
      </w:r>
    </w:p>
    <w:p>
      <w:r>
        <w:t xml:space="preserve">Yhdysvaltain lain 13 osaston Code selittää Census Bureaun valtuudet.</w:t>
      </w:r>
    </w:p>
    <w:p>
      <w:r>
        <w:rPr>
          <w:b/>
        </w:rPr>
        <w:t xml:space="preserve">Tulos</w:t>
      </w:r>
    </w:p>
    <w:p>
      <w:r>
        <w:t xml:space="preserve">Census Bureaun oikeudellinen toimivalta perustuu Yhdysvaltojen lain (United States Code) 13 osastoon.</w:t>
      </w:r>
    </w:p>
    <w:p>
      <w:r>
        <w:rPr>
          <w:b/>
        </w:rPr>
        <w:t xml:space="preserve">Tulos</w:t>
      </w:r>
    </w:p>
    <w:p>
      <w:r>
        <w:t xml:space="preserve">Census Bureaun oikeudellinen toimivalta perustuu Yhdysvaltain lain 13 osastoon.</w:t>
      </w:r>
    </w:p>
    <w:p>
      <w:r>
        <w:rPr>
          <w:b/>
        </w:rPr>
        <w:t xml:space="preserve">Esimerkki 0.1423</w:t>
      </w:r>
    </w:p>
    <w:p>
      <w:r>
        <w:t xml:space="preserve">Kronisti Juan de Betanzos, joka antaa meille suurimman osan Huáscarin ja Atahualpan sisällissotaa koskevista tiedoista, hahmottelee Huáscarin tyranniaa.</w:t>
      </w:r>
    </w:p>
    <w:p>
      <w:r>
        <w:rPr>
          <w:b/>
        </w:rPr>
        <w:t xml:space="preserve">Tulos</w:t>
      </w:r>
    </w:p>
    <w:p>
      <w:r>
        <w:t xml:space="preserve">Kronikoitsija Juan de Betanzos antoi meille suurimman osan Huáscar-Atahualpan sisällissotaa koskevista tiedoista. Siinä hahmotellaan Huáscarin tyranniaa.</w:t>
      </w:r>
    </w:p>
    <w:p>
      <w:r>
        <w:rPr>
          <w:b/>
        </w:rPr>
        <w:t xml:space="preserve">Tulos</w:t>
      </w:r>
    </w:p>
    <w:p>
      <w:r>
        <w:t xml:space="preserve">Juan de Betanzos on toimittaja, joka raportoi Huascar-Atahualpan sisällissodan tyranniasta.</w:t>
      </w:r>
    </w:p>
    <w:p>
      <w:r>
        <w:rPr>
          <w:b/>
        </w:rPr>
        <w:t xml:space="preserve">Tulos</w:t>
      </w:r>
    </w:p>
    <w:p>
      <w:r>
        <w:t xml:space="preserve">Juan de Betanzos on kronikoitsija. Hän näyttää meille tietoja Huáscar-Atahualpan sisällissodasta ja Huáscarin hirmuvallasta.</w:t>
      </w:r>
    </w:p>
    <w:p>
      <w:r>
        <w:rPr>
          <w:b/>
        </w:rPr>
        <w:t xml:space="preserve">Tulos</w:t>
      </w:r>
    </w:p>
    <w:p>
      <w:r>
        <w:t xml:space="preserve">Juan de Betanzos, kronikoitsija, antaa meille suurimman osan Huáscarin ja Atahualpan sisällissotaa koskevista tiedoista, joissa hahmotellaan Huáscarin tyranniaa.</w:t>
      </w:r>
    </w:p>
    <w:p>
      <w:r>
        <w:rPr>
          <w:b/>
        </w:rPr>
        <w:t xml:space="preserve">Tulos</w:t>
      </w:r>
    </w:p>
    <w:p>
      <w:r>
        <w:t xml:space="preserve">Kronikoitsija Juan de Betanzos antaa meille suurimman osan Huáscar-Atahualpan sisällissotaa koskevista tiedoista. Hän hahmottelee Huáscarin tyranniaa.</w:t>
      </w:r>
    </w:p>
    <w:p>
      <w:r>
        <w:rPr>
          <w:b/>
        </w:rPr>
        <w:t xml:space="preserve">Tulos</w:t>
      </w:r>
    </w:p>
    <w:p>
      <w:r>
        <w:t xml:space="preserve">Kronikoitsija Juan de Betanzos antaa eniten tietoa Huáscar-Atahualpan sisällissodasta. Hän osoittaa Huáscarin tyrannian.</w:t>
      </w:r>
    </w:p>
    <w:p>
      <w:r>
        <w:rPr>
          <w:b/>
        </w:rPr>
        <w:t xml:space="preserve">Esimerkki 0.1424</w:t>
      </w:r>
    </w:p>
    <w:p>
      <w:r>
        <w:t xml:space="preserve">Sunderlandin kaupunki on saanut useaan otteeseen kiitosta sitoutumisestaan luonnonvarojensa säilyttämiseen.</w:t>
      </w:r>
    </w:p>
    <w:p>
      <w:r>
        <w:rPr>
          <w:b/>
        </w:rPr>
        <w:t xml:space="preserve">Tulos</w:t>
      </w:r>
    </w:p>
    <w:p>
      <w:r>
        <w:t xml:space="preserve">Sunderlandia on usein kiitetty luonnontieteiden säilyttämisestä.</w:t>
      </w:r>
    </w:p>
    <w:p>
      <w:r>
        <w:rPr>
          <w:b/>
        </w:rPr>
        <w:t xml:space="preserve">Tulos</w:t>
      </w:r>
    </w:p>
    <w:p>
      <w:r>
        <w:t xml:space="preserve">Sunderlandin kaupunki on saanut kiitosta sitoutumisestaan luonnonalueiden säilyttämiseen.</w:t>
      </w:r>
    </w:p>
    <w:p>
      <w:r>
        <w:rPr>
          <w:b/>
        </w:rPr>
        <w:t xml:space="preserve">Tulos</w:t>
      </w:r>
    </w:p>
    <w:p>
      <w:r>
        <w:t xml:space="preserve">Sunderlandia on monesti kiitelty sen ponnisteluista luonnonympäristönsä säilyttämiseksi.</w:t>
      </w:r>
    </w:p>
    <w:p>
      <w:r>
        <w:rPr>
          <w:b/>
        </w:rPr>
        <w:t xml:space="preserve">Tulos</w:t>
      </w:r>
    </w:p>
    <w:p>
      <w:r>
        <w:t xml:space="preserve">Sunderlandin kaupunki on saanut useita palkintoja.  Nämä palkinnot on myönnetty luontokohteiden säilyttämisestä.</w:t>
      </w:r>
    </w:p>
    <w:p>
      <w:r>
        <w:rPr>
          <w:b/>
        </w:rPr>
        <w:t xml:space="preserve">Tulos</w:t>
      </w:r>
    </w:p>
    <w:p>
      <w:r>
        <w:t xml:space="preserve">Sunderlandin kaupunki on tunnustettu siitä, että se pyrkii säilyttämään luonnolliset kykynsä.</w:t>
      </w:r>
    </w:p>
    <w:p>
      <w:r>
        <w:rPr>
          <w:b/>
        </w:rPr>
        <w:t xml:space="preserve">Tulos</w:t>
      </w:r>
    </w:p>
    <w:p>
      <w:r>
        <w:t xml:space="preserve">Sunderlandin kaupunkia on onniteltu sen sitoutumisesta luonnontieteiden säilyttämiseen.</w:t>
      </w:r>
    </w:p>
    <w:p>
      <w:r>
        <w:rPr>
          <w:b/>
        </w:rPr>
        <w:t xml:space="preserve">Tulos</w:t>
      </w:r>
    </w:p>
    <w:p>
      <w:r>
        <w:t xml:space="preserve">Sunderlandin kaupunkia on kiitetty monta kertaa sen sitoutumisesta luonnontieteiden säilyttämiseen.</w:t>
      </w:r>
    </w:p>
    <w:p>
      <w:r>
        <w:rPr>
          <w:b/>
        </w:rPr>
        <w:t xml:space="preserve">Tulos</w:t>
      </w:r>
    </w:p>
    <w:p>
      <w:r>
        <w:t xml:space="preserve">Sunderlandin kaupunki on saanut useaan otteeseen kiitosta luonnonsuojelusta.</w:t>
      </w:r>
    </w:p>
    <w:p>
      <w:r>
        <w:rPr>
          <w:b/>
        </w:rPr>
        <w:t xml:space="preserve">Esimerkki 0,1425</w:t>
      </w:r>
    </w:p>
    <w:p>
      <w:r>
        <w:t xml:space="preserve">Siviili-ilmailuviranomainen (Civil Aviation Authority, CAA) on julkinen laitos, joka valvoo ja sääntelee kaikkia ilmailun osa-alueita Yhdistyneessä kuningaskunnassa.</w:t>
      </w:r>
    </w:p>
    <w:p>
      <w:r>
        <w:rPr>
          <w:b/>
        </w:rPr>
        <w:t xml:space="preserve">Tulos</w:t>
      </w:r>
    </w:p>
    <w:p>
      <w:r>
        <w:t xml:space="preserve">Siviili-ilmailuviranomainen (Civil Aviation Authority, CAA) on julkinen yritys, joka valvoo ja sääntelee kaikkia ilmailun osa-alueita Yhdistyneessä kuningaskunnassa.</w:t>
      </w:r>
    </w:p>
    <w:p>
      <w:r>
        <w:rPr>
          <w:b/>
        </w:rPr>
        <w:t xml:space="preserve">Tulos</w:t>
      </w:r>
    </w:p>
    <w:p>
      <w:r>
        <w:t xml:space="preserve">Civil Aviation Authority on julkinen yritys, joka valvoo ja sääntelee ilmailua Yhdistyneessä kuningaskunnassa.</w:t>
      </w:r>
    </w:p>
    <w:p>
      <w:r>
        <w:rPr>
          <w:b/>
        </w:rPr>
        <w:t xml:space="preserve">Tulos</w:t>
      </w:r>
    </w:p>
    <w:p>
      <w:r>
        <w:t xml:space="preserve">Siviili-ilmailuviranomainen (Civil Aviation Authority, CAA) on julkinen yritys. Se valvoo ja sääntelee ilmailua Yhdistyneessä kuningaskunnassa.</w:t>
      </w:r>
    </w:p>
    <w:p>
      <w:r>
        <w:rPr>
          <w:b/>
        </w:rPr>
        <w:t xml:space="preserve">Tulos</w:t>
      </w:r>
    </w:p>
    <w:p>
      <w:r>
        <w:t xml:space="preserve">Civil Aviation Authority on yhtiö, joka valvoo kaikkea ilmailua Yhdistyneessä kuningaskunnassa.</w:t>
      </w:r>
    </w:p>
    <w:p>
      <w:r>
        <w:rPr>
          <w:b/>
        </w:rPr>
        <w:t xml:space="preserve">Tulos</w:t>
      </w:r>
    </w:p>
    <w:p>
      <w:r>
        <w:t xml:space="preserve">Civil Aviation Authority (siviili-ilmailuviranomainen) on julkinen yritys, joka valvoo ja valvoo kaikkea lentämistä Yhdistyneessä kuningaskunnassa.</w:t>
      </w:r>
    </w:p>
    <w:p>
      <w:r>
        <w:rPr>
          <w:b/>
        </w:rPr>
        <w:t xml:space="preserve">Tulos</w:t>
      </w:r>
    </w:p>
    <w:p>
      <w:r>
        <w:t xml:space="preserve">Siviili-ilmailuviranomainen (Civil Aviation Authority, CAA) on julkinen yritys. Se valvoo ja sääntelee kaikkia ilmailun osa-alueita Yhdistyneessä kuningaskunnassa.</w:t>
      </w:r>
    </w:p>
    <w:p>
      <w:r>
        <w:rPr>
          <w:b/>
        </w:rPr>
        <w:t xml:space="preserve">Tulos</w:t>
      </w:r>
    </w:p>
    <w:p>
      <w:r>
        <w:t xml:space="preserve">CAA valvoo Yhdistyneen kuningaskunnan ilmailua.</w:t>
      </w:r>
    </w:p>
    <w:p>
      <w:r>
        <w:rPr>
          <w:b/>
        </w:rPr>
        <w:t xml:space="preserve">Tulos</w:t>
      </w:r>
    </w:p>
    <w:p>
      <w:r>
        <w:t xml:space="preserve">Siviili-ilmailuviranomainen valvoo ja sääntelee Yhdistyneen kuningaskunnan ilmailua.</w:t>
      </w:r>
    </w:p>
    <w:p>
      <w:r>
        <w:rPr>
          <w:b/>
        </w:rPr>
        <w:t xml:space="preserve">Esimerkki 0.1426</w:t>
      </w:r>
    </w:p>
    <w:p>
      <w:r>
        <w:t xml:space="preserve">Wienin kongressi tunnusti sen suuriruhtinaskunnaksi ja Saksan liittovaltion jäseneksi.</w:t>
      </w:r>
    </w:p>
    <w:p>
      <w:r>
        <w:rPr>
          <w:b/>
        </w:rPr>
        <w:t xml:space="preserve">Tulos</w:t>
      </w:r>
    </w:p>
    <w:p>
      <w:r>
        <w:t xml:space="preserve">Wienin kongressi tunnusti sen Saksan liittovaltion suureksi jäseneksi.</w:t>
      </w:r>
    </w:p>
    <w:p>
      <w:r>
        <w:rPr>
          <w:b/>
        </w:rPr>
        <w:t xml:space="preserve">Tulos</w:t>
      </w:r>
    </w:p>
    <w:p>
      <w:r>
        <w:t xml:space="preserve">Wienin kongressi tunnusti sen suuriruhtinaskunnaksi. Se kuului myös Saksan liittovaltioon.</w:t>
      </w:r>
    </w:p>
    <w:p>
      <w:r>
        <w:rPr>
          <w:b/>
        </w:rPr>
        <w:t xml:space="preserve">Tulos</w:t>
      </w:r>
    </w:p>
    <w:p>
      <w:r>
        <w:t xml:space="preserve">Wienin kongressi hyväksyi sen suuriruhtinaskunnaksi ja osaksi Saksan liittovaltiota.</w:t>
      </w:r>
    </w:p>
    <w:p>
      <w:r>
        <w:rPr>
          <w:b/>
        </w:rPr>
        <w:t xml:space="preserve">Tulos</w:t>
      </w:r>
    </w:p>
    <w:p>
      <w:r>
        <w:t xml:space="preserve">Wienin kongressissa se tunnustettiin suuriruhtinaskunnaksi ja Saksan liittovaltion jäseneksi.</w:t>
      </w:r>
    </w:p>
    <w:p>
      <w:r>
        <w:rPr>
          <w:b/>
        </w:rPr>
        <w:t xml:space="preserve">Tulos</w:t>
      </w:r>
    </w:p>
    <w:p>
      <w:r>
        <w:t xml:space="preserve">Wienin kongressi piti sitä suurherttuakuntana ja Saksan liittovaltion jäsenenä.</w:t>
      </w:r>
    </w:p>
    <w:p>
      <w:r>
        <w:rPr>
          <w:b/>
        </w:rPr>
        <w:t xml:space="preserve">Esimerkki 0.1427</w:t>
      </w:r>
    </w:p>
    <w:p>
      <w:r>
        <w:t xml:space="preserve">Luostari on ollut Gibraltarin kuvernöörin virallinen asuinpaikka vuodesta 1728 lähtien.</w:t>
      </w:r>
    </w:p>
    <w:p>
      <w:r>
        <w:rPr>
          <w:b/>
        </w:rPr>
        <w:t xml:space="preserve">Tulos</w:t>
      </w:r>
    </w:p>
    <w:p>
      <w:r>
        <w:t xml:space="preserve">Gibralterin kuvernööri on asunut luostarissa vuodesta 1728 lähtien.</w:t>
      </w:r>
    </w:p>
    <w:p>
      <w:r>
        <w:rPr>
          <w:b/>
        </w:rPr>
        <w:t xml:space="preserve">Tulos</w:t>
      </w:r>
    </w:p>
    <w:p>
      <w:r>
        <w:t xml:space="preserve">Vuodesta 1728 lähtien luostari on ollut Gibraltarin kuvernöörin asuinpaikka.</w:t>
      </w:r>
    </w:p>
    <w:p>
      <w:r>
        <w:rPr>
          <w:b/>
        </w:rPr>
        <w:t xml:space="preserve">Tulos</w:t>
      </w:r>
    </w:p>
    <w:p>
      <w:r>
        <w:t xml:space="preserve">Luostari on ollut Gibraltarin kuvernöörin asuinpaikka vuodesta 1728 lähtien.</w:t>
      </w:r>
    </w:p>
    <w:p>
      <w:r>
        <w:rPr>
          <w:b/>
        </w:rPr>
        <w:t xml:space="preserve">Tulos</w:t>
      </w:r>
    </w:p>
    <w:p>
      <w:r>
        <w:t xml:space="preserve">Luostari on ollut Gibraltarin kuvernöörin virallinen koti vuodesta 1728 lähtien.</w:t>
      </w:r>
    </w:p>
    <w:p>
      <w:r>
        <w:rPr>
          <w:b/>
        </w:rPr>
        <w:t xml:space="preserve">Tulos</w:t>
      </w:r>
    </w:p>
    <w:p>
      <w:r>
        <w:t xml:space="preserve">Rakennus on toiminut Gibraltarin kuvernöörin kotina vuodesta 1728 lähtien.</w:t>
      </w:r>
    </w:p>
    <w:p>
      <w:r>
        <w:rPr>
          <w:b/>
        </w:rPr>
        <w:t xml:space="preserve">Tulos</w:t>
      </w:r>
    </w:p>
    <w:p>
      <w:r>
        <w:t xml:space="preserve">Gibraltarin kuvernöörin virka-asunto on ollut luostari vuodesta 1728 lähtien.</w:t>
      </w:r>
    </w:p>
    <w:p>
      <w:r>
        <w:rPr>
          <w:b/>
        </w:rPr>
        <w:t xml:space="preserve">Tulos</w:t>
      </w:r>
    </w:p>
    <w:p>
      <w:r>
        <w:t xml:space="preserve">Vuodesta 1728 lähtien luostari on ollut Gibraltarin kuvernöörin virallinen asuinpaikka.</w:t>
      </w:r>
    </w:p>
    <w:p>
      <w:r>
        <w:rPr>
          <w:b/>
        </w:rPr>
        <w:t xml:space="preserve">Esimerkki 0.1428</w:t>
      </w:r>
    </w:p>
    <w:p>
      <w:r>
        <w:t xml:space="preserve">Kaksoisstandardin näkemys on roomalaiskatolisen kirkon virallinen kanta.</w:t>
      </w:r>
    </w:p>
    <w:p>
      <w:r>
        <w:rPr>
          <w:b/>
        </w:rPr>
        <w:t xml:space="preserve">Tulos</w:t>
      </w:r>
    </w:p>
    <w:p>
      <w:r>
        <w:t xml:space="preserve">Kaksoisstandardin näkemys on roomalaiskatolisen kirkon tiukka kanta.</w:t>
      </w:r>
    </w:p>
    <w:p>
      <w:r>
        <w:rPr>
          <w:b/>
        </w:rPr>
        <w:t xml:space="preserve">Tulos</w:t>
      </w:r>
    </w:p>
    <w:p>
      <w:r>
        <w:t xml:space="preserve">Kaksoisstandardin näkemys on roomalaiskatolisen kirkon kanta.</w:t>
      </w:r>
    </w:p>
    <w:p>
      <w:r>
        <w:rPr>
          <w:b/>
        </w:rPr>
        <w:t xml:space="preserve">Tulos</w:t>
      </w:r>
    </w:p>
    <w:p>
      <w:r>
        <w:t xml:space="preserve">Roomalaiskatolisella kirkolla on kaksinaismoralistinen näkemys.</w:t>
      </w:r>
    </w:p>
    <w:p>
      <w:r>
        <w:rPr>
          <w:b/>
        </w:rPr>
        <w:t xml:space="preserve">Esimerkki 0.1429</w:t>
      </w:r>
    </w:p>
    <w:p>
      <w:r>
        <w:t xml:space="preserve">Nikean valtakunta onnistui valloittamaan Konstantinopolin ja muun Latinalaisen valtakunnan, mikä johti Bysantin valtakunnan uudelleen perustamiseen.</w:t>
      </w:r>
    </w:p>
    <w:p>
      <w:r>
        <w:rPr>
          <w:b/>
        </w:rPr>
        <w:t xml:space="preserve">Tulos</w:t>
      </w:r>
    </w:p>
    <w:p>
      <w:r>
        <w:t xml:space="preserve">Nikean valtakunta valloitti Konstantinopolin ja Latinalaisen valtakunnan. Näin se perusti uudelleen Bysantin valtakunnan.</w:t>
      </w:r>
    </w:p>
    <w:p>
      <w:r>
        <w:rPr>
          <w:b/>
        </w:rPr>
        <w:t xml:space="preserve">Tulos</w:t>
      </w:r>
    </w:p>
    <w:p>
      <w:r>
        <w:t xml:space="preserve">Nikean valtakunta valloitti Konstantinopolin ja Latinalaisen valtakunnan ja perusti näin uudelleen Bysantin valtakunnan.</w:t>
      </w:r>
    </w:p>
    <w:p>
      <w:r>
        <w:rPr>
          <w:b/>
        </w:rPr>
        <w:t xml:space="preserve">Tulos</w:t>
      </w:r>
    </w:p>
    <w:p>
      <w:r>
        <w:t xml:space="preserve">Konstantinopoli ja koko Latinalaisen valtakunnan valloitti Nikean valtakunta. Tämä toi takaisin Bysantin valtakunnan.</w:t>
      </w:r>
    </w:p>
    <w:p>
      <w:r>
        <w:rPr>
          <w:b/>
        </w:rPr>
        <w:t xml:space="preserve">Tulos</w:t>
      </w:r>
    </w:p>
    <w:p>
      <w:r>
        <w:t xml:space="preserve">Nikean valtakunta valloitti Konstantinopolin ja muun Latinalaisen valtakunnan. Bysantin valtakunta syntyi uudelleen.</w:t>
      </w:r>
    </w:p>
    <w:p>
      <w:r>
        <w:rPr>
          <w:b/>
        </w:rPr>
        <w:t xml:space="preserve">Tulos</w:t>
      </w:r>
    </w:p>
    <w:p>
      <w:r>
        <w:t xml:space="preserve">Nikean valtakunta valloitti Konstantinopolin ja muun Latinalaisen valtakunnan. Näin se perusti uudelleen Bysantin valtakunnan.</w:t>
      </w:r>
    </w:p>
    <w:p>
      <w:r>
        <w:rPr>
          <w:b/>
        </w:rPr>
        <w:t xml:space="preserve">Tulos</w:t>
      </w:r>
    </w:p>
    <w:p>
      <w:r>
        <w:t xml:space="preserve">Nikean valtakunta valloitti Konstantinopolin ja muun Latinalaisen valtakunnan. Nämä valloitukset perustivat uudelleen Bysantin valtakunnan.</w:t>
      </w:r>
    </w:p>
    <w:p>
      <w:r>
        <w:rPr>
          <w:b/>
        </w:rPr>
        <w:t xml:space="preserve">Esimerkki 0.1430</w:t>
      </w:r>
    </w:p>
    <w:p>
      <w:r>
        <w:t xml:space="preserve">Eroksen pintapainovoima vaihtelee suuresti, koska Eros ei ole pallo vaan pitkänomainen maapähkinän (tai perunan tai kengän) muotoinen kappale.</w:t>
      </w:r>
    </w:p>
    <w:p>
      <w:r>
        <w:rPr>
          <w:b/>
        </w:rPr>
        <w:t xml:space="preserve">Tulos</w:t>
      </w:r>
    </w:p>
    <w:p>
      <w:r>
        <w:t xml:space="preserve">Eros ei ole pallo vaan pitkänomainen maapähkinän (tai perunan tai kengän) muotoinen kappale, joten Eroksen pintapainovoima vaihtelee.</w:t>
      </w:r>
    </w:p>
    <w:p>
      <w:r>
        <w:rPr>
          <w:b/>
        </w:rPr>
        <w:t xml:space="preserve">Tulos</w:t>
      </w:r>
    </w:p>
    <w:p>
      <w:r>
        <w:t xml:space="preserve">Eroksen painovoima voi muuttua suuresti, koska se on maapähkinän muotoinen kohde.</w:t>
      </w:r>
    </w:p>
    <w:p>
      <w:r>
        <w:rPr>
          <w:b/>
        </w:rPr>
        <w:t xml:space="preserve">Tulos</w:t>
      </w:r>
    </w:p>
    <w:p>
      <w:r>
        <w:t xml:space="preserve">Erotian pintapainovoima vaihtelee suuresti. Eros ei ole pallo. Se on pitkänomainen maapähkinän (tai perunan tai kengän) muotoinen kappale.</w:t>
      </w:r>
    </w:p>
    <w:p>
      <w:r>
        <w:rPr>
          <w:b/>
        </w:rPr>
        <w:t xml:space="preserve">Tulos</w:t>
      </w:r>
    </w:p>
    <w:p>
      <w:r>
        <w:t xml:space="preserve">Painovoima on Eroksella erilainen kaikkialla, koska se ei ole pallo vaan maapähkinän muotoinen kappale.</w:t>
      </w:r>
    </w:p>
    <w:p>
      <w:r>
        <w:rPr>
          <w:b/>
        </w:rPr>
        <w:t xml:space="preserve">Tulos</w:t>
      </w:r>
    </w:p>
    <w:p>
      <w:r>
        <w:t xml:space="preserve">Eroksen pintapainovoima vaihtelee, koska Eros ei ole pallo.  Eros on pitkänomainen maapähkinän muotoinen kappale.</w:t>
      </w:r>
    </w:p>
    <w:p>
      <w:r>
        <w:rPr>
          <w:b/>
        </w:rPr>
        <w:t xml:space="preserve">Tulos</w:t>
      </w:r>
    </w:p>
    <w:p>
      <w:r>
        <w:t xml:space="preserve">Erotian pintapainovoima vaihtelee paljon. Eros ei ole pallo vaan pitkänomainen maapähkinän (tai perunan tai kengän) muotoinen kappale.</w:t>
      </w:r>
    </w:p>
    <w:p>
      <w:r>
        <w:rPr>
          <w:b/>
        </w:rPr>
        <w:t xml:space="preserve">Tulos</w:t>
      </w:r>
    </w:p>
    <w:p>
      <w:r>
        <w:t xml:space="preserve">Painovoima Eroksen pinnalla vaihtelee, sillä Eros ei ole pallo vaan pikemminkin maapähkinän muotoinen.</w:t>
      </w:r>
    </w:p>
    <w:p>
      <w:r>
        <w:rPr>
          <w:b/>
        </w:rPr>
        <w:t xml:space="preserve">Esimerkki 0.1431</w:t>
      </w:r>
    </w:p>
    <w:p>
      <w:r>
        <w:t xml:space="preserve">Pyhän sydämen juhla on ollut roomalaiskatolisen liturgisen kalenterin juhlapäivä vuodesta 1856 lähtien, ja sitä vietetään 19 päivää helluntain jälkeen.</w:t>
      </w:r>
    </w:p>
    <w:p>
      <w:r>
        <w:rPr>
          <w:b/>
        </w:rPr>
        <w:t xml:space="preserve">Tulos</w:t>
      </w:r>
    </w:p>
    <w:p>
      <w:r>
        <w:t xml:space="preserve">Pyhän sydämen juhla on kuulunut roomalaiskatoliseen liturgiaan vuodesta 1856, ja sitä vietetään helluntain jälkeen.</w:t>
      </w:r>
    </w:p>
    <w:p>
      <w:r>
        <w:rPr>
          <w:b/>
        </w:rPr>
        <w:t xml:space="preserve">Tulos</w:t>
      </w:r>
    </w:p>
    <w:p>
      <w:r>
        <w:t xml:space="preserve">Pyhän sydämen juhla on ollut roomalaiskatolisen liturgisen kalenterin juhlapäivä vuodesta 1856 lähtien. Sitä vietetään 19 päivää helluntain jälkeen.</w:t>
      </w:r>
    </w:p>
    <w:p>
      <w:r>
        <w:rPr>
          <w:b/>
        </w:rPr>
        <w:t xml:space="preserve">Tulos</w:t>
      </w:r>
    </w:p>
    <w:p>
      <w:r>
        <w:t xml:space="preserve">Pyhän sydämen juhla on ollut roomalaiskatolisen liturgisen kalenterin juhlapäivä vuodesta 1856 lähtien.  Sitä vietetään 19 päivää helluntain jälkeen.</w:t>
      </w:r>
    </w:p>
    <w:p>
      <w:r>
        <w:rPr>
          <w:b/>
        </w:rPr>
        <w:t xml:space="preserve">Tulos</w:t>
      </w:r>
    </w:p>
    <w:p>
      <w:r>
        <w:t xml:space="preserve">Vuodesta 1856 lähtien Pyhän sydämen juhla on ollut tärkeä osa roomalaiskatolista kalenteria. Sitä vietetään 19 päivää helluntain jälkeen.</w:t>
      </w:r>
    </w:p>
    <w:p>
      <w:r>
        <w:rPr>
          <w:b/>
        </w:rPr>
        <w:t xml:space="preserve">Tulos</w:t>
      </w:r>
    </w:p>
    <w:p>
      <w:r>
        <w:t xml:space="preserve">Pyhän sydämen juhla on ollut roomalaiskatolisessa kalenterissa vuodesta 1856 lähtien. Sitä vietetään 19 päivää helluntain jälkeen.</w:t>
      </w:r>
    </w:p>
    <w:p>
      <w:r>
        <w:rPr>
          <w:b/>
        </w:rPr>
        <w:t xml:space="preserve">Esimerkki 0.1432</w:t>
      </w:r>
    </w:p>
    <w:p>
      <w:r>
        <w:t xml:space="preserve">Fertin ryhmä havaitsi ensimmäisenä suuren vaikutuksen monikerroksisissa kerroksissa, mikä johti sen nimeämiseen, ja selitti ensimmäisenä oikein taustalla olevan fysiikan.</w:t>
      </w:r>
    </w:p>
    <w:p>
      <w:r>
        <w:rPr>
          <w:b/>
        </w:rPr>
        <w:t xml:space="preserve">Tulos</w:t>
      </w:r>
    </w:p>
    <w:p>
      <w:r>
        <w:t xml:space="preserve">Fertin ryhmä on ensimmäinen, joka havaitsi vaikutuksen monikerroksisissa kerroksissa ja selitti sen fysiikan.</w:t>
      </w:r>
    </w:p>
    <w:p>
      <w:r>
        <w:rPr>
          <w:b/>
        </w:rPr>
        <w:t xml:space="preserve">Tulos</w:t>
      </w:r>
    </w:p>
    <w:p>
      <w:r>
        <w:t xml:space="preserve">Fertin ryhmä havaitsi ensimmäisenä suuret vaikutukset monikerroksisissa kerroksissa. Tämä selitti taustalla olevan fysiikan ja johti sen nimeämiseen.</w:t>
      </w:r>
    </w:p>
    <w:p>
      <w:r>
        <w:rPr>
          <w:b/>
        </w:rPr>
        <w:t xml:space="preserve">Tulos</w:t>
      </w:r>
    </w:p>
    <w:p>
      <w:r>
        <w:t xml:space="preserve">Fertin ryhmä havaitsi ensimmäisenä suuren vaikutuksen monikerroksissa, mikä johti sen nimeämiseen. He selittivät ensimmäisenä oikein taustalla olevan fysiikan.</w:t>
      </w:r>
    </w:p>
    <w:p>
      <w:r>
        <w:rPr>
          <w:b/>
        </w:rPr>
        <w:t xml:space="preserve">Tulos</w:t>
      </w:r>
    </w:p>
    <w:p>
      <w:r>
        <w:t xml:space="preserve">Fertin ryhmä oli ensimmäinen, joka havaitsi suuren vaikutuksen monikerroksisissa kerroksissa, mikä johti sen nimeämiseen, ja ensimmäinen, joka selitti fysiikan taustalla olevan ilmiön.</w:t>
      </w:r>
    </w:p>
    <w:p>
      <w:r>
        <w:rPr>
          <w:b/>
        </w:rPr>
        <w:t xml:space="preserve">Tulos</w:t>
      </w:r>
    </w:p>
    <w:p>
      <w:r>
        <w:t xml:space="preserve">Fert-ryhmä näki ylivoimaisen vaikutuksen, mikä johti sen nimeämiseen, ja he olivat ensimmäisiä, jotka selittivät piilofysiikan oikein.</w:t>
      </w:r>
    </w:p>
    <w:p>
      <w:r>
        <w:rPr>
          <w:b/>
        </w:rPr>
        <w:t xml:space="preserve">Esimerkki 0.1433</w:t>
      </w:r>
    </w:p>
    <w:p>
      <w:r>
        <w:t xml:space="preserve">Festspielhausissa on myös kaksinkertainen näyttämö, joka antaa yleisölle illuusion, että näyttämö on kauempana kuin se todellisuudessa on.</w:t>
      </w:r>
    </w:p>
    <w:p>
      <w:r>
        <w:rPr>
          <w:b/>
        </w:rPr>
        <w:t xml:space="preserve">Tulos</w:t>
      </w:r>
    </w:p>
    <w:p>
      <w:r>
        <w:t xml:space="preserve">Festspielhausissa on myös kaksinkertainen näyttämö. Se antaa yleisölle illuusion, että näyttämö on kauempana kuin se todellisuudessa on.</w:t>
      </w:r>
    </w:p>
    <w:p>
      <w:r>
        <w:rPr>
          <w:b/>
        </w:rPr>
        <w:t xml:space="preserve">Tulos</w:t>
      </w:r>
    </w:p>
    <w:p>
      <w:r>
        <w:t xml:space="preserve">Festspielhausissa on myös hyvin syvä etulava, joka antaa yleisölle vaikutelman, että lava on kaukana, vaikka se ei olekaan.</w:t>
      </w:r>
    </w:p>
    <w:p>
      <w:r>
        <w:rPr>
          <w:b/>
        </w:rPr>
        <w:t xml:space="preserve">Tulos</w:t>
      </w:r>
    </w:p>
    <w:p>
      <w:r>
        <w:t xml:space="preserve">Festspielhausissa oli myös kaksoiskaari. Se antoi illuusion, että näyttämö on kauempana.</w:t>
      </w:r>
    </w:p>
    <w:p>
      <w:r>
        <w:rPr>
          <w:b/>
        </w:rPr>
        <w:t xml:space="preserve">Tulos</w:t>
      </w:r>
    </w:p>
    <w:p>
      <w:r>
        <w:t xml:space="preserve">Festspielhausissa on kaksi kaarta, mikä saa näyttämön näyttämään kauempana kuin se todellisuudessa on.</w:t>
      </w:r>
    </w:p>
    <w:p>
      <w:r>
        <w:rPr>
          <w:b/>
        </w:rPr>
        <w:t xml:space="preserve">Tulos</w:t>
      </w:r>
    </w:p>
    <w:p>
      <w:r>
        <w:t xml:space="preserve">Festspielhausissa on kaksinkertainen näyttämö, joka antaa illuusion siitä, että näyttämö on kauempana.</w:t>
      </w:r>
    </w:p>
    <w:p>
      <w:r>
        <w:rPr>
          <w:b/>
        </w:rPr>
        <w:t xml:space="preserve">Tulos</w:t>
      </w:r>
    </w:p>
    <w:p>
      <w:r>
        <w:t xml:space="preserve">Festspielhausissa on kaksinkertainen näyttämö. Tämä antaa yleisölle illuusion, että näyttämö on kauempana kuin se todellisuudessa on.</w:t>
      </w:r>
    </w:p>
    <w:p>
      <w:r>
        <w:rPr>
          <w:b/>
        </w:rPr>
        <w:t xml:space="preserve">Tulos</w:t>
      </w:r>
    </w:p>
    <w:p>
      <w:r>
        <w:t xml:space="preserve">Festspielhausissa on myös näyttämötasot. Se antaa yleisölle illuusion, että näyttämö on kauempana kuin se on.</w:t>
      </w:r>
    </w:p>
    <w:p>
      <w:r>
        <w:rPr>
          <w:b/>
        </w:rPr>
        <w:t xml:space="preserve">Esimerkki 0.1434</w:t>
      </w:r>
    </w:p>
    <w:p>
      <w:r>
        <w:t xml:space="preserve">Ranskalainen sana bourgeois kehittyi vanhan ranskan sanasta burgeis, joka tarkoitti "kaupungin asukasta" (vrt.</w:t>
      </w:r>
    </w:p>
    <w:p>
      <w:r>
        <w:rPr>
          <w:b/>
        </w:rPr>
        <w:t xml:space="preserve">Tulos</w:t>
      </w:r>
    </w:p>
    <w:p>
      <w:r>
        <w:t xml:space="preserve">Ranskalainen sana bourgeois tulee vanhan ranskan sanasta burgeis, joka tarkoittaa "kaupungin asukasta".</w:t>
      </w:r>
    </w:p>
    <w:p>
      <w:r>
        <w:rPr>
          <w:b/>
        </w:rPr>
        <w:t xml:space="preserve">Tulos</w:t>
      </w:r>
    </w:p>
    <w:p>
      <w:r>
        <w:t xml:space="preserve">Ranskalainen sana bourgeois on peräisin vanhan ranskan sanasta burgeis. Se tarkoitti "kaupungin asukasta".</w:t>
      </w:r>
    </w:p>
    <w:p>
      <w:r>
        <w:rPr>
          <w:b/>
        </w:rPr>
        <w:t xml:space="preserve">Tulos</w:t>
      </w:r>
    </w:p>
    <w:p>
      <w:r>
        <w:t xml:space="preserve">Ranskan sana bourgeois tulee vanhasta ranskan kielestä burgeis, joka tarkoittaa "kaupungin asukasta".</w:t>
      </w:r>
    </w:p>
    <w:p>
      <w:r>
        <w:rPr>
          <w:b/>
        </w:rPr>
        <w:t xml:space="preserve">Tulos</w:t>
      </w:r>
    </w:p>
    <w:p>
      <w:r>
        <w:t xml:space="preserve">Bourgeois kehittyi vanhan ranskan sanasta burgeis, joka tarkoittaa "kaupungin asukasta" .</w:t>
      </w:r>
    </w:p>
    <w:p>
      <w:r>
        <w:rPr>
          <w:b/>
        </w:rPr>
        <w:t xml:space="preserve">Tulos</w:t>
      </w:r>
    </w:p>
    <w:p>
      <w:r>
        <w:t xml:space="preserve">Ranskalainen sana bourgeois on peräisin vanhan ranskan sanasta burgeis. Se tarkoittaa "kaupungin asukasta".</w:t>
      </w:r>
    </w:p>
    <w:p>
      <w:r>
        <w:rPr>
          <w:b/>
        </w:rPr>
        <w:t xml:space="preserve">Esimerkki 0.1435</w:t>
      </w:r>
    </w:p>
    <w:p>
      <w:r>
        <w:t xml:space="preserve">Gentoo-pingviinin, Pygoscelis papua, tunnistaa helposti leveästä valkoisesta raidasta, joka ulottuu päähineen tavoin sen päälaelle.</w:t>
      </w:r>
    </w:p>
    <w:p>
      <w:r>
        <w:rPr>
          <w:b/>
        </w:rPr>
        <w:t xml:space="preserve">Tulos</w:t>
      </w:r>
    </w:p>
    <w:p>
      <w:r>
        <w:t xml:space="preserve">Gentoo-pingviinin, Pygoscelis papua, tunnistaa helposti leveästä valkoisesta raidasta. Se ulottuu hupun tavoin sen pään yli.</w:t>
      </w:r>
    </w:p>
    <w:p>
      <w:r>
        <w:rPr>
          <w:b/>
        </w:rPr>
        <w:t xml:space="preserve">Tulos</w:t>
      </w:r>
    </w:p>
    <w:p>
      <w:r>
        <w:t xml:space="preserve">Gentoo-pingviini on helppo tunnistaa sen päälaella olevasta leveästä valkoisesta raidasta.</w:t>
      </w:r>
    </w:p>
    <w:p>
      <w:r>
        <w:rPr>
          <w:b/>
        </w:rPr>
        <w:t xml:space="preserve">Tulos</w:t>
      </w:r>
    </w:p>
    <w:p>
      <w:r>
        <w:t xml:space="preserve">Gentoo-pingviinillä, Pygoscelis papua, on leveä valkoinen raita, joka ulottuu päähineen tavoin sen pään yli.</w:t>
      </w:r>
    </w:p>
    <w:p>
      <w:r>
        <w:rPr>
          <w:b/>
        </w:rPr>
        <w:t xml:space="preserve">Tulos</w:t>
      </w:r>
    </w:p>
    <w:p>
      <w:r>
        <w:t xml:space="preserve">Gentoo-pingviinit ja Pygoscelis papua -pingviinit tunnistaa helposti niiden pään yläosan poikki kulkevasta valkoisesta raidasta.</w:t>
      </w:r>
    </w:p>
    <w:p>
      <w:r>
        <w:rPr>
          <w:b/>
        </w:rPr>
        <w:t xml:space="preserve">Tulos</w:t>
      </w:r>
    </w:p>
    <w:p>
      <w:r>
        <w:t xml:space="preserve">Gentoo-pingviini, Pygoscelis papua, on helppo tunnistaa. Sillä on leveä valkoinen raita päänsä yläosassa.</w:t>
      </w:r>
    </w:p>
    <w:p>
      <w:r>
        <w:rPr>
          <w:b/>
        </w:rPr>
        <w:t xml:space="preserve">Tulos</w:t>
      </w:r>
    </w:p>
    <w:p>
      <w:r>
        <w:t xml:space="preserve">Gentoo-pingviini on helppo tunnistaa. Sillä on leveä valkoinen raita, joka ulottuu päähineen tavoin sen päälaelle. Sen tieteellinen nimi on Pygoscelis papua.</w:t>
      </w:r>
    </w:p>
    <w:p>
      <w:r>
        <w:rPr>
          <w:b/>
        </w:rPr>
        <w:t xml:space="preserve">Tulos</w:t>
      </w:r>
    </w:p>
    <w:p>
      <w:r>
        <w:t xml:space="preserve">Gentoo-pingviinin (Pygoscelis Papua) tunnistaa helposti leveästä valkoisesta raidasta, joka kulkee sen pään poikki kuin hattu.</w:t>
      </w:r>
    </w:p>
    <w:p>
      <w:r>
        <w:rPr>
          <w:b/>
        </w:rPr>
        <w:t xml:space="preserve">Tulos</w:t>
      </w:r>
    </w:p>
    <w:p>
      <w:r>
        <w:t xml:space="preserve">Gentoo-pingviinin, Pygoscelis papua, tunnistaa helposti sen pään päällä olevasta valkoisesta raidasta.</w:t>
      </w:r>
    </w:p>
    <w:p>
      <w:r>
        <w:rPr>
          <w:b/>
        </w:rPr>
        <w:t xml:space="preserve">Tulos</w:t>
      </w:r>
    </w:p>
    <w:p>
      <w:r>
        <w:t xml:space="preserve">Gentoo-pingviinin, Pygoscelis papua, tunnistaa helposti leveästä valkoisesta raidasta, joka kulkee sen pään yläosan poikki kuin huivi.</w:t>
      </w:r>
    </w:p>
    <w:p>
      <w:r>
        <w:rPr>
          <w:b/>
        </w:rPr>
        <w:t xml:space="preserve">Esimerkki 0.1436</w:t>
      </w:r>
    </w:p>
    <w:p>
      <w:r>
        <w:t xml:space="preserve">Saksalainen taistelulaiva Bismarck on yksi toisen maailmansodan kuuluisimmista sota-aluksista.</w:t>
      </w:r>
    </w:p>
    <w:p>
      <w:r>
        <w:rPr>
          <w:b/>
        </w:rPr>
        <w:t xml:space="preserve">Tulos</w:t>
      </w:r>
    </w:p>
    <w:p>
      <w:r>
        <w:t xml:space="preserve">Saksalainen taistelulaiva Bismarck on yksi toisen maailmansodan kuuluisimmista aluksista.</w:t>
      </w:r>
    </w:p>
    <w:p>
      <w:r>
        <w:rPr>
          <w:b/>
        </w:rPr>
        <w:t xml:space="preserve">Tulos</w:t>
      </w:r>
    </w:p>
    <w:p>
      <w:r>
        <w:t xml:space="preserve">Taistelulaiva Bismarck on kuuluisa toisen maailmansodan sota-alus.</w:t>
      </w:r>
    </w:p>
    <w:p>
      <w:r>
        <w:rPr>
          <w:b/>
        </w:rPr>
        <w:t xml:space="preserve">Tulos</w:t>
      </w:r>
    </w:p>
    <w:p>
      <w:r>
        <w:t xml:space="preserve">Saksalainen taistelulaiva Bismarck on kuuluisa toisen maailmansodan sotalaiva.</w:t>
      </w:r>
    </w:p>
    <w:p>
      <w:r>
        <w:rPr>
          <w:b/>
        </w:rPr>
        <w:t xml:space="preserve">Tulos</w:t>
      </w:r>
    </w:p>
    <w:p>
      <w:r>
        <w:t xml:space="preserve">Saksan sotalaiva Bismark on yksi toisen maailmansodan tunnetuimmista sotalaivoista.</w:t>
      </w:r>
    </w:p>
    <w:p>
      <w:r>
        <w:rPr>
          <w:b/>
        </w:rPr>
        <w:t xml:space="preserve">Tulos</w:t>
      </w:r>
    </w:p>
    <w:p>
      <w:r>
        <w:t xml:space="preserve">Saksalainen taistelulaiva Bismarck on yksi toisen maailmansodan kuuluisimmista sota-aluksista.</w:t>
      </w:r>
    </w:p>
    <w:p>
      <w:r>
        <w:rPr>
          <w:b/>
        </w:rPr>
        <w:t xml:space="preserve">Tulos</w:t>
      </w:r>
    </w:p>
    <w:p>
      <w:r>
        <w:t xml:space="preserve">Bismarck on yksi toisen maailmansodan kuuluisimmista sota-aluksista. Se on saksalainen taistelulaiva.</w:t>
      </w:r>
    </w:p>
    <w:p>
      <w:r>
        <w:rPr>
          <w:b/>
        </w:rPr>
        <w:t xml:space="preserve">Esimerkki 0.1437</w:t>
      </w:r>
    </w:p>
    <w:p>
      <w:r>
        <w:t xml:space="preserve">Hispaniolan jättiläislisko (Celestus warreni) on Anguidae-heimoon kuuluva liskolaji.</w:t>
      </w:r>
    </w:p>
    <w:p>
      <w:r>
        <w:rPr>
          <w:b/>
        </w:rPr>
        <w:t xml:space="preserve">Tulos</w:t>
      </w:r>
    </w:p>
    <w:p>
      <w:r>
        <w:t xml:space="preserve">Hispaniolan jättiläislisko on Anguidae-heimoon kuuluva liskolaji.</w:t>
      </w:r>
    </w:p>
    <w:p>
      <w:r>
        <w:rPr>
          <w:b/>
        </w:rPr>
        <w:t xml:space="preserve">Tulos</w:t>
      </w:r>
    </w:p>
    <w:p>
      <w:r>
        <w:t xml:space="preserve">Giant Hipaniolan Galliwasp on Anguidae-heimoon kuuluva lisko.</w:t>
      </w:r>
    </w:p>
    <w:p>
      <w:r>
        <w:rPr>
          <w:b/>
        </w:rPr>
        <w:t xml:space="preserve">Tulos</w:t>
      </w:r>
    </w:p>
    <w:p>
      <w:r>
        <w:t xml:space="preserve">Hispaniolan jättiläislisko on liskolaji. Tämä liskolaji kuuluu Anguidae-heimoon.</w:t>
      </w:r>
    </w:p>
    <w:p>
      <w:r>
        <w:rPr>
          <w:b/>
        </w:rPr>
        <w:t xml:space="preserve">Tulos</w:t>
      </w:r>
    </w:p>
    <w:p>
      <w:r>
        <w:t xml:space="preserve">Hispaniolan jättiläislisko (Celestus warreni) on lisko. Se kuuluu Anguidae-heimoon.</w:t>
      </w:r>
    </w:p>
    <w:p>
      <w:r>
        <w:rPr>
          <w:b/>
        </w:rPr>
        <w:t xml:space="preserve">Esimerkki 0.1438</w:t>
      </w:r>
    </w:p>
    <w:p>
      <w:r>
        <w:t xml:space="preserve">Kultaiset hanskat ovat avoimia kaikille 16-vuotiaille ja sitä vanhemmille ei-ammattimaisille nyrkkeilijöille.</w:t>
      </w:r>
    </w:p>
    <w:p>
      <w:r>
        <w:rPr>
          <w:b/>
        </w:rPr>
        <w:t xml:space="preserve">Tulos</w:t>
      </w:r>
    </w:p>
    <w:p>
      <w:r>
        <w:t xml:space="preserve">Golden Gloves on avoin kaikille vähintään 16-vuotiaille ei-ammattilaisnyrkkeilijöille.</w:t>
      </w:r>
    </w:p>
    <w:p>
      <w:r>
        <w:rPr>
          <w:b/>
        </w:rPr>
        <w:t xml:space="preserve">Tulos</w:t>
      </w:r>
    </w:p>
    <w:p>
      <w:r>
        <w:t xml:space="preserve">Golden Gloves on avoin kaikille amatöörinyrkkeilijöille 16-vuotiaista alkaen.</w:t>
      </w:r>
    </w:p>
    <w:p>
      <w:r>
        <w:rPr>
          <w:b/>
        </w:rPr>
        <w:t xml:space="preserve">Tulos</w:t>
      </w:r>
    </w:p>
    <w:p>
      <w:r>
        <w:t xml:space="preserve">Golden Gloves on avoin kaikille 16-vuotiaille ja sitä vanhemmille ei-ammattinyrkkeilijöille.</w:t>
      </w:r>
    </w:p>
    <w:p>
      <w:r>
        <w:rPr>
          <w:b/>
        </w:rPr>
        <w:t xml:space="preserve">Tulos</w:t>
      </w:r>
    </w:p>
    <w:p>
      <w:r>
        <w:t xml:space="preserve">Golden Gloves on avoin kaikille 16 vuotta täyttäneille ei-ammattinyrkkeilijöille.</w:t>
      </w:r>
    </w:p>
    <w:p>
      <w:r>
        <w:rPr>
          <w:b/>
        </w:rPr>
        <w:t xml:space="preserve">Tulos</w:t>
      </w:r>
    </w:p>
    <w:p>
      <w:r>
        <w:t xml:space="preserve">Golden Gloves -kilpailuun voivat osallistua vähintään 16-vuotiaat ei-ammattinyrkkeilijät.</w:t>
      </w:r>
    </w:p>
    <w:p>
      <w:r>
        <w:rPr>
          <w:b/>
        </w:rPr>
        <w:t xml:space="preserve">Tulos</w:t>
      </w:r>
    </w:p>
    <w:p>
      <w:r>
        <w:t xml:space="preserve">Golden Gloves -kilpailu on avoin 16 vuotta täyttäneille amatöörinyrkkeilijöille.</w:t>
      </w:r>
    </w:p>
    <w:p>
      <w:r>
        <w:rPr>
          <w:b/>
        </w:rPr>
        <w:t xml:space="preserve">Tulos</w:t>
      </w:r>
    </w:p>
    <w:p>
      <w:r>
        <w:t xml:space="preserve">Kaikki 16-vuotiaat ja sitä vanhemmat ei-ammattinyrkkeilijät voivat ilmoittautua Golden Gloves -kilpailuun.</w:t>
      </w:r>
    </w:p>
    <w:p>
      <w:r>
        <w:rPr>
          <w:b/>
        </w:rPr>
        <w:t xml:space="preserve">Esimerkki 0.1439</w:t>
      </w:r>
    </w:p>
    <w:p>
      <w:r>
        <w:t xml:space="preserve">Hainichista tuli Saksan 13. kansallispuisto vuonna 1997.</w:t>
      </w:r>
    </w:p>
    <w:p>
      <w:r>
        <w:rPr>
          <w:b/>
        </w:rPr>
        <w:t xml:space="preserve">Tulos</w:t>
      </w:r>
    </w:p>
    <w:p>
      <w:r>
        <w:t xml:space="preserve">Hainich on 13. kansallispuisto Saksassa vuodesta 1997.</w:t>
      </w:r>
    </w:p>
    <w:p>
      <w:r>
        <w:rPr>
          <w:b/>
        </w:rPr>
        <w:t xml:space="preserve">Tulos</w:t>
      </w:r>
    </w:p>
    <w:p>
      <w:r>
        <w:t xml:space="preserve">Hainichista tuli Saksan 13. kansallispuisto.</w:t>
      </w:r>
    </w:p>
    <w:p>
      <w:r>
        <w:rPr>
          <w:b/>
        </w:rPr>
        <w:t xml:space="preserve">Tulos</w:t>
      </w:r>
    </w:p>
    <w:p>
      <w:r>
        <w:t xml:space="preserve">Hainich on Saksan 13. kansallispuisto vuonna 1997.</w:t>
      </w:r>
    </w:p>
    <w:p>
      <w:r>
        <w:rPr>
          <w:b/>
        </w:rPr>
        <w:t xml:space="preserve">Tulos</w:t>
      </w:r>
    </w:p>
    <w:p>
      <w:r>
        <w:t xml:space="preserve">Hainich on Saksan 13. kansallispuisto. Siitä tuli kansallispuisto vuonna 1997.</w:t>
      </w:r>
    </w:p>
    <w:p>
      <w:r>
        <w:rPr>
          <w:b/>
        </w:rPr>
        <w:t xml:space="preserve">Tulos</w:t>
      </w:r>
    </w:p>
    <w:p>
      <w:r>
        <w:t xml:space="preserve">Hainichista tuli Saksan 13. kansallispuisto vuonna 1997.</w:t>
      </w:r>
    </w:p>
    <w:p>
      <w:r>
        <w:rPr>
          <w:b/>
        </w:rPr>
        <w:t xml:space="preserve">Tulos</w:t>
      </w:r>
    </w:p>
    <w:p>
      <w:r>
        <w:t xml:space="preserve">Saksan 13. kansallispuisto on Hainich.</w:t>
      </w:r>
    </w:p>
    <w:p>
      <w:r>
        <w:rPr>
          <w:b/>
        </w:rPr>
        <w:t xml:space="preserve">Tulos</w:t>
      </w:r>
    </w:p>
    <w:p>
      <w:r>
        <w:t xml:space="preserve">Hainichista tuli Saksan 13. kansallispuisto vuonna 1997.</w:t>
      </w:r>
    </w:p>
    <w:p>
      <w:r>
        <w:rPr>
          <w:b/>
        </w:rPr>
        <w:t xml:space="preserve">Esimerkki 0.1440</w:t>
      </w:r>
    </w:p>
    <w:p>
      <w:r>
        <w:t xml:space="preserve">Greifswaldin hansakaupunki on piirin ympäröimä, mutta ei kuulu siihen.</w:t>
      </w:r>
    </w:p>
    <w:p>
      <w:r>
        <w:rPr>
          <w:b/>
        </w:rPr>
        <w:t xml:space="preserve">Tulos</w:t>
      </w:r>
    </w:p>
    <w:p>
      <w:r>
        <w:t xml:space="preserve">Greifswaldin hansakaupunki on piirin ympäröimä, mutta se ei kuulu piiriin.</w:t>
      </w:r>
    </w:p>
    <w:p>
      <w:r>
        <w:rPr>
          <w:b/>
        </w:rPr>
        <w:t xml:space="preserve">Tulos</w:t>
      </w:r>
    </w:p>
    <w:p>
      <w:r>
        <w:t xml:space="preserve">Greifswaldin kaupunki sijaitsee alueella, mutta ei kuulu siihen.</w:t>
      </w:r>
    </w:p>
    <w:p>
      <w:r>
        <w:rPr>
          <w:b/>
        </w:rPr>
        <w:t xml:space="preserve">Tulos</w:t>
      </w:r>
    </w:p>
    <w:p>
      <w:r>
        <w:t xml:space="preserve">Greifswaldin hansakaupunki kuuluu piirin piiriin. Se ei kuulu siihen.</w:t>
      </w:r>
    </w:p>
    <w:p>
      <w:r>
        <w:rPr>
          <w:b/>
        </w:rPr>
        <w:t xml:space="preserve">Tulos</w:t>
      </w:r>
    </w:p>
    <w:p>
      <w:r>
        <w:t xml:space="preserve">Greifswaldia ympäröi kaupunginosa. Se ei kuulu siihen.</w:t>
      </w:r>
    </w:p>
    <w:p>
      <w:r>
        <w:rPr>
          <w:b/>
        </w:rPr>
        <w:t xml:space="preserve">Tulos</w:t>
      </w:r>
    </w:p>
    <w:p>
      <w:r>
        <w:t xml:space="preserve">Greifswaldin kaupunki sijaitsee piirin alueella, mutta ei kuulu siihen.</w:t>
      </w:r>
    </w:p>
    <w:p>
      <w:r>
        <w:rPr>
          <w:b/>
        </w:rPr>
        <w:t xml:space="preserve">Tulos</w:t>
      </w:r>
    </w:p>
    <w:p>
      <w:r>
        <w:t xml:space="preserve">Greifswaldin hansakaupunki ei kuulu alueeseen, mutta se on sen ympäröimä.</w:t>
      </w:r>
    </w:p>
    <w:p>
      <w:r>
        <w:rPr>
          <w:b/>
        </w:rPr>
        <w:t xml:space="preserve">Esimerkki 0.1441</w:t>
      </w:r>
    </w:p>
    <w:p>
      <w:r>
        <w:t xml:space="preserve">Higgsin bosoni on ainoa Standardimallin hiukkanen, jota ei ole vielä havaittu.</w:t>
      </w:r>
    </w:p>
    <w:p>
      <w:r>
        <w:rPr>
          <w:b/>
        </w:rPr>
        <w:t xml:space="preserve">Tulos</w:t>
      </w:r>
    </w:p>
    <w:p>
      <w:r>
        <w:t xml:space="preserve">Higgsin bosoni on ainoa Standardimallin hiukkanen, jota ei ole koskaan nähty.</w:t>
      </w:r>
    </w:p>
    <w:p>
      <w:r>
        <w:rPr>
          <w:b/>
        </w:rPr>
        <w:t xml:space="preserve">Tulos</w:t>
      </w:r>
    </w:p>
    <w:p>
      <w:r>
        <w:t xml:space="preserve">Higgsin bosoni on ainoa Standardimallin bosoni, jota ei ole vielä nähty.</w:t>
      </w:r>
    </w:p>
    <w:p>
      <w:r>
        <w:rPr>
          <w:b/>
        </w:rPr>
        <w:t xml:space="preserve">Tulos</w:t>
      </w:r>
    </w:p>
    <w:p>
      <w:r>
        <w:t xml:space="preserve">Higgsin bosoni on ainoa hiukkanen, jota ei ole löydetty.</w:t>
      </w:r>
    </w:p>
    <w:p>
      <w:r>
        <w:rPr>
          <w:b/>
        </w:rPr>
        <w:t xml:space="preserve">Tulos</w:t>
      </w:r>
    </w:p>
    <w:p>
      <w:r>
        <w:t xml:space="preserve">Higgsin bosoni on ainoa Standardimallin hiukkanen, jota ei ole vielä havaittu.</w:t>
      </w:r>
    </w:p>
    <w:p>
      <w:r>
        <w:rPr>
          <w:b/>
        </w:rPr>
        <w:t xml:space="preserve">Tulos</w:t>
      </w:r>
    </w:p>
    <w:p>
      <w:r>
        <w:t xml:space="preserve">Higgsin bosoni on ainoa Standardimallin hiukkanen, jota ei ole havaittu.</w:t>
      </w:r>
    </w:p>
    <w:p>
      <w:r>
        <w:rPr>
          <w:b/>
        </w:rPr>
        <w:t xml:space="preserve">Esimerkki 0.1442</w:t>
      </w:r>
    </w:p>
    <w:p>
      <w:r>
        <w:t xml:space="preserve">Hubble-avaruusteleskooppi havaitsi Fortunan vuonna 1993.</w:t>
      </w:r>
    </w:p>
    <w:p>
      <w:r>
        <w:rPr>
          <w:b/>
        </w:rPr>
        <w:t xml:space="preserve">Tulos</w:t>
      </w:r>
    </w:p>
    <w:p>
      <w:r>
        <w:t xml:space="preserve">Hubble-avaruusteleskooppi näki Fortunan vuonna 1993.</w:t>
      </w:r>
    </w:p>
    <w:p>
      <w:r>
        <w:rPr>
          <w:b/>
        </w:rPr>
        <w:t xml:space="preserve">Tulos</w:t>
      </w:r>
    </w:p>
    <w:p>
      <w:r>
        <w:t xml:space="preserve">Hubble-teleskooppi havaitsi Fortunan vuonna 1993.</w:t>
      </w:r>
    </w:p>
    <w:p>
      <w:r>
        <w:rPr>
          <w:b/>
        </w:rPr>
        <w:t xml:space="preserve">Tulos</w:t>
      </w:r>
    </w:p>
    <w:p>
      <w:r>
        <w:t xml:space="preserve">Hubble-avaruusteleskooppi havaitsi Fortunan vuonna 1993.</w:t>
      </w:r>
    </w:p>
    <w:p>
      <w:r>
        <w:rPr>
          <w:b/>
        </w:rPr>
        <w:t xml:space="preserve">Tulos</w:t>
      </w:r>
    </w:p>
    <w:p>
      <w:r>
        <w:t xml:space="preserve">Hubble-avaruusteleskooppi katsoi Fortunaa vuonna 1993.</w:t>
      </w:r>
    </w:p>
    <w:p>
      <w:r>
        <w:rPr>
          <w:b/>
        </w:rPr>
        <w:t xml:space="preserve">Tulos</w:t>
      </w:r>
    </w:p>
    <w:p>
      <w:r>
        <w:t xml:space="preserve">Fortuna näki Hubble-avaruusteleskoopin vuonna 1993.</w:t>
      </w:r>
    </w:p>
    <w:p>
      <w:r>
        <w:rPr>
          <w:b/>
        </w:rPr>
        <w:t xml:space="preserve">Tulos</w:t>
      </w:r>
    </w:p>
    <w:p>
      <w:r>
        <w:t xml:space="preserve">Fortuna nähtiin Hubble-teleskoopilla vuonna 1993.</w:t>
      </w:r>
    </w:p>
    <w:p>
      <w:r>
        <w:rPr>
          <w:b/>
        </w:rPr>
        <w:t xml:space="preserve">Tulos</w:t>
      </w:r>
    </w:p>
    <w:p>
      <w:r>
        <w:t xml:space="preserve">Hubble-avaruusteleskooppi havaitsi Fortunan vuonna 1993.</w:t>
      </w:r>
    </w:p>
    <w:p>
      <w:r>
        <w:rPr>
          <w:b/>
        </w:rPr>
        <w:t xml:space="preserve">Tulos</w:t>
      </w:r>
    </w:p>
    <w:p>
      <w:r>
        <w:t xml:space="preserve">Hubble-avaruusteleskooppi tarkkaili Fortunaa vuonna 1993.</w:t>
      </w:r>
    </w:p>
    <w:p>
      <w:r>
        <w:rPr>
          <w:b/>
        </w:rPr>
        <w:t xml:space="preserve">Esimerkki 0.1443</w:t>
      </w:r>
    </w:p>
    <w:p>
      <w:r>
        <w:t xml:space="preserve">Kansainvälinen luonnonsuojeluliitto IUCN (International Union for Conservation of Nature and Natural Resources) on kansainvälinen järjestö, joka on omistautunut luonnonvarojen suojelulle.</w:t>
      </w:r>
    </w:p>
    <w:p>
      <w:r>
        <w:rPr>
          <w:b/>
        </w:rPr>
        <w:t xml:space="preserve">Tulos</w:t>
      </w:r>
    </w:p>
    <w:p>
      <w:r>
        <w:t xml:space="preserve">Kansainvälinen luonnonsuojeluliitto IUCN (International Union for the Conservation of Nature and Natural Resources) on kansainvälinen järjestö, jonka tavoitteena on luonnonvarojen suojelu.</w:t>
      </w:r>
    </w:p>
    <w:p>
      <w:r>
        <w:rPr>
          <w:b/>
        </w:rPr>
        <w:t xml:space="preserve">Tulos</w:t>
      </w:r>
    </w:p>
    <w:p>
      <w:r>
        <w:t xml:space="preserve">Kansainvälinen luonnonsuojeluliitto (IUCN) on kansainvälinen järjestö. Se on omistautunut luonnonvarojen pelastamiselle.</w:t>
      </w:r>
    </w:p>
    <w:p>
      <w:r>
        <w:rPr>
          <w:b/>
        </w:rPr>
        <w:t xml:space="preserve">Tulos</w:t>
      </w:r>
    </w:p>
    <w:p>
      <w:r>
        <w:t xml:space="preserve">Kansainvälinen luonnonsuojeluliitto IUCN (International Union for Conservation of Nature and Natural Resources) on kansainvälinen järjestö, jonka tavoitteena on luonnonvarojen suojelu.</w:t>
      </w:r>
    </w:p>
    <w:p>
      <w:r>
        <w:rPr>
          <w:b/>
        </w:rPr>
        <w:t xml:space="preserve">Tulos</w:t>
      </w:r>
    </w:p>
    <w:p>
      <w:r>
        <w:t xml:space="preserve">Luonnonvarojen suojelua edistävä järjestö on IUCN.</w:t>
      </w:r>
    </w:p>
    <w:p>
      <w:r>
        <w:rPr>
          <w:b/>
        </w:rPr>
        <w:t xml:space="preserve">Tulos</w:t>
      </w:r>
    </w:p>
    <w:p>
      <w:r>
        <w:t xml:space="preserve">Kansainvälinen luonnonsuojeluliitto on omistautunut luonnonvarojen suojelulle.</w:t>
      </w:r>
    </w:p>
    <w:p>
      <w:r>
        <w:rPr>
          <w:b/>
        </w:rPr>
        <w:t xml:space="preserve">Tulos</w:t>
      </w:r>
    </w:p>
    <w:p>
      <w:r>
        <w:t xml:space="preserve">Kansainvälinen luonnonsuojeluliitto (IUCN) on kansainvälinen järjestö. Sen tavoitteena on luonnonvarojen suojelu.</w:t>
      </w:r>
    </w:p>
    <w:p>
      <w:r>
        <w:rPr>
          <w:b/>
        </w:rPr>
        <w:t xml:space="preserve">Tulos</w:t>
      </w:r>
    </w:p>
    <w:p>
      <w:r>
        <w:t xml:space="preserve">Kansainvälinen luonnonsuojeluliitto (IUCN) on kansainvälinen järjestö. Se on omistautunut luonnonvarojen suojelulle.</w:t>
      </w:r>
    </w:p>
    <w:p>
      <w:r>
        <w:rPr>
          <w:b/>
        </w:rPr>
        <w:t xml:space="preserve">Tulos</w:t>
      </w:r>
    </w:p>
    <w:p>
      <w:r>
        <w:t xml:space="preserve">IUCN eli International Union for Conservation and Natural Resources on kansainvälinen yritys, joka on omistautunut luonnonvarojen pelastamiseen.</w:t>
      </w:r>
    </w:p>
    <w:p>
      <w:r>
        <w:rPr>
          <w:b/>
        </w:rPr>
        <w:t xml:space="preserve">Esimerkki 0.1444</w:t>
      </w:r>
    </w:p>
    <w:p>
      <w:r>
        <w:t xml:space="preserve">Japanilainen pilvisalamanteri (Hynobius nebulosus) on salamanterilaji Hynobiidae-heimossa.</w:t>
      </w:r>
    </w:p>
    <w:p>
      <w:r>
        <w:rPr>
          <w:b/>
        </w:rPr>
        <w:t xml:space="preserve">Tulos</w:t>
      </w:r>
    </w:p>
    <w:p>
      <w:r>
        <w:t xml:space="preserve">Japanilainen pilvisalamanteri (Hynobius nebulosus) on salamanterilaji Hynobiidae-heimossa.</w:t>
      </w:r>
    </w:p>
    <w:p>
      <w:r>
        <w:rPr>
          <w:b/>
        </w:rPr>
        <w:t xml:space="preserve">Tulos</w:t>
      </w:r>
    </w:p>
    <w:p>
      <w:r>
        <w:t xml:space="preserve">Japanilainen pilvisalamanteri on salamanterilaji Hynobiidae-heimossa.</w:t>
      </w:r>
    </w:p>
    <w:p>
      <w:r>
        <w:rPr>
          <w:b/>
        </w:rPr>
        <w:t xml:space="preserve">Tulos</w:t>
      </w:r>
    </w:p>
    <w:p>
      <w:r>
        <w:t xml:space="preserve">Japanilainen pilvisalamanteri (Hynobius nebulosus) kuuluu Hynobiidae-heimoon.</w:t>
      </w:r>
    </w:p>
    <w:p>
      <w:r>
        <w:rPr>
          <w:b/>
        </w:rPr>
        <w:t xml:space="preserve">Tulos</w:t>
      </w:r>
    </w:p>
    <w:p>
      <w:r>
        <w:t xml:space="preserve">Japanilaisen pilvisalamanterin tieteellinen nimi Hynobius nebulosus. Se on Hynobiidae-heimon laji.</w:t>
      </w:r>
    </w:p>
    <w:p>
      <w:r>
        <w:rPr>
          <w:b/>
        </w:rPr>
        <w:t xml:space="preserve">Tulos</w:t>
      </w:r>
    </w:p>
    <w:p>
      <w:r>
        <w:t xml:space="preserve">Japanilainen pilvisalamanteri (Hynobius nebulosus) on salamanterilaji Hynobiidae-heimossa.</w:t>
      </w:r>
    </w:p>
    <w:p>
      <w:r>
        <w:rPr>
          <w:b/>
        </w:rPr>
        <w:t xml:space="preserve">Tulos</w:t>
      </w:r>
    </w:p>
    <w:p>
      <w:r>
        <w:t xml:space="preserve">Japanilainen pilvisalamanteri/Hynobius nebulosus on Hynobiidae-heimoon kuuluva laji.</w:t>
      </w:r>
    </w:p>
    <w:p>
      <w:r>
        <w:rPr>
          <w:b/>
        </w:rPr>
        <w:t xml:space="preserve">Tulos</w:t>
      </w:r>
    </w:p>
    <w:p>
      <w:r>
        <w:t xml:space="preserve">Japanilainen pilvisalamanteri (Hynobius nebulosus) on salamanterilaji Hynobiidae-heimossa.</w:t>
      </w:r>
    </w:p>
    <w:p>
      <w:r>
        <w:rPr>
          <w:b/>
        </w:rPr>
        <w:t xml:space="preserve">Tulos</w:t>
      </w:r>
    </w:p>
    <w:p>
      <w:r>
        <w:t xml:space="preserve">Japanilainen pilvisalamanteri on Hynobiidae-heimoon kuuluva salamanterilaji.</w:t>
      </w:r>
    </w:p>
    <w:p>
      <w:r>
        <w:rPr>
          <w:b/>
        </w:rPr>
        <w:t xml:space="preserve">Esimerkki 0.1445</w:t>
      </w:r>
    </w:p>
    <w:p>
      <w:r>
        <w:t xml:space="preserve">Komodon lohikäärme (Varanus komodoensis) on myrkyllinen liskolaji, joka elää Komodon, Rincan, Floresin ja Gili Motangin saarilla Indonesiassa.</w:t>
      </w:r>
    </w:p>
    <w:p>
      <w:r>
        <w:rPr>
          <w:b/>
        </w:rPr>
        <w:t xml:space="preserve">Tulos</w:t>
      </w:r>
    </w:p>
    <w:p>
      <w:r>
        <w:t xml:space="preserve">Komodon lohikäärme (Varanus komodoensis) on myrkyllinen liskolaji. Se elää Komodon, Rincan, Floresin ja Gili Motangin saarilla Indonesiassa.</w:t>
      </w:r>
    </w:p>
    <w:p>
      <w:r>
        <w:rPr>
          <w:b/>
        </w:rPr>
        <w:t xml:space="preserve">Tulos</w:t>
      </w:r>
    </w:p>
    <w:p>
      <w:r>
        <w:t xml:space="preserve">Komodon lohikäärme on myrkyllinen liskolaji, joka elää Komodon, Rincan, Floresin ja Gili Motangin saarilla Indonesiassa.</w:t>
      </w:r>
    </w:p>
    <w:p>
      <w:r>
        <w:rPr>
          <w:b/>
        </w:rPr>
        <w:t xml:space="preserve">Tulos</w:t>
      </w:r>
    </w:p>
    <w:p>
      <w:r>
        <w:t xml:space="preserve">Komodon lohikäärme (Varanus komodoensis) on myrkyllinen liskolaji. Se elää monilla Indonesian saarilla.</w:t>
      </w:r>
    </w:p>
    <w:p>
      <w:r>
        <w:rPr>
          <w:b/>
        </w:rPr>
        <w:t xml:space="preserve">Tulos</w:t>
      </w:r>
    </w:p>
    <w:p>
      <w:r>
        <w:t xml:space="preserve">Komodon lohikäärme (Varanus Komodonensis) on tappava lisko, jota tavataan useilla Indonesian saarilla.</w:t>
      </w:r>
    </w:p>
    <w:p>
      <w:r>
        <w:rPr>
          <w:b/>
        </w:rPr>
        <w:t xml:space="preserve">Tulos</w:t>
      </w:r>
    </w:p>
    <w:p>
      <w:r>
        <w:t xml:space="preserve">Komodon lohikäärme on myrkyllinen liskolaji, joka elää Komodon, Rincan, Floresin ja Gili Motangin saarilla Indonesiassa.</w:t>
      </w:r>
    </w:p>
    <w:p>
      <w:r>
        <w:rPr>
          <w:b/>
        </w:rPr>
        <w:t xml:space="preserve">Tulos</w:t>
      </w:r>
    </w:p>
    <w:p>
      <w:r>
        <w:t xml:space="preserve">Komodon lohikäärme (Varanus komodoensis) on myrkyllinen liskolaji. Se elää Komodon, Rincan, Floresin ja Gili Motangin saarilla Indonesiassa.</w:t>
      </w:r>
    </w:p>
    <w:p>
      <w:r>
        <w:rPr>
          <w:b/>
        </w:rPr>
        <w:t xml:space="preserve">Tulos</w:t>
      </w:r>
    </w:p>
    <w:p>
      <w:r>
        <w:t xml:space="preserve">Komodon lohikäärme on myrkyllinen lisko, joka elää Komodon, Rinca Floresin ja Gili Motagin saarilla Indonesiassa.</w:t>
      </w:r>
    </w:p>
    <w:p>
      <w:r>
        <w:rPr>
          <w:b/>
        </w:rPr>
        <w:t xml:space="preserve">Tulos</w:t>
      </w:r>
    </w:p>
    <w:p>
      <w:r>
        <w:t xml:space="preserve">Komodon lohikäärme on myrkyllinen lisko, joka elää Komodon saarilla Indonesiassa.</w:t>
      </w:r>
    </w:p>
    <w:p>
      <w:r>
        <w:rPr>
          <w:b/>
        </w:rPr>
        <w:t xml:space="preserve">Tulos</w:t>
      </w:r>
    </w:p>
    <w:p>
      <w:r>
        <w:t xml:space="preserve">Komodon lohikäärme (Varanus komodoensis) on myrkyllinen lisko, joka elää Komodon, Rincan, Floresin ja Gili Motangin saarilla. Nämä saaret sijaitsevat Indonesiassa.</w:t>
      </w:r>
    </w:p>
    <w:p>
      <w:r>
        <w:rPr>
          <w:b/>
        </w:rPr>
        <w:t xml:space="preserve">Esimerkki 0.1446</w:t>
      </w:r>
    </w:p>
    <w:p>
      <w:r>
        <w:t xml:space="preserve">Komodolohikäärmeen ruokavalio on laaja, ja siihen kuuluu selkärangattomia, muita matelijoita (myös pienempiä komodolohikäärmeitä), lintuja, lintujen munia, pieniä nisäkkäitä, apinoita, villisikoja, vuohia, peuroja, hevosia ja vesipuhveleita.</w:t>
      </w:r>
    </w:p>
    <w:p>
      <w:r>
        <w:rPr>
          <w:b/>
        </w:rPr>
        <w:t xml:space="preserve">Tulos</w:t>
      </w:r>
    </w:p>
    <w:p>
      <w:r>
        <w:t xml:space="preserve">Komodolohikäärme on kannibaali, joka syö monenlaisia muita eläimiä.</w:t>
      </w:r>
    </w:p>
    <w:p>
      <w:r>
        <w:rPr>
          <w:b/>
        </w:rPr>
        <w:t xml:space="preserve">Tulos</w:t>
      </w:r>
    </w:p>
    <w:p>
      <w:r>
        <w:t xml:space="preserve">Komodolohikäärmeen ruokavalio on monipuolinen. Siihen kuuluu selkärangattomia, muita matelijoita (myös pienempiä komodolohikäärmeitä), lintuja, lintujen munia ja pieniä nisäkkäitä. Se voi syödä myös apinoita, villisikoja, vuohia, peuroja, hevosia ja vesipuhveleita.</w:t>
      </w:r>
    </w:p>
    <w:p>
      <w:r>
        <w:rPr>
          <w:b/>
        </w:rPr>
        <w:t xml:space="preserve">Tulos</w:t>
      </w:r>
    </w:p>
    <w:p>
      <w:r>
        <w:t xml:space="preserve">Komodolohikäärmeet syövät monia asioita, kuten selkärangattomia, muita matelijoita, lintuja, munia, pieniä nisäkkäitä, apinoita, villisikoja, vuohia, peuroja, hevosia ja vesipuhveleita.</w:t>
      </w:r>
    </w:p>
    <w:p>
      <w:r>
        <w:rPr>
          <w:b/>
        </w:rPr>
        <w:t xml:space="preserve">Tulos</w:t>
      </w:r>
    </w:p>
    <w:p>
      <w:r>
        <w:t xml:space="preserve">Komodolohikäärme syö monia asioita, kuten muita matelijoita, lintuja, munia ja erilaisia nisäkkäitä.</w:t>
      </w:r>
    </w:p>
    <w:p>
      <w:r>
        <w:rPr>
          <w:b/>
        </w:rPr>
        <w:t xml:space="preserve">Tulos</w:t>
      </w:r>
    </w:p>
    <w:p>
      <w:r>
        <w:t xml:space="preserve">Komodolohikäärmeen ruokavalio on laaja, kuten selkärangattomat, matelijat (muut komodolohikäärmeet), linnut/munat, pienet nisäkkäät, apinat, villisika, vuohet, peurat, hevoset ja vesipuhvelit.</w:t>
      </w:r>
    </w:p>
    <w:p>
      <w:r>
        <w:rPr>
          <w:b/>
        </w:rPr>
        <w:t xml:space="preserve">Tulos</w:t>
      </w:r>
    </w:p>
    <w:p>
      <w:r>
        <w:t xml:space="preserve">Komodolohikäärmeen ruokavalio on laaja. Siihen kuuluvat selkärangattomat, muut matelijat (myös pienemmät komodolohikäärmeet), linnut, lintujen munat, pienet nisäkkäät, apinat, villisika, vuohi, peura, hevonen ja vesipuhveli.</w:t>
      </w:r>
    </w:p>
    <w:p>
      <w:r>
        <w:rPr>
          <w:b/>
        </w:rPr>
        <w:t xml:space="preserve">Tulos</w:t>
      </w:r>
    </w:p>
    <w:p>
      <w:r>
        <w:t xml:space="preserve">Komodolohikäärmeen ruokavalio on laaja. Se syö selkärangattomia, muita matelijoita (myös pienempiä komodolohikäärmeitä), lintuja, lintujen munia, pieniä nisäkkäitä, apinoita, villisikoja, vuohia, peuroja, hevosia ja vesipuhveleita.</w:t>
      </w:r>
    </w:p>
    <w:p>
      <w:r>
        <w:rPr>
          <w:b/>
        </w:rPr>
        <w:t xml:space="preserve">Esimerkki 0.1447</w:t>
      </w:r>
    </w:p>
    <w:p>
      <w:r>
        <w:t xml:space="preserve">Leijonakuningas 1 ½ (tunnetaan joissakin maissa myös nimellä Leijonakuningas 3: Hakuna Matata) on yhdysvaltalainen animaatioelokuva, jonka Walt Disney Home Entertainment julkaisi 10. helmikuuta 2004.</w:t>
      </w:r>
    </w:p>
    <w:p>
      <w:r>
        <w:rPr>
          <w:b/>
        </w:rPr>
        <w:t xml:space="preserve">Tulos</w:t>
      </w:r>
    </w:p>
    <w:p>
      <w:r>
        <w:t xml:space="preserve">Leijonakuningas 1 1⁄2 (tunnetaan joissakin maissa myös nimellä Leijonakuningas 3: Hakuna Matata) on yhdysvaltalainen animaatioelokuva, jonka Walt Disney Home Entertainment julkaisi 10. helmikuuta 2004.</w:t>
      </w:r>
    </w:p>
    <w:p>
      <w:r>
        <w:rPr>
          <w:b/>
        </w:rPr>
        <w:t xml:space="preserve">Tulos</w:t>
      </w:r>
    </w:p>
    <w:p>
      <w:r>
        <w:t xml:space="preserve">Leijonakuningas 1 ½ on vuonna 2004 julkaistu animaatioelokuva.</w:t>
      </w:r>
    </w:p>
    <w:p>
      <w:r>
        <w:rPr>
          <w:b/>
        </w:rPr>
        <w:t xml:space="preserve">Tulos</w:t>
      </w:r>
    </w:p>
    <w:p>
      <w:r>
        <w:t xml:space="preserve">"Leijonakuningas 1½" julkaistiin Walt Disney Home Entertainmentin toimesta 10. helmikuuta 2004 suoraan videolle.</w:t>
      </w:r>
    </w:p>
    <w:p>
      <w:r>
        <w:rPr>
          <w:b/>
        </w:rPr>
        <w:t xml:space="preserve">Tulos</w:t>
      </w:r>
    </w:p>
    <w:p>
      <w:r>
        <w:t xml:space="preserve">10. helmikuuta 2004 Disney julkaisi Leijonakuningas 3:n suoraan videolle.</w:t>
      </w:r>
    </w:p>
    <w:p>
      <w:r>
        <w:rPr>
          <w:b/>
        </w:rPr>
        <w:t xml:space="preserve">Tulos</w:t>
      </w:r>
    </w:p>
    <w:p>
      <w:r>
        <w:t xml:space="preserve">Leijonakuningas 1 ½ on suoraan videolle tehty animaatioelokuva. Walt Disney Home Entertainment julkaisi sen 10. helmikuuta 2004. Se tunnetaan joissakin maissa myös nimellä The Lion King 3: Hakuna Matata.</w:t>
      </w:r>
    </w:p>
    <w:p>
      <w:r>
        <w:rPr>
          <w:b/>
        </w:rPr>
        <w:t xml:space="preserve">Tulos</w:t>
      </w:r>
    </w:p>
    <w:p>
      <w:r>
        <w:t xml:space="preserve">Walt Disney Home Entertainment julkaisi Leijonakuningas 1 1/2 -elokuvan 10. helmikuuta 2004. Se meni suoraan videolle. Vaihtoehtoinen nimi oli The Lion King 3: Hakuna Matata.</w:t>
      </w:r>
    </w:p>
    <w:p>
      <w:r>
        <w:rPr>
          <w:b/>
        </w:rPr>
        <w:t xml:space="preserve">Tulos</w:t>
      </w:r>
    </w:p>
    <w:p>
      <w:r>
        <w:t xml:space="preserve">Leijonakuningas 1 ½ tai Leijonakuningas 3: Hakuna Matata on yhdysvaltalainen Walt Disney Home Entertainmentin animaatioelokuva, joka julkaistiin 10. helmikuuta 2004.</w:t>
      </w:r>
    </w:p>
    <w:p>
      <w:r>
        <w:rPr>
          <w:b/>
        </w:rPr>
        <w:t xml:space="preserve">Esimerkki 0.1448</w:t>
      </w:r>
    </w:p>
    <w:p>
      <w:r>
        <w:t xml:space="preserve">Lonely Mountain Jar Inscription, ensimmäinen julkaistu tengwar-näyte, on vuodelta 1937 (Hobitti, useimmat painokset).</w:t>
      </w:r>
    </w:p>
    <w:p>
      <w:r>
        <w:rPr>
          <w:b/>
        </w:rPr>
        <w:t xml:space="preserve">Tulos</w:t>
      </w:r>
    </w:p>
    <w:p>
      <w:r>
        <w:t xml:space="preserve">Lonely Mountain Jar -kirjoitus on vuodelta 1937. Se oli ensimmäinen julkaistu tengwar-näyte.</w:t>
      </w:r>
    </w:p>
    <w:p>
      <w:r>
        <w:rPr>
          <w:b/>
        </w:rPr>
        <w:t xml:space="preserve">Tulos</w:t>
      </w:r>
    </w:p>
    <w:p>
      <w:r>
        <w:t xml:space="preserve">Ensimmäinen julkaistu tengwar-näyte on Lonely Mountain Jar -kirjoitus. Se on peräisin vuodelta 1937 useimmissa Hobitin painoksissa.</w:t>
      </w:r>
    </w:p>
    <w:p>
      <w:r>
        <w:rPr>
          <w:b/>
        </w:rPr>
        <w:t xml:space="preserve">Tulos</w:t>
      </w:r>
    </w:p>
    <w:p>
      <w:r>
        <w:t xml:space="preserve">Lonely Mountain Jar -kirjoitukset, ensimmäinen julkaistu tengwar-näyte, on vuodelta 1937.</w:t>
      </w:r>
    </w:p>
    <w:p>
      <w:r>
        <w:rPr>
          <w:b/>
        </w:rPr>
        <w:t xml:space="preserve">Tulos</w:t>
      </w:r>
    </w:p>
    <w:p>
      <w:r>
        <w:t xml:space="preserve">Lonely Mountain Jar -kirjoitus, ensimmäinen julkaistu tengwar-näyte, on vuodelta 1937.</w:t>
      </w:r>
    </w:p>
    <w:p>
      <w:r>
        <w:rPr>
          <w:b/>
        </w:rPr>
        <w:t xml:space="preserve">Esimerkki 0.1449</w:t>
      </w:r>
    </w:p>
    <w:p>
      <w:r>
        <w:t xml:space="preserve">Mantsut ovat pitkälti sulautuneet han-kiinalaisiin.</w:t>
      </w:r>
    </w:p>
    <w:p>
      <w:r>
        <w:rPr>
          <w:b/>
        </w:rPr>
        <w:t xml:space="preserve">Tulos</w:t>
      </w:r>
    </w:p>
    <w:p>
      <w:r>
        <w:t xml:space="preserve">Mantsut ovat enimmäkseen integroituneet han-kiinalaisiin.</w:t>
      </w:r>
    </w:p>
    <w:p>
      <w:r>
        <w:rPr>
          <w:b/>
        </w:rPr>
        <w:t xml:space="preserve">Tulos</w:t>
      </w:r>
    </w:p>
    <w:p>
      <w:r>
        <w:t xml:space="preserve">Mantsut ovat enimmäkseen sulautuneet han-kiinalaisten joukkoon.</w:t>
      </w:r>
    </w:p>
    <w:p>
      <w:r>
        <w:rPr>
          <w:b/>
        </w:rPr>
        <w:t xml:space="preserve">Tulos</w:t>
      </w:r>
    </w:p>
    <w:p>
      <w:r>
        <w:t xml:space="preserve">Mantsut on yhdistetty han-kiinalaisten kanssa.</w:t>
      </w:r>
    </w:p>
    <w:p>
      <w:r>
        <w:rPr>
          <w:b/>
        </w:rPr>
        <w:t xml:space="preserve">Tulos</w:t>
      </w:r>
    </w:p>
    <w:p>
      <w:r>
        <w:t xml:space="preserve">Mantsujen etninen ryhmä on sekoittunut han-kiinalaisten kanssa.</w:t>
      </w:r>
    </w:p>
    <w:p>
      <w:r>
        <w:rPr>
          <w:b/>
        </w:rPr>
        <w:t xml:space="preserve">Tulos</w:t>
      </w:r>
    </w:p>
    <w:p>
      <w:r>
        <w:t xml:space="preserve">Mantsut ovat suurelta osin sulautuneet han-kiinalaisten joukkoon.</w:t>
      </w:r>
    </w:p>
    <w:p>
      <w:r>
        <w:rPr>
          <w:b/>
        </w:rPr>
        <w:t xml:space="preserve">Tulos</w:t>
      </w:r>
    </w:p>
    <w:p>
      <w:r>
        <w:t xml:space="preserve">Mantsut ovat sekoittuneet suurelta osin han-kiinalaisten kanssa.</w:t>
      </w:r>
    </w:p>
    <w:p>
      <w:r>
        <w:rPr>
          <w:b/>
        </w:rPr>
        <w:t xml:space="preserve">Tulos</w:t>
      </w:r>
    </w:p>
    <w:p>
      <w:r>
        <w:t xml:space="preserve">Mantsut ovat sulautuneet suurelta osin han-kiinalaisten joukkoon.</w:t>
      </w:r>
    </w:p>
    <w:p>
      <w:r>
        <w:rPr>
          <w:b/>
        </w:rPr>
        <w:t xml:space="preserve">Esimerkki 0,1450</w:t>
      </w:r>
    </w:p>
    <w:p>
      <w:r>
        <w:t xml:space="preserve">Miss USA -kauneuskilpailu on järjestetty vuosittain vuodesta 1952 lähtien, ja siitä on valittu Yhdysvaltojen osallistuja Miss Universum -kilpailuun.</w:t>
      </w:r>
    </w:p>
    <w:p>
      <w:r>
        <w:rPr>
          <w:b/>
        </w:rPr>
        <w:t xml:space="preserve">Tulos</w:t>
      </w:r>
    </w:p>
    <w:p>
      <w:r>
        <w:t xml:space="preserve">Miss USA -kauneuskilpailu on järjestetty vuodesta 1952 lähtien joka vuosi. Voittaja edustaa Yhdysvaltoja Miss Universum -kilpailussa.</w:t>
      </w:r>
    </w:p>
    <w:p>
      <w:r>
        <w:rPr>
          <w:b/>
        </w:rPr>
        <w:t xml:space="preserve">Tulos</w:t>
      </w:r>
    </w:p>
    <w:p>
      <w:r>
        <w:t xml:space="preserve">Miss USA -kauneuskilpailu on järjestetty joka vuosi vuodesta 1952 lähtien, ja siitä on valittu osallistuja Miss Universum -kilpailuun.</w:t>
      </w:r>
    </w:p>
    <w:p>
      <w:r>
        <w:rPr>
          <w:b/>
        </w:rPr>
        <w:t xml:space="preserve">Tulos</w:t>
      </w:r>
    </w:p>
    <w:p>
      <w:r>
        <w:t xml:space="preserve">Miss USA -kauneuskilpailu on järjestetty joka vuosi vuodesta 1952 lähtien. Niissä valitaan Yhdysvaltojen osallistuja Miss Universum -kilpailuun.</w:t>
      </w:r>
    </w:p>
    <w:p>
      <w:r>
        <w:rPr>
          <w:b/>
        </w:rPr>
        <w:t xml:space="preserve">Tulos</w:t>
      </w:r>
    </w:p>
    <w:p>
      <w:r>
        <w:t xml:space="preserve">Miss USA -kilpailu alkoi vuonna 1952. Siinä valitaan Yhdysvaltojen Miss Universum -kilpailun voittaja.</w:t>
      </w:r>
    </w:p>
    <w:p>
      <w:r>
        <w:rPr>
          <w:b/>
        </w:rPr>
        <w:t xml:space="preserve">Tulos</w:t>
      </w:r>
    </w:p>
    <w:p>
      <w:r>
        <w:t xml:space="preserve">Miss USA on vuosittainen kauneuskilpailu, joka alkoi vuonna 1952. Voittaja osallistuu Miss Universum -kilpailuun.</w:t>
      </w:r>
    </w:p>
    <w:p>
      <w:r>
        <w:rPr>
          <w:b/>
        </w:rPr>
        <w:t xml:space="preserve">Tulos</w:t>
      </w:r>
    </w:p>
    <w:p>
      <w:r>
        <w:t xml:space="preserve">Miss USA -kilpailu on ollut vuodesta 1952 lähtien vuosittainen tapahtuma, jossa valitaan Yhdysvaltain edustaja Miss Universumiin.</w:t>
      </w:r>
    </w:p>
    <w:p>
      <w:r>
        <w:rPr>
          <w:b/>
        </w:rPr>
        <w:t xml:space="preserve">Tulos</w:t>
      </w:r>
    </w:p>
    <w:p>
      <w:r>
        <w:t xml:space="preserve">Miss USA -kauneuskilpailu on järjestetty joka vuosi vuodesta 1952 lähtien. Kilpailun tarkoituksena on valita Yhdysvaltojen osallistuja Miss Universum -kilpailuun.</w:t>
      </w:r>
    </w:p>
    <w:p>
      <w:r>
        <w:rPr>
          <w:b/>
        </w:rPr>
        <w:t xml:space="preserve">Esimerkki 0.1451</w:t>
      </w:r>
    </w:p>
    <w:p>
      <w:r>
        <w:t xml:space="preserve">The Movie ja myöhemmät lisäykset sarjaan.</w:t>
      </w:r>
    </w:p>
    <w:p>
      <w:r>
        <w:rPr>
          <w:b/>
        </w:rPr>
        <w:t xml:space="preserve">Tulos</w:t>
      </w:r>
    </w:p>
    <w:p>
      <w:r>
        <w:t xml:space="preserve">The Movie ja sarjan myöhemmät lisäosat.</w:t>
      </w:r>
    </w:p>
    <w:p>
      <w:r>
        <w:rPr>
          <w:b/>
        </w:rPr>
        <w:t xml:space="preserve">Tulos</w:t>
      </w:r>
    </w:p>
    <w:p>
      <w:r>
        <w:t xml:space="preserve">The Movie ja seuraavat lisäykset sarjaan.</w:t>
      </w:r>
    </w:p>
    <w:p>
      <w:r>
        <w:rPr>
          <w:b/>
        </w:rPr>
        <w:t xml:space="preserve">Tulos</w:t>
      </w:r>
    </w:p>
    <w:p>
      <w:r>
        <w:t xml:space="preserve">The Movie ja sarjan tulevat lisäosat.</w:t>
      </w:r>
    </w:p>
    <w:p>
      <w:r>
        <w:rPr>
          <w:b/>
        </w:rPr>
        <w:t xml:space="preserve">Tulos</w:t>
      </w:r>
    </w:p>
    <w:p>
      <w:r>
        <w:t xml:space="preserve">The Movie ja sarjan myöhemmät lisäosat.</w:t>
      </w:r>
    </w:p>
    <w:p>
      <w:r>
        <w:rPr>
          <w:b/>
        </w:rPr>
        <w:t xml:space="preserve">Tulos</w:t>
      </w:r>
    </w:p>
    <w:p>
      <w:r>
        <w:t xml:space="preserve">Pelisarjaan tehtiin elokuva ja muita lisäosia.</w:t>
      </w:r>
    </w:p>
    <w:p>
      <w:r>
        <w:rPr>
          <w:b/>
        </w:rPr>
        <w:t xml:space="preserve">Esimerkki 0.1452</w:t>
      </w:r>
    </w:p>
    <w:p>
      <w:r>
        <w:t xml:space="preserve">Muldejoki virtaa alueen itäisimmän osan läpi.</w:t>
      </w:r>
    </w:p>
    <w:p>
      <w:r>
        <w:rPr>
          <w:b/>
        </w:rPr>
        <w:t xml:space="preserve">Tulos</w:t>
      </w:r>
    </w:p>
    <w:p>
      <w:r>
        <w:t xml:space="preserve">Muldejoki sijaitsee alueen itäisimmässä osassa.</w:t>
      </w:r>
    </w:p>
    <w:p>
      <w:r>
        <w:rPr>
          <w:b/>
        </w:rPr>
        <w:t xml:space="preserve">Tulos</w:t>
      </w:r>
    </w:p>
    <w:p>
      <w:r>
        <w:t xml:space="preserve">Muldejoki kulkee alueen itäosan läpi.</w:t>
      </w:r>
    </w:p>
    <w:p>
      <w:r>
        <w:rPr>
          <w:b/>
        </w:rPr>
        <w:t xml:space="preserve">Tulos</w:t>
      </w:r>
    </w:p>
    <w:p>
      <w:r>
        <w:t xml:space="preserve">Muldejoki kulkee alueen itäpuolella.</w:t>
      </w:r>
    </w:p>
    <w:p>
      <w:r>
        <w:rPr>
          <w:b/>
        </w:rPr>
        <w:t xml:space="preserve">Tulos</w:t>
      </w:r>
    </w:p>
    <w:p>
      <w:r>
        <w:t xml:space="preserve">Muldejoki kulkee alueen itäosan halki.</w:t>
      </w:r>
    </w:p>
    <w:p>
      <w:r>
        <w:rPr>
          <w:b/>
        </w:rPr>
        <w:t xml:space="preserve">Tulos</w:t>
      </w:r>
    </w:p>
    <w:p>
      <w:r>
        <w:t xml:space="preserve">Muldejoki virtaa alueen itäisimmän osan läpi.</w:t>
      </w:r>
    </w:p>
    <w:p>
      <w:r>
        <w:rPr>
          <w:b/>
        </w:rPr>
        <w:t xml:space="preserve">Tulos</w:t>
      </w:r>
    </w:p>
    <w:p>
      <w:r>
        <w:t xml:space="preserve">Muldejoki virtaa alueen itäisimmässä osassa.</w:t>
      </w:r>
    </w:p>
    <w:p>
      <w:r>
        <w:rPr>
          <w:b/>
        </w:rPr>
        <w:t xml:space="preserve">Tulos</w:t>
      </w:r>
    </w:p>
    <w:p>
      <w:r>
        <w:t xml:space="preserve">Muldejoki virtaa alueen itäisimmän osan läpi.</w:t>
      </w:r>
    </w:p>
    <w:p>
      <w:r>
        <w:rPr>
          <w:b/>
        </w:rPr>
        <w:t xml:space="preserve">Esimerkki 0.1453</w:t>
      </w:r>
    </w:p>
    <w:p>
      <w:r>
        <w:t xml:space="preserve">Métisit puhuvat nykyään pääasiassa englantia, ja ranska on vahva toinen kieli, samoin kuin monet aboriginaalien kielet.</w:t>
      </w:r>
    </w:p>
    <w:p>
      <w:r>
        <w:rPr>
          <w:b/>
        </w:rPr>
        <w:t xml:space="preserve">Tulos</w:t>
      </w:r>
    </w:p>
    <w:p>
      <w:r>
        <w:t xml:space="preserve">Métisit puhuvat nykyään englantia ja ranskaa sekä aboriginaalien kieliä.</w:t>
      </w:r>
    </w:p>
    <w:p>
      <w:r>
        <w:rPr>
          <w:b/>
        </w:rPr>
        <w:t xml:space="preserve">Tulos</w:t>
      </w:r>
    </w:p>
    <w:p>
      <w:r>
        <w:t xml:space="preserve">Nykyään métisit puhuvat pääasiassa englantia. Ranska on vahva toinen kieli, samoin kuin monet aboriginaalien kielet.</w:t>
      </w:r>
    </w:p>
    <w:p>
      <w:r>
        <w:rPr>
          <w:b/>
        </w:rPr>
        <w:t xml:space="preserve">Tulos</w:t>
      </w:r>
    </w:p>
    <w:p>
      <w:r>
        <w:t xml:space="preserve">Metit puhuvat nykyään pääasiassa englantia, ranskaa ja useita äidinkieliä.</w:t>
      </w:r>
    </w:p>
    <w:p>
      <w:r>
        <w:rPr>
          <w:b/>
        </w:rPr>
        <w:t xml:space="preserve">Tulos</w:t>
      </w:r>
    </w:p>
    <w:p>
      <w:r>
        <w:t xml:space="preserve">Métisit käyttävät englantia. Ranska on suosittu heidän toinen kielensä. Monet valitsevat edelleen myös alkuperäiskieliä.</w:t>
      </w:r>
    </w:p>
    <w:p>
      <w:r>
        <w:rPr>
          <w:b/>
        </w:rPr>
        <w:t xml:space="preserve">Tulos</w:t>
      </w:r>
    </w:p>
    <w:p>
      <w:r>
        <w:t xml:space="preserve">Métisit puhuvat nykyään pääasiassa englantia.  Métisit puhuvat ranskaa toisena kielenä, samoin kuin monia aboriginaalien kieliä.</w:t>
      </w:r>
    </w:p>
    <w:p>
      <w:r>
        <w:rPr>
          <w:b/>
        </w:rPr>
        <w:t xml:space="preserve">Tulos</w:t>
      </w:r>
    </w:p>
    <w:p>
      <w:r>
        <w:t xml:space="preserve">Métisit puhuvat nykyään enimmäkseen englantia ja ranskaa toisena kielenä. He puhuvat myös monia aboriginaalien kieliä.</w:t>
      </w:r>
    </w:p>
    <w:p>
      <w:r>
        <w:rPr>
          <w:b/>
        </w:rPr>
        <w:t xml:space="preserve">Tulos</w:t>
      </w:r>
    </w:p>
    <w:p>
      <w:r>
        <w:t xml:space="preserve">Métisit puhuvat nykyään enimmäkseen englantia. He puhuvat ranskaa vahvasti toisena kielenä sekä monia aboriginaalien kieliä.</w:t>
      </w:r>
    </w:p>
    <w:p>
      <w:r>
        <w:rPr>
          <w:b/>
        </w:rPr>
        <w:t xml:space="preserve">Esimerkki 0.1454</w:t>
      </w:r>
    </w:p>
    <w:p>
      <w:r>
        <w:t xml:space="preserve">NHL otti jäätymissäännön käyttöön 13. maaliskuuta 1939.</w:t>
      </w:r>
    </w:p>
    <w:p>
      <w:r>
        <w:rPr>
          <w:b/>
        </w:rPr>
        <w:t xml:space="preserve">Tulos</w:t>
      </w:r>
    </w:p>
    <w:p>
      <w:r>
        <w:t xml:space="preserve">NHL alkoi käyttää jäätymissääntöä vuonna 1939.</w:t>
      </w:r>
    </w:p>
    <w:p>
      <w:r>
        <w:rPr>
          <w:b/>
        </w:rPr>
        <w:t xml:space="preserve">Tulos</w:t>
      </w:r>
    </w:p>
    <w:p>
      <w:r>
        <w:t xml:space="preserve">NHL otti jäätymissäännön käyttöön 13. maaliskuuta 1999.</w:t>
      </w:r>
    </w:p>
    <w:p>
      <w:r>
        <w:rPr>
          <w:b/>
        </w:rPr>
        <w:t xml:space="preserve">Tulos</w:t>
      </w:r>
    </w:p>
    <w:p>
      <w:r>
        <w:t xml:space="preserve">NHL teki jäätymissäännön 13. maaliskuuta 1939.</w:t>
      </w:r>
    </w:p>
    <w:p>
      <w:r>
        <w:rPr>
          <w:b/>
        </w:rPr>
        <w:t xml:space="preserve">Tulos</w:t>
      </w:r>
    </w:p>
    <w:p>
      <w:r>
        <w:t xml:space="preserve">NHL lisäsi jäätymissäännön 13. maaliskuuta 1939.</w:t>
      </w:r>
    </w:p>
    <w:p>
      <w:r>
        <w:rPr>
          <w:b/>
        </w:rPr>
        <w:t xml:space="preserve">Tulos</w:t>
      </w:r>
    </w:p>
    <w:p>
      <w:r>
        <w:t xml:space="preserve">NHL:n jäätymissääntö alkoi vuonna 1939.</w:t>
      </w:r>
    </w:p>
    <w:p>
      <w:r>
        <w:rPr>
          <w:b/>
        </w:rPr>
        <w:t xml:space="preserve">Tulos</w:t>
      </w:r>
    </w:p>
    <w:p>
      <w:r>
        <w:t xml:space="preserve">NHL teki jäätymissäännön vuonna 1939.</w:t>
      </w:r>
    </w:p>
    <w:p>
      <w:r>
        <w:rPr>
          <w:b/>
        </w:rPr>
        <w:t xml:space="preserve">Tulos</w:t>
      </w:r>
    </w:p>
    <w:p>
      <w:r>
        <w:t xml:space="preserve">NHL alkoi käyttää jäätymissääntöä 13. maaliskuuta 1939.</w:t>
      </w:r>
    </w:p>
    <w:p>
      <w:r>
        <w:rPr>
          <w:b/>
        </w:rPr>
        <w:t xml:space="preserve">Tulos</w:t>
      </w:r>
    </w:p>
    <w:p>
      <w:r>
        <w:t xml:space="preserve">13. maaliskuuta 1939 NHL otti käyttöön jäätymissäännön.</w:t>
      </w:r>
    </w:p>
    <w:p>
      <w:r>
        <w:rPr>
          <w:b/>
        </w:rPr>
        <w:t xml:space="preserve">Tulos</w:t>
      </w:r>
    </w:p>
    <w:p>
      <w:r>
        <w:t xml:space="preserve">Jäätyminen alkoi NHL:ssä 13.3.1939.</w:t>
      </w:r>
    </w:p>
    <w:p>
      <w:r>
        <w:rPr>
          <w:b/>
        </w:rPr>
        <w:t xml:space="preserve">Esimerkki 0.1455</w:t>
      </w:r>
    </w:p>
    <w:p>
      <w:r>
        <w:t xml:space="preserve">National Capital Region koostuu 5 319 neliökilometrin alueesta, joka sijaitsee Ontarion ja Quebecin maakuntien rajalla.</w:t>
      </w:r>
    </w:p>
    <w:p>
      <w:r>
        <w:rPr>
          <w:b/>
        </w:rPr>
        <w:t xml:space="preserve">Tulos</w:t>
      </w:r>
    </w:p>
    <w:p>
      <w:r>
        <w:t xml:space="preserve">Kansallisen pääkaupunkiseudun pinta-ala on 5319 neliökilometriä. Alue sijaitsee Ontarion ja Quebecin rajalla.</w:t>
      </w:r>
    </w:p>
    <w:p>
      <w:r>
        <w:rPr>
          <w:b/>
        </w:rPr>
        <w:t xml:space="preserve">Tulos</w:t>
      </w:r>
    </w:p>
    <w:p>
      <w:r>
        <w:t xml:space="preserve">Kansallisen pääkaupunkiseudun pinta-ala on 5319 neliökilometriä. Se sijaitsee Ontarion ja Quebecin maakuntien rajalla.</w:t>
      </w:r>
    </w:p>
    <w:p>
      <w:r>
        <w:rPr>
          <w:b/>
        </w:rPr>
        <w:t xml:space="preserve">Tulos</w:t>
      </w:r>
    </w:p>
    <w:p>
      <w:r>
        <w:t xml:space="preserve">Kansallisen pääkaupunkiseudun pinta-ala on 5 319 neliökilometriä. Se sijaitsee Ontarion ja Quebecin maakuntien välissä.</w:t>
      </w:r>
    </w:p>
    <w:p>
      <w:r>
        <w:rPr>
          <w:b/>
        </w:rPr>
        <w:t xml:space="preserve">Tulos</w:t>
      </w:r>
    </w:p>
    <w:p>
      <w:r>
        <w:t xml:space="preserve">National Capital Region on 5319 neliökilometrin kokoinen alue, joka sijaitsee Ontarion ja Quebecin maakuntien rajalla.</w:t>
      </w:r>
    </w:p>
    <w:p>
      <w:r>
        <w:rPr>
          <w:b/>
        </w:rPr>
        <w:t xml:space="preserve">Tulos</w:t>
      </w:r>
    </w:p>
    <w:p>
      <w:r>
        <w:t xml:space="preserve">National Capital Region on alue Ontarion ja Quebecin maakuntien välissä.</w:t>
      </w:r>
    </w:p>
    <w:p>
      <w:r>
        <w:rPr>
          <w:b/>
        </w:rPr>
        <w:t xml:space="preserve">Tulos</w:t>
      </w:r>
    </w:p>
    <w:p>
      <w:r>
        <w:t xml:space="preserve">National Capital Regionin pinta-ala on 5319 neliökilometriä, ja se sijaitsee Ontarion ja Quebecin välissä.</w:t>
      </w:r>
    </w:p>
    <w:p>
      <w:r>
        <w:rPr>
          <w:b/>
        </w:rPr>
        <w:t xml:space="preserve">Tulos</w:t>
      </w:r>
    </w:p>
    <w:p>
      <w:r>
        <w:t xml:space="preserve">Kansallisen pääkaupunkiseudun pinta-ala on 5319 neliökilometriä. Se sijaitsee Ontarion ja Quebecin rajalla.</w:t>
      </w:r>
    </w:p>
    <w:p>
      <w:r>
        <w:rPr>
          <w:b/>
        </w:rPr>
        <w:t xml:space="preserve">Tulos</w:t>
      </w:r>
    </w:p>
    <w:p>
      <w:r>
        <w:t xml:space="preserve">National Capital Region on 5 319 neliökilometrin alue Ontarion ja Quebecin rajalla.</w:t>
      </w:r>
    </w:p>
    <w:p>
      <w:r>
        <w:rPr>
          <w:b/>
        </w:rPr>
        <w:t xml:space="preserve">Tulos</w:t>
      </w:r>
    </w:p>
    <w:p>
      <w:r>
        <w:t xml:space="preserve">National Capital Region on 5 319 neliökilometrin suuruinen alue Ontarion ja Quebecin maakuntien rajalla.</w:t>
      </w:r>
    </w:p>
    <w:p>
      <w:r>
        <w:rPr>
          <w:b/>
        </w:rPr>
        <w:t xml:space="preserve">Esimerkki 0.1456</w:t>
      </w:r>
    </w:p>
    <w:p>
      <w:r>
        <w:t xml:space="preserve">Tanskan kansallisvaakuna koostuu kolmesta kruunatusta sinisestä leijonasta, joita seuraa yhdeksän punaista sydäntä kultaisessa kilvessä.</w:t>
      </w:r>
    </w:p>
    <w:p>
      <w:r>
        <w:rPr>
          <w:b/>
        </w:rPr>
        <w:t xml:space="preserve">Tulos</w:t>
      </w:r>
    </w:p>
    <w:p>
      <w:r>
        <w:t xml:space="preserve">Tanskan kansallisvaakunassa on kolme kruunatun sinistä leijonaa ja yhdeksän punaista sydäntä kultaisessa kilvessä.</w:t>
      </w:r>
    </w:p>
    <w:p>
      <w:r>
        <w:rPr>
          <w:b/>
        </w:rPr>
        <w:t xml:space="preserve">Tulos</w:t>
      </w:r>
    </w:p>
    <w:p>
      <w:r>
        <w:t xml:space="preserve">Tanskan vaakunassa on kolme kruunattua leijonaa ja yhdeksän sydäntä kultaisessa kilvessä.</w:t>
      </w:r>
    </w:p>
    <w:p>
      <w:r>
        <w:rPr>
          <w:b/>
        </w:rPr>
        <w:t xml:space="preserve">Tulos</w:t>
      </w:r>
    </w:p>
    <w:p>
      <w:r>
        <w:t xml:space="preserve">Tanskan kansallisvaakunassa on kolme sinistä leijonaa, joilla on kruunut ja yhdeksän punaista sydäntä kultaisessa kilvessä.</w:t>
      </w:r>
    </w:p>
    <w:p>
      <w:r>
        <w:rPr>
          <w:b/>
        </w:rPr>
        <w:t xml:space="preserve">Tulos</w:t>
      </w:r>
    </w:p>
    <w:p>
      <w:r>
        <w:t xml:space="preserve">Tanskan vaakuna koostuu kolmesta kruunatusta sinisestä leijonasta ja yhdeksästä punaisesta sydämestä kultaisessa kilvessä.</w:t>
      </w:r>
    </w:p>
    <w:p>
      <w:r>
        <w:rPr>
          <w:b/>
        </w:rPr>
        <w:t xml:space="preserve">Tulos</w:t>
      </w:r>
    </w:p>
    <w:p>
      <w:r>
        <w:t xml:space="preserve">Tanskan kansallisessa vaakunassa on kolme kruunattua sinistä leijonaa. Sydämiä on yhdeksän. Leijonat ja sydämet ovat kultaisen kilven sisällä.</w:t>
      </w:r>
    </w:p>
    <w:p>
      <w:r>
        <w:rPr>
          <w:b/>
        </w:rPr>
        <w:t xml:space="preserve">Tulos</w:t>
      </w:r>
    </w:p>
    <w:p>
      <w:r>
        <w:t xml:space="preserve">Tanskan kansallisvaakuna on kultainen kilpi, jossa on kolme kruunattua sinistä leijonaa ja yhdeksän punaista sydäntä.</w:t>
      </w:r>
    </w:p>
    <w:p>
      <w:r>
        <w:rPr>
          <w:b/>
        </w:rPr>
        <w:t xml:space="preserve">Tulos</w:t>
      </w:r>
    </w:p>
    <w:p>
      <w:r>
        <w:t xml:space="preserve">Tanskan kansallisvaakuna koostuu kolmesta kruunatusta sinisestä leijonasta ja yhdeksästä punaisesta sydämestä. Ne molemmat ovat kultaisessa kilvessä.</w:t>
      </w:r>
    </w:p>
    <w:p>
      <w:r>
        <w:rPr>
          <w:b/>
        </w:rPr>
        <w:t xml:space="preserve">Tulos</w:t>
      </w:r>
    </w:p>
    <w:p>
      <w:r>
        <w:t xml:space="preserve">Tanskan kansallisvaakunassa on kolme kruunattua sinistä leijonaa ja yhdeksän punaista sydäntä kultaisessa kilvessä.</w:t>
      </w:r>
    </w:p>
    <w:p>
      <w:r>
        <w:rPr>
          <w:b/>
        </w:rPr>
        <w:t xml:space="preserve">Tulos</w:t>
      </w:r>
    </w:p>
    <w:p>
      <w:r>
        <w:t xml:space="preserve">Tanskan kansallisvaakunassa on kolme kruunatun sinistä leijonaa ja yhdeksän punaista sydäntä kultaisessa kilvessä.</w:t>
      </w:r>
    </w:p>
    <w:p>
      <w:r>
        <w:rPr>
          <w:b/>
        </w:rPr>
        <w:t xml:space="preserve">Tulos</w:t>
      </w:r>
    </w:p>
    <w:p>
      <w:r>
        <w:t xml:space="preserve">Tanskan kansallisessa vaakunassa on (3) kruunattua sinistä leijonaa ja (9) punaista sydäntä kultaisessa kilvessä.</w:t>
      </w:r>
    </w:p>
    <w:p>
      <w:r>
        <w:rPr>
          <w:b/>
        </w:rPr>
        <w:t xml:space="preserve">Esimerkki 0.1457</w:t>
      </w:r>
    </w:p>
    <w:p>
      <w:r>
        <w:t xml:space="preserve">Muutospolitiikkaa ajava National Party sai 45 prosenttia puolueen äänistä ja 59 paikkaa 122:sta parlamenttipaikasta (kahden paikan ylijäämä), mikä on huomattava ero työväenpuolueeseen, joka sai 43 paikkaa.</w:t>
      </w:r>
    </w:p>
    <w:p>
      <w:r>
        <w:rPr>
          <w:b/>
        </w:rPr>
        <w:t xml:space="preserve">Tulos</w:t>
      </w:r>
    </w:p>
    <w:p>
      <w:r>
        <w:t xml:space="preserve">Kansallispuolue, joka harjoitti muutospolitiikkaa, sai 45 prosenttia äänistä ja 59 paikkaa parlamentissa. Se oli suuri voitto työväenpuolueesta, joka sai 43 paikkaa.</w:t>
      </w:r>
    </w:p>
    <w:p>
      <w:r>
        <w:rPr>
          <w:b/>
        </w:rPr>
        <w:t xml:space="preserve">Tulos</w:t>
      </w:r>
    </w:p>
    <w:p>
      <w:r>
        <w:t xml:space="preserve">Kansallispuolue sai 45 prosenttia äänistä ja 59 paikkaa 122:sta parlamenttipaikasta, ja se sai huomattavan eron työväenpuolueeseen, joka sai 43 paikkaa.</w:t>
      </w:r>
    </w:p>
    <w:p>
      <w:r>
        <w:rPr>
          <w:b/>
        </w:rPr>
        <w:t xml:space="preserve">Tulos</w:t>
      </w:r>
    </w:p>
    <w:p>
      <w:r>
        <w:t xml:space="preserve">Kansallinen puolue ajoi "muutoksen" politiikkaa. Se sai 45 prosenttia puolueen äänistä ja 59 paikkaa 122:sta parlamenttipaikasta (kaksi ylijäämäpaikkaa). Tämä on huomattava ero työväenpuolueeseen, joka sai 43 paikkaa.</w:t>
      </w:r>
    </w:p>
    <w:p>
      <w:r>
        <w:rPr>
          <w:b/>
        </w:rPr>
        <w:t xml:space="preserve">Tulos</w:t>
      </w:r>
    </w:p>
    <w:p>
      <w:r>
        <w:t xml:space="preserve">Kansallispuolue sai 45 prosenttia puolueen äänistä ja 59 paikkaa parlamentin 122 paikasta. Se oli huomattava ero työväenpuolueeseen nähden.</w:t>
      </w:r>
    </w:p>
    <w:p>
      <w:r>
        <w:rPr>
          <w:b/>
        </w:rPr>
        <w:t xml:space="preserve">Tulos</w:t>
      </w:r>
    </w:p>
    <w:p>
      <w:r>
        <w:t xml:space="preserve">Kansallinen puolue ajoi "muutoksen" politiikkaa. Se sai 45 prosenttia puolueen äänistä ja 59 paikkaa 122:sta parlamenttipaikasta (kaksi ylijäämäpaikkaa). Se oli suuri ero työväenpuolueeseen, joka sai 43 paikkaa.</w:t>
      </w:r>
    </w:p>
    <w:p>
      <w:r>
        <w:rPr>
          <w:b/>
        </w:rPr>
        <w:t xml:space="preserve">Esimerkki 0.1458</w:t>
      </w:r>
    </w:p>
    <w:p>
      <w:r>
        <w:t xml:space="preserve">New York Rangers voitti Stanley Cupin voittamalla Montreal Maroonsin ja oli ensimmäinen Yhdysvalloissa toimiva joukkue NHL:n perustamisen jälkeen ja ensimmäinen sitten Seattle Metropolitansin voiton vuonna 1917.</w:t>
      </w:r>
    </w:p>
    <w:p>
      <w:r>
        <w:rPr>
          <w:b/>
        </w:rPr>
        <w:t xml:space="preserve">Tulos</w:t>
      </w:r>
    </w:p>
    <w:p>
      <w:r>
        <w:t xml:space="preserve">New York Rangers voitti Stanley Cupin. He voittivat Montreal Maroonsin. Rangers oli ensimmäinen yhdysvaltalainen joukkue, joka voitti NHL:n perustamisen jälkeen. Se oli ensimmäinen sitten Seattlen Metropolitansin voiton vuonna 1917.</w:t>
      </w:r>
    </w:p>
    <w:p>
      <w:r>
        <w:rPr>
          <w:b/>
        </w:rPr>
        <w:t xml:space="preserve">Tulos</w:t>
      </w:r>
    </w:p>
    <w:p>
      <w:r>
        <w:t xml:space="preserve">New York Rangersista tuli ensimmäinen Yhdysvaltojen joukkue, joka voitti Stanley Cupin sitten NHL:n perustamisen ja Seattlen Metropolitansin voittamisen vuonna 1917.</w:t>
      </w:r>
    </w:p>
    <w:p>
      <w:r>
        <w:rPr>
          <w:b/>
        </w:rPr>
        <w:t xml:space="preserve">Tulos</w:t>
      </w:r>
    </w:p>
    <w:p>
      <w:r>
        <w:t xml:space="preserve">New York Rangers voitti Stanley Cupin ja oli ensimmäinen yhdysvaltalainen joukkue NHL:ssä, joka voitti sen.</w:t>
      </w:r>
    </w:p>
    <w:p>
      <w:r>
        <w:rPr>
          <w:b/>
        </w:rPr>
        <w:t xml:space="preserve">Tulos</w:t>
      </w:r>
    </w:p>
    <w:p>
      <w:r>
        <w:t xml:space="preserve">New York Rangers voitti Montreal Maroonsin. Se oli ensimmäinen yhdysvaltalainen joukkue sitten Seattle Metropolitansin vuonna 1917, joka voitti Stanley Cupin NHL:n perustamisen jälkeen.</w:t>
      </w:r>
    </w:p>
    <w:p>
      <w:r>
        <w:rPr>
          <w:b/>
        </w:rPr>
        <w:t xml:space="preserve">Tulos</w:t>
      </w:r>
    </w:p>
    <w:p>
      <w:r>
        <w:t xml:space="preserve">NY Rangers voitti Stanley Cupin ensimmäisenä yhdysvaltalaisena joukkueena sitten vuoden 1917.</w:t>
      </w:r>
    </w:p>
    <w:p>
      <w:r>
        <w:rPr>
          <w:b/>
        </w:rPr>
        <w:t xml:space="preserve">Tulos</w:t>
      </w:r>
    </w:p>
    <w:p>
      <w:r>
        <w:t xml:space="preserve">New York Rangers voitti Montreal Maroonsin ja voitti Stanley Cupin. Rangers oli ensimmäinen amerikkalainen joukkue, joka voitti Stanley Cupin sitten vuoden 1917.</w:t>
      </w:r>
    </w:p>
    <w:p>
      <w:r>
        <w:rPr>
          <w:b/>
        </w:rPr>
        <w:t xml:space="preserve">Tulos</w:t>
      </w:r>
    </w:p>
    <w:p>
      <w:r>
        <w:t xml:space="preserve">New York Rangers voitti Stanley Cupin Montreal Maroonsin ja oli ensimmäinen yhdysvaltalaisjoukkue NHL:n perustamisen jälkeen, joka voitti Stanley Cupin sitten Seattlen Metropolitan'sin voiton vuonna 1917.</w:t>
      </w:r>
    </w:p>
    <w:p>
      <w:r>
        <w:rPr>
          <w:b/>
        </w:rPr>
        <w:t xml:space="preserve">Esimerkki 0.1459</w:t>
      </w:r>
    </w:p>
    <w:p>
      <w:r>
        <w:t xml:space="preserve">Odysseia on muinaiskreikkalainen eeppinen runo, joka on Homeroksen kirjoittama.</w:t>
      </w:r>
    </w:p>
    <w:p>
      <w:r>
        <w:rPr>
          <w:b/>
        </w:rPr>
        <w:t xml:space="preserve">Tulos</w:t>
      </w:r>
    </w:p>
    <w:p>
      <w:r>
        <w:t xml:space="preserve">Odysseia on antiikin Kreikan eeppinen runoelma. Sen uskotaan olevan Homeroksen kirjoittama.</w:t>
      </w:r>
    </w:p>
    <w:p>
      <w:r>
        <w:rPr>
          <w:b/>
        </w:rPr>
        <w:t xml:space="preserve">Tulos</w:t>
      </w:r>
    </w:p>
    <w:p>
      <w:r>
        <w:t xml:space="preserve">Odysseia on vanha kreikkalainen runo Homeroksesta.</w:t>
      </w:r>
    </w:p>
    <w:p>
      <w:r>
        <w:rPr>
          <w:b/>
        </w:rPr>
        <w:t xml:space="preserve">Tulos</w:t>
      </w:r>
    </w:p>
    <w:p>
      <w:r>
        <w:t xml:space="preserve">Odysseia on antiikin Kreikan eeppinen runoelma. Homeros kirjoitti sen.</w:t>
      </w:r>
    </w:p>
    <w:p>
      <w:r>
        <w:rPr>
          <w:b/>
        </w:rPr>
        <w:t xml:space="preserve">Tulos</w:t>
      </w:r>
    </w:p>
    <w:p>
      <w:r>
        <w:t xml:space="preserve">Odysseia onHomerin kirjoittama muinaiskreikkalainen runo.</w:t>
      </w:r>
    </w:p>
    <w:p>
      <w:r>
        <w:rPr>
          <w:b/>
        </w:rPr>
        <w:t xml:space="preserve">Tulos</w:t>
      </w:r>
    </w:p>
    <w:p>
      <w:r>
        <w:t xml:space="preserve">Homeros kirjoitti muinaiskreikkalaisen runon nimeltä Odysseia.</w:t>
      </w:r>
    </w:p>
    <w:p>
      <w:r>
        <w:rPr>
          <w:b/>
        </w:rPr>
        <w:t xml:space="preserve">Tulos</w:t>
      </w:r>
    </w:p>
    <w:p>
      <w:r>
        <w:t xml:space="preserve">Odysseia on kreikkalainen eepos. Homeroksen uskotaan olleen sen kirjoittaja.</w:t>
      </w:r>
    </w:p>
    <w:p>
      <w:r>
        <w:rPr>
          <w:b/>
        </w:rPr>
        <w:t xml:space="preserve">Tulos</w:t>
      </w:r>
    </w:p>
    <w:p>
      <w:r>
        <w:t xml:space="preserve">Odysseia on eeppinen runo. Se on kreikkalainen. Sen kirjoittajaksi oletetaan Homeros.</w:t>
      </w:r>
    </w:p>
    <w:p>
      <w:r>
        <w:rPr>
          <w:b/>
        </w:rPr>
        <w:t xml:space="preserve">Tulos</w:t>
      </w:r>
    </w:p>
    <w:p>
      <w:r>
        <w:t xml:space="preserve">Homerokselle uskottu kreikkalainen runo on nimeltään Odysseia.</w:t>
      </w:r>
    </w:p>
    <w:p>
      <w:r>
        <w:rPr>
          <w:b/>
        </w:rPr>
        <w:t xml:space="preserve">Tulos</w:t>
      </w:r>
    </w:p>
    <w:p>
      <w:r>
        <w:t xml:space="preserve">Odysseia on Homeroksen kirjoittama muinaiskreikkalainen eepos.</w:t>
      </w:r>
    </w:p>
    <w:p>
      <w:r>
        <w:rPr>
          <w:b/>
        </w:rPr>
        <w:t xml:space="preserve">Esimerkki 0,1460</w:t>
      </w:r>
    </w:p>
    <w:p>
      <w:r>
        <w:t xml:space="preserve">Virallinen kunta-avain, joka tunnettiin aiemmin myös nimellä virallinen kunta- tai kuntakoodinumero, on numerosarja poliittisesti itsenäisten kuntien tai liitännäisalueiden tunnistamiseksi.</w:t>
      </w:r>
    </w:p>
    <w:p>
      <w:r>
        <w:rPr>
          <w:b/>
        </w:rPr>
        <w:t xml:space="preserve">Tulos</w:t>
      </w:r>
    </w:p>
    <w:p>
      <w:r>
        <w:t xml:space="preserve">Virallinen kunta-avain (tunnettiin aiemmin nimellä Official Municipality Characteristic Number) on itsenäisten kaupunkien tai yhdistämättömien alueiden tunnistenumerojärjestys.</w:t>
      </w:r>
    </w:p>
    <w:p>
      <w:r>
        <w:rPr>
          <w:b/>
        </w:rPr>
        <w:t xml:space="preserve">Tulos</w:t>
      </w:r>
    </w:p>
    <w:p>
      <w:r>
        <w:t xml:space="preserve">Virallinen kunta-avain/kuntakoodinumero on numerosarja, jolla tunnistetaan poliittisesti itsenäiset kunnat tai liitännäisalueet.</w:t>
      </w:r>
    </w:p>
    <w:p>
      <w:r>
        <w:rPr>
          <w:b/>
        </w:rPr>
        <w:t xml:space="preserve">Tulos</w:t>
      </w:r>
    </w:p>
    <w:p>
      <w:r>
        <w:t xml:space="preserve">Kaupunkiavain, joka tunnettiin aiemmin nimellä tunnusnumero, on numero, jonka avulla paikannetaan poliittisesti itsenäiset kunnat tai liitännäisalueet.</w:t>
      </w:r>
    </w:p>
    <w:p>
      <w:r>
        <w:rPr>
          <w:b/>
        </w:rPr>
        <w:t xml:space="preserve">Tulos</w:t>
      </w:r>
    </w:p>
    <w:p>
      <w:r>
        <w:t xml:space="preserve">Virallinen kunta-avain on numerosarja. Sitä käytetään poliittisesti itsenäisten kuntien tai liitännäisalueiden tunnistamiseen. Aiemmin se tunnettiin nimellä Virallinen kunnan tunnusnumero tai Kuntatunnusnumero.</w:t>
      </w:r>
    </w:p>
    <w:p>
      <w:r>
        <w:rPr>
          <w:b/>
        </w:rPr>
        <w:t xml:space="preserve">Tulos</w:t>
      </w:r>
    </w:p>
    <w:p>
      <w:r>
        <w:t xml:space="preserve">Kullakin itsenäisellä alueella on oma numerosarjansa, joka on esitetty "Virallisessa kunta-avaimessa".</w:t>
      </w:r>
    </w:p>
    <w:p>
      <w:r>
        <w:rPr>
          <w:b/>
        </w:rPr>
        <w:t xml:space="preserve">Tulos</w:t>
      </w:r>
    </w:p>
    <w:p>
      <w:r>
        <w:t xml:space="preserve">Virallinen kunta-avain tunnettiin nimellä virallisen kunnan tunnusnumero tai kuntakoodin numero. Se on numerosarja, jonka avulla tunnistetaan poliittisesti itsenäiset kunnat tai liitännäisalueet.</w:t>
      </w:r>
    </w:p>
    <w:p>
      <w:r>
        <w:rPr>
          <w:b/>
        </w:rPr>
        <w:t xml:space="preserve">Esimerkki 0.1461</w:t>
      </w:r>
    </w:p>
    <w:p>
      <w:r>
        <w:t xml:space="preserve">Vanhan testamentin esimerkit Jumalan hyväksymistä tapoista mainitaan usein puolustukseksi näkemykselle, jonka mukaan "murha" on tarkempi käännös.</w:t>
      </w:r>
    </w:p>
    <w:p>
      <w:r>
        <w:rPr>
          <w:b/>
        </w:rPr>
        <w:t xml:space="preserve">Tulos</w:t>
      </w:r>
    </w:p>
    <w:p>
      <w:r>
        <w:t xml:space="preserve">Vanhan testamentin esimerkkejä Jumalan hyväksymistä murhista käytetään usein osoittamaan, että "murha" on tarkempi käännös.</w:t>
      </w:r>
    </w:p>
    <w:p>
      <w:r>
        <w:rPr>
          <w:b/>
        </w:rPr>
        <w:t xml:space="preserve">Tulos</w:t>
      </w:r>
    </w:p>
    <w:p>
      <w:r>
        <w:t xml:space="preserve">Vanhan testamentin esimerkit Jumalan tekemistä murhista ovat usein "murhan" puolustamista, mikä on tarkempi käännös.</w:t>
      </w:r>
    </w:p>
    <w:p>
      <w:r>
        <w:rPr>
          <w:b/>
        </w:rPr>
        <w:t xml:space="preserve">Tulos</w:t>
      </w:r>
    </w:p>
    <w:p>
      <w:r>
        <w:t xml:space="preserve">Vanha testamentti antaa esimerkkejä Jumalan hyväksymistä tapoista. Näihin esimerkkeihin vedotaan usein puolustettaessa ajatusta, että "murha" on tarkempi käännös.</w:t>
      </w:r>
    </w:p>
    <w:p>
      <w:r>
        <w:rPr>
          <w:b/>
        </w:rPr>
        <w:t xml:space="preserve">Tulos</w:t>
      </w:r>
    </w:p>
    <w:p>
      <w:r>
        <w:t xml:space="preserve">Jumalan hyväksymät tappamiset Vanhassa testamentissa voivat kestää kirjaimellisemman käännöksen murhasta.</w:t>
      </w:r>
    </w:p>
    <w:p>
      <w:r>
        <w:rPr>
          <w:b/>
        </w:rPr>
        <w:t xml:space="preserve">Tulos</w:t>
      </w:r>
    </w:p>
    <w:p>
      <w:r>
        <w:t xml:space="preserve">Vanhan testamentin esimerkkejä Jumalan sallimista tapoista käytetään usein puolustamaan sitä, että "murha" on oikeampi käännös.</w:t>
      </w:r>
    </w:p>
    <w:p>
      <w:r>
        <w:rPr>
          <w:b/>
        </w:rPr>
        <w:t xml:space="preserve">Tulos</w:t>
      </w:r>
    </w:p>
    <w:p>
      <w:r>
        <w:t xml:space="preserve">Vanhan testamentin esimerkit Jumalan hyväksymistä tapoista mainitaan usein puolustukseksi sille, että "murha" on parempi käännös.</w:t>
      </w:r>
    </w:p>
    <w:p>
      <w:r>
        <w:rPr>
          <w:b/>
        </w:rPr>
        <w:t xml:space="preserve">Esimerkki 0.1462</w:t>
      </w:r>
    </w:p>
    <w:p>
      <w:r>
        <w:t xml:space="preserve">PKCS # 1 -standardi sisältää myös RSA-allekirjoitusten lisäturvan tarjoamiseksi suunniteltuja käsittelyjärjestelmiä, esimerkiksi RSA:n todennäköisyyteen perustuva allekirjoitusjärjestelmä (Probabilistic Signature Scheme for RSA, RSA-PSS).</w:t>
      </w:r>
    </w:p>
    <w:p>
      <w:r>
        <w:rPr>
          <w:b/>
        </w:rPr>
        <w:t xml:space="preserve">Tulos</w:t>
      </w:r>
    </w:p>
    <w:p>
      <w:r>
        <w:t xml:space="preserve">PKCS-standardi sisältää käsittelyjärjestelmiä, jotka on tehty RSA-allekirjoitusten lisäturvallisuuden takaamiseksi.</w:t>
      </w:r>
    </w:p>
    <w:p>
      <w:r>
        <w:rPr>
          <w:b/>
        </w:rPr>
        <w:t xml:space="preserve">Tulos</w:t>
      </w:r>
    </w:p>
    <w:p>
      <w:r>
        <w:t xml:space="preserve">PKCS # 1 -standardissa on myös RSA-allekirjoituksille lisäturvaa antavia käsittelyjärjestelmiä. Esimerkkinä tästä on RSA:n todennäköisyyteen perustuva allekirjoitusjärjestelmä (Probabilistic Signature Scheme for RSA, RSA-PSS).</w:t>
      </w:r>
    </w:p>
    <w:p>
      <w:r>
        <w:rPr>
          <w:b/>
        </w:rPr>
        <w:t xml:space="preserve">Tulos</w:t>
      </w:r>
    </w:p>
    <w:p>
      <w:r>
        <w:t xml:space="preserve">PKCS # 1 -standardi käyttää myös käsittelyjärjestelmiä, jotka on luotu RSA-allekirjoitusten turvallisuuden parantamiseksi.</w:t>
      </w:r>
    </w:p>
    <w:p>
      <w:r>
        <w:rPr>
          <w:b/>
        </w:rPr>
        <w:t xml:space="preserve">Tulos</w:t>
      </w:r>
    </w:p>
    <w:p>
      <w:r>
        <w:t xml:space="preserve">PKCS # 1:ssä on RSA-allekirjoitusten lisäsuojaukseen tarkoitettuja käsittelyjärjestelmiä, kuten Probabilistic Signature Scheme for RSA.</w:t>
      </w:r>
    </w:p>
    <w:p>
      <w:r>
        <w:rPr>
          <w:b/>
        </w:rPr>
        <w:t xml:space="preserve">Tulos</w:t>
      </w:r>
    </w:p>
    <w:p>
      <w:r>
        <w:t xml:space="preserve">PKCS # 1 -standardissa käytetään myös käsittelyjärjestelmiä, jotka on suunniteltu antamaan RSA-allekirjoituksille lisäturvaa. Esimerkkinä tästä on RSA:n todennäköisyysperusteinen allekirjoitusjärjestelmä (Probabilistic Signature Scheme for RSA, RSA-PSS).</w:t>
      </w:r>
    </w:p>
    <w:p>
      <w:r>
        <w:rPr>
          <w:b/>
        </w:rPr>
        <w:t xml:space="preserve">Tulos</w:t>
      </w:r>
    </w:p>
    <w:p>
      <w:r>
        <w:t xml:space="preserve">PKCS # 1 -standardi sisältää myös käsittelyjärjestelmiä, jotka on suunniteltu antamaan RSA-allekirjoitukselle lisäturvaa. Probabilistic Signature Scheme for RSA (RSA-PSS) on esimerkki tästä.</w:t>
      </w:r>
    </w:p>
    <w:p>
      <w:r>
        <w:rPr>
          <w:b/>
        </w:rPr>
        <w:t xml:space="preserve">Tulos</w:t>
      </w:r>
    </w:p>
    <w:p>
      <w:r>
        <w:t xml:space="preserve">PKCS # 1 -standardi käyttää myös käsittelyjärjestelmiä. Ne on suunniteltu tarjoamaan lisäturvaa RSA-allekirjoituksille. Esimerkkinä voidaan mainita RSA:n probabilistinen allekirjoitusjärjestelmä (Probabilistic Signature Scheme for RSA, RSA-PSS).</w:t>
      </w:r>
    </w:p>
    <w:p>
      <w:r>
        <w:rPr>
          <w:b/>
        </w:rPr>
        <w:t xml:space="preserve">Esimerkki 0.1463</w:t>
      </w:r>
    </w:p>
    <w:p>
      <w:r>
        <w:t xml:space="preserve">Perustetaan Ranskan entisen valtakauden parlamenttituomioistuimet.</w:t>
      </w:r>
    </w:p>
    <w:p>
      <w:r>
        <w:rPr>
          <w:b/>
        </w:rPr>
        <w:t xml:space="preserve">Tulos</w:t>
      </w:r>
    </w:p>
    <w:p>
      <w:r>
        <w:t xml:space="preserve">Perustetaan Ranskan vanhan hallintojärjestelmän parlamentin laki.</w:t>
      </w:r>
    </w:p>
    <w:p>
      <w:r>
        <w:rPr>
          <w:b/>
        </w:rPr>
        <w:t xml:space="preserve">Tulos</w:t>
      </w:r>
    </w:p>
    <w:p>
      <w:r>
        <w:t xml:space="preserve">Perustetaan Ranskan entisen valtakauden parlamenttituomioistuimet.</w:t>
      </w:r>
    </w:p>
    <w:p>
      <w:r>
        <w:rPr>
          <w:b/>
        </w:rPr>
        <w:t xml:space="preserve">Tulos</w:t>
      </w:r>
    </w:p>
    <w:p>
      <w:r>
        <w:t xml:space="preserve">Ranska perustettiin, Parlamentin tuomioistuimet.</w:t>
      </w:r>
    </w:p>
    <w:p>
      <w:r>
        <w:rPr>
          <w:b/>
        </w:rPr>
        <w:t xml:space="preserve">Esimerkki 0.1464</w:t>
      </w:r>
    </w:p>
    <w:p>
      <w:r>
        <w:t xml:space="preserve">Puolalaiset eli puolalaiset (, yksikkö Polak) ovat Keski-Euroopan länsislaavilainen etninen ryhmä, joka asuu pääasiassa Puolassa.</w:t>
      </w:r>
    </w:p>
    <w:p>
      <w:r>
        <w:rPr>
          <w:b/>
        </w:rPr>
        <w:t xml:space="preserve">Tulos</w:t>
      </w:r>
    </w:p>
    <w:p>
      <w:r>
        <w:t xml:space="preserve">Puolalaiset eli puolalaiset (yksikkö Polak) ovat keskieurooppalainen länsislaavilainen etninen ryhmä. He asuvat pääasiassa Puolassa.</w:t>
      </w:r>
    </w:p>
    <w:p>
      <w:r>
        <w:rPr>
          <w:b/>
        </w:rPr>
        <w:t xml:space="preserve">Tulos</w:t>
      </w:r>
    </w:p>
    <w:p>
      <w:r>
        <w:t xml:space="preserve">Puolalaiset ovat länsislaavilainen ryhmä Keski-Euroopassa. He asuvat pääasiassa Puolassa.</w:t>
      </w:r>
    </w:p>
    <w:p>
      <w:r>
        <w:rPr>
          <w:b/>
        </w:rPr>
        <w:t xml:space="preserve">Tulos</w:t>
      </w:r>
    </w:p>
    <w:p>
      <w:r>
        <w:t xml:space="preserve">Puolalaiset eli puolalaiset (, yksikkö Polak) ovat länsislaavilainen etninen ryhmä Keski-Euroopassa. Suurin osa heistä asuu Puolassa.</w:t>
      </w:r>
    </w:p>
    <w:p>
      <w:r>
        <w:rPr>
          <w:b/>
        </w:rPr>
        <w:t xml:space="preserve">Tulos</w:t>
      </w:r>
    </w:p>
    <w:p>
      <w:r>
        <w:t xml:space="preserve">Puolalaiset ovat Keski-Euroopan slaavilainen etninen ryhmä, joka asuu Puolassa.</w:t>
      </w:r>
    </w:p>
    <w:p>
      <w:r>
        <w:rPr>
          <w:b/>
        </w:rPr>
        <w:t xml:space="preserve">Tulos</w:t>
      </w:r>
    </w:p>
    <w:p>
      <w:r>
        <w:t xml:space="preserve">Puolalaiset asuvat enimmäkseen Puolassa ja ovat kotoisin Keski-Euroopasta.</w:t>
      </w:r>
    </w:p>
    <w:p>
      <w:r>
        <w:rPr>
          <w:b/>
        </w:rPr>
        <w:t xml:space="preserve">Tulos</w:t>
      </w:r>
    </w:p>
    <w:p>
      <w:r>
        <w:t xml:space="preserve">Puolalaiset eli puolalaiset ovat Keski-Euroopan länsislaavilainen etninen ryhmä, joka asuu Puolassa.</w:t>
      </w:r>
    </w:p>
    <w:p>
      <w:r>
        <w:rPr>
          <w:b/>
        </w:rPr>
        <w:t xml:space="preserve">Tulos</w:t>
      </w:r>
    </w:p>
    <w:p>
      <w:r>
        <w:t xml:space="preserve">Puolalaiset tulevat Puolasta. He ovat länsislaavilaista alkuperää. Puolalaiset ja polak ovat kaksi muuta nimeä.</w:t>
      </w:r>
    </w:p>
    <w:p>
      <w:r>
        <w:rPr>
          <w:b/>
        </w:rPr>
        <w:t xml:space="preserve">Tulos</w:t>
      </w:r>
    </w:p>
    <w:p>
      <w:r>
        <w:t xml:space="preserve">Puolalaiset tunnetaan nimellä puolalaiset (yksikkö Polak), jotka asuvat enimmäkseen Puolassa. He ovat länsislaavilainen etninen ryhmä Keski-Euroopassa.</w:t>
      </w:r>
    </w:p>
    <w:p>
      <w:r>
        <w:rPr>
          <w:b/>
        </w:rPr>
        <w:t xml:space="preserve">Esimerkki 0,1465</w:t>
      </w:r>
    </w:p>
    <w:p>
      <w:r>
        <w:t xml:space="preserve">Postitoimisto perustettiin 24. toukokuuta 1897, ja se sai nimensä Kowetan lähetystöstä.</w:t>
      </w:r>
    </w:p>
    <w:p>
      <w:r>
        <w:rPr>
          <w:b/>
        </w:rPr>
        <w:t xml:space="preserve">Tulos</w:t>
      </w:r>
    </w:p>
    <w:p>
      <w:r>
        <w:t xml:space="preserve">Postitoimisto avattiin 24. toukokuuta 1897. Se sai nimensä Kowetan lähetysasemalta.</w:t>
      </w:r>
    </w:p>
    <w:p>
      <w:r>
        <w:rPr>
          <w:b/>
        </w:rPr>
        <w:t xml:space="preserve">Tulos</w:t>
      </w:r>
    </w:p>
    <w:p>
      <w:r>
        <w:t xml:space="preserve">Kowetan lähetyspostitoimisto perustettiin 24. toukokuuta 1897.</w:t>
      </w:r>
    </w:p>
    <w:p>
      <w:r>
        <w:rPr>
          <w:b/>
        </w:rPr>
        <w:t xml:space="preserve">Tulos</w:t>
      </w:r>
    </w:p>
    <w:p>
      <w:r>
        <w:t xml:space="preserve">Postitoimisto perustettiin 24. toukokuuta 1897. Se nimettiin Kowetan lähetystön mukaan.</w:t>
      </w:r>
    </w:p>
    <w:p>
      <w:r>
        <w:rPr>
          <w:b/>
        </w:rPr>
        <w:t xml:space="preserve">Tulos</w:t>
      </w:r>
    </w:p>
    <w:p>
      <w:r>
        <w:t xml:space="preserve">Vuonna 1897 rakennettu postitoimisto sai nimensä Kowetan lähetystöstä.</w:t>
      </w:r>
    </w:p>
    <w:p>
      <w:r>
        <w:rPr>
          <w:b/>
        </w:rPr>
        <w:t xml:space="preserve">Tulos</w:t>
      </w:r>
    </w:p>
    <w:p>
      <w:r>
        <w:t xml:space="preserve">Postitoimisto perustettiin 24. toukokuuta 1897. Se sai nimensä Kowetan lähetysasemalta.</w:t>
      </w:r>
    </w:p>
    <w:p>
      <w:r>
        <w:rPr>
          <w:b/>
        </w:rPr>
        <w:t xml:space="preserve">Tulos</w:t>
      </w:r>
    </w:p>
    <w:p>
      <w:r>
        <w:t xml:space="preserve">Postitoimisto aloitti toimintansa 24. toukokuuta 1897, ja se sai nimensä Kowetan lähetystöstä.</w:t>
      </w:r>
    </w:p>
    <w:p>
      <w:r>
        <w:rPr>
          <w:b/>
        </w:rPr>
        <w:t xml:space="preserve">Tulos</w:t>
      </w:r>
    </w:p>
    <w:p>
      <w:r>
        <w:t xml:space="preserve">Postitoimisto perustettiin 24. toukokuuta 1897. Sen nimi tuli Kowetan lähetystöstä.</w:t>
      </w:r>
    </w:p>
    <w:p>
      <w:r>
        <w:rPr>
          <w:b/>
        </w:rPr>
        <w:t xml:space="preserve">Esimerkki 0.1466</w:t>
      </w:r>
    </w:p>
    <w:p>
      <w:r>
        <w:t xml:space="preserve">Väliaikaispresidentti on kolmas presidentin seuraajaksi varapresidentin ja edustajainhuoneen puhemiehen jälkeen.</w:t>
      </w:r>
    </w:p>
    <w:p>
      <w:r>
        <w:rPr>
          <w:b/>
        </w:rPr>
        <w:t xml:space="preserve">Tulos</w:t>
      </w:r>
    </w:p>
    <w:p>
      <w:r>
        <w:t xml:space="preserve">Presidentti on kolmas presidentin perimysjärjestyksessä varapresidentin ja edustajainhuoneen puhemiehen jälkeen.</w:t>
      </w:r>
    </w:p>
    <w:p>
      <w:r>
        <w:rPr>
          <w:b/>
        </w:rPr>
        <w:t xml:space="preserve">Tulos</w:t>
      </w:r>
    </w:p>
    <w:p>
      <w:r>
        <w:t xml:space="preserve">Väliaikaispresidentti on kolmas presidentin seuraajapuheenjohtaja.  Varapresidentti on ensimmäinen ja edustajainhuoneen puhemies toinen.</w:t>
      </w:r>
    </w:p>
    <w:p>
      <w:r>
        <w:rPr>
          <w:b/>
        </w:rPr>
        <w:t xml:space="preserve">Tulos</w:t>
      </w:r>
    </w:p>
    <w:p>
      <w:r>
        <w:t xml:space="preserve">Väliaikaispresidentti on kolmas presidentin seuraajapuheenjohtaja. Varapresidentti ja edustajainhuoneen puhemies ovat edellä.</w:t>
      </w:r>
    </w:p>
    <w:p>
      <w:r>
        <w:rPr>
          <w:b/>
        </w:rPr>
        <w:t xml:space="preserve">Tulos</w:t>
      </w:r>
    </w:p>
    <w:p>
      <w:r>
        <w:t xml:space="preserve">Väliaikaispuheenjohtaja on kolmantena vuorossa presidentin virkaan. Hän seuraa varapresidenttiä ja edustajainhuoneen puhemiestä.</w:t>
      </w:r>
    </w:p>
    <w:p>
      <w:r>
        <w:rPr>
          <w:b/>
        </w:rPr>
        <w:t xml:space="preserve">Tulos</w:t>
      </w:r>
    </w:p>
    <w:p>
      <w:r>
        <w:t xml:space="preserve">Varapresidentin ja edustajainhuoneen puhemiehen jälkeen presidentin virkaa hoitaa presidentti pro tempore, joka on kolmas presidentin viranperimysjärjestyksessä.</w:t>
      </w:r>
    </w:p>
    <w:p>
      <w:r>
        <w:rPr>
          <w:b/>
        </w:rPr>
        <w:t xml:space="preserve">Tulos</w:t>
      </w:r>
    </w:p>
    <w:p>
      <w:r>
        <w:t xml:space="preserve">Väliaikaispresidentti on varapresidentin ja edustajainhuoneen puhemiehen jälkeen kolmas presidentiksi valittavista.</w:t>
      </w:r>
    </w:p>
    <w:p>
      <w:r>
        <w:rPr>
          <w:b/>
        </w:rPr>
        <w:t xml:space="preserve">Tulos</w:t>
      </w:r>
    </w:p>
    <w:p>
      <w:r>
        <w:t xml:space="preserve">Väliaikainen puhemies on varapresidentin ja edustajainhuoneen puhemiehen jälkeen kolmantena presidentiksi pyrkivänä.</w:t>
      </w:r>
    </w:p>
    <w:p>
      <w:r>
        <w:rPr>
          <w:b/>
        </w:rPr>
        <w:t xml:space="preserve">Esimerkki 0.1467</w:t>
      </w:r>
    </w:p>
    <w:p>
      <w:r>
        <w:t xml:space="preserve">RPG-26 Aglen on Neuvostoliiton kehittämä kertakäyttöinen panssarintorjuntaraketinheitin.</w:t>
      </w:r>
    </w:p>
    <w:p>
      <w:r>
        <w:rPr>
          <w:b/>
        </w:rPr>
        <w:t xml:space="preserve">Tulos</w:t>
      </w:r>
    </w:p>
    <w:p>
      <w:r>
        <w:t xml:space="preserve">RPG-26 Aglen on Neuvostoliiton suunnittelema kertakäyttöinen panssarintorjuntaraketinheitin.</w:t>
      </w:r>
    </w:p>
    <w:p>
      <w:r>
        <w:rPr>
          <w:b/>
        </w:rPr>
        <w:t xml:space="preserve">Tulos</w:t>
      </w:r>
    </w:p>
    <w:p>
      <w:r>
        <w:t xml:space="preserve">RPG-26 Aglen on Neuvostoliiton valmistama kertakäyttöinen panssarintorjuntaraketinheitin.</w:t>
      </w:r>
    </w:p>
    <w:p>
      <w:r>
        <w:rPr>
          <w:b/>
        </w:rPr>
        <w:t xml:space="preserve">Tulos</w:t>
      </w:r>
    </w:p>
    <w:p>
      <w:r>
        <w:t xml:space="preserve">RPG-26 Aglen on kertakäyttöinen panssarintorjuntaraketinheitin. Neuvostoliitto valmisti sen.</w:t>
      </w:r>
    </w:p>
    <w:p>
      <w:r>
        <w:rPr>
          <w:b/>
        </w:rPr>
        <w:t xml:space="preserve">Tulos</w:t>
      </w:r>
    </w:p>
    <w:p>
      <w:r>
        <w:t xml:space="preserve">RPG-26 Aglen on Neuvostoliiton valmistama panssarintorjuntaraketinheitin.</w:t>
      </w:r>
    </w:p>
    <w:p>
      <w:r>
        <w:rPr>
          <w:b/>
        </w:rPr>
        <w:t xml:space="preserve">Tulos</w:t>
      </w:r>
    </w:p>
    <w:p>
      <w:r>
        <w:t xml:space="preserve">RPG-26 Aglen on kertakäyttöinen panssarintorjuntaraketinheitin. Se on Neuvostoliiton kehittämä.</w:t>
      </w:r>
    </w:p>
    <w:p>
      <w:r>
        <w:rPr>
          <w:b/>
        </w:rPr>
        <w:t xml:space="preserve">Tulos</w:t>
      </w:r>
    </w:p>
    <w:p>
      <w:r>
        <w:t xml:space="preserve">Neuvostoliitto loi poisheitettävän panssarintorjuntaraketinkärjen nimeltä RPG-26 Aglen.</w:t>
      </w:r>
    </w:p>
    <w:p>
      <w:r>
        <w:rPr>
          <w:b/>
        </w:rPr>
        <w:t xml:space="preserve">Esimerkki 0.1468</w:t>
      </w:r>
    </w:p>
    <w:p>
      <w:r>
        <w:t xml:space="preserve">Renault Vel Satis on ranskalaisen Renault-valmistajan valmistama henkilöauto.</w:t>
      </w:r>
    </w:p>
    <w:p>
      <w:r>
        <w:rPr>
          <w:b/>
        </w:rPr>
        <w:t xml:space="preserve">Tulos</w:t>
      </w:r>
    </w:p>
    <w:p>
      <w:r>
        <w:t xml:space="preserve">Renault Vel Satis on ranskalaisen Renault-valmistajan valmistama henkilöauto.</w:t>
      </w:r>
    </w:p>
    <w:p>
      <w:r>
        <w:rPr>
          <w:b/>
        </w:rPr>
        <w:t xml:space="preserve">Tulos</w:t>
      </w:r>
    </w:p>
    <w:p>
      <w:r>
        <w:t xml:space="preserve">Ranskalainen autonvalmistaja Renault valmistaa henkilöautoa, joka tunnetaan nimellä Vel Satis.</w:t>
      </w:r>
    </w:p>
    <w:p>
      <w:r>
        <w:rPr>
          <w:b/>
        </w:rPr>
        <w:t xml:space="preserve">Tulos</w:t>
      </w:r>
    </w:p>
    <w:p>
      <w:r>
        <w:t xml:space="preserve">Ranskalainen valmistaja Renault valmisti edustusauton Renault Vel Satis.</w:t>
      </w:r>
    </w:p>
    <w:p>
      <w:r>
        <w:rPr>
          <w:b/>
        </w:rPr>
        <w:t xml:space="preserve">Tulos</w:t>
      </w:r>
    </w:p>
    <w:p>
      <w:r>
        <w:t xml:space="preserve">Vel Satis on Renaultin valmistama auto.</w:t>
      </w:r>
    </w:p>
    <w:p>
      <w:r>
        <w:rPr>
          <w:b/>
        </w:rPr>
        <w:t xml:space="preserve">Tulos</w:t>
      </w:r>
    </w:p>
    <w:p>
      <w:r>
        <w:t xml:space="preserve">Renault Vel Satis on edustusauto. Sen on valmistanut ranskalainen valmistaja Renault.</w:t>
      </w:r>
    </w:p>
    <w:p>
      <w:r>
        <w:rPr>
          <w:b/>
        </w:rPr>
        <w:t xml:space="preserve">Esimerkki 0.1469</w:t>
      </w:r>
    </w:p>
    <w:p>
      <w:r>
        <w:t xml:space="preserve">Republikaaninen puolue on demokraattisen puolueen ohella toinen Yhdysvaltojen kahdesta suurimmasta nykyisestä poliittisesta puolueesta.</w:t>
      </w:r>
    </w:p>
    <w:p>
      <w:r>
        <w:rPr>
          <w:b/>
        </w:rPr>
        <w:t xml:space="preserve">Tulos</w:t>
      </w:r>
    </w:p>
    <w:p>
      <w:r>
        <w:t xml:space="preserve">Republikaaninen puolue on toinen Yhdysvaltojen kahdesta suuresta puolueesta. Toinen on demokraattinen puolue.</w:t>
      </w:r>
    </w:p>
    <w:p>
      <w:r>
        <w:rPr>
          <w:b/>
        </w:rPr>
        <w:t xml:space="preserve">Tulos</w:t>
      </w:r>
    </w:p>
    <w:p>
      <w:r>
        <w:t xml:space="preserve">Republikaaninen puolue on toinen Yhdysvaltojen kahdesta suurimmasta poliittisesta puolueesta. Toinen on demokraattinen puolue.</w:t>
      </w:r>
    </w:p>
    <w:p>
      <w:r>
        <w:rPr>
          <w:b/>
        </w:rPr>
        <w:t xml:space="preserve">Tulos</w:t>
      </w:r>
    </w:p>
    <w:p>
      <w:r>
        <w:t xml:space="preserve">Republikaaninen puolue on toinen Yhdysvaltojen kahdesta suuresta nykyaikaisesta poliittisesta puolueesta. Toinen on demokraattinen puolue.</w:t>
      </w:r>
    </w:p>
    <w:p>
      <w:r>
        <w:rPr>
          <w:b/>
        </w:rPr>
        <w:t xml:space="preserve">Tulos</w:t>
      </w:r>
    </w:p>
    <w:p>
      <w:r>
        <w:t xml:space="preserve">Republikaaninen ja demokraattinen puolue ovat Yhdysvaltojen kaksi tärkeintä poliittista puoluetta.</w:t>
      </w:r>
    </w:p>
    <w:p>
      <w:r>
        <w:rPr>
          <w:b/>
        </w:rPr>
        <w:t xml:space="preserve">Tulos</w:t>
      </w:r>
    </w:p>
    <w:p>
      <w:r>
        <w:t xml:space="preserve">Republikaaninen puolue on yksi Yhdysvaltojen kahdesta suurimmasta poliittisesta puolueesta demokraattisen puolueen ohella.</w:t>
      </w:r>
    </w:p>
    <w:p>
      <w:r>
        <w:rPr>
          <w:b/>
        </w:rPr>
        <w:t xml:space="preserve">Tulos</w:t>
      </w:r>
    </w:p>
    <w:p>
      <w:r>
        <w:t xml:space="preserve">Republikaaninen puolue on toinen Yhdysvaltojen kahdesta suurimmasta nykyisestä poliittisesta puolueesta.  Demokraattinen puolue on toinen.</w:t>
      </w:r>
    </w:p>
    <w:p>
      <w:r>
        <w:rPr>
          <w:b/>
        </w:rPr>
        <w:t xml:space="preserve">Tulos</w:t>
      </w:r>
    </w:p>
    <w:p>
      <w:r>
        <w:t xml:space="preserve">Republikaaninen puolue on toinen Yhdysvaltojen kahdesta suurimmasta nykyisestä poliittisesta puolueesta. Toinen suuri puolue on demokraattinen puolue.</w:t>
      </w:r>
    </w:p>
    <w:p>
      <w:r>
        <w:rPr>
          <w:b/>
        </w:rPr>
        <w:t xml:space="preserve">Tulos</w:t>
      </w:r>
    </w:p>
    <w:p>
      <w:r>
        <w:t xml:space="preserve">Republikaaninen puolue on toinen Yhdysvaltojen nykyisistä kahdesta suuresta poliittisesta puolueesta. Demokraattinen puolue on toinen.</w:t>
      </w:r>
    </w:p>
    <w:p>
      <w:r>
        <w:rPr>
          <w:b/>
        </w:rPr>
        <w:t xml:space="preserve">Esimerkki 0.1470</w:t>
      </w:r>
    </w:p>
    <w:p>
      <w:r>
        <w:t xml:space="preserve">Torinon kuninkaallinen kirjasto on maailmanperintökohde Torinossa, Italiassa.</w:t>
      </w:r>
    </w:p>
    <w:p>
      <w:r>
        <w:rPr>
          <w:b/>
        </w:rPr>
        <w:t xml:space="preserve">Tulos</w:t>
      </w:r>
    </w:p>
    <w:p>
      <w:r>
        <w:t xml:space="preserve">Torinon kuninkaallinen kirjasto on maailmanperintökohde Italiassa.</w:t>
      </w:r>
    </w:p>
    <w:p>
      <w:r>
        <w:rPr>
          <w:b/>
        </w:rPr>
        <w:t xml:space="preserve">Tulos</w:t>
      </w:r>
    </w:p>
    <w:p>
      <w:r>
        <w:t xml:space="preserve">Torinon kuninkaallinen kirjasto on maailmanperintökohde Italiassa.</w:t>
      </w:r>
    </w:p>
    <w:p>
      <w:r>
        <w:rPr>
          <w:b/>
        </w:rPr>
        <w:t xml:space="preserve">Tulos</w:t>
      </w:r>
    </w:p>
    <w:p>
      <w:r>
        <w:t xml:space="preserve">Torinon kuninkaallinen kirjasto on maailmanperintökohde.</w:t>
      </w:r>
    </w:p>
    <w:p>
      <w:r>
        <w:rPr>
          <w:b/>
        </w:rPr>
        <w:t xml:space="preserve">Tulos</w:t>
      </w:r>
    </w:p>
    <w:p>
      <w:r>
        <w:t xml:space="preserve">Torinon kuninkaallinen kirjasto on maailmanperintökohde. Se sijaitsee Torinossa, Italiassa.</w:t>
      </w:r>
    </w:p>
    <w:p>
      <w:r>
        <w:rPr>
          <w:b/>
        </w:rPr>
        <w:t xml:space="preserve">Tulos</w:t>
      </w:r>
    </w:p>
    <w:p>
      <w:r>
        <w:t xml:space="preserve">Torinon kuninkaallinen kirjasto Italiassa on maailmanperintökohde.</w:t>
      </w:r>
    </w:p>
    <w:p>
      <w:r>
        <w:rPr>
          <w:b/>
        </w:rPr>
        <w:t xml:space="preserve">Tulos</w:t>
      </w:r>
    </w:p>
    <w:p>
      <w:r>
        <w:t xml:space="preserve">Torinon kuninkaallinen kirjasto on maailmanperintökohde. Se sijaitsee Torinossa, Italiassa.</w:t>
      </w:r>
    </w:p>
    <w:p>
      <w:r>
        <w:rPr>
          <w:b/>
        </w:rPr>
        <w:t xml:space="preserve">Tulos</w:t>
      </w:r>
    </w:p>
    <w:p>
      <w:r>
        <w:t xml:space="preserve">Torinon kuninkaallinen kirjasto Italiassa on maailmanperintökohde.</w:t>
      </w:r>
    </w:p>
    <w:p>
      <w:r>
        <w:rPr>
          <w:b/>
        </w:rPr>
        <w:t xml:space="preserve">Esimerkki 0.1471</w:t>
      </w:r>
    </w:p>
    <w:p>
      <w:r>
        <w:t xml:space="preserve">Saharan pumpputeoria on hypoteesi, joka selittää, miten kasvit ja eläimet lähtivät Afrikasta Lähi-itään ja sieltä Eurooppaan ja Aasiaan.</w:t>
      </w:r>
    </w:p>
    <w:p>
      <w:r>
        <w:rPr>
          <w:b/>
        </w:rPr>
        <w:t xml:space="preserve">Tulos</w:t>
      </w:r>
    </w:p>
    <w:p>
      <w:r>
        <w:t xml:space="preserve">Saharan pumpputeoria on hypoteesi, joka selittää, miten kasvisto ja eläimistö lähtivät Afrikasta levittäytyäkseen Lähi-itään ja sieltä Eurooppaan ja Aasiaan.</w:t>
      </w:r>
    </w:p>
    <w:p>
      <w:r>
        <w:rPr>
          <w:b/>
        </w:rPr>
        <w:t xml:space="preserve">Tulos</w:t>
      </w:r>
    </w:p>
    <w:p>
      <w:r>
        <w:t xml:space="preserve">Saharan pumpputeoria: selittää kasviston ja eläimistön kulkeutumisen Afrikasta Lähi-itään, Eurooppaan ja Aasiaan.</w:t>
      </w:r>
    </w:p>
    <w:p>
      <w:r>
        <w:rPr>
          <w:b/>
        </w:rPr>
        <w:t xml:space="preserve">Tulos</w:t>
      </w:r>
    </w:p>
    <w:p>
      <w:r>
        <w:t xml:space="preserve">Saharan pumpputeoria selittää, miten kasvit ja eläimet lähtivät Afrikasta Lähi-itään, Eurooppaan ja Aasiaan.</w:t>
      </w:r>
    </w:p>
    <w:p>
      <w:r>
        <w:rPr>
          <w:b/>
        </w:rPr>
        <w:t xml:space="preserve">Tulos</w:t>
      </w:r>
    </w:p>
    <w:p>
      <w:r>
        <w:t xml:space="preserve">Saharan pumpputeoria selittää, miten kasvit ja eläimet siirtyivät Afrikasta Lähi-itään ja sieltä Eurooppaan ja Aasiaan.</w:t>
      </w:r>
    </w:p>
    <w:p>
      <w:r>
        <w:rPr>
          <w:b/>
        </w:rPr>
        <w:t xml:space="preserve">Tulos</w:t>
      </w:r>
    </w:p>
    <w:p>
      <w:r>
        <w:t xml:space="preserve">Saharan pumppu on teoria. Se on valistunut arvaus siitä, miten kasvit ja eläimet lähtivät Afrikasta ja levisivät Lähi-itään, Eurooppaan ja Aasiaan.</w:t>
      </w:r>
    </w:p>
    <w:p>
      <w:r>
        <w:rPr>
          <w:b/>
        </w:rPr>
        <w:t xml:space="preserve">Tulos</w:t>
      </w:r>
    </w:p>
    <w:p>
      <w:r>
        <w:t xml:space="preserve">Saharan pumpputeoria on teoria siitä, miten kasvit ja eläimet ovat levinneet Afrikasta Lähi-itään, Eurooppaan ja Aasiaan.</w:t>
      </w:r>
    </w:p>
    <w:p>
      <w:r>
        <w:rPr>
          <w:b/>
        </w:rPr>
        <w:t xml:space="preserve">Tulos</w:t>
      </w:r>
    </w:p>
    <w:p>
      <w:r>
        <w:t xml:space="preserve">Saharan pumpputeoria selittää, miten kasvit ja eläimet ovat siirtyneet Afrikasta Lähi-itään ja sieltä Eurooppaan ja Aasiaan.</w:t>
      </w:r>
    </w:p>
    <w:p>
      <w:r>
        <w:rPr>
          <w:b/>
        </w:rPr>
        <w:t xml:space="preserve">Esimerkki 0.1472</w:t>
      </w:r>
    </w:p>
    <w:p>
      <w:r>
        <w:t xml:space="preserve">San Antonio Spurs on yhdysvaltalainen koripallojoukkue, jonka kotipaikka on San Antonio, Texas.</w:t>
      </w:r>
    </w:p>
    <w:p>
      <w:r>
        <w:rPr>
          <w:b/>
        </w:rPr>
        <w:t xml:space="preserve">Tulos</w:t>
      </w:r>
    </w:p>
    <w:p>
      <w:r>
        <w:t xml:space="preserve">San Antonio Spurs on yhdysvaltalainen koripallojoukkue, jonka kotipaikka on San Antonio, Texas.</w:t>
      </w:r>
    </w:p>
    <w:p>
      <w:r>
        <w:rPr>
          <w:b/>
        </w:rPr>
        <w:t xml:space="preserve">Tulos</w:t>
      </w:r>
    </w:p>
    <w:p>
      <w:r>
        <w:t xml:space="preserve">San Antonio Spurs on yhdysvaltalainen koripallojoukkue. Sen kotipaikka on San Antonio, Texas</w:t>
      </w:r>
    </w:p>
    <w:p>
      <w:r>
        <w:rPr>
          <w:b/>
        </w:rPr>
        <w:t xml:space="preserve">Tulos</w:t>
      </w:r>
    </w:p>
    <w:p>
      <w:r>
        <w:t xml:space="preserve">Spurs on koripalloammattilaisjoukkue San Antoniossa, Texasissa.</w:t>
      </w:r>
    </w:p>
    <w:p>
      <w:r>
        <w:rPr>
          <w:b/>
        </w:rPr>
        <w:t xml:space="preserve">Tulos</w:t>
      </w:r>
    </w:p>
    <w:p>
      <w:r>
        <w:t xml:space="preserve">San Antonio Spurs on yhdysvaltalainen koripallojoukkue San Antoniosta, Texasista.</w:t>
      </w:r>
    </w:p>
    <w:p>
      <w:r>
        <w:rPr>
          <w:b/>
        </w:rPr>
        <w:t xml:space="preserve">Tulos</w:t>
      </w:r>
    </w:p>
    <w:p>
      <w:r>
        <w:t xml:space="preserve">San Antonio Spurs on koripallojoukkue, jonka kotipaikka on San Antonio, Texas.</w:t>
      </w:r>
    </w:p>
    <w:p>
      <w:r>
        <w:rPr>
          <w:b/>
        </w:rPr>
        <w:t xml:space="preserve">Tulos</w:t>
      </w:r>
    </w:p>
    <w:p>
      <w:r>
        <w:t xml:space="preserve">San Antonio Spurs on yhdysvaltalainen koripallojoukkue. Sen kotipaikka on San Antonio, Texas.</w:t>
      </w:r>
    </w:p>
    <w:p>
      <w:r>
        <w:rPr>
          <w:b/>
        </w:rPr>
        <w:t xml:space="preserve">Tulos</w:t>
      </w:r>
    </w:p>
    <w:p>
      <w:r>
        <w:t xml:space="preserve">San Antonio Spurs on yhdysvaltalainen koripallojoukkue. Sen kotipaikka on Texas.</w:t>
      </w:r>
    </w:p>
    <w:p>
      <w:r>
        <w:rPr>
          <w:b/>
        </w:rPr>
        <w:t xml:space="preserve">Tulos</w:t>
      </w:r>
    </w:p>
    <w:p>
      <w:r>
        <w:t xml:space="preserve">San Antonio Spurs on San Antoniossa, Texasissa toimiva koripallojoukkue.</w:t>
      </w:r>
    </w:p>
    <w:p>
      <w:r>
        <w:rPr>
          <w:b/>
        </w:rPr>
        <w:t xml:space="preserve">Tulos</w:t>
      </w:r>
    </w:p>
    <w:p>
      <w:r>
        <w:t xml:space="preserve">San Antonio Spurs on yhdysvaltalainen koripallojoukkue San Antoniossa, Texasissa.</w:t>
      </w:r>
    </w:p>
    <w:p>
      <w:r>
        <w:rPr>
          <w:b/>
        </w:rPr>
        <w:t xml:space="preserve">Esimerkki 0.1473</w:t>
      </w:r>
    </w:p>
    <w:p>
      <w:r>
        <w:t xml:space="preserve">Saturnuksen kuussa Rheassa saattaa olla ohut rengasjärjestelmä, joka koostuu kolmesta kapeasta, suhteellisen tiheästä kaistaleesta hiukkasmaisen kiekon sisällä.</w:t>
      </w:r>
    </w:p>
    <w:p>
      <w:r>
        <w:rPr>
          <w:b/>
        </w:rPr>
        <w:t xml:space="preserve">Tulos</w:t>
      </w:r>
    </w:p>
    <w:p>
      <w:r>
        <w:t xml:space="preserve">Saturnuksen kuussa Rheassa saattaa olla herkkä rengasjärjestelmä. Sillä on kolme kapeaa, suhteellisen tiheää nauhaa hiukkasmaisen kiekon sisällä.</w:t>
      </w:r>
    </w:p>
    <w:p>
      <w:r>
        <w:rPr>
          <w:b/>
        </w:rPr>
        <w:t xml:space="preserve">Tulos</w:t>
      </w:r>
    </w:p>
    <w:p>
      <w:r>
        <w:t xml:space="preserve">Saturnuksen kuun Rhean rengasjärjestelmä saattaa olla heikko. Sillä on kolme nauhaa. Ne ovat kapeita ja tiheitä. Kaistaleet ovat hiukkasmaisen kiekon sisällä.</w:t>
      </w:r>
    </w:p>
    <w:p>
      <w:r>
        <w:rPr>
          <w:b/>
        </w:rPr>
        <w:t xml:space="preserve">Tulos</w:t>
      </w:r>
    </w:p>
    <w:p>
      <w:r>
        <w:t xml:space="preserve">Saturnuksen kuussa Rheassa on kolme pientä ja suhteellisen tiheää rengasta.</w:t>
      </w:r>
    </w:p>
    <w:p>
      <w:r>
        <w:rPr>
          <w:b/>
        </w:rPr>
        <w:t xml:space="preserve">Tulos</w:t>
      </w:r>
    </w:p>
    <w:p>
      <w:r>
        <w:t xml:space="preserve">Rhea-kuussa saattaa olla rengasjärjestelmä, joka koostuu kolmesta kapeasta ja tiheästä nauhasta hiukkasmaisen kiekon sisällä.</w:t>
      </w:r>
    </w:p>
    <w:p>
      <w:r>
        <w:rPr>
          <w:b/>
        </w:rPr>
        <w:t xml:space="preserve">Tulos</w:t>
      </w:r>
    </w:p>
    <w:p>
      <w:r>
        <w:t xml:space="preserve">Saturnuksen kuussa Rheassa saattaa olla ohut rengasjärjestelmä, jossa on kolme kapeaa, tiheää kaistaa hiukkasmaisen kiekon sisällä.</w:t>
      </w:r>
    </w:p>
    <w:p>
      <w:r>
        <w:rPr>
          <w:b/>
        </w:rPr>
        <w:t xml:space="preserve">Tulos</w:t>
      </w:r>
    </w:p>
    <w:p>
      <w:r>
        <w:t xml:space="preserve">Saturnuksen kuussa Rheassa saattaa olla pieni rengasjärjestelmä, joka koostuu kolmesta kapeasta, tiheästä kaistaleesta hiukkasmaisen kiekon sisällä.</w:t>
      </w:r>
    </w:p>
    <w:p>
      <w:r>
        <w:rPr>
          <w:b/>
        </w:rPr>
        <w:t xml:space="preserve">Esimerkki 0.1474</w:t>
      </w:r>
    </w:p>
    <w:p>
      <w:r>
        <w:t xml:space="preserve">Saugorin ja Nerbuddan alueet liitettiin Luoteisiin maakuntiin, joihin kuului Britannian hallintoalueet nykyisen Uttar Pradeshin osavaltion eteläosassa.</w:t>
      </w:r>
    </w:p>
    <w:p>
      <w:r>
        <w:rPr>
          <w:b/>
        </w:rPr>
        <w:t xml:space="preserve">Tulos</w:t>
      </w:r>
    </w:p>
    <w:p>
      <w:r>
        <w:t xml:space="preserve">Saugor, Nerbudda ja brittiläiset hallintoalueet olivat osa luoteisia maakuntia.</w:t>
      </w:r>
    </w:p>
    <w:p>
      <w:r>
        <w:rPr>
          <w:b/>
        </w:rPr>
        <w:t xml:space="preserve">Tulos</w:t>
      </w:r>
    </w:p>
    <w:p>
      <w:r>
        <w:t xml:space="preserve">Saugorin ja Nerbuddan alueet olivat Luoteisprovinssin vieressä, mukaan luettuna Britannian Dominions eteläisessä Uttar Pradeshin osavaltiossa.</w:t>
      </w:r>
    </w:p>
    <w:p>
      <w:r>
        <w:rPr>
          <w:b/>
        </w:rPr>
        <w:t xml:space="preserve">Tulos</w:t>
      </w:r>
    </w:p>
    <w:p>
      <w:r>
        <w:t xml:space="preserve">Saugorin ja Nerbuddan alueet liitettiin Luoteisprovinssin alueeseen, johon kuuluivat myös Britannian hallintoalueet Uttar Pradeshin osavaltion eteläosassa.</w:t>
      </w:r>
    </w:p>
    <w:p>
      <w:r>
        <w:rPr>
          <w:b/>
        </w:rPr>
        <w:t xml:space="preserve">Tulos</w:t>
      </w:r>
    </w:p>
    <w:p>
      <w:r>
        <w:t xml:space="preserve">Saugorin ja Nerbuddan alueet liitettiin luoteisiin maakuntiin. Niihin kuuluivat myös Britannian hallintoalueet nykyisen Uttar Pradeshin osavaltion eteläosassa.</w:t>
      </w:r>
    </w:p>
    <w:p>
      <w:r>
        <w:rPr>
          <w:b/>
        </w:rPr>
        <w:t xml:space="preserve">Tulos</w:t>
      </w:r>
    </w:p>
    <w:p>
      <w:r>
        <w:t xml:space="preserve">Saugorin ja Nerbuddan alueet liitettiin luoteisiin maakuntiin. Siihen kuuluivat Britannian hallintoalueet nykyisen Uttar Pradeshin osavaltion eteläosassa.</w:t>
      </w:r>
    </w:p>
    <w:p>
      <w:r>
        <w:rPr>
          <w:b/>
        </w:rPr>
        <w:t xml:space="preserve">Esimerkki 0,1475</w:t>
      </w:r>
    </w:p>
    <w:p>
      <w:r>
        <w:t xml:space="preserve">Kulttuuri-, media- ja urheiluministeri on Yhdistyneessä kuningaskunnassa kabinettivirka, joka vastaa kulttuuri-, media- ja urheiluministeriöstä.</w:t>
      </w:r>
    </w:p>
    <w:p>
      <w:r>
        <w:rPr>
          <w:b/>
        </w:rPr>
        <w:t xml:space="preserve">Tulos</w:t>
      </w:r>
    </w:p>
    <w:p>
      <w:r>
        <w:t xml:space="preserve">Kulttuuriministeri on Yhdistyneen kuningaskunnan hallituksen jäsen. Hän vastaa kulttuuri-, media- ja urheiluministeriöstä.</w:t>
      </w:r>
    </w:p>
    <w:p>
      <w:r>
        <w:rPr>
          <w:b/>
        </w:rPr>
        <w:t xml:space="preserve">Tulos</w:t>
      </w:r>
    </w:p>
    <w:p>
      <w:r>
        <w:t xml:space="preserve">Kulttuuri-, media- ja urheiluministeri on Yhdistyneen kuningaskunnan kabinettivirka. Hän johtaa kulttuuri-, media- ja urheiluministeriötä.</w:t>
      </w:r>
    </w:p>
    <w:p>
      <w:r>
        <w:rPr>
          <w:b/>
        </w:rPr>
        <w:t xml:space="preserve">Tulos</w:t>
      </w:r>
    </w:p>
    <w:p>
      <w:r>
        <w:t xml:space="preserve">Kulttuuri-, media- ja urheiluministeri on Yhdistyneen kuningaskunnan kabinetin virka.</w:t>
      </w:r>
    </w:p>
    <w:p>
      <w:r>
        <w:rPr>
          <w:b/>
        </w:rPr>
        <w:t xml:space="preserve">Tulos</w:t>
      </w:r>
    </w:p>
    <w:p>
      <w:r>
        <w:t xml:space="preserve">Kulttuuri-, media- ja urheiluministeri on Yhdistyneen kuningaskunnan kabinettivirka. Se vastaa kulttuuri-, media- ja urheiluministeriöstä.</w:t>
      </w:r>
    </w:p>
    <w:p>
      <w:r>
        <w:rPr>
          <w:b/>
        </w:rPr>
        <w:t xml:space="preserve">Tulos</w:t>
      </w:r>
    </w:p>
    <w:p>
      <w:r>
        <w:t xml:space="preserve">Kulttuuri-, media- ja urheiluministeri on Yhdistyneen kuningaskunnan hallituksen jäsen. Kulttuuri-, media- ja urheiluministeri johtaa kulttuuri-, media- ja urheiluministeriötä.</w:t>
      </w:r>
    </w:p>
    <w:p>
      <w:r>
        <w:rPr>
          <w:b/>
        </w:rPr>
        <w:t xml:space="preserve">Esimerkki 0.1476</w:t>
      </w:r>
    </w:p>
    <w:p>
      <w:r>
        <w:t xml:space="preserve">Shaolinin luostari tai Shaolinin temppeli on chán-buddhalainen temppeli Song Shanissa lähellä Zhengzhoun kaupunkia Henanin maakunnassa Dengfengissä, Kiinassa.</w:t>
      </w:r>
    </w:p>
    <w:p>
      <w:r>
        <w:rPr>
          <w:b/>
        </w:rPr>
        <w:t xml:space="preserve">Tulos</w:t>
      </w:r>
    </w:p>
    <w:p>
      <w:r>
        <w:t xml:space="preserve">Shaolinin luostari on chán-buddhalainen temppeli. Se sijaitsee Song Shanissa lähellä Zhengzhoun kaupunkia Henanin maakunnassa Dengfengissä, Kiinassa.</w:t>
      </w:r>
    </w:p>
    <w:p>
      <w:r>
        <w:rPr>
          <w:b/>
        </w:rPr>
        <w:t xml:space="preserve">Tulos</w:t>
      </w:r>
    </w:p>
    <w:p>
      <w:r>
        <w:t xml:space="preserve">Shaolinin luostari tai Shaolinin temppeli on chán-buddhalainen temppeli. Se sijaitsee Song Shanissa lähellä Zhengzhoun kaupunkia Henanin maakunnassa Dengfengissä, Kiinassa.</w:t>
      </w:r>
    </w:p>
    <w:p>
      <w:r>
        <w:rPr>
          <w:b/>
        </w:rPr>
        <w:t xml:space="preserve">Tulos</w:t>
      </w:r>
    </w:p>
    <w:p>
      <w:r>
        <w:t xml:space="preserve">Shaolinin luostari/temppeli on chán-buddhalainen temppeli Song Shanissa lähellä Zhengzhoun kaupunkia Kiinassa.</w:t>
      </w:r>
    </w:p>
    <w:p>
      <w:r>
        <w:rPr>
          <w:b/>
        </w:rPr>
        <w:t xml:space="preserve">Tulos</w:t>
      </w:r>
    </w:p>
    <w:p>
      <w:r>
        <w:t xml:space="preserve">Shaolinin luostari tai Shaolinin temppeli on chán-buddhalainen temppeli. Se sijaitsee Song Shanissa lähellä Zhengzhoun kaupunkia Henanin maakunnassa Dengfengissä, Kiinassa.</w:t>
      </w:r>
    </w:p>
    <w:p>
      <w:r>
        <w:rPr>
          <w:b/>
        </w:rPr>
        <w:t xml:space="preserve">Tulos</w:t>
      </w:r>
    </w:p>
    <w:p>
      <w:r>
        <w:t xml:space="preserve">Shaolinin luostari tai Shaolinin temppeli on Song Shanissa sijaitseva chán-buddhalainen temppeli. Se sijaitsee lähellä Zhengzhoun kaupunkia Henanin maakunnassa Dengfengissä, Kiinassa.</w:t>
      </w:r>
    </w:p>
    <w:p>
      <w:r>
        <w:rPr>
          <w:b/>
        </w:rPr>
        <w:t xml:space="preserve">Tulos</w:t>
      </w:r>
    </w:p>
    <w:p>
      <w:r>
        <w:t xml:space="preserve">Shaolinin luostari sijaitsee Kiinassa. Se on buddhalainen temppeli.</w:t>
      </w:r>
    </w:p>
    <w:p>
      <w:r>
        <w:rPr>
          <w:b/>
        </w:rPr>
        <w:t xml:space="preserve">Tulos</w:t>
      </w:r>
    </w:p>
    <w:p>
      <w:r>
        <w:t xml:space="preserve">Shaolinin luostari on buddhalainen temppeli Song Shanissa lähellä Zhengzhoun kaupunkia Henanin maakunnassa Dengfengissä, Kiinassa.</w:t>
      </w:r>
    </w:p>
    <w:p>
      <w:r>
        <w:rPr>
          <w:b/>
        </w:rPr>
        <w:t xml:space="preserve">Esimerkki 0.1477</w:t>
      </w:r>
    </w:p>
    <w:p>
      <w:r>
        <w:t xml:space="preserve">Klassisen kreikkalaisen filosofin Sokrateen mukaan nimetty Sokrates-menetelmä (tai Elenkoksen menetelmä tai Sokrates-keskustelu) on eräänlainen tutkimus- ja keskustelumuoto, jossa vastakkaisia näkemyksiä edustavat henkilöt esittävät kysymyksiä ja vastaavat niihin rationaalisen ajattelun stimuloimiseksi ja ideoiden valaisemiseksi.</w:t>
      </w:r>
    </w:p>
    <w:p>
      <w:r>
        <w:rPr>
          <w:b/>
        </w:rPr>
        <w:t xml:space="preserve">Tulos</w:t>
      </w:r>
    </w:p>
    <w:p>
      <w:r>
        <w:t xml:space="preserve">Sokrateen mukaan nimetty sokraattinen menetelmä on eräänlainen vastakkaisten näkemysten kanssa käytävä keskustelu, joka perustuu kysymysten esittämiseen ja niihin vastaamiseen loogisen ajattelun ja ideoiden keksimisen edistämiseksi.</w:t>
      </w:r>
    </w:p>
    <w:p>
      <w:r>
        <w:rPr>
          <w:b/>
        </w:rPr>
        <w:t xml:space="preserve">Tulos</w:t>
      </w:r>
    </w:p>
    <w:p>
      <w:r>
        <w:t xml:space="preserve">Sokraattinen menetelmä on eräänlainen väittely, jossa vastakkain olevat henkilöt esittävät kysymyksiä ja vastaavat niihin, jotta ajattelua voidaan stimuloida ja ideoita valottaa.</w:t>
      </w:r>
    </w:p>
    <w:p>
      <w:r>
        <w:rPr>
          <w:b/>
        </w:rPr>
        <w:t xml:space="preserve">Tulos</w:t>
      </w:r>
    </w:p>
    <w:p>
      <w:r>
        <w:t xml:space="preserve">Ihmiset, joilla on eriäviä näkemyksiä, voivat tutustua toistensa mielipiteisiin käyttämällä sokraattista menetelmää. He pohtivat ja selittävät jokaisen ajatuksen täydellisesti vastauksena kysymyksiin.</w:t>
      </w:r>
    </w:p>
    <w:p>
      <w:r>
        <w:rPr>
          <w:b/>
        </w:rPr>
        <w:t xml:space="preserve">Tulos</w:t>
      </w:r>
    </w:p>
    <w:p>
      <w:r>
        <w:t xml:space="preserve">Sokraattinen menetelmä on saanut nimensä klassisen kreikkalaisen filosofin Sokrateen mukaan. Se tunnetaan myös nimellä Elenkhoksen menetelmä tai Sokraattinen keskustelu. Se on eräänlainen kysely- ja keskustelumuoto sellaisten henkilöiden välillä, joilla on vastakkaisia näkemyksiä. Se perustuu kysymysten esittämiseen ja niihin vastaamiseen rationaalisen ajattelun ja ideoiden edistämiseksi.</w:t>
      </w:r>
    </w:p>
    <w:p>
      <w:r>
        <w:rPr>
          <w:b/>
        </w:rPr>
        <w:t xml:space="preserve">Tulos</w:t>
      </w:r>
    </w:p>
    <w:p>
      <w:r>
        <w:t xml:space="preserve">Klassisen kreikkalaisen filosofin Sokrateksen mukaan nimetty sokraattinen menetelmä on erimielisten ihmisten välinen väittelytapa, joka perustuu kysymysten esittämiseen ja niihin vastaamiseen ja jonka tarkoituksena on edistää selkeää ajattelua ja tervettä harkintaa.</w:t>
      </w:r>
    </w:p>
    <w:p>
      <w:r>
        <w:rPr>
          <w:b/>
        </w:rPr>
        <w:t xml:space="preserve">Tulos</w:t>
      </w:r>
    </w:p>
    <w:p>
      <w:r>
        <w:t xml:space="preserve">Sokrateen menetelmä, joka on saanut nimensä Sokrateen mukaan, on eräänlainen väittelyjärjestelmä, jossa keskustelevat vastakkaisia näkemyksiä edustavat ihmiset. He esittävät kysymyksiä ja vastaavat niihin rationaalisen ajattelun kasvattamiseksi ja ideoiden luomiseksi.</w:t>
      </w:r>
    </w:p>
    <w:p>
      <w:r>
        <w:rPr>
          <w:b/>
        </w:rPr>
        <w:t xml:space="preserve">Tulos</w:t>
      </w:r>
    </w:p>
    <w:p>
      <w:r>
        <w:t xml:space="preserve">Sokraattinen menetelmä on Elenkoksen menetelmä eli sokraattinen keskustelu. Se on nimetty klassisen kreikkalaisen filosofin Sokrateen mukaan. Se on erilaisten näkökulmien omaavien ihmisten välinen kysely- ja keskustelumuoto. Se perustuu kysymysten esittämiseen ja niihin vastaamiseen rationaalisen ajattelun edistämiseksi ja ajatusten valaisemiseksi.</w:t>
      </w:r>
    </w:p>
    <w:p>
      <w:r>
        <w:rPr>
          <w:b/>
        </w:rPr>
        <w:t xml:space="preserve">Esimerkki 0.1478</w:t>
      </w:r>
    </w:p>
    <w:p>
      <w:r>
        <w:t xml:space="preserve">Espanjalaiset onnistuivat valloittamaan saaren vasta vuonna 1697 useiden yritysten jälkeen, jotka alkoivat vuonna 1629, jolloin he marssivat sisään Belizen Corozalista, Jukatanista ja Alta Verapazista, hyökkäsivät veneiden kautta ja tuhosivat sen.</w:t>
      </w:r>
    </w:p>
    <w:p>
      <w:r>
        <w:rPr>
          <w:b/>
        </w:rPr>
        <w:t xml:space="preserve">Tulos</w:t>
      </w:r>
    </w:p>
    <w:p>
      <w:r>
        <w:t xml:space="preserve">Espanjalaiset valloittivat saaren vasta vuonna 1697 useiden yritysten jälkeen, jotka alkoivat vuonna 1629, he marssivat Corozalista Belizeen, Yucatániin ja Alta Verapaziin ja hyökkäsivät ja tuhosivat veneiden kautta.</w:t>
      </w:r>
    </w:p>
    <w:p>
      <w:r>
        <w:rPr>
          <w:b/>
        </w:rPr>
        <w:t xml:space="preserve">Tulos</w:t>
      </w:r>
    </w:p>
    <w:p>
      <w:r>
        <w:t xml:space="preserve">Espanjalaiset valloittivat saaren vasta vuonna 1697 sen jälkeen, kun he olivat yrittäneet valloittaa sitä vuodesta 1629 lähtien, jolloin he hyökkäsivät saarelle veneillä ja tuhosivat sen.</w:t>
      </w:r>
    </w:p>
    <w:p>
      <w:r>
        <w:rPr>
          <w:b/>
        </w:rPr>
        <w:t xml:space="preserve">Tulos</w:t>
      </w:r>
    </w:p>
    <w:p>
      <w:r>
        <w:t xml:space="preserve">Espanjalaiset valloittivat saaren vasta vuonna 1697. Siihen tarvittiin monia yrityksiä, jotka alkoivat vuonna 1629. He marssivat Belizen Corozalista, Yucatánista ja Alta Verapazista. He hyökkäsivät veneistä käsin ja tuhosivat sen.</w:t>
      </w:r>
    </w:p>
    <w:p>
      <w:r>
        <w:rPr>
          <w:b/>
        </w:rPr>
        <w:t xml:space="preserve">Tulos</w:t>
      </w:r>
    </w:p>
    <w:p>
      <w:r>
        <w:t xml:space="preserve">Espanjalaiset onnistuivat valloittamaan saaren vasta vuonna 1697.  Yritykset alkoivat vuonna 1629, jolloin he marssivat Belizen Corozalista, Yucatánista ja Alta Verapazista, hyökkäsivät veneiden kautta ja tuhosivat sen.</w:t>
      </w:r>
    </w:p>
    <w:p>
      <w:r>
        <w:rPr>
          <w:b/>
        </w:rPr>
        <w:t xml:space="preserve">Tulos</w:t>
      </w:r>
    </w:p>
    <w:p>
      <w:r>
        <w:t xml:space="preserve">Espanjalaiset valloittivat saaren vasta vuonna 1697. He marssivat Belizen, Jukatanin ja Alta Verapazin Corozalista, hyökkäsivät veneiden kautta ja tuhosivat sen. Heidän yrityksensä alkoivat vuonna 1629.</w:t>
      </w:r>
    </w:p>
    <w:p>
      <w:r>
        <w:rPr>
          <w:b/>
        </w:rPr>
        <w:t xml:space="preserve">Tulos</w:t>
      </w:r>
    </w:p>
    <w:p>
      <w:r>
        <w:t xml:space="preserve">Espanjalaiset kukistivat saaren vasta vuonna 1697 useiden yritysten jälkeen, jotka alkoivat vuonna 1629, jolloin he marssivat sisään Belizen Corozalista, Jukatanista ja Alta Verapazista, hyökkäsivät veneiden kautta ja tuhosivat sen.</w:t>
      </w:r>
    </w:p>
    <w:p>
      <w:r>
        <w:rPr>
          <w:b/>
        </w:rPr>
        <w:t xml:space="preserve">Tulos</w:t>
      </w:r>
    </w:p>
    <w:p>
      <w:r>
        <w:t xml:space="preserve">Espanjalaiset saivat saaren haltuunsa vasta vuonna 1697, jolloin he marssivat Belizen Corozalista, Jukatanista ja Alta Verapazista, hyökkäsivät sinne veneiden avulla ja tuhosivat sen.</w:t>
      </w:r>
    </w:p>
    <w:p>
      <w:r>
        <w:rPr>
          <w:b/>
        </w:rPr>
        <w:t xml:space="preserve">Esimerkki 0.1479</w:t>
      </w:r>
    </w:p>
    <w:p>
      <w:r>
        <w:t xml:space="preserve">Pyhän Andreaksen symboli, jota kutsutaan myös nimellä rintamerkki, ripustetaan kauluksesta.</w:t>
      </w:r>
    </w:p>
    <w:p>
      <w:r>
        <w:rPr>
          <w:b/>
        </w:rPr>
        <w:t xml:space="preserve">Tulos</w:t>
      </w:r>
    </w:p>
    <w:p>
      <w:r>
        <w:t xml:space="preserve">Rintamerkkiä (Pyhä Andreas) kannetaan kauluksesta riippuvana.</w:t>
      </w:r>
    </w:p>
    <w:p>
      <w:r>
        <w:rPr>
          <w:b/>
        </w:rPr>
        <w:t xml:space="preserve">Tulos</w:t>
      </w:r>
    </w:p>
    <w:p>
      <w:r>
        <w:t xml:space="preserve">Pyhän Andreaksen merkki roikkuu kauluksesta.</w:t>
      </w:r>
    </w:p>
    <w:p>
      <w:r>
        <w:rPr>
          <w:b/>
        </w:rPr>
        <w:t xml:space="preserve">Tulos</w:t>
      </w:r>
    </w:p>
    <w:p>
      <w:r>
        <w:t xml:space="preserve">Pyhän Andreaksen merkki tai rintamerkki kannetaan kaulan ympärillä.</w:t>
      </w:r>
    </w:p>
    <w:p>
      <w:r>
        <w:rPr>
          <w:b/>
        </w:rPr>
        <w:t xml:space="preserve">Tulos</w:t>
      </w:r>
    </w:p>
    <w:p>
      <w:r>
        <w:t xml:space="preserve">Pyhää Andreasta kutsuttiin myös nimellä badge-appendan. Sitä käytetään kauluksessa roikkuen.</w:t>
      </w:r>
    </w:p>
    <w:p>
      <w:r>
        <w:rPr>
          <w:b/>
        </w:rPr>
        <w:t xml:space="preserve">Tulos</w:t>
      </w:r>
    </w:p>
    <w:p>
      <w:r>
        <w:t xml:space="preserve">Pyhän Andreaksen merkki roikkuu kauluksessa.</w:t>
      </w:r>
    </w:p>
    <w:p>
      <w:r>
        <w:rPr>
          <w:b/>
        </w:rPr>
        <w:t xml:space="preserve">Tulos</w:t>
      </w:r>
    </w:p>
    <w:p>
      <w:r>
        <w:t xml:space="preserve">Pyhän Andreaksen merkki eli rintamerkki ripustetaan kauluksesta.</w:t>
      </w:r>
    </w:p>
    <w:p>
      <w:r>
        <w:rPr>
          <w:b/>
        </w:rPr>
        <w:t xml:space="preserve">Tulos</w:t>
      </w:r>
    </w:p>
    <w:p>
      <w:r>
        <w:t xml:space="preserve">Pyhän Andreaksen merkki on kauluksessa.</w:t>
      </w:r>
    </w:p>
    <w:p>
      <w:r>
        <w:rPr>
          <w:b/>
        </w:rPr>
        <w:t xml:space="preserve">Esimerkki 0.1480</w:t>
      </w:r>
    </w:p>
    <w:p>
      <w:r>
        <w:t xml:space="preserve">Sutlej-joki (vaihtoehtoisesti Satluj-joki) (,,,, ja) on pisin niistä viidestä joesta, jotka virtaavat Punjabin historiallisella risteysalueella Pohjois-Intiassa ja Pakistanissa.</w:t>
      </w:r>
    </w:p>
    <w:p>
      <w:r>
        <w:rPr>
          <w:b/>
        </w:rPr>
        <w:t xml:space="preserve">Tulos</w:t>
      </w:r>
    </w:p>
    <w:p>
      <w:r>
        <w:t xml:space="preserve">Sutlej-joki kirjoitetaan myös nimellä Satluj-joki. Se on pisin niistä viidestä joesta, jotka virtaavat Punjabin historiallisen risteysalueen läpi. Punjab sijaitsee Pohjois-Intiassa ja Pakistanissa.</w:t>
      </w:r>
    </w:p>
    <w:p>
      <w:r>
        <w:rPr>
          <w:b/>
        </w:rPr>
        <w:t xml:space="preserve">Tulos</w:t>
      </w:r>
    </w:p>
    <w:p>
      <w:r>
        <w:t xml:space="preserve">Sutlej-joki (myös Satluj-joki) on pisin viidestä joesta Punjabin historiallisella risteysalueella Pohjois-Intiassa ja Pakistanissa.</w:t>
      </w:r>
    </w:p>
    <w:p>
      <w:r>
        <w:rPr>
          <w:b/>
        </w:rPr>
        <w:t xml:space="preserve">Tulos</w:t>
      </w:r>
    </w:p>
    <w:p>
      <w:r>
        <w:t xml:space="preserve">Sutlej-joki kirjoitetaan joskus vaihtoehtoisesti Satluj-joeksi. Se on pisin joki, joka virtaa Pohjois-Intiassa ja Pakistanissa sijaitsevan Punjabin historiallisen risteysalueen läpi.</w:t>
      </w:r>
    </w:p>
    <w:p>
      <w:r>
        <w:rPr>
          <w:b/>
        </w:rPr>
        <w:t xml:space="preserve">Tulos</w:t>
      </w:r>
    </w:p>
    <w:p>
      <w:r>
        <w:t xml:space="preserve">Sutlej-joki (tunnetaan myös nimellä Satluj-joki),,,, (ja) on pisin viidestä joesta, jotka virtaavat Pohjois-Intiassa ja Pakistanissa sijaitsevan Punjabin historiallisen risteysalueen läpi.</w:t>
      </w:r>
    </w:p>
    <w:p>
      <w:r>
        <w:rPr>
          <w:b/>
        </w:rPr>
        <w:t xml:space="preserve">Tulos</w:t>
      </w:r>
    </w:p>
    <w:p>
      <w:r>
        <w:t xml:space="preserve">Pohjois-Intiassa ja Pakistanissa sijaitsevan Punjabin alueen läpi virtaa viisi jokea. Sutlej-joki on näistä viidestä joesta pisin.</w:t>
      </w:r>
    </w:p>
    <w:p>
      <w:r>
        <w:rPr>
          <w:b/>
        </w:rPr>
        <w:t xml:space="preserve">Tulos</w:t>
      </w:r>
    </w:p>
    <w:p>
      <w:r>
        <w:t xml:space="preserve">Sutlej-joki on pisin niistä viidestä joesta, jotka virtaavat Punjabin historiallisella risteysalueella Pohjois-Intiassa ja Pakistanissa.</w:t>
      </w:r>
    </w:p>
    <w:p>
      <w:r>
        <w:rPr>
          <w:b/>
        </w:rPr>
        <w:t xml:space="preserve">Tulos</w:t>
      </w:r>
    </w:p>
    <w:p>
      <w:r>
        <w:t xml:space="preserve">Sutlej-joki on pisin niistä viidestä joesta, jotka virtaavat Punjabin läpi Pohjois-Intiassa ja Pakistanissa.</w:t>
      </w:r>
    </w:p>
    <w:p>
      <w:r>
        <w:rPr>
          <w:b/>
        </w:rPr>
        <w:t xml:space="preserve">Esimerkki 0.1481</w:t>
      </w:r>
    </w:p>
    <w:p>
      <w:r>
        <w:t xml:space="preserve">Taiwanin salmi tai Formosan salmi on 180 kilometrin levyinen salmi Manner-Kiinan ja Taiwanin välillä.</w:t>
      </w:r>
    </w:p>
    <w:p>
      <w:r>
        <w:rPr>
          <w:b/>
        </w:rPr>
        <w:t xml:space="preserve">Tulos</w:t>
      </w:r>
    </w:p>
    <w:p>
      <w:r>
        <w:t xml:space="preserve">Taiwaninsalmi tai Formosan salmi on 180 kilometrin levyinen salmi Manner-Kiinan ja Taiwanin välillä.</w:t>
      </w:r>
    </w:p>
    <w:p>
      <w:r>
        <w:rPr>
          <w:b/>
        </w:rPr>
        <w:t xml:space="preserve">Tulos</w:t>
      </w:r>
    </w:p>
    <w:p>
      <w:r>
        <w:t xml:space="preserve">Taiwaninsalmi on 180 kilometriä leveä salmi Kiinan ja Taiwanin välillä.</w:t>
      </w:r>
    </w:p>
    <w:p>
      <w:r>
        <w:rPr>
          <w:b/>
        </w:rPr>
        <w:t xml:space="preserve">Tulos</w:t>
      </w:r>
    </w:p>
    <w:p>
      <w:r>
        <w:t xml:space="preserve">Taiwaninsalmi eli Formosa-salmi sijaitsee Manner-Kiinan ja Taiwanin välillä. Se on 180 kilometrin (111,85 mailin) levyinen salmi.</w:t>
      </w:r>
    </w:p>
    <w:p>
      <w:r>
        <w:rPr>
          <w:b/>
        </w:rPr>
        <w:t xml:space="preserve">Tulos</w:t>
      </w:r>
    </w:p>
    <w:p>
      <w:r>
        <w:t xml:space="preserve">Taiwaninsalmi on Kiinan ja Taiwanin välinen vesistö, joka on 180 kilometriä leveä.</w:t>
      </w:r>
    </w:p>
    <w:p>
      <w:r>
        <w:rPr>
          <w:b/>
        </w:rPr>
        <w:t xml:space="preserve">Tulos</w:t>
      </w:r>
    </w:p>
    <w:p>
      <w:r>
        <w:t xml:space="preserve">Taiwaninsalmi tunnetaan myös nimellä Formosan salmi. Se on 180 kilometrin (111,85 mailin) levyinen salmi Manner-Kiinan ja Taiwanin välillä.</w:t>
      </w:r>
    </w:p>
    <w:p>
      <w:r>
        <w:rPr>
          <w:b/>
        </w:rPr>
        <w:t xml:space="preserve">Tulos</w:t>
      </w:r>
    </w:p>
    <w:p>
      <w:r>
        <w:t xml:space="preserve">Taiwanin salmi tai Formosan salmi on 180 kilometrin levyinen salmi Manner-Kiinan ja Taiwanin välillä.</w:t>
      </w:r>
    </w:p>
    <w:p>
      <w:r>
        <w:rPr>
          <w:b/>
        </w:rPr>
        <w:t xml:space="preserve">Tulos</w:t>
      </w:r>
    </w:p>
    <w:p>
      <w:r>
        <w:t xml:space="preserve">Manner-Kiinan ja Taiwanin välillä on 180 km leveä Taiwanin tai Formosan salmi.</w:t>
      </w:r>
    </w:p>
    <w:p>
      <w:r>
        <w:rPr>
          <w:b/>
        </w:rPr>
        <w:t xml:space="preserve">Tulos</w:t>
      </w:r>
    </w:p>
    <w:p>
      <w:r>
        <w:t xml:space="preserve">Taiwaninsalmi tunnetaan myös nimellä Formosan salmi. Se on 180 kilometrin levyinen (111,85 mailin levyinen). Se sijaitsee Manner-Kiinan ja Taiwanin välissä.</w:t>
      </w:r>
    </w:p>
    <w:p>
      <w:r>
        <w:rPr>
          <w:b/>
        </w:rPr>
        <w:t xml:space="preserve">Esimerkki 0.1482</w:t>
      </w:r>
    </w:p>
    <w:p>
      <w:r>
        <w:t xml:space="preserve">Jupiterin temppeli, Capitolium tai Capitoliumin kolmikon temppeli oli roomalaisessa Pompeijissa sijaitseva temppeli, joka oli sen foorumin pohjoispäässä.</w:t>
      </w:r>
    </w:p>
    <w:p>
      <w:r>
        <w:rPr>
          <w:b/>
        </w:rPr>
        <w:t xml:space="preserve">Tulos</w:t>
      </w:r>
    </w:p>
    <w:p>
      <w:r>
        <w:t xml:space="preserve">Capitolium oli temppeli roomalaisen Pompeijin pohjoispäässä.</w:t>
      </w:r>
    </w:p>
    <w:p>
      <w:r>
        <w:rPr>
          <w:b/>
        </w:rPr>
        <w:t xml:space="preserve">Tulos</w:t>
      </w:r>
    </w:p>
    <w:p>
      <w:r>
        <w:t xml:space="preserve">Jupiterin temppeli on roomalaisessa Pompeijissa foorumin pohjoispäässä.</w:t>
      </w:r>
    </w:p>
    <w:p>
      <w:r>
        <w:rPr>
          <w:b/>
        </w:rPr>
        <w:t xml:space="preserve">Tulos</w:t>
      </w:r>
    </w:p>
    <w:p>
      <w:r>
        <w:t xml:space="preserve">Jupiterin temppeli sijaitsi roomalaisessa Pompeijissa.</w:t>
      </w:r>
    </w:p>
    <w:p>
      <w:r>
        <w:rPr>
          <w:b/>
        </w:rPr>
        <w:t xml:space="preserve">Tulos</w:t>
      </w:r>
    </w:p>
    <w:p>
      <w:r>
        <w:t xml:space="preserve">Jupiterin temppelit, Capitolium tai Capitoliumin triadi olivat roomalaisessa Pompeijissa sijaitsevia temppeleitä. Sen foorumin pohjoispuolella.</w:t>
      </w:r>
    </w:p>
    <w:p>
      <w:r>
        <w:rPr>
          <w:b/>
        </w:rPr>
        <w:t xml:space="preserve">Tulos</w:t>
      </w:r>
    </w:p>
    <w:p>
      <w:r>
        <w:t xml:space="preserve">Jupiterin temppeli, Capitolium tai Capitoliumin kolmikon temppeli oli roomalaisessa Pompeijissa sijaitseva temppeli.</w:t>
      </w:r>
    </w:p>
    <w:p>
      <w:r>
        <w:rPr>
          <w:b/>
        </w:rPr>
        <w:t xml:space="preserve">Esimerkki 0.1483</w:t>
      </w:r>
    </w:p>
    <w:p>
      <w:r>
        <w:t xml:space="preserve">KäyttöehdotPicasa: Googlen käyttöehdot sallivat Googlen käyttää ladattuja valokuvia verkkosivustolla tai RSS-syötteiden välityksellä sekä Googlen palveluiden mainostamiseen ilman tekijänoikeusmaksuja.</w:t>
      </w:r>
    </w:p>
    <w:p>
      <w:r>
        <w:rPr>
          <w:b/>
        </w:rPr>
        <w:t xml:space="preserve">Tulos</w:t>
      </w:r>
    </w:p>
    <w:p>
      <w:r>
        <w:t xml:space="preserve">Palveluehdot: Google saa käyttää ladattuja kuvia verkkosivustolla, RSS-syötteissä ja Googlen rojaltivapaiden palveluiden mainonnassa.</w:t>
      </w:r>
    </w:p>
    <w:p>
      <w:r>
        <w:rPr>
          <w:b/>
        </w:rPr>
        <w:t xml:space="preserve">Tulos</w:t>
      </w:r>
    </w:p>
    <w:p>
      <w:r>
        <w:t xml:space="preserve">KäyttöehdotPicasa: Googlen käyttöehdot sallivat Googlen näyttää ladatut kuvat verkkosivustolla tai RSS-syötteiden kautta. Ne voivat myös käyttää niitä Googlen palveluiden mainostamiseen ilman tekijänoikeusmaksuja.</w:t>
      </w:r>
    </w:p>
    <w:p>
      <w:r>
        <w:rPr>
          <w:b/>
        </w:rPr>
        <w:t xml:space="preserve">Tulos</w:t>
      </w:r>
    </w:p>
    <w:p>
      <w:r>
        <w:t xml:space="preserve">Picasan käyttöehdot sallivat Googlen käyttää ladattuja valokuvia verkkosivustolla tai RSS-syötteiden kautta. Niitä voidaan käyttää myös Googlen palveluiden mainostamiseen ilman tekijänoikeusmaksuja.</w:t>
      </w:r>
    </w:p>
    <w:p>
      <w:r>
        <w:rPr>
          <w:b/>
        </w:rPr>
        <w:t xml:space="preserve">Tulos</w:t>
      </w:r>
    </w:p>
    <w:p>
      <w:r>
        <w:t xml:space="preserve">Palveluehdot sallivat Googlen käyttää ladattuja kuvia verkkosivustolla tai RSS-syötteiden kautta sekä Googlen palveluiden mainostamiseen ilmaiseksi.</w:t>
      </w:r>
    </w:p>
    <w:p>
      <w:r>
        <w:rPr>
          <w:b/>
        </w:rPr>
        <w:t xml:space="preserve">Tulos</w:t>
      </w:r>
    </w:p>
    <w:p>
      <w:r>
        <w:t xml:space="preserve">Picasa: Googlen käyttöehdot sallivat Googlen käyttää ladattuja valokuvia verkkosivustolla tai RSS-syötteiden kautta. Niitä voidaan käyttää myös Googlen palveluiden mainostamiseen ilman tekijänoikeusmaksuja.</w:t>
      </w:r>
    </w:p>
    <w:p>
      <w:r>
        <w:rPr>
          <w:b/>
        </w:rPr>
        <w:t xml:space="preserve">Tulos</w:t>
      </w:r>
    </w:p>
    <w:p>
      <w:r>
        <w:t xml:space="preserve">Käyttöehdot sallivat Googlen käyttää ladattuja valokuvia verkkosivustolla tai RSS-syötteiden kautta. Niitä voidaan käyttää myös Googlen palveluiden mainostamiseen ilman tekijänoikeusmaksuja.</w:t>
      </w:r>
    </w:p>
    <w:p>
      <w:r>
        <w:rPr>
          <w:b/>
        </w:rPr>
        <w:t xml:space="preserve">Esimerkki 0.1484</w:t>
      </w:r>
    </w:p>
    <w:p>
      <w:r>
        <w:t xml:space="preserve">Käytännössä kaikki puhuvat tuvalulaista kieltä, kun taas Nuilla puhutaan hyvin samankaltaista kieltä kuin gilbertin kieli.</w:t>
      </w:r>
    </w:p>
    <w:p>
      <w:r>
        <w:rPr>
          <w:b/>
        </w:rPr>
        <w:t xml:space="preserve">Tulos</w:t>
      </w:r>
    </w:p>
    <w:p>
      <w:r>
        <w:t xml:space="preserve">Lähes kaikki puhuvat tuvalulaista.  Nuissa puhutaan kuitenkin hyvin samankaltaista kieltä kuin gilbertin kieli.</w:t>
      </w:r>
    </w:p>
    <w:p>
      <w:r>
        <w:rPr>
          <w:b/>
        </w:rPr>
        <w:t xml:space="preserve">Tulos</w:t>
      </w:r>
    </w:p>
    <w:p>
      <w:r>
        <w:t xml:space="preserve">Lähes kaikki puhuvat tuvalulaista kieltä. Nui-saarilla puhutaan puolestaan paljon gilbertin kieltä muistuttavaa kieltä.</w:t>
      </w:r>
    </w:p>
    <w:p>
      <w:r>
        <w:rPr>
          <w:b/>
        </w:rPr>
        <w:t xml:space="preserve">Tulos</w:t>
      </w:r>
    </w:p>
    <w:p>
      <w:r>
        <w:t xml:space="preserve">Tuvalun kieltä puhuvat kaikki. Nuilla puhutaan Gilbertin kieltä muistuttavaa kieltä.</w:t>
      </w:r>
    </w:p>
    <w:p>
      <w:r>
        <w:rPr>
          <w:b/>
        </w:rPr>
        <w:t xml:space="preserve">Tulos</w:t>
      </w:r>
    </w:p>
    <w:p>
      <w:r>
        <w:t xml:space="preserve">Tuvaluan kieltä puhuvat lähes kaikki, ja se muistuttaa gilbertin kieltä.</w:t>
      </w:r>
    </w:p>
    <w:p>
      <w:r>
        <w:rPr>
          <w:b/>
        </w:rPr>
        <w:t xml:space="preserve">Tulos</w:t>
      </w:r>
    </w:p>
    <w:p>
      <w:r>
        <w:t xml:space="preserve">Tuvalun kieltä puhuvat lähes kaikki.  Nuissa puhutaan hyvin samankaltaista kieltä kuin gilbertin kieli.</w:t>
      </w:r>
    </w:p>
    <w:p>
      <w:r>
        <w:rPr>
          <w:b/>
        </w:rPr>
        <w:t xml:space="preserve">Tulos</w:t>
      </w:r>
    </w:p>
    <w:p>
      <w:r>
        <w:t xml:space="preserve">Tuvalun kieltä puhuvat lähes kaikki. Nuissa puhutaan Gilbertin kieltä lähellä olevaa kieltä.</w:t>
      </w:r>
    </w:p>
    <w:p>
      <w:r>
        <w:rPr>
          <w:b/>
        </w:rPr>
        <w:t xml:space="preserve">Tulos</w:t>
      </w:r>
    </w:p>
    <w:p>
      <w:r>
        <w:t xml:space="preserve">Tuvalun kieltä puhuvat lähes kaikki. Nuissa puhutaan hyvin samankaltaista kieltä kuin gilbertin kieli.</w:t>
      </w:r>
    </w:p>
    <w:p>
      <w:r>
        <w:rPr>
          <w:b/>
        </w:rPr>
        <w:t xml:space="preserve">Tulos</w:t>
      </w:r>
    </w:p>
    <w:p>
      <w:r>
        <w:t xml:space="preserve">Tuvalun kieli on samankaltainen kuin gilbertin kieli, jota puhuvat lähes kaikki Nuin asukkaat.</w:t>
      </w:r>
    </w:p>
    <w:p>
      <w:r>
        <w:rPr>
          <w:b/>
        </w:rPr>
        <w:t xml:space="preserve">Esimerkki 0,1485</w:t>
      </w:r>
    </w:p>
    <w:p>
      <w:r>
        <w:t xml:space="preserve">Kahdentoista langan paratiisilintu, Seleucidis melanoleucus tai Seleucidis melanoleuca, on keskikokoinen, noin 33 senttimetriä pitkä, samettimusta ja keltainen paratiisilintu.</w:t>
      </w:r>
    </w:p>
    <w:p>
      <w:r>
        <w:rPr>
          <w:b/>
        </w:rPr>
        <w:t xml:space="preserve">Tulos</w:t>
      </w:r>
    </w:p>
    <w:p>
      <w:r>
        <w:t xml:space="preserve">Kahdentoista langan paratiisilintu on keskikokoinen mustakeltainen paratiisilintu.</w:t>
      </w:r>
    </w:p>
    <w:p>
      <w:r>
        <w:rPr>
          <w:b/>
        </w:rPr>
        <w:t xml:space="preserve">Tulos</w:t>
      </w:r>
    </w:p>
    <w:p>
      <w:r>
        <w:t xml:space="preserve">Seleucidis melanoleucus tai Seleucidis melanoleuca on keskikokoinen, noin 33 cm pitkä, samettimusta ja keltainen paratiisilintu.</w:t>
      </w:r>
    </w:p>
    <w:p>
      <w:r>
        <w:rPr>
          <w:b/>
        </w:rPr>
        <w:t xml:space="preserve">Tulos</w:t>
      </w:r>
    </w:p>
    <w:p>
      <w:r>
        <w:t xml:space="preserve">Seleucidis melanoleucus tai Seleucidis melanoleuca ovat keskikokoisia samettiparatiisilintuja.</w:t>
      </w:r>
    </w:p>
    <w:p>
      <w:r>
        <w:rPr>
          <w:b/>
        </w:rPr>
        <w:t xml:space="preserve">Tulos</w:t>
      </w:r>
    </w:p>
    <w:p>
      <w:r>
        <w:t xml:space="preserve">Kahdentoista langan paratiisilintu on Seleucidis melanoleucus tai Seleucidis melanoleuca. Se on keskikokoinen ja noin 33 cm pitkä. Se on samettimusta ja keltainen.</w:t>
      </w:r>
    </w:p>
    <w:p>
      <w:r>
        <w:rPr>
          <w:b/>
        </w:rPr>
        <w:t xml:space="preserve">Tulos</w:t>
      </w:r>
    </w:p>
    <w:p>
      <w:r>
        <w:t xml:space="preserve">Kaksitoista-langallinen paratiisilintu, Seleucidis melanoleucus, on noin 33 cm pitkä. Se on mustakeltainen paratiisilintu.</w:t>
      </w:r>
    </w:p>
    <w:p>
      <w:r>
        <w:rPr>
          <w:b/>
        </w:rPr>
        <w:t xml:space="preserve">Tulos</w:t>
      </w:r>
    </w:p>
    <w:p>
      <w:r>
        <w:t xml:space="preserve">Paratiisilintu (Seleucidis melanoleucus) on keskikokoinen, mustakeltainen, noin 33 cm pitkä lintu.</w:t>
      </w:r>
    </w:p>
    <w:p>
      <w:r>
        <w:rPr>
          <w:b/>
        </w:rPr>
        <w:t xml:space="preserve">Tulos</w:t>
      </w:r>
    </w:p>
    <w:p>
      <w:r>
        <w:t xml:space="preserve">Paratiisilintu on myös nimeltään Seleucidis melanoleucus/melanoleuca. Se on keskikokoinen, samettimusta ja keltainen paratiisilintu. Se on noin 33 cm pitkä.</w:t>
      </w:r>
    </w:p>
    <w:p>
      <w:r>
        <w:rPr>
          <w:b/>
        </w:rPr>
        <w:t xml:space="preserve">Tulos</w:t>
      </w:r>
    </w:p>
    <w:p>
      <w:r>
        <w:t xml:space="preserve">Kahdentoista langan paratiisilintu, Seleucidis melanoleucus tai Seleucidis melanoleuca, on samettimusta ja keltainen paratiisilintu. Se on keskikokoinen ja noin 33 cm pitkä.</w:t>
      </w:r>
    </w:p>
    <w:p>
      <w:r>
        <w:rPr>
          <w:b/>
        </w:rPr>
        <w:t xml:space="preserve">Esimerkki 0.1486</w:t>
      </w:r>
    </w:p>
    <w:p>
      <w:r>
        <w:t xml:space="preserve">Kuningatar Victoria otti VK:n käyttöön 29. tammikuuta 1856 palkitakseen urhoollisista teoista Krimin sodan aikana.</w:t>
      </w:r>
    </w:p>
    <w:p>
      <w:r>
        <w:rPr>
          <w:b/>
        </w:rPr>
        <w:t xml:space="preserve">Tulos</w:t>
      </w:r>
    </w:p>
    <w:p>
      <w:r>
        <w:t xml:space="preserve">Kuningatar Viktoria perusti 29. tammikuuta 1856 Krimin sodan aikaisen urheuden kunniaksi.</w:t>
      </w:r>
    </w:p>
    <w:p>
      <w:r>
        <w:rPr>
          <w:b/>
        </w:rPr>
        <w:t xml:space="preserve">Tulos</w:t>
      </w:r>
    </w:p>
    <w:p>
      <w:r>
        <w:t xml:space="preserve">Kuningatar Victoria myönsi kunniamerkin vuonna 1856. Hän myönsi sen urheudesta Krimin sodan aikana.</w:t>
      </w:r>
    </w:p>
    <w:p>
      <w:r>
        <w:rPr>
          <w:b/>
        </w:rPr>
        <w:t xml:space="preserve">Tulos</w:t>
      </w:r>
    </w:p>
    <w:p>
      <w:r>
        <w:t xml:space="preserve">Kuningatar Viktorian tammikuussa 1856 myöntämä VK-palkinto palkittiin sodan aikana tehdyistä urhoollisista teoista.</w:t>
      </w:r>
    </w:p>
    <w:p>
      <w:r>
        <w:rPr>
          <w:b/>
        </w:rPr>
        <w:t xml:space="preserve">Tulos</w:t>
      </w:r>
    </w:p>
    <w:p>
      <w:r>
        <w:t xml:space="preserve">Kuningatar Viktoria otti käyttöön ansiomerkin 29. tammikuuta 1856. Se perustettiin palkitsemaan urhoollisuudesta Krimin sodassa.</w:t>
      </w:r>
    </w:p>
    <w:p>
      <w:r>
        <w:rPr>
          <w:b/>
        </w:rPr>
        <w:t xml:space="preserve">Tulos</w:t>
      </w:r>
    </w:p>
    <w:p>
      <w:r>
        <w:t xml:space="preserve">Kuningatar Viktoria myönsi 29. tammikuuta 1856 ansiomerkin palkinnoksi urhoollisista teoista Krimin sodan aikana.</w:t>
      </w:r>
    </w:p>
    <w:p>
      <w:r>
        <w:rPr>
          <w:b/>
        </w:rPr>
        <w:t xml:space="preserve">Tulos</w:t>
      </w:r>
    </w:p>
    <w:p>
      <w:r>
        <w:t xml:space="preserve">Kuningatar Victoria perusti vuonna 1856 ansiomerkin palkinnoksi urheudesta Krimin sodan aikana.</w:t>
      </w:r>
    </w:p>
    <w:p>
      <w:r>
        <w:rPr>
          <w:b/>
        </w:rPr>
        <w:t xml:space="preserve">Tulos</w:t>
      </w:r>
    </w:p>
    <w:p>
      <w:r>
        <w:t xml:space="preserve">Kuningatar Victoria myönsi kunniamerkin 29. tammikuuta 1856. Sen tarkoituksena oli palkita urhoollisuudesta Krimin sodan aikana.</w:t>
      </w:r>
    </w:p>
    <w:p>
      <w:r>
        <w:rPr>
          <w:b/>
        </w:rPr>
        <w:t xml:space="preserve">Tulos</w:t>
      </w:r>
    </w:p>
    <w:p>
      <w:r>
        <w:t xml:space="preserve">VC on veteraanien palkinto. Kuningatar Victoria otti sen ensimmäisen kerran käyttöön Krimin sodan urhoollisista teoista palkitsemiseksi.</w:t>
      </w:r>
    </w:p>
    <w:p>
      <w:r>
        <w:rPr>
          <w:b/>
        </w:rPr>
        <w:t xml:space="preserve">Tulos</w:t>
      </w:r>
    </w:p>
    <w:p>
      <w:r>
        <w:t xml:space="preserve">VC aloitti toimintansa 29. tammikuuta 1856. Kuningatar Victoria palkitsi urhoollisista teoista Krimin sodan aikana.</w:t>
      </w:r>
    </w:p>
    <w:p>
      <w:r>
        <w:rPr>
          <w:b/>
        </w:rPr>
        <w:t xml:space="preserve">Esimerkki 0.1487</w:t>
      </w:r>
    </w:p>
    <w:p>
      <w:r>
        <w:t xml:space="preserve">Vezina Trophy myönnetään vuosittain National Hockey Leaguen maalivahdille, jonka "katsotaan olevan paras tässä asemassa".</w:t>
      </w:r>
    </w:p>
    <w:p>
      <w:r>
        <w:rPr>
          <w:b/>
        </w:rPr>
        <w:t xml:space="preserve">Tulos</w:t>
      </w:r>
    </w:p>
    <w:p>
      <w:r>
        <w:t xml:space="preserve">Vezina Trophy myönnetään vuosittain National Hockey Leaguen maalivahdille, jonka "katsotaan olevan paras tässä asemassa".</w:t>
      </w:r>
    </w:p>
    <w:p>
      <w:r>
        <w:rPr>
          <w:b/>
        </w:rPr>
        <w:t xml:space="preserve">Tulos</w:t>
      </w:r>
    </w:p>
    <w:p>
      <w:r>
        <w:t xml:space="preserve">Vezina Trophy myönnetään vuosittain National Hockey Leaguen maalivahdille, joka on paras maalivahti.</w:t>
      </w:r>
    </w:p>
    <w:p>
      <w:r>
        <w:rPr>
          <w:b/>
        </w:rPr>
        <w:t xml:space="preserve">Tulos</w:t>
      </w:r>
    </w:p>
    <w:p>
      <w:r>
        <w:t xml:space="preserve">Vezina Trophy myönnetään National Hockey Leaguen kauden parhaalle maalivahdille.</w:t>
      </w:r>
    </w:p>
    <w:p>
      <w:r>
        <w:rPr>
          <w:b/>
        </w:rPr>
        <w:t xml:space="preserve">Tulos</w:t>
      </w:r>
    </w:p>
    <w:p>
      <w:r>
        <w:t xml:space="preserve">Vezina Trophy myönnetään joka vuosi National Hockey Leaguen maalivahdille.</w:t>
      </w:r>
    </w:p>
    <w:p>
      <w:r>
        <w:rPr>
          <w:b/>
        </w:rPr>
        <w:t xml:space="preserve">Tulos</w:t>
      </w:r>
    </w:p>
    <w:p>
      <w:r>
        <w:t xml:space="preserve">Vezina Trophy myönnetään vuosittain parhaalle National Hockey Leaguen maalivahdille.</w:t>
      </w:r>
    </w:p>
    <w:p>
      <w:r>
        <w:rPr>
          <w:b/>
        </w:rPr>
        <w:t xml:space="preserve">Tulos</w:t>
      </w:r>
    </w:p>
    <w:p>
      <w:r>
        <w:t xml:space="preserve">Vezina Trophy on vuosittainen palkinto, joka myönnetään National Hockey Leaguen maalivahdille, jonka "katsotaan olevan paras tässä asemassa".</w:t>
      </w:r>
    </w:p>
    <w:p>
      <w:r>
        <w:rPr>
          <w:b/>
        </w:rPr>
        <w:t xml:space="preserve">Tulos</w:t>
      </w:r>
    </w:p>
    <w:p>
      <w:r>
        <w:t xml:space="preserve">Vezina Trophy myönnetään vuosittain parhaalle National Hockey Leage -maalivahdille.</w:t>
      </w:r>
    </w:p>
    <w:p>
      <w:r>
        <w:rPr>
          <w:b/>
        </w:rPr>
        <w:t xml:space="preserve">Tulos</w:t>
      </w:r>
    </w:p>
    <w:p>
      <w:r>
        <w:t xml:space="preserve">Vezina Trophy myönnetään vuosittain. Se menee National Hockey Leaguen maalivahdille, joka on "tuomittu parhaaksi tässä asemassa".</w:t>
      </w:r>
    </w:p>
    <w:p>
      <w:r>
        <w:rPr>
          <w:b/>
        </w:rPr>
        <w:t xml:space="preserve">Esimerkki 0.1488</w:t>
      </w:r>
    </w:p>
    <w:p>
      <w:r>
        <w:t xml:space="preserve">Victoria-sali oli käytössä vuoteen 1941 asti, jolloin saksalainen pommi tuhosi sen.</w:t>
      </w:r>
    </w:p>
    <w:p>
      <w:r>
        <w:rPr>
          <w:b/>
        </w:rPr>
        <w:t xml:space="preserve">Tulos</w:t>
      </w:r>
    </w:p>
    <w:p>
      <w:r>
        <w:t xml:space="preserve">Victoria Hall oli käytössä vuoteen 1941 asti, jolloin saksalaisten asettama pommi vaurioitti sitä pahoin.</w:t>
      </w:r>
    </w:p>
    <w:p>
      <w:r>
        <w:rPr>
          <w:b/>
        </w:rPr>
        <w:t xml:space="preserve">Tulos</w:t>
      </w:r>
    </w:p>
    <w:p>
      <w:r>
        <w:t xml:space="preserve">Victoria-salia käytettiin, kunnes pommi tuhosi sen.</w:t>
      </w:r>
    </w:p>
    <w:p>
      <w:r>
        <w:rPr>
          <w:b/>
        </w:rPr>
        <w:t xml:space="preserve">Tulos</w:t>
      </w:r>
    </w:p>
    <w:p>
      <w:r>
        <w:t xml:space="preserve">Victoria-sali oli käytössä vuoteen 1941 asti, jolloin saksalainen pommi tuhosi sen.</w:t>
      </w:r>
    </w:p>
    <w:p>
      <w:r>
        <w:rPr>
          <w:b/>
        </w:rPr>
        <w:t xml:space="preserve">Tulos</w:t>
      </w:r>
    </w:p>
    <w:p>
      <w:r>
        <w:t xml:space="preserve">Victoria-sali oli toiminnassa, kunnes saksalainen pommi tuhosi sen vuonna 1941.</w:t>
      </w:r>
    </w:p>
    <w:p>
      <w:r>
        <w:rPr>
          <w:b/>
        </w:rPr>
        <w:t xml:space="preserve">Tulos</w:t>
      </w:r>
    </w:p>
    <w:p>
      <w:r>
        <w:t xml:space="preserve">Victoria Hall oli avoinna vuoteen 1941 asti, jolloin saksalainen pommi tuhosi sen.</w:t>
      </w:r>
    </w:p>
    <w:p>
      <w:r>
        <w:rPr>
          <w:b/>
        </w:rPr>
        <w:t xml:space="preserve">Tulos</w:t>
      </w:r>
    </w:p>
    <w:p>
      <w:r>
        <w:t xml:space="preserve">Victoria-sali oli käytössä vuoteen 1941 asti, jolloin saksalainen pommi tuhosi sen.</w:t>
      </w:r>
    </w:p>
    <w:p>
      <w:r>
        <w:rPr>
          <w:b/>
        </w:rPr>
        <w:t xml:space="preserve">Tulos</w:t>
      </w:r>
    </w:p>
    <w:p>
      <w:r>
        <w:t xml:space="preserve">Victoria-sali tuhoutui saksalaisten pommituksessa vuonna 1941.</w:t>
      </w:r>
    </w:p>
    <w:p>
      <w:r>
        <w:rPr>
          <w:b/>
        </w:rPr>
        <w:t xml:space="preserve">Tulos</w:t>
      </w:r>
    </w:p>
    <w:p>
      <w:r>
        <w:t xml:space="preserve">Victoria-sali oli käytössä vuoteen 1941 asti, jolloin saksalainen pommi purki sen.</w:t>
      </w:r>
    </w:p>
    <w:p>
      <w:r>
        <w:rPr>
          <w:b/>
        </w:rPr>
        <w:t xml:space="preserve">Tulos</w:t>
      </w:r>
    </w:p>
    <w:p>
      <w:r>
        <w:t xml:space="preserve">Vicortia-sali tuhoutui vuonna 1941. Saksalaisten pommi lopetti sen käytön.</w:t>
      </w:r>
    </w:p>
    <w:p>
      <w:r>
        <w:rPr>
          <w:b/>
        </w:rPr>
        <w:t xml:space="preserve">Esimerkki 0.1489</w:t>
      </w:r>
    </w:p>
    <w:p>
      <w:r>
        <w:t xml:space="preserve">GP:n Village Phone (Polli Phone) -hanke on tuonut matkapuhelimen 260 000 maaseudun köyhälle yli 50 000 kylässä sen jälkeen, kun hanke aloitettiin maaliskuussa 1997.</w:t>
      </w:r>
    </w:p>
    <w:p>
      <w:r>
        <w:rPr>
          <w:b/>
        </w:rPr>
        <w:t xml:space="preserve">Tulos</w:t>
      </w:r>
    </w:p>
    <w:p>
      <w:r>
        <w:t xml:space="preserve">Village Phone -hankkeessa matkapuhelimet on toimitettu 260 000 köyhälle ihmiselle 50 000 kylässä.</w:t>
      </w:r>
    </w:p>
    <w:p>
      <w:r>
        <w:rPr>
          <w:b/>
        </w:rPr>
        <w:t xml:space="preserve">Tulos</w:t>
      </w:r>
    </w:p>
    <w:p>
      <w:r>
        <w:t xml:space="preserve">260 000 köyhää ihmistä yli 50 000 kylässä on saanut matkapuhelimen The Village Phone -hankkeen kautta maaliskuusta 1997 lähtien.</w:t>
      </w:r>
    </w:p>
    <w:p>
      <w:r>
        <w:rPr>
          <w:b/>
        </w:rPr>
        <w:t xml:space="preserve">Tulos</w:t>
      </w:r>
    </w:p>
    <w:p>
      <w:r>
        <w:t xml:space="preserve">Hankkeen käynnistyttyä maaliskuussa 1997 GP:n Village Phone (Polli Phone) -hanke on tuonut matkapuhelimen 260 000 maaseudun köyhälle yli 50 000 kylässä.</w:t>
      </w:r>
    </w:p>
    <w:p>
      <w:r>
        <w:rPr>
          <w:b/>
        </w:rPr>
        <w:t xml:space="preserve">Tulos</w:t>
      </w:r>
    </w:p>
    <w:p>
      <w:r>
        <w:t xml:space="preserve">GP:n Village Phone (Polli Phone) -hanke on auttanut 260 000 maaseudun köyhää yli 50 000 kylässä saamaan matkapuhelimen sen jälkeen, kun hanke alkoi maaliskuussa 1997.</w:t>
      </w:r>
    </w:p>
    <w:p>
      <w:r>
        <w:rPr>
          <w:b/>
        </w:rPr>
        <w:t xml:space="preserve">Tulos</w:t>
      </w:r>
    </w:p>
    <w:p>
      <w:r>
        <w:t xml:space="preserve">GP:n Village Phone (Polli Phone) -hanke toi matkapuhelimet 260 000 maaseudun köyhälle yli 50 000 kylässä sen jälkeen, kun hanke alkoi maaliskuussa 1997.</w:t>
      </w:r>
    </w:p>
    <w:p>
      <w:r>
        <w:rPr>
          <w:b/>
        </w:rPr>
        <w:t xml:space="preserve">Tulos</w:t>
      </w:r>
    </w:p>
    <w:p>
      <w:r>
        <w:t xml:space="preserve">GP:n Village Phone (Polli Phone) -hanke on tuonut matkapuhelimen 260 000 maaseudun köyhän ihmisen omistukseen yli 50 000 kylässä sen jälkeen, kun hanke aloitettiin maaliskuussa 1997.</w:t>
      </w:r>
    </w:p>
    <w:p>
      <w:r>
        <w:rPr>
          <w:b/>
        </w:rPr>
        <w:t xml:space="preserve">Tulos</w:t>
      </w:r>
    </w:p>
    <w:p>
      <w:r>
        <w:t xml:space="preserve">Village Phone tunnetaan myös nimellä Polli Phone. GP:n hanke on tuonut kännykän 260 000 maaseudun köyhälle yli 50 000 kylässä. Hanke alkoi vuonna 1997.</w:t>
      </w:r>
    </w:p>
    <w:p>
      <w:r>
        <w:rPr>
          <w:b/>
        </w:rPr>
        <w:t xml:space="preserve">Tulos</w:t>
      </w:r>
    </w:p>
    <w:p>
      <w:r>
        <w:t xml:space="preserve">Sen jälkeen, kun Village Phone -hanke aloitettiin vuonna 1997, matkapuhelimia on toimitettu yli 260 000 ihmiselle yli 50 000 kylässä, joilla ei muuten olisi varaa niihin.</w:t>
      </w:r>
    </w:p>
    <w:p>
      <w:r>
        <w:rPr>
          <w:b/>
        </w:rPr>
        <w:t xml:space="preserve">Esimerkki 0.1490</w:t>
      </w:r>
    </w:p>
    <w:p>
      <w:r>
        <w:t xml:space="preserve">WIIC-puhelut ovat edelleen Pittsburghissa, mutta pienitehoisella riippumattomalla asemalla, joka lähettää musiikkivideoita.</w:t>
      </w:r>
    </w:p>
    <w:p>
      <w:r>
        <w:rPr>
          <w:b/>
        </w:rPr>
        <w:t xml:space="preserve">Tulos</w:t>
      </w:r>
    </w:p>
    <w:p>
      <w:r>
        <w:t xml:space="preserve">WIIC-puhelut ovat edelleen Pittsburghissa. Se on pienitehoinen itsenäinen asema, joka lähettää musiikkivideoita.</w:t>
      </w:r>
    </w:p>
    <w:p>
      <w:r>
        <w:rPr>
          <w:b/>
        </w:rPr>
        <w:t xml:space="preserve">Tulos</w:t>
      </w:r>
    </w:p>
    <w:p>
      <w:r>
        <w:t xml:space="preserve">WIIC-puhelut ovat edelleen Pittsburghissa, mutta riippumattomalla musiikkivideoita lähettävällä asemalla.</w:t>
      </w:r>
    </w:p>
    <w:p>
      <w:r>
        <w:rPr>
          <w:b/>
        </w:rPr>
        <w:t xml:space="preserve">Tulos</w:t>
      </w:r>
    </w:p>
    <w:p>
      <w:r>
        <w:t xml:space="preserve">WIIC-puhelut ovat edelleen Pittsburghissa musiikkivideoita soittavalla heikkotehoisella asemalla.</w:t>
      </w:r>
    </w:p>
    <w:p>
      <w:r>
        <w:rPr>
          <w:b/>
        </w:rPr>
        <w:t xml:space="preserve">Tulos</w:t>
      </w:r>
    </w:p>
    <w:p>
      <w:r>
        <w:t xml:space="preserve">TV-kanava WIIC on edelleen Pittsburghissa, mutta se on heikkotehoinen asema, joka näyttää musiikkivideoita.</w:t>
      </w:r>
    </w:p>
    <w:p>
      <w:r>
        <w:rPr>
          <w:b/>
        </w:rPr>
        <w:t xml:space="preserve">Tulos</w:t>
      </w:r>
    </w:p>
    <w:p>
      <w:r>
        <w:t xml:space="preserve">WIIC-puhelut ovat edelleen Pittsburghissa, mutta pienitehoisella asemalla, joka lähettää videoita.</w:t>
      </w:r>
    </w:p>
    <w:p>
      <w:r>
        <w:rPr>
          <w:b/>
        </w:rPr>
        <w:t xml:space="preserve">Tulos</w:t>
      </w:r>
    </w:p>
    <w:p>
      <w:r>
        <w:t xml:space="preserve">WIIC-puhelut ovat edelleen Pittsburghissa. Se on pienitehoisella, itsenäisellä asemalla.</w:t>
      </w:r>
    </w:p>
    <w:p>
      <w:r>
        <w:rPr>
          <w:b/>
        </w:rPr>
        <w:t xml:space="preserve">Esimerkki 0.1491</w:t>
      </w:r>
    </w:p>
    <w:p>
      <w:r>
        <w:t xml:space="preserve">WWF:n joukkueeseen kuuluivat Stone Cold Steve Austin, Kurt Angle, Chris Jericho, Kane ja Undertaker, jotka kaikki ottivat yhteen DDP:n, Booker T:n, Rhynon ja Dudley Boysin kanssa.</w:t>
      </w:r>
    </w:p>
    <w:p>
      <w:r>
        <w:rPr>
          <w:b/>
        </w:rPr>
        <w:t xml:space="preserve">Tulos</w:t>
      </w:r>
    </w:p>
    <w:p>
      <w:r>
        <w:t xml:space="preserve">WWF:n muodostivat Stone Cold Steve Austin, Kurt Angle, Chris Jericho, Kane ja Undertaker. He taistelivat DDP:n, Booker T:n, Rhynon ja Dudley Boysin muodostamaa tiimiä vastaan.</w:t>
      </w:r>
    </w:p>
    <w:p>
      <w:r>
        <w:rPr>
          <w:b/>
        </w:rPr>
        <w:t xml:space="preserve">Tulos</w:t>
      </w:r>
    </w:p>
    <w:p>
      <w:r>
        <w:t xml:space="preserve">WWF:ään kuuluivat Stone Cold Steve Austin, Kurt Angle, Chris Jericho, Kane ja Undertaker.  He ovat painineet DDP:n, Booker T:n, Rhynon ja Dudley Boysin muodostamaa tiimiä vastaan.</w:t>
      </w:r>
    </w:p>
    <w:p>
      <w:r>
        <w:rPr>
          <w:b/>
        </w:rPr>
        <w:t xml:space="preserve">Tulos</w:t>
      </w:r>
    </w:p>
    <w:p>
      <w:r>
        <w:t xml:space="preserve">WWF:n muodostivat Stone Cold Steve Austin, Kurt Angle, Chris Jericho, Kane ja Undertaker, jotka kaikki kohtasivat DDP:n, Booker T:n, Rhynon ja Dudley Boysin.</w:t>
      </w:r>
    </w:p>
    <w:p>
      <w:r>
        <w:rPr>
          <w:b/>
        </w:rPr>
        <w:t xml:space="preserve">Tulos</w:t>
      </w:r>
    </w:p>
    <w:p>
      <w:r>
        <w:t xml:space="preserve">WWF:n joukkueeseen kuuluivat Stone Cold Steve Austin, Kurt Angle, Chris Jericho, Kane ja Undertaker, jotka kaikki taistelivat DDP:n, Booker T:n, Rhynon ja Dudley Boysin joukkuetta vastaan.</w:t>
      </w:r>
    </w:p>
    <w:p>
      <w:r>
        <w:rPr>
          <w:b/>
        </w:rPr>
        <w:t xml:space="preserve">Tulos</w:t>
      </w:r>
    </w:p>
    <w:p>
      <w:r>
        <w:t xml:space="preserve">WWF:ssä esiintyivät Stone Cold Steve Austin, Kurt Angle, Chris Jericho, Kane ja Undertaker. He kaikki taistelivat DDP:n, Booker T:n, Rhynon ja Dudley Boysin muodostamaa tiimiä vastaan.</w:t>
      </w:r>
    </w:p>
    <w:p>
      <w:r>
        <w:rPr>
          <w:b/>
        </w:rPr>
        <w:t xml:space="preserve">Tulos</w:t>
      </w:r>
    </w:p>
    <w:p>
      <w:r>
        <w:t xml:space="preserve">Steve Austin, Kurt Angle, Chris Jericho, Kane ja The Undertaker vs. DDP, Booker T, Rhyno ja The Dudley Boys - WWF.</w:t>
      </w:r>
    </w:p>
    <w:p>
      <w:r>
        <w:rPr>
          <w:b/>
        </w:rPr>
        <w:t xml:space="preserve">Esimerkki 0.1492</w:t>
      </w:r>
    </w:p>
    <w:p>
      <w:r>
        <w:t xml:space="preserve">Wakker-palkinnon (saksaksi Wakkerpreis, ranskaksi Prix Wakker, italiaksi Premio Wakker) myöntää vuosittain Sveitsin kulttuuriperintöyhdistys (Swiss Heritage Society) Sveitsin kunnalle sen arkkitehtuuriperinnön kehittämisestä ja säilyttämisestä.</w:t>
      </w:r>
    </w:p>
    <w:p>
      <w:r>
        <w:rPr>
          <w:b/>
        </w:rPr>
        <w:t xml:space="preserve">Tulos</w:t>
      </w:r>
    </w:p>
    <w:p>
      <w:r>
        <w:t xml:space="preserve">Wakker-palkinnon myöntää vuosittain Sveitsin kulttuuriperintöyhdistys (Swiss Heritage Society) yhdelle sveitsiläiselle kunnalle sen arkkitehtuuriperinnön kehittämisestä ja säilyttämisestä.</w:t>
      </w:r>
    </w:p>
    <w:p>
      <w:r>
        <w:rPr>
          <w:b/>
        </w:rPr>
        <w:t xml:space="preserve">Tulos</w:t>
      </w:r>
    </w:p>
    <w:p>
      <w:r>
        <w:t xml:space="preserve">Wakker-palkinnon myöntää vuosittain Sveitsin kulttuuriperintöyhdistys (Swiss Heritage Society) yhdelle sveitsiläiselle kunnalle arkkitehtonisen perinnön kehittämisestä ja säilyttämisestä.</w:t>
      </w:r>
    </w:p>
    <w:p>
      <w:r>
        <w:rPr>
          <w:b/>
        </w:rPr>
        <w:t xml:space="preserve">Tulos</w:t>
      </w:r>
    </w:p>
    <w:p>
      <w:r>
        <w:t xml:space="preserve">Wakker-palkinnon myöntää Sveitsin kulttuuriperintöyhdistys joka vuosi yhdelle sveitsiläiselle kaupungille sen arkkitehtuurin suojelemisesta.</w:t>
      </w:r>
    </w:p>
    <w:p>
      <w:r>
        <w:rPr>
          <w:b/>
        </w:rPr>
        <w:t xml:space="preserve">Tulos</w:t>
      </w:r>
    </w:p>
    <w:p>
      <w:r>
        <w:t xml:space="preserve">Wakker-palkinnon myöntää vuosittain Sveitsin kulttuuriperintöyhdistys (Swiss Heritage Society) kunnalle arkkitehtuuriperinnön vaalimisesta ja säilyttämisestä.</w:t>
      </w:r>
    </w:p>
    <w:p>
      <w:r>
        <w:rPr>
          <w:b/>
        </w:rPr>
        <w:t xml:space="preserve">Esimerkki 0.1493</w:t>
      </w:r>
    </w:p>
    <w:p>
      <w:r>
        <w:t xml:space="preserve">West African Senior School Certificate Examination (WASSCE) on eräänlainen standardoitu koe Länsi-Afrikassa.</w:t>
      </w:r>
    </w:p>
    <w:p>
      <w:r>
        <w:rPr>
          <w:b/>
        </w:rPr>
        <w:t xml:space="preserve">Tulos</w:t>
      </w:r>
    </w:p>
    <w:p>
      <w:r>
        <w:t xml:space="preserve">West African Senior School Certificate Examination on Länsi-Afrikan standardoitu koe.</w:t>
      </w:r>
    </w:p>
    <w:p>
      <w:r>
        <w:rPr>
          <w:b/>
        </w:rPr>
        <w:t xml:space="preserve">Tulos</w:t>
      </w:r>
    </w:p>
    <w:p>
      <w:r>
        <w:t xml:space="preserve">West African Senior School Certificate Examination on koe.</w:t>
      </w:r>
    </w:p>
    <w:p>
      <w:r>
        <w:rPr>
          <w:b/>
        </w:rPr>
        <w:t xml:space="preserve">Tulos</w:t>
      </w:r>
    </w:p>
    <w:p>
      <w:r>
        <w:t xml:space="preserve">African School Certificate Examination -tutkinto on Länsi-Afrikan vakiokoe.</w:t>
      </w:r>
    </w:p>
    <w:p>
      <w:r>
        <w:rPr>
          <w:b/>
        </w:rPr>
        <w:t xml:space="preserve">Tulos</w:t>
      </w:r>
    </w:p>
    <w:p>
      <w:r>
        <w:t xml:space="preserve">West African Senior School Certificate Examination (WASSCE) on Länsi-Afrikan standardoitu koe.</w:t>
      </w:r>
    </w:p>
    <w:p>
      <w:r>
        <w:rPr>
          <w:b/>
        </w:rPr>
        <w:t xml:space="preserve">Tulos</w:t>
      </w:r>
    </w:p>
    <w:p>
      <w:r>
        <w:t xml:space="preserve">West African Senior School Certificate Examination (WASSCE) on koulutuksellinen koe.</w:t>
      </w:r>
    </w:p>
    <w:p>
      <w:r>
        <w:rPr>
          <w:b/>
        </w:rPr>
        <w:t xml:space="preserve">Tulos</w:t>
      </w:r>
    </w:p>
    <w:p>
      <w:r>
        <w:t xml:space="preserve">West African Senior School Certificate Examination (WASSCE) on eräänlainen valtion koe Länsi-Afrikassa.</w:t>
      </w:r>
    </w:p>
    <w:p>
      <w:r>
        <w:rPr>
          <w:b/>
        </w:rPr>
        <w:t xml:space="preserve">Esimerkki 0.1494</w:t>
      </w:r>
    </w:p>
    <w:p>
      <w:r>
        <w:t xml:space="preserve">West Coast blues on bluesmusiikkityyppi, jolle ovat ominaisia jazz- ja jump blues -vaikutteet, vahva piano-valtainen sointi ja jazzahtavat kitarasoolot. Se on peräisin 1940-luvulla Kaliforniaan siirtyneiltä teksasilaisilta blues-soittajilta.</w:t>
      </w:r>
    </w:p>
    <w:p>
      <w:r>
        <w:rPr>
          <w:b/>
        </w:rPr>
        <w:t xml:space="preserve">Tulos</w:t>
      </w:r>
    </w:p>
    <w:p>
      <w:r>
        <w:t xml:space="preserve">Länsirannikon bluesille on ominaista jazz- ja jump blues -vaikutteet, vahva pianovaltainen sointi ja jazzahtavat kitarasoolot. Se sai alkunsa 1940-luvulla Kaliforniaan muuttaneilta texasilaisilta blues-soittajilta.</w:t>
      </w:r>
    </w:p>
    <w:p>
      <w:r>
        <w:rPr>
          <w:b/>
        </w:rPr>
        <w:t xml:space="preserve">Tulos</w:t>
      </w:r>
    </w:p>
    <w:p>
      <w:r>
        <w:t xml:space="preserve">West Coast blues on eräänlainen bluesmusiikki, jossa on jazz- ja jump blues -vaikutteita. Siinä on vahvoja piano-valtaisia ääniä ja jazzahtavia kitarasooloja. Ne ovat peräisin teksasilaisilta blues-soittajilta, jotka muuttivat Kaliforniaan 1940-luvulla.</w:t>
      </w:r>
    </w:p>
    <w:p>
      <w:r>
        <w:rPr>
          <w:b/>
        </w:rPr>
        <w:t xml:space="preserve">Tulos</w:t>
      </w:r>
    </w:p>
    <w:p>
      <w:r>
        <w:t xml:space="preserve">West Coast blues on eräänlainen bluesmusiikki, jossa on jazz- ja jump blues -vaikutteita, vahvoja pianovaltaisia ääniä ja jazzahtavia kitarasooloja. Se sai alkunsa 1940-luvulla Kaliforniaan muuttaneilta teksasilaisilta blues-soittajilta.</w:t>
      </w:r>
    </w:p>
    <w:p>
      <w:r>
        <w:rPr>
          <w:b/>
        </w:rPr>
        <w:t xml:space="preserve">Tulos</w:t>
      </w:r>
    </w:p>
    <w:p>
      <w:r>
        <w:t xml:space="preserve">West Coast blues on musiikkityyppi. Siinä on jazz- ja jump-blues-vaikutteita, vahvoja pianovaltaisia ääniä ja jazzahtavia kitarasooloja. Se sai alkunsa 1940-luvulla Kaliforniaan muuttaneilta teksasilaisilta bluesin soittajilta.</w:t>
      </w:r>
    </w:p>
    <w:p>
      <w:r>
        <w:rPr>
          <w:b/>
        </w:rPr>
        <w:t xml:space="preserve">Tulos</w:t>
      </w:r>
    </w:p>
    <w:p>
      <w:r>
        <w:t xml:space="preserve">West Coast blues on eräänlainen bluesmusiikin laji, jolle ovat ominaisia jazz- ja jump blues -vaikutteet, voimakkaat pianovaltaiset soundit ja jazzahtavat kitarasoolot. Se sai alkunsa 1940-luvulla Kaliforniaan muuttaneilta texasilaisilta blues-soittajilta.</w:t>
      </w:r>
    </w:p>
    <w:p>
      <w:r>
        <w:rPr>
          <w:b/>
        </w:rPr>
        <w:t xml:space="preserve">Tulos</w:t>
      </w:r>
    </w:p>
    <w:p>
      <w:r>
        <w:t xml:space="preserve">West Coast blues sai alkunsa, kun texasilaiset bluesin soittajat muuttivat Kaliforniaan 1940-luvulla, ja se tunnetaan vahvasta pianodominoidusta soundista, jossa on jazzahtavia kitarasooloja.</w:t>
      </w:r>
    </w:p>
    <w:p>
      <w:r>
        <w:rPr>
          <w:b/>
        </w:rPr>
        <w:t xml:space="preserve">Tulos</w:t>
      </w:r>
    </w:p>
    <w:p>
      <w:r>
        <w:t xml:space="preserve">Länsirannikon bluesissa on jazz- ja jump blues -vaikutteita. Siinä on myös pianovaltaisia ääniä ja jazzahtavia kitarasooloja, jotka ovat peräisin 1940-luvulla Kaliforniaan muuttaneilta texasilaisilta bluesin soittajilta.</w:t>
      </w:r>
    </w:p>
    <w:p>
      <w:r>
        <w:rPr>
          <w:b/>
        </w:rPr>
        <w:t xml:space="preserve">Esimerkki 0,1495</w:t>
      </w:r>
    </w:p>
    <w:p>
      <w:r>
        <w:t xml:space="preserve">White Sox pelaa American Leaguen Central-divisioonassa.</w:t>
      </w:r>
    </w:p>
    <w:p>
      <w:r>
        <w:rPr>
          <w:b/>
        </w:rPr>
        <w:t xml:space="preserve">Tulos</w:t>
      </w:r>
    </w:p>
    <w:p>
      <w:r>
        <w:t xml:space="preserve">Chicago White Sox kuuluu Amerikan liigaan. He pelaavat liigan Central-divisioonassa.</w:t>
      </w:r>
    </w:p>
    <w:p>
      <w:r>
        <w:rPr>
          <w:b/>
        </w:rPr>
        <w:t xml:space="preserve">Tulos</w:t>
      </w:r>
    </w:p>
    <w:p>
      <w:r>
        <w:t xml:space="preserve">White Sox pelaa American Leaguen Central-divisioonassa.</w:t>
      </w:r>
    </w:p>
    <w:p>
      <w:r>
        <w:rPr>
          <w:b/>
        </w:rPr>
        <w:t xml:space="preserve">Tulos</w:t>
      </w:r>
    </w:p>
    <w:p>
      <w:r>
        <w:t xml:space="preserve">White Sox on baseball-joukkue. White Sox pelaa American Leaguen Central-divisioonassa.</w:t>
      </w:r>
    </w:p>
    <w:p>
      <w:r>
        <w:rPr>
          <w:b/>
        </w:rPr>
        <w:t xml:space="preserve">Tulos</w:t>
      </w:r>
    </w:p>
    <w:p>
      <w:r>
        <w:t xml:space="preserve">White Sox on American Leaguen Central-divisioonan joukkue.</w:t>
      </w:r>
    </w:p>
    <w:p>
      <w:r>
        <w:rPr>
          <w:b/>
        </w:rPr>
        <w:t xml:space="preserve">Tulos</w:t>
      </w:r>
    </w:p>
    <w:p>
      <w:r>
        <w:t xml:space="preserve">White Sox pelaa Amerikan liigassa. He ovat Central-divisioonassa.</w:t>
      </w:r>
    </w:p>
    <w:p>
      <w:r>
        <w:rPr>
          <w:b/>
        </w:rPr>
        <w:t xml:space="preserve">Esimerkki 0.1496</w:t>
      </w:r>
    </w:p>
    <w:p>
      <w:r>
        <w:t xml:space="preserve">Nihon Shokissa kerrotaan Ninigi no Mikoton lähettämisestä maahan.</w:t>
      </w:r>
    </w:p>
    <w:p>
      <w:r>
        <w:rPr>
          <w:b/>
        </w:rPr>
        <w:t xml:space="preserve">Tulos</w:t>
      </w:r>
    </w:p>
    <w:p>
      <w:r>
        <w:t xml:space="preserve">Tarina Ninigi no Mikoton matkasta Maahan on kirjoitettu Nihon Shokiin.</w:t>
      </w:r>
    </w:p>
    <w:p>
      <w:r>
        <w:rPr>
          <w:b/>
        </w:rPr>
        <w:t xml:space="preserve">Tulos</w:t>
      </w:r>
    </w:p>
    <w:p>
      <w:r>
        <w:t xml:space="preserve">Maahan lähetetyn Ninigi no Mikoton kertomus on Nihon Shokissa.</w:t>
      </w:r>
    </w:p>
    <w:p>
      <w:r>
        <w:rPr>
          <w:b/>
        </w:rPr>
        <w:t xml:space="preserve">Tulos</w:t>
      </w:r>
    </w:p>
    <w:p>
      <w:r>
        <w:t xml:space="preserve">Nihon Shoki kertoo, että Ninigi no Mikoto lähetettiin maahan.</w:t>
      </w:r>
    </w:p>
    <w:p>
      <w:r>
        <w:rPr>
          <w:b/>
        </w:rPr>
        <w:t xml:space="preserve">Tulos</w:t>
      </w:r>
    </w:p>
    <w:p>
      <w:r>
        <w:t xml:space="preserve">Ninigi no Mikoton tarina Earhiin siirtymisestä löytyy "Nihon Shoki" -kirjasta.</w:t>
      </w:r>
    </w:p>
    <w:p>
      <w:r>
        <w:rPr>
          <w:b/>
        </w:rPr>
        <w:t xml:space="preserve">Tulos</w:t>
      </w:r>
    </w:p>
    <w:p>
      <w:r>
        <w:t xml:space="preserve">Nihon Shokissa on merkintä Ninigi no Mikoton lähettämisestä maahan.</w:t>
      </w:r>
    </w:p>
    <w:p>
      <w:r>
        <w:rPr>
          <w:b/>
        </w:rPr>
        <w:t xml:space="preserve">Tulos</w:t>
      </w:r>
    </w:p>
    <w:p>
      <w:r>
        <w:t xml:space="preserve">Tarina Ninigi no Mikoton lähettämisestä maahan on Nihon Shokissa.</w:t>
      </w:r>
    </w:p>
    <w:p>
      <w:r>
        <w:rPr>
          <w:b/>
        </w:rPr>
        <w:t xml:space="preserve">Esimerkki 0,1497</w:t>
      </w:r>
    </w:p>
    <w:p>
      <w:r>
        <w:t xml:space="preserve">Sataman hallinnosta vastaa Karachin satamaliitto (Karachi Port Trust), joka perustettiin 1800-luvulla.</w:t>
      </w:r>
    </w:p>
    <w:p>
      <w:r>
        <w:rPr>
          <w:b/>
        </w:rPr>
        <w:t xml:space="preserve">Tulos</w:t>
      </w:r>
    </w:p>
    <w:p>
      <w:r>
        <w:t xml:space="preserve">Karachi Port Trust hallinnoi satamaa.  Karachi Port Trust perustettiin 1800-luvulla.</w:t>
      </w:r>
    </w:p>
    <w:p>
      <w:r>
        <w:rPr>
          <w:b/>
        </w:rPr>
        <w:t xml:space="preserve">Tulos</w:t>
      </w:r>
    </w:p>
    <w:p>
      <w:r>
        <w:t xml:space="preserve">Satamaa valvoo 1800-luvulla perustettu Karachi Port Trust.</w:t>
      </w:r>
    </w:p>
    <w:p>
      <w:r>
        <w:rPr>
          <w:b/>
        </w:rPr>
        <w:t xml:space="preserve">Tulos</w:t>
      </w:r>
    </w:p>
    <w:p>
      <w:r>
        <w:t xml:space="preserve">Karachin satamaa hallinnoi Karachi Port Trust. Se on tehty 1800-luvulla.</w:t>
      </w:r>
    </w:p>
    <w:p>
      <w:r>
        <w:rPr>
          <w:b/>
        </w:rPr>
        <w:t xml:space="preserve">Tulos</w:t>
      </w:r>
    </w:p>
    <w:p>
      <w:r>
        <w:t xml:space="preserve">Sataman hallinnosta vastaa Karachi Port Trust. Karachi Port Trust perustettiin 1800-luvulla.</w:t>
      </w:r>
    </w:p>
    <w:p>
      <w:r>
        <w:rPr>
          <w:b/>
        </w:rPr>
        <w:t xml:space="preserve">Tulos</w:t>
      </w:r>
    </w:p>
    <w:p>
      <w:r>
        <w:t xml:space="preserve">Satamaa hallinnoi Karachi Port Trust, joka perustettiin 1800-luvulla.</w:t>
      </w:r>
    </w:p>
    <w:p>
      <w:r>
        <w:rPr>
          <w:b/>
        </w:rPr>
        <w:t xml:space="preserve">Tulos</w:t>
      </w:r>
    </w:p>
    <w:p>
      <w:r>
        <w:t xml:space="preserve">Satamaa ylläpitää Karachi Port Trust, joka aloitti toimintansa 1800-luvulla.</w:t>
      </w:r>
    </w:p>
    <w:p>
      <w:r>
        <w:rPr>
          <w:b/>
        </w:rPr>
        <w:t xml:space="preserve">Tulos</w:t>
      </w:r>
    </w:p>
    <w:p>
      <w:r>
        <w:t xml:space="preserve">Karachi Port Trust hallinnoi satamaa. Se perustettiin 1800-luvulla.</w:t>
      </w:r>
    </w:p>
    <w:p>
      <w:r>
        <w:rPr>
          <w:b/>
        </w:rPr>
        <w:t xml:space="preserve">Tulos</w:t>
      </w:r>
    </w:p>
    <w:p>
      <w:r>
        <w:t xml:space="preserve">Hallinnosta vastaa 1800-luvulla perustettu Karachi Port Trust.</w:t>
      </w:r>
    </w:p>
    <w:p>
      <w:r>
        <w:rPr>
          <w:b/>
        </w:rPr>
        <w:t xml:space="preserve">Esimerkki 0.1498</w:t>
      </w:r>
    </w:p>
    <w:p>
      <w:r>
        <w:t xml:space="preserve">Adoption onnistumisprosentti oli erinomainen.</w:t>
      </w:r>
    </w:p>
    <w:p>
      <w:r>
        <w:rPr>
          <w:b/>
        </w:rPr>
        <w:t xml:space="preserve">Tulos</w:t>
      </w:r>
    </w:p>
    <w:p>
      <w:r>
        <w:t xml:space="preserve">Adoptiot olivat menestys.</w:t>
      </w:r>
    </w:p>
    <w:p>
      <w:r>
        <w:rPr>
          <w:b/>
        </w:rPr>
        <w:t xml:space="preserve">Tulos</w:t>
      </w:r>
    </w:p>
    <w:p>
      <w:r>
        <w:t xml:space="preserve">Monet adoptiot onnistuivat hyvin.</w:t>
      </w:r>
    </w:p>
    <w:p>
      <w:r>
        <w:rPr>
          <w:b/>
        </w:rPr>
        <w:t xml:space="preserve">Tulos</w:t>
      </w:r>
    </w:p>
    <w:p>
      <w:r>
        <w:t xml:space="preserve">Onnistuneiden adoptioiden määrä oli suuri.</w:t>
      </w:r>
    </w:p>
    <w:p>
      <w:r>
        <w:rPr>
          <w:b/>
        </w:rPr>
        <w:t xml:space="preserve">Tulos</w:t>
      </w:r>
    </w:p>
    <w:p>
      <w:r>
        <w:t xml:space="preserve">Käyttöönoton onnistumisaste oli korkea.</w:t>
      </w:r>
    </w:p>
    <w:p>
      <w:r>
        <w:rPr>
          <w:b/>
        </w:rPr>
        <w:t xml:space="preserve">Tulos</w:t>
      </w:r>
    </w:p>
    <w:p>
      <w:r>
        <w:t xml:space="preserve">Hyväksymisprosentti oli suuri.</w:t>
      </w:r>
    </w:p>
    <w:p>
      <w:r>
        <w:rPr>
          <w:b/>
        </w:rPr>
        <w:t xml:space="preserve">Esimerkki 0.1499</w:t>
      </w:r>
    </w:p>
    <w:p>
      <w:r>
        <w:t xml:space="preserve">Kokonaistulonjako on keskittynyt voimakkaasti huipulle, sillä ylimmät 6,37 prosenttia ansaitsee noin kolmanneksen kaikista tuloista, ja ylempien keskituloisten hallussa on suuri, vaikkakin vähenevä, osuus kaikista ansiotuloista.</w:t>
      </w:r>
    </w:p>
    <w:p>
      <w:r>
        <w:rPr>
          <w:b/>
        </w:rPr>
        <w:t xml:space="preserve">Tulos</w:t>
      </w:r>
    </w:p>
    <w:p>
      <w:r>
        <w:t xml:space="preserve">Kokonaistulonjako on enemmän huipulle suuntautuvaa. Ylin 6,37 prosenttia ansaitsee noin kolmanneksen kaikista tuloista. Ylempien keskitulojen omaavilla henkilöillä on suuri, joskin vähenevä osuus kaikista ansiotuloista.</w:t>
      </w:r>
    </w:p>
    <w:p>
      <w:r>
        <w:rPr>
          <w:b/>
        </w:rPr>
        <w:t xml:space="preserve">Tulos</w:t>
      </w:r>
    </w:p>
    <w:p>
      <w:r>
        <w:t xml:space="preserve">Eliitillä on suurin osa maailman rahasta. Keskiluokalla on suuri osa siitä, vaikka tämä asema on taantumassa.</w:t>
      </w:r>
    </w:p>
    <w:p>
      <w:r>
        <w:rPr>
          <w:b/>
        </w:rPr>
        <w:t xml:space="preserve">Tulos</w:t>
      </w:r>
    </w:p>
    <w:p>
      <w:r>
        <w:t xml:space="preserve">Ryhmän tulonjako on keskittynyt voimakkaasti huipulle. Ylin 6,37 prosenttia ansaitsee noin kolmanneksen kaikista tuloista. Ylempien keskitulojen omaavat hallitsevat suurta osaa kaikista ansiotuloista. Osuus on kuitenkin pienenemässä.</w:t>
      </w:r>
    </w:p>
    <w:p>
      <w:r>
        <w:rPr>
          <w:b/>
        </w:rPr>
        <w:t xml:space="preserve">Tulos</w:t>
      </w:r>
    </w:p>
    <w:p>
      <w:r>
        <w:t xml:space="preserve">Tulot keskittyvät huipulle, jossa 6,37 prosenttia ylimmästä väestöstä ansaitsee kolmanneksen kaikista tuloista. Myös ylempien keskitulojen omaavat hallitsevat suurta osaa.</w:t>
      </w:r>
    </w:p>
    <w:p>
      <w:r>
        <w:rPr>
          <w:b/>
        </w:rPr>
        <w:t xml:space="preserve">Tulos</w:t>
      </w:r>
    </w:p>
    <w:p>
      <w:r>
        <w:t xml:space="preserve">Kokonaistulonjako on keskittynyt voimakkaasti huipulle, sillä ylimmät 6,37 prosenttia ansaitsee arviolta kolmanneksen kaikista tuloista, kun taas ylempien keskituloisten hallussa on suuri, vaikkakin vähenevä, osuus kaikista ansiotuloista.</w:t>
      </w:r>
    </w:p>
    <w:p>
      <w:r>
        <w:rPr>
          <w:b/>
        </w:rPr>
        <w:t xml:space="preserve">Tulos</w:t>
      </w:r>
    </w:p>
    <w:p>
      <w:r>
        <w:t xml:space="preserve">Kokonaistulonjako on ylimmän tuloluokan painotteinen, sillä 6,37 prosenttia ylimmästä tuloluokasta ansaitsee noin kolmanneksen kaikista tuloista.  Ylemmän keskituloluokan tulot hallitsevat suurta, joskin vähenevää, osuutta kaikista ansiotuloista.</w:t>
      </w:r>
    </w:p>
    <w:p>
      <w:r>
        <w:rPr>
          <w:b/>
        </w:rPr>
        <w:t xml:space="preserve">Esimerkki 0.1500</w:t>
      </w:r>
    </w:p>
    <w:p>
      <w:r>
        <w:t xml:space="preserve">Albumi debytoi Yhdysvalloissa sijalla 64 ja Ruotsissa sijalla yhdeksän, korkeammalla kuin yksikään aiempi Opeth-julkaisu.</w:t>
      </w:r>
    </w:p>
    <w:p>
      <w:r>
        <w:rPr>
          <w:b/>
        </w:rPr>
        <w:t xml:space="preserve">Tulos</w:t>
      </w:r>
    </w:p>
    <w:p>
      <w:r>
        <w:t xml:space="preserve">Albumi debytoi Yhdysvalloissa sijalla 64. Ruotsissa se oli sijalla yhdeksän, korkeammalla kuin yksikään aiempi Opeth-julkaisu.</w:t>
      </w:r>
    </w:p>
    <w:p>
      <w:r>
        <w:rPr>
          <w:b/>
        </w:rPr>
        <w:t xml:space="preserve">Tulos</w:t>
      </w:r>
    </w:p>
    <w:p>
      <w:r>
        <w:t xml:space="preserve">Albumi debytoi Yhdysvalloissa sijalla 64. Ruotsissa se sijoittui yhdeksänneksi. Se oli korkeammalla kuin Opethin aiemmat julkaisut.</w:t>
      </w:r>
    </w:p>
    <w:p>
      <w:r>
        <w:rPr>
          <w:b/>
        </w:rPr>
        <w:t xml:space="preserve">Tulos</w:t>
      </w:r>
    </w:p>
    <w:p>
      <w:r>
        <w:t xml:space="preserve">Albumi debytoi Yhdysvalloissa sijalla 64. Ruotsissa se oli yhdeksäs, korkeammalla kuin yksikään Opethin aiempi julkaisu.</w:t>
      </w:r>
    </w:p>
    <w:p>
      <w:r>
        <w:rPr>
          <w:b/>
        </w:rPr>
        <w:t xml:space="preserve">Tulos</w:t>
      </w:r>
    </w:p>
    <w:p>
      <w:r>
        <w:t xml:space="preserve">Albumi oli korkeammalla kuin mikään aiempi Opeth-julkaisu. Se debytoi sijalla 64 Yhdysvalloissa ja sijalla yhdeksän Ruotsissa.</w:t>
      </w:r>
    </w:p>
    <w:p>
      <w:r>
        <w:rPr>
          <w:b/>
        </w:rPr>
        <w:t xml:space="preserve">Tulos</w:t>
      </w:r>
    </w:p>
    <w:p>
      <w:r>
        <w:t xml:space="preserve">Albumi nousi Yhdysvalloissa sijalle 64. Albumi oli myös yhdeksäs Ruotsissa. Tämä albumi oli korkeammalla kuin muut Opethin julkaisut.</w:t>
      </w:r>
    </w:p>
    <w:p>
      <w:r>
        <w:rPr>
          <w:b/>
        </w:rPr>
        <w:t xml:space="preserve">Tulos</w:t>
      </w:r>
    </w:p>
    <w:p>
      <w:r>
        <w:t xml:space="preserve">Albumi nousi Yhdysvalloissa sijalle 64 ja Ruotsissa yhdeksän/ Tämä on korkeampi kuin mikään aiempi Opeth-julkaisu.</w:t>
      </w:r>
    </w:p>
    <w:p>
      <w:r>
        <w:rPr>
          <w:b/>
        </w:rPr>
        <w:t xml:space="preserve">Esimerkki 0.1501</w:t>
      </w:r>
    </w:p>
    <w:p>
      <w:r>
        <w:t xml:space="preserve">Albumilla kvartetti otti enemmän luovaa panosta, vaikka he tukeutuivatkin edelleen raskaaseen tuotantoryhmään, johon kuuluivat Rodney Jerkins, Missy Elliott, Chad Elliot ja Dwayne Wiggins Tony!</w:t>
      </w:r>
    </w:p>
    <w:p>
      <w:r>
        <w:rPr>
          <w:b/>
        </w:rPr>
        <w:t xml:space="preserve">Tulos</w:t>
      </w:r>
    </w:p>
    <w:p>
      <w:r>
        <w:t xml:space="preserve">Nelikon luova panos albumilla oli suurempi. He luottivat silti raskaaseen tuotantoryhmään. Siihen kuuluivat Rodney Jerkins, Missy Elliott, Chad Elliot ja Dwayne Wiggins Tony!</w:t>
      </w:r>
    </w:p>
    <w:p>
      <w:r>
        <w:rPr>
          <w:b/>
        </w:rPr>
        <w:t xml:space="preserve">Tulos</w:t>
      </w:r>
    </w:p>
    <w:p>
      <w:r>
        <w:t xml:space="preserve">Levyllä oli enemmän kvartetin panosta, mutta he tukeutuivat kuuluisaan tuotantoryhmään, johon kuuluivat Rodney Jerkins, Missy Elliott, Chad Elliot ja Tonyn Dwayne Wiggins.</w:t>
      </w:r>
    </w:p>
    <w:p>
      <w:r>
        <w:rPr>
          <w:b/>
        </w:rPr>
        <w:t xml:space="preserve">Tulos</w:t>
      </w:r>
    </w:p>
    <w:p>
      <w:r>
        <w:t xml:space="preserve">Albumilla kvartetti otti enemmän luovaa panosta, vaikka he tukeutuivatkin edelleen tuotantoryhmään, johon kuuluivat Rodney Jerkins, Missy Elliott, Chad Elliot ja Dwayne Wiggins.</w:t>
      </w:r>
    </w:p>
    <w:p>
      <w:r>
        <w:rPr>
          <w:b/>
        </w:rPr>
        <w:t xml:space="preserve">Tulos</w:t>
      </w:r>
    </w:p>
    <w:p>
      <w:r>
        <w:t xml:space="preserve">Kvartetti oli luovempi tällä albumilla, vaikka he luottivat edelleen tuotantoryhmään, johon kuuluivat Rodney Jerkins, Missy Elliott, Chad Elliot ja Dwayne Wiggins Tonysta!</w:t>
      </w:r>
    </w:p>
    <w:p>
      <w:r>
        <w:rPr>
          <w:b/>
        </w:rPr>
        <w:t xml:space="preserve">Tulos</w:t>
      </w:r>
    </w:p>
    <w:p>
      <w:r>
        <w:t xml:space="preserve">Albumilla kvartetti otti enemmän luovaa panosta. He luottivat kuitenkin edelleen raskaaseen tuotantoryhmään. Miehistöön kuuluivat Rodney Jerkins, Missy Elliott, Chad Elliot ja Dwayne Wiggins Tony!</w:t>
      </w:r>
    </w:p>
    <w:p>
      <w:r>
        <w:rPr>
          <w:b/>
        </w:rPr>
        <w:t xml:space="preserve">Tulos</w:t>
      </w:r>
    </w:p>
    <w:p>
      <w:r>
        <w:t xml:space="preserve">Kvartetilla oli enemmän luovaa panosta albumilla, mutta he luottivat silti tunnettuihin tuottajiin.</w:t>
      </w:r>
    </w:p>
    <w:p>
      <w:r>
        <w:rPr>
          <w:b/>
        </w:rPr>
        <w:t xml:space="preserve">Tulos</w:t>
      </w:r>
    </w:p>
    <w:p>
      <w:r>
        <w:t xml:space="preserve">Levyllä oli kvartetin luovaa panosta. Tuotantoryhmään kuului kuitenkin suosittuja tähtiä. Mukana olivat muun muassa Rodney Jerkins, Missy Elliott, Chad Elliot ja Dwayne Wiggins Tony!</w:t>
      </w:r>
    </w:p>
    <w:p>
      <w:r>
        <w:rPr>
          <w:b/>
        </w:rPr>
        <w:t xml:space="preserve">Tulos</w:t>
      </w:r>
    </w:p>
    <w:p>
      <w:r>
        <w:t xml:space="preserve">Albumilla oli luovaa panosta kvartetilta, he luottivat raskaaseen tuotantomiehistöön, johon kuuluivat Rodney Jerkins, Missy Elliott, Chad Elliot, ja Tony Dwayne Wiggins!</w:t>
      </w:r>
    </w:p>
    <w:p>
      <w:r>
        <w:rPr>
          <w:b/>
        </w:rPr>
        <w:t xml:space="preserve">Tulos</w:t>
      </w:r>
    </w:p>
    <w:p>
      <w:r>
        <w:t xml:space="preserve">Albumilla kvartetti otti enemmän luovaa panosta. He luottivat kuitenkin edelleen raskaaseen tuotantoryhmään. Siihen kuuluivat Rodney Jerkins, Missy Elliott, Chad Elliot ja Dwayne Wiggins Tony!</w:t>
      </w:r>
    </w:p>
    <w:p>
      <w:r>
        <w:rPr>
          <w:b/>
        </w:rPr>
        <w:t xml:space="preserve">Tulos</w:t>
      </w:r>
    </w:p>
    <w:p>
      <w:r>
        <w:t xml:space="preserve">Levyllä oli enemmän luovaa kontrollia kvartetilta, mutta he saivat silti kappaleita Dark Childilta, Missyltä, Chad Elliotilta ja Tony Dwaynelta! Toni! Tone!</w:t>
      </w:r>
    </w:p>
    <w:p>
      <w:r>
        <w:rPr>
          <w:b/>
        </w:rPr>
        <w:t xml:space="preserve">Esimerkki 0.1502</w:t>
      </w:r>
    </w:p>
    <w:p>
      <w:r>
        <w:t xml:space="preserve">Albumi on nimetty levyllä olevan kappaleen mukaan; se on cover folklaulaja Tom Brosseaun alkuperäisestä kappaleesta.</w:t>
      </w:r>
    </w:p>
    <w:p>
      <w:r>
        <w:rPr>
          <w:b/>
        </w:rPr>
        <w:t xml:space="preserve">Tulos</w:t>
      </w:r>
    </w:p>
    <w:p>
      <w:r>
        <w:t xml:space="preserve">Albumi on nimetty albumin kappaleen mukaan. Single oli cover folklaulaja Tom Brosseaun kappaleesta.</w:t>
      </w:r>
    </w:p>
    <w:p>
      <w:r>
        <w:rPr>
          <w:b/>
        </w:rPr>
        <w:t xml:space="preserve">Tulos</w:t>
      </w:r>
    </w:p>
    <w:p>
      <w:r>
        <w:t xml:space="preserve">Albumi on nimetty albumin kappaleen mukaan. Se on versio folklaulaja Tom Brosseaun alkuperäisestä kappaleesta.</w:t>
      </w:r>
    </w:p>
    <w:p>
      <w:r>
        <w:rPr>
          <w:b/>
        </w:rPr>
        <w:t xml:space="preserve">Tulos</w:t>
      </w:r>
    </w:p>
    <w:p>
      <w:r>
        <w:t xml:space="preserve">Albumi on nimetty albumin kappaleen mukaan.</w:t>
      </w:r>
    </w:p>
    <w:p>
      <w:r>
        <w:rPr>
          <w:b/>
        </w:rPr>
        <w:t xml:space="preserve">Tulos</w:t>
      </w:r>
    </w:p>
    <w:p>
      <w:r>
        <w:t xml:space="preserve">Albumi on nimetty yhden kappaleen mukaan. Se on Tom Brosseaun kappale.</w:t>
      </w:r>
    </w:p>
    <w:p>
      <w:r>
        <w:rPr>
          <w:b/>
        </w:rPr>
        <w:t xml:space="preserve">Tulos</w:t>
      </w:r>
    </w:p>
    <w:p>
      <w:r>
        <w:t xml:space="preserve">Albumi on nimetty sen kappaleen mukaan. Kappale on kansanlaulaja Tom Brosseaun alkuperäisen kappaleen cover.</w:t>
      </w:r>
    </w:p>
    <w:p>
      <w:r>
        <w:rPr>
          <w:b/>
        </w:rPr>
        <w:t xml:space="preserve">Tulos</w:t>
      </w:r>
    </w:p>
    <w:p>
      <w:r>
        <w:t xml:space="preserve">Albumi on nimetty albumin kappaleen mukaan. Se on cover folklaulaja Tom Brosseaun kappaleesta.</w:t>
      </w:r>
    </w:p>
    <w:p>
      <w:r>
        <w:rPr>
          <w:b/>
        </w:rPr>
        <w:t xml:space="preserve">Esimerkki 0.1503</w:t>
      </w:r>
    </w:p>
    <w:p>
      <w:r>
        <w:t xml:space="preserve">Albumia vauhditti single "Fat Lip", joka nousi Billboardin Modern Rock -listan kärkeen ja oli bändin menestynein single.</w:t>
      </w:r>
    </w:p>
    <w:p>
      <w:r>
        <w:rPr>
          <w:b/>
        </w:rPr>
        <w:t xml:space="preserve">Tulos</w:t>
      </w:r>
    </w:p>
    <w:p>
      <w:r>
        <w:t xml:space="preserve">Albumin teki tunnetuksi kappale "Fat Lip", joka nousi Modern Rock -listan kärkeen. Se oli yhtyeen menestynein kappale.</w:t>
      </w:r>
    </w:p>
    <w:p>
      <w:r>
        <w:rPr>
          <w:b/>
        </w:rPr>
        <w:t xml:space="preserve">Tulos</w:t>
      </w:r>
    </w:p>
    <w:p>
      <w:r>
        <w:t xml:space="preserve">Albumi sai polttoainetta singlellä "Fat Lip". Albumi nousi Billboard Modern Rock -listan kärkipaikalle. Se oli yhtyeen menestynein single.</w:t>
      </w:r>
    </w:p>
    <w:p>
      <w:r>
        <w:rPr>
          <w:b/>
        </w:rPr>
        <w:t xml:space="preserve">Tulos</w:t>
      </w:r>
    </w:p>
    <w:p>
      <w:r>
        <w:t xml:space="preserve">Yhtyeen menestynein single on "Fat Lip". Se sai heidän albuminsa nousemaan Billboard Modern Rock -listan kärkipaikalle.</w:t>
      </w:r>
    </w:p>
    <w:p>
      <w:r>
        <w:rPr>
          <w:b/>
        </w:rPr>
        <w:t xml:space="preserve">Tulos</w:t>
      </w:r>
    </w:p>
    <w:p>
      <w:r>
        <w:t xml:space="preserve">Kappale nimeltä Fat Lip pääsi Billboardin huipulle nimeltä Modern Rock, joka tekee Fat Lipistä bändinsä menestyneimmän kappaleen.</w:t>
      </w:r>
    </w:p>
    <w:p>
      <w:r>
        <w:rPr>
          <w:b/>
        </w:rPr>
        <w:t xml:space="preserve">Tulos</w:t>
      </w:r>
    </w:p>
    <w:p>
      <w:r>
        <w:t xml:space="preserve">Albumia vauhditti single "Fat Lip", joka nousi Billboard Modern Rock -listan kärkeen. Tämä teki siitä yhtyeen menestyneimmän singlen.</w:t>
      </w:r>
    </w:p>
    <w:p>
      <w:r>
        <w:rPr>
          <w:b/>
        </w:rPr>
        <w:t xml:space="preserve">Tulos</w:t>
      </w:r>
    </w:p>
    <w:p>
      <w:r>
        <w:t xml:space="preserve">Albumia auttoi single "Fat Lip". Se nousi Billboard Modern Rock -listan kärkeen. Se oli yhtyeen menestynein single.</w:t>
      </w:r>
    </w:p>
    <w:p>
      <w:r>
        <w:rPr>
          <w:b/>
        </w:rPr>
        <w:t xml:space="preserve">Tulos</w:t>
      </w:r>
    </w:p>
    <w:p>
      <w:r>
        <w:t xml:space="preserve">Yhtyeen menestynein single "Fat Lip" nousi Billboard-listojen kärkeen.</w:t>
      </w:r>
    </w:p>
    <w:p>
      <w:r>
        <w:rPr>
          <w:b/>
        </w:rPr>
        <w:t xml:space="preserve">Tulos</w:t>
      </w:r>
    </w:p>
    <w:p>
      <w:r>
        <w:t xml:space="preserve">Albumia vauhditti single "Fat Lip", joka oli Billboard Modern Rock -listan kärjessä, mikä teki siitä yhtyeen menestyneimmän singlen.</w:t>
      </w:r>
    </w:p>
    <w:p>
      <w:r>
        <w:rPr>
          <w:b/>
        </w:rPr>
        <w:t xml:space="preserve">Tulos</w:t>
      </w:r>
    </w:p>
    <w:p>
      <w:r>
        <w:t xml:space="preserve">Albumi sai polttoainetta singlellä "Fat Lip". Tämä single saavutti Billboard Modern Rock -listan kärkipaikan. Siitä tuli yhtyeen menestynein single.</w:t>
      </w:r>
    </w:p>
    <w:p>
      <w:r>
        <w:rPr>
          <w:b/>
        </w:rPr>
        <w:t xml:space="preserve">Esimerkki 0.1504</w:t>
      </w:r>
    </w:p>
    <w:p>
      <w:r>
        <w:t xml:space="preserve">Lyijykynän arkkityyppi on ehkä ollut kynänvarsi, joka oli ohut, usein lyijystä valmistettu metallitikku, jota käytettiin papyruksen, varhaisen paperin, raaputtamiseen.</w:t>
      </w:r>
    </w:p>
    <w:p>
      <w:r>
        <w:rPr>
          <w:b/>
        </w:rPr>
        <w:t xml:space="preserve">Tulos</w:t>
      </w:r>
    </w:p>
    <w:p>
      <w:r>
        <w:t xml:space="preserve">Lyijykynän idea on luultavasti peräisin lyijystä tehdystä ohuesta metallitikusta, jota käytettiin erään varhaisen paperityypin raaputtamiseen.</w:t>
      </w:r>
    </w:p>
    <w:p>
      <w:r>
        <w:rPr>
          <w:b/>
        </w:rPr>
        <w:t xml:space="preserve">Tulos</w:t>
      </w:r>
    </w:p>
    <w:p>
      <w:r>
        <w:t xml:space="preserve">Arkkityyppinen lyijykynä on ehkä ollut kynäkynä, joka oli ohut metallitikku. Se tehtiin usein lyijystä, ja sitä käytettiin raaputtamiseen papyrukseen, joka oli varhaisen paperin muoto.</w:t>
      </w:r>
    </w:p>
    <w:p>
      <w:r>
        <w:rPr>
          <w:b/>
        </w:rPr>
        <w:t xml:space="preserve">Tulos</w:t>
      </w:r>
    </w:p>
    <w:p>
      <w:r>
        <w:t xml:space="preserve">Arkkityyppinen lyijykynä on saattanut olla kynänvarsi. Se oli ohut metallitikku, joka oli usein valmistettu lyijystä. Sitä käytettiin papyruksen, varhaisen paperin, raaputtamiseen.</w:t>
      </w:r>
    </w:p>
    <w:p>
      <w:r>
        <w:rPr>
          <w:b/>
        </w:rPr>
        <w:t xml:space="preserve">Tulos</w:t>
      </w:r>
    </w:p>
    <w:p>
      <w:r>
        <w:t xml:space="preserve">Arkkityyppinen lyijykynä saattoi olla kynäkynä. Se on ohut, metallinen tikku. Yleinen materiaali oli lyijy. Sitä käytettiin varhaisissa paperin muodoissa, kuten papyruksessa.</w:t>
      </w:r>
    </w:p>
    <w:p>
      <w:r>
        <w:rPr>
          <w:b/>
        </w:rPr>
        <w:t xml:space="preserve">Tulos</w:t>
      </w:r>
    </w:p>
    <w:p>
      <w:r>
        <w:t xml:space="preserve">Tavallinen lyijykynä saattoi olla ohut lyijystä valmistettu metallitikku, jota käytettiin varhaisimpien papyruspapereiden (papyrus) raaputtamiseen.</w:t>
      </w:r>
    </w:p>
    <w:p>
      <w:r>
        <w:rPr>
          <w:b/>
        </w:rPr>
        <w:t xml:space="preserve">Tulos</w:t>
      </w:r>
    </w:p>
    <w:p>
      <w:r>
        <w:t xml:space="preserve">Alkuperäinen lyijykynä on saattanut olla lyijykynä. Alkuperäiset kynät olivat ohuita metallitikkuja, jotka oli usein valmistettu lyijystä. Niitä käytettiin papyruksen raaputtamiseen. Papyrus oli eräänlainen varhainen paperimuoto.</w:t>
      </w:r>
    </w:p>
    <w:p>
      <w:r>
        <w:rPr>
          <w:b/>
        </w:rPr>
        <w:t xml:space="preserve">Tulos</w:t>
      </w:r>
    </w:p>
    <w:p>
      <w:r>
        <w:t xml:space="preserve">Arkkityyppinen lyijykynä saattoi olla kynäkynä. Se oli ohut metallitikku, joka oli usein valmistettu lyijystä. Sitä käytettiin papyruksen, varhaisen paperin, raaputtamiseen.</w:t>
      </w:r>
    </w:p>
    <w:p>
      <w:r>
        <w:rPr>
          <w:b/>
        </w:rPr>
        <w:t xml:space="preserve">Tulos</w:t>
      </w:r>
    </w:p>
    <w:p>
      <w:r>
        <w:t xml:space="preserve">Tavallinen lyijykynä saattoi olla lyijystä valmistettu ohut metallitikku, jota käytettiin papyrukseen raaputtamiseen.</w:t>
      </w:r>
    </w:p>
    <w:p>
      <w:r>
        <w:rPr>
          <w:b/>
        </w:rPr>
        <w:t xml:space="preserve">Tulos</w:t>
      </w:r>
    </w:p>
    <w:p>
      <w:r>
        <w:t xml:space="preserve">Ensimmäiset lyijykynät saattoivat olla lyijystä tehty ohut metallitikku, jota käytettiin papyruksen raaputtamiseen.</w:t>
      </w:r>
    </w:p>
    <w:p>
      <w:r>
        <w:rPr>
          <w:b/>
        </w:rPr>
        <w:t xml:space="preserve">Esimerkki 0.1505</w:t>
      </w:r>
    </w:p>
    <w:p>
      <w:r>
        <w:t xml:space="preserve">Alueella asui Soanian kulttuuri, josta ovat todisteena fossiilien, työkalujen, kolikoiden ja muinaisten arkeologisten paikkojen jäännökset.</w:t>
      </w:r>
    </w:p>
    <w:p>
      <w:r>
        <w:rPr>
          <w:b/>
        </w:rPr>
        <w:t xml:space="preserve">Tulos</w:t>
      </w:r>
    </w:p>
    <w:p>
      <w:r>
        <w:t xml:space="preserve">Alue oli Soanian kulttuurin koti. Tämä käy ilmi fossiileista, työkaluista, kolikoista ja muinaisten arkeologisten kohteiden jäännöksistä.</w:t>
      </w:r>
    </w:p>
    <w:p>
      <w:r>
        <w:rPr>
          <w:b/>
        </w:rPr>
        <w:t xml:space="preserve">Tulos</w:t>
      </w:r>
    </w:p>
    <w:p>
      <w:r>
        <w:t xml:space="preserve">Alueella asui soanialainen kulttuuri. Todisteita ovat muun muassa fossiilit, työkalut, kolikot ja muinaisten arkeologisten alueiden jäännökset.</w:t>
      </w:r>
    </w:p>
    <w:p>
      <w:r>
        <w:rPr>
          <w:b/>
        </w:rPr>
        <w:t xml:space="preserve">Tulos</w:t>
      </w:r>
    </w:p>
    <w:p>
      <w:r>
        <w:t xml:space="preserve">Alueella asui soanialainen kulttuuri. Fossiilien, työkalujen, kolikoiden ja muinaisten arkeologisten paikkojen jäännösten löytyminen on osoittanut, että tämä alue oli Soanian kulttuurin kotiseutu.</w:t>
      </w:r>
    </w:p>
    <w:p>
      <w:r>
        <w:rPr>
          <w:b/>
        </w:rPr>
        <w:t xml:space="preserve">Tulos</w:t>
      </w:r>
    </w:p>
    <w:p>
      <w:r>
        <w:t xml:space="preserve">Tämä oli Soanian kulttuurin koti. Siitä ovat todisteena fossiilien, työkalujen, kolikoiden ja muinaisten arkeologisten kohteiden jäännökset.</w:t>
      </w:r>
    </w:p>
    <w:p>
      <w:r>
        <w:rPr>
          <w:b/>
        </w:rPr>
        <w:t xml:space="preserve">Tulos</w:t>
      </w:r>
    </w:p>
    <w:p>
      <w:r>
        <w:t xml:space="preserve">Alueella asui Soanian kulttuuri, mikä on ilmeistä, koska sieltä on löydetty muinaisjäännöksiä, työkaluja, kolikoita ja vanhojen arkeologisten paikkojen jäänteitä.</w:t>
      </w:r>
    </w:p>
    <w:p>
      <w:r>
        <w:rPr>
          <w:b/>
        </w:rPr>
        <w:t xml:space="preserve">Tulos</w:t>
      </w:r>
    </w:p>
    <w:p>
      <w:r>
        <w:t xml:space="preserve">Alueella asui soanialainen kulttuuri. Tästä ovat todisteena fossiilit, työkalut, kolikot ja muinaisten arkeologisten kohteiden jäännökset.</w:t>
      </w:r>
    </w:p>
    <w:p>
      <w:r>
        <w:rPr>
          <w:b/>
        </w:rPr>
        <w:t xml:space="preserve">Tulos</w:t>
      </w:r>
    </w:p>
    <w:p>
      <w:r>
        <w:t xml:space="preserve">Alueella asui soanialainen kulttuuri. Ajatusta tukevat fossiilien, työkalujen, kolikoiden ja muinaisten arkeologisten kohteiden jäännösten löytötiedot.</w:t>
      </w:r>
    </w:p>
    <w:p>
      <w:r>
        <w:rPr>
          <w:b/>
        </w:rPr>
        <w:t xml:space="preserve">Tulos</w:t>
      </w:r>
    </w:p>
    <w:p>
      <w:r>
        <w:t xml:space="preserve">Alueella asui soanialainen kulttuuri. Siitä on todisteita fossiileissa, työkaluissa, kolikoissa ja muinaisten arkeologisten paikkojen jäännöksissä.</w:t>
      </w:r>
    </w:p>
    <w:p>
      <w:r>
        <w:rPr>
          <w:b/>
        </w:rPr>
        <w:t xml:space="preserve">Esimerkki 0.1506</w:t>
      </w:r>
    </w:p>
    <w:p>
      <w:r>
        <w:t xml:space="preserve">Itä-Intian komppanian armeijat rekrytoitiin pääasiassa muslimeista Bengalin puheenjohtajavaltiossa, joka koostui Bengalista, Biharista ja Uttar Pradeshista, ja korkean kastin hinduista, jotka rekrytoitiin pääasiassa Oudhin maaseutualueilta.</w:t>
      </w:r>
    </w:p>
    <w:p>
      <w:r>
        <w:rPr>
          <w:b/>
        </w:rPr>
        <w:t xml:space="preserve">Tulos</w:t>
      </w:r>
    </w:p>
    <w:p>
      <w:r>
        <w:t xml:space="preserve">Muslimit rekrytoivat Itä-Intian komppanian armeijoita. Se tapahtui Bengalin puheenjohtajakaudella. Siihen kuuluivat Bengali, Bihar ja Utter Pradesh. He värväsivät myös korkea-arvoisia hinduja.</w:t>
      </w:r>
    </w:p>
    <w:p>
      <w:r>
        <w:rPr>
          <w:b/>
        </w:rPr>
        <w:t xml:space="preserve">Tulos</w:t>
      </w:r>
    </w:p>
    <w:p>
      <w:r>
        <w:t xml:space="preserve">Itä-Intian komppanian armeijat rekrytoitiin pääasiassa Bengalin puheenjohtajavaltion muslimeista. Se koostui Bengalista, Biharista ja Uttar Pradeshista, ja korkeakastiset hindut tulivat pääasiassa Oudhin maaseutualueilta.</w:t>
      </w:r>
    </w:p>
    <w:p>
      <w:r>
        <w:rPr>
          <w:b/>
        </w:rPr>
        <w:t xml:space="preserve">Tulos</w:t>
      </w:r>
    </w:p>
    <w:p>
      <w:r>
        <w:t xml:space="preserve">Itä-Intian komppanian armeijat rekrytoitiin enimmäkseen Bengalin, Biharin ja Uttar Pradeshin muslimeista ja Oudhin tasankojen korkeakastisista hinduista.</w:t>
      </w:r>
    </w:p>
    <w:p>
      <w:r>
        <w:rPr>
          <w:b/>
        </w:rPr>
        <w:t xml:space="preserve">Tulos</w:t>
      </w:r>
    </w:p>
    <w:p>
      <w:r>
        <w:t xml:space="preserve">Itä-Intian armeijat koostuivat Bengalin puheenjohtajavaltion muslimeista. Korkean kastin hindut olivat enimmäkseen kotoisin Oudhin tasangolta.</w:t>
      </w:r>
    </w:p>
    <w:p>
      <w:r>
        <w:rPr>
          <w:b/>
        </w:rPr>
        <w:t xml:space="preserve">Tulos</w:t>
      </w:r>
    </w:p>
    <w:p>
      <w:r>
        <w:t xml:space="preserve">Itä-Intian komppanian armeijat rekrytoitiin enimmäkseen Bengalin puheenjohtajavaltion muslimeista. Sillä oli myös joitakin korkean kastin hinduja, jotka oli värvätty Oudhin maaseutualueilta.</w:t>
      </w:r>
    </w:p>
    <w:p>
      <w:r>
        <w:rPr>
          <w:b/>
        </w:rPr>
        <w:t xml:space="preserve">Esimerkki 0.1507</w:t>
      </w:r>
    </w:p>
    <w:p>
      <w:r>
        <w:t xml:space="preserve">Kahden hiiren saapuminen nostaa hänen moraaliaan.</w:t>
      </w:r>
    </w:p>
    <w:p>
      <w:r>
        <w:rPr>
          <w:b/>
        </w:rPr>
        <w:t xml:space="preserve">Tulos</w:t>
      </w:r>
    </w:p>
    <w:p>
      <w:r>
        <w:t xml:space="preserve">Hänen moraalinsa nostetaan kahden hiiren saapuessa.</w:t>
      </w:r>
    </w:p>
    <w:p>
      <w:r>
        <w:rPr>
          <w:b/>
        </w:rPr>
        <w:t xml:space="preserve">Tulos</w:t>
      </w:r>
    </w:p>
    <w:p>
      <w:r>
        <w:t xml:space="preserve">Kahden hiiren saapuminen nostaa hänen mielialaansa.</w:t>
      </w:r>
    </w:p>
    <w:p>
      <w:r>
        <w:rPr>
          <w:b/>
        </w:rPr>
        <w:t xml:space="preserve">Tulos</w:t>
      </w:r>
    </w:p>
    <w:p>
      <w:r>
        <w:t xml:space="preserve">Kun kaksi hiirtä tulivat, hän tunsi olonsa paremmaksi.</w:t>
      </w:r>
    </w:p>
    <w:p>
      <w:r>
        <w:rPr>
          <w:b/>
        </w:rPr>
        <w:t xml:space="preserve">Tulos</w:t>
      </w:r>
    </w:p>
    <w:p>
      <w:r>
        <w:t xml:space="preserve">Kahden hiiren saapuminen ilahdutti häntä.</w:t>
      </w:r>
    </w:p>
    <w:p>
      <w:r>
        <w:rPr>
          <w:b/>
        </w:rPr>
        <w:t xml:space="preserve">Tulos</w:t>
      </w:r>
    </w:p>
    <w:p>
      <w:r>
        <w:t xml:space="preserve">Hiiret nostavat hänen mielialaansa saapuessaan.</w:t>
      </w:r>
    </w:p>
    <w:p>
      <w:r>
        <w:rPr>
          <w:b/>
        </w:rPr>
        <w:t xml:space="preserve">Tulos</w:t>
      </w:r>
    </w:p>
    <w:p>
      <w:r>
        <w:t xml:space="preserve">Hiirten saapuminen kohotti hänen moraaliaan.</w:t>
      </w:r>
    </w:p>
    <w:p>
      <w:r>
        <w:rPr>
          <w:b/>
        </w:rPr>
        <w:t xml:space="preserve">Tulos</w:t>
      </w:r>
    </w:p>
    <w:p>
      <w:r>
        <w:t xml:space="preserve">Kahden hiiren saapuminen sai hänet luottavaisemmaksi.</w:t>
      </w:r>
    </w:p>
    <w:p>
      <w:r>
        <w:rPr>
          <w:b/>
        </w:rPr>
        <w:t xml:space="preserve">Esimerkki 0.1508</w:t>
      </w:r>
    </w:p>
    <w:p>
      <w:r>
        <w:t xml:space="preserve">Vuoden 1915 kapinayritykset ja Lahoren salaliittoprosessit olivat edelleen julkisuudessa esillä.</w:t>
      </w:r>
    </w:p>
    <w:p>
      <w:r>
        <w:rPr>
          <w:b/>
        </w:rPr>
        <w:t xml:space="preserve">Tulos</w:t>
      </w:r>
    </w:p>
    <w:p>
      <w:r>
        <w:t xml:space="preserve">He yrittivät syrjäyttää sen vuonna 1915. Lahoren salaliittoprosessit herättivät edelleen ihmisten huomion.</w:t>
      </w:r>
    </w:p>
    <w:p>
      <w:r>
        <w:rPr>
          <w:b/>
        </w:rPr>
        <w:t xml:space="preserve">Tulos</w:t>
      </w:r>
    </w:p>
    <w:p>
      <w:r>
        <w:t xml:space="preserve">Vuonna 1915 tehdyt yritykset kieltäytyä tottelemasta auktoriteetteja ja Lahoren salaliittoprosessit olivat edelleen julkisuudessa.</w:t>
      </w:r>
    </w:p>
    <w:p>
      <w:r>
        <w:rPr>
          <w:b/>
        </w:rPr>
        <w:t xml:space="preserve">Tulos</w:t>
      </w:r>
    </w:p>
    <w:p>
      <w:r>
        <w:t xml:space="preserve">Yleisö ei unohtanut kapinayrityksiä ja Lahoren salaliittoa koskevia oikeudenkäyntejä.</w:t>
      </w:r>
    </w:p>
    <w:p>
      <w:r>
        <w:rPr>
          <w:b/>
        </w:rPr>
        <w:t xml:space="preserve">Tulos</w:t>
      </w:r>
    </w:p>
    <w:p>
      <w:r>
        <w:t xml:space="preserve">Vuoden 1915 kapinayritykset ja Lahoren salaliitto-oikeudenkäynnit olivat edelleen aktiivisia.</w:t>
      </w:r>
    </w:p>
    <w:p>
      <w:r>
        <w:rPr>
          <w:b/>
        </w:rPr>
        <w:t xml:space="preserve">Esimerkki 0.1509</w:t>
      </w:r>
    </w:p>
    <w:p>
      <w:r>
        <w:t xml:space="preserve">Asiakirjan tekijä(t) ja julkaisija(t) eivät tällä Lisenssillä anna lupaa käyttää nimeään julkisuudessa tai väittää tai antaa ymmärtää minkään muunnetun version hyväksyntää.</w:t>
      </w:r>
    </w:p>
    <w:p>
      <w:r>
        <w:rPr>
          <w:b/>
        </w:rPr>
        <w:t xml:space="preserve">Tulos</w:t>
      </w:r>
    </w:p>
    <w:p>
      <w:r>
        <w:t xml:space="preserve">Lisenssin kirjoittaja ja kustantaja eivät salli nimiensä käyttöä mainonnassa tai minkään muunnetun version tukemisessa.</w:t>
      </w:r>
    </w:p>
    <w:p>
      <w:r>
        <w:rPr>
          <w:b/>
        </w:rPr>
        <w:t xml:space="preserve">Tulos</w:t>
      </w:r>
    </w:p>
    <w:p>
      <w:r>
        <w:t xml:space="preserve">Lisenssi ei anna lupaa käyttää tekijän tai kustantajan nimeä mainonnassa tai suosittelussa tämän tai minkään muun muunnetun version osalta.</w:t>
      </w:r>
    </w:p>
    <w:p>
      <w:r>
        <w:rPr>
          <w:b/>
        </w:rPr>
        <w:t xml:space="preserve">Tulos</w:t>
      </w:r>
    </w:p>
    <w:p>
      <w:r>
        <w:t xml:space="preserve">Tällä lisenssillä asiakirjan haltijat eivät salli nimensä käyttöä julkisuudessa tai minkään muutetun version hyväksymisen väittämistä tai sen antamista.</w:t>
      </w:r>
    </w:p>
    <w:p>
      <w:r>
        <w:rPr>
          <w:b/>
        </w:rPr>
        <w:t xml:space="preserve">Tulos</w:t>
      </w:r>
    </w:p>
    <w:p>
      <w:r>
        <w:t xml:space="preserve">Asiakirjan kirjoittaja ja kustantaja eivät anna lupaa käyttää nimeään julkisuudessa tai väittää tai antaa ymmärtää minkään muutetun version hyväksyntää.</w:t>
      </w:r>
    </w:p>
    <w:p>
      <w:r>
        <w:rPr>
          <w:b/>
        </w:rPr>
        <w:t xml:space="preserve">Tulos</w:t>
      </w:r>
    </w:p>
    <w:p>
      <w:r>
        <w:t xml:space="preserve">Tämä lisenssi ei anna lupaa käyttää kirjailijan ja kustantajan nimeä mainonnassa.  Tämä lisenssi ei myöskään anna lupaa käyttää kirjailijan ja kustantajan nimeä muutetun version mainostamiseen.</w:t>
      </w:r>
    </w:p>
    <w:p>
      <w:r>
        <w:rPr>
          <w:b/>
        </w:rPr>
        <w:t xml:space="preserve">Tulos</w:t>
      </w:r>
    </w:p>
    <w:p>
      <w:r>
        <w:t xml:space="preserve">Asiakirjan laatijat eivät salli nimensä käyttämistä julkisuuteen tai hyväksyntään.</w:t>
      </w:r>
    </w:p>
    <w:p>
      <w:r>
        <w:rPr>
          <w:b/>
        </w:rPr>
        <w:t xml:space="preserve">Esimerkki 0.1510</w:t>
      </w:r>
    </w:p>
    <w:p>
      <w:r>
        <w:t xml:space="preserve">Bändi pyrki luomaan uudelleen Still Life -levyn äänityskokemuksen ja meni studioon jälleen minimaalisilla harjoituksilla ja ilman kirjoitettuja sanoituksia.</w:t>
      </w:r>
    </w:p>
    <w:p>
      <w:r>
        <w:rPr>
          <w:b/>
        </w:rPr>
        <w:t xml:space="preserve">Tulos</w:t>
      </w:r>
    </w:p>
    <w:p>
      <w:r>
        <w:t xml:space="preserve">Bändi halusi luoda uudelleen menneen levytyskokemuksen. He menivät studioon harjoittelematta ja ilman sanoituksia.</w:t>
      </w:r>
    </w:p>
    <w:p>
      <w:r>
        <w:rPr>
          <w:b/>
        </w:rPr>
        <w:t xml:space="preserve">Tulos</w:t>
      </w:r>
    </w:p>
    <w:p>
      <w:r>
        <w:t xml:space="preserve">Bändi halusi toistaa Still Life -levyn äänitysprosessin. Siksi heillä oli vain vähän harjoituksia, eikä sanoituksia ollut kirjoitettu.</w:t>
      </w:r>
    </w:p>
    <w:p>
      <w:r>
        <w:rPr>
          <w:b/>
        </w:rPr>
        <w:t xml:space="preserve">Tulos</w:t>
      </w:r>
    </w:p>
    <w:p>
      <w:r>
        <w:t xml:space="preserve">Yhtyeellä oli minimaalinen määrä harjoituksia eikä sanoituksia ollut kirjoitettu, koska he halusivat luoda kokemuksen Still Lifen äänittämisestä uudelleen.</w:t>
      </w:r>
    </w:p>
    <w:p>
      <w:r>
        <w:rPr>
          <w:b/>
        </w:rPr>
        <w:t xml:space="preserve">Tulos</w:t>
      </w:r>
    </w:p>
    <w:p>
      <w:r>
        <w:t xml:space="preserve">Yhtye yritti luoda uudelleen Still Life -levyn äänityskokemuksen. Jälleen kerran he menivät studioon ilman harjoituksia ja ilman kirjoitettuja sanoituksia.</w:t>
      </w:r>
    </w:p>
    <w:p>
      <w:r>
        <w:rPr>
          <w:b/>
        </w:rPr>
        <w:t xml:space="preserve">Tulos</w:t>
      </w:r>
    </w:p>
    <w:p>
      <w:r>
        <w:t xml:space="preserve">Bändi halusi luoda uudelleen Still Life -levyn äänityskokemuksen. He menivät studioon minimaalisten harjoitusten jälkeen. Heillä ei ollut kirjoitettuja sanoituksia.</w:t>
      </w:r>
    </w:p>
    <w:p>
      <w:r>
        <w:rPr>
          <w:b/>
        </w:rPr>
        <w:t xml:space="preserve">Tulos</w:t>
      </w:r>
    </w:p>
    <w:p>
      <w:r>
        <w:t xml:space="preserve">Bändi halusi luoda uudelleen Still Life -levyn äänityskokemuksen. He menivät jälleen studioon ilman harjoituksia ja ilman sanoituksia.</w:t>
      </w:r>
    </w:p>
    <w:p>
      <w:r>
        <w:rPr>
          <w:b/>
        </w:rPr>
        <w:t xml:space="preserve">Tulos</w:t>
      </w:r>
    </w:p>
    <w:p>
      <w:r>
        <w:t xml:space="preserve">Bändi meni studioon harjoittelematta ja ilman sanoituksia, jotta Still Life -levyn äänityskokemus saataisiin luotua uudelleen.</w:t>
      </w:r>
    </w:p>
    <w:p>
      <w:r>
        <w:rPr>
          <w:b/>
        </w:rPr>
        <w:t xml:space="preserve">Tulos</w:t>
      </w:r>
    </w:p>
    <w:p>
      <w:r>
        <w:t xml:space="preserve">Yhtye yritti levytyksen aikana luoda uudelleen Still Life -kokemuksen. He menivät studioon harjoittelematta ja ilman sanoituksia.</w:t>
      </w:r>
    </w:p>
    <w:p>
      <w:r>
        <w:rPr>
          <w:b/>
        </w:rPr>
        <w:t xml:space="preserve">Tulos</w:t>
      </w:r>
    </w:p>
    <w:p>
      <w:r>
        <w:t xml:space="preserve">Bändi yritti tehdä "Still Life" -levyn äänitystapahtuman uudelleen ja meni jälleen studioon ilman sanoituksia tai paljon harjoittelua.</w:t>
      </w:r>
    </w:p>
    <w:p>
      <w:r>
        <w:rPr>
          <w:b/>
        </w:rPr>
        <w:t xml:space="preserve">Esimerkki 0.1511</w:t>
      </w:r>
    </w:p>
    <w:p>
      <w:r>
        <w:t xml:space="preserve">Tämän jälkeen pankki lainaa nämä talletukset lainanottajille.</w:t>
      </w:r>
    </w:p>
    <w:p>
      <w:r>
        <w:rPr>
          <w:b/>
        </w:rPr>
        <w:t xml:space="preserve">Tulos</w:t>
      </w:r>
    </w:p>
    <w:p>
      <w:r>
        <w:t xml:space="preserve">Tämän jälkeen pankki lainaa nämä talletukset lainanottajille.</w:t>
      </w:r>
    </w:p>
    <w:p>
      <w:r>
        <w:rPr>
          <w:b/>
        </w:rPr>
        <w:t xml:space="preserve">Tulos</w:t>
      </w:r>
    </w:p>
    <w:p>
      <w:r>
        <w:t xml:space="preserve">Tämän jälkeen pankki lainaa nämä talletukset lainanottajille.</w:t>
      </w:r>
    </w:p>
    <w:p>
      <w:r>
        <w:rPr>
          <w:b/>
        </w:rPr>
        <w:t xml:space="preserve">Tulos</w:t>
      </w:r>
    </w:p>
    <w:p>
      <w:r>
        <w:t xml:space="preserve">Pankki lainaa talletuksia lainanottajille.</w:t>
      </w:r>
    </w:p>
    <w:p>
      <w:r>
        <w:rPr>
          <w:b/>
        </w:rPr>
        <w:t xml:space="preserve">Tulos</w:t>
      </w:r>
    </w:p>
    <w:p>
      <w:r>
        <w:t xml:space="preserve">Pankki lainaa talletukset lainanottajille.</w:t>
      </w:r>
    </w:p>
    <w:p>
      <w:r>
        <w:rPr>
          <w:b/>
        </w:rPr>
        <w:t xml:space="preserve">Tulos</w:t>
      </w:r>
    </w:p>
    <w:p>
      <w:r>
        <w:t xml:space="preserve">Pankki antaa nämä talletukset lainanottajille.</w:t>
      </w:r>
    </w:p>
    <w:p>
      <w:r>
        <w:rPr>
          <w:b/>
        </w:rPr>
        <w:t xml:space="preserve">Esimerkki 0.1512</w:t>
      </w:r>
    </w:p>
    <w:p>
      <w:r>
        <w:t xml:space="preserve">Kasarmit rakennettiin suurista hiekkakivilohkareista, jotka oli hakattu niemen kalliosta.</w:t>
      </w:r>
    </w:p>
    <w:p>
      <w:r>
        <w:rPr>
          <w:b/>
        </w:rPr>
        <w:t xml:space="preserve">Tulos</w:t>
      </w:r>
    </w:p>
    <w:p>
      <w:r>
        <w:t xml:space="preserve">Kasarmit tehtiin suurista lohkareista ja veistettiin olemassa olevasta kalliosta.</w:t>
      </w:r>
    </w:p>
    <w:p>
      <w:r>
        <w:rPr>
          <w:b/>
        </w:rPr>
        <w:t xml:space="preserve">Tulos</w:t>
      </w:r>
    </w:p>
    <w:p>
      <w:r>
        <w:t xml:space="preserve">Kasarmit tehtiin suurista hiekkakiviharkoista. Ne oli veistetty kallioon niemessä.</w:t>
      </w:r>
    </w:p>
    <w:p>
      <w:r>
        <w:rPr>
          <w:b/>
        </w:rPr>
        <w:t xml:space="preserve">Tulos</w:t>
      </w:r>
    </w:p>
    <w:p>
      <w:r>
        <w:t xml:space="preserve">Kasarmit rakennettiin suurista hiekkakivilohkareista, jotka oli hakattu niemen kalliosta.</w:t>
      </w:r>
    </w:p>
    <w:p>
      <w:r>
        <w:rPr>
          <w:b/>
        </w:rPr>
        <w:t xml:space="preserve">Tulos</w:t>
      </w:r>
    </w:p>
    <w:p>
      <w:r>
        <w:t xml:space="preserve">Kasarmit rakennettiin suurista hiekkakiviharkoista. Ne oli veistetty kärkeen olemassa olevasta kalliosta.</w:t>
      </w:r>
    </w:p>
    <w:p>
      <w:r>
        <w:rPr>
          <w:b/>
        </w:rPr>
        <w:t xml:space="preserve">Tulos</w:t>
      </w:r>
    </w:p>
    <w:p>
      <w:r>
        <w:t xml:space="preserve">Kasarmit valmistettiin hiekkakivistä, ja ne veistettiin kärkeen olemassa olevasta kalliosta.</w:t>
      </w:r>
    </w:p>
    <w:p>
      <w:r>
        <w:rPr>
          <w:b/>
        </w:rPr>
        <w:t xml:space="preserve">Tulos</w:t>
      </w:r>
    </w:p>
    <w:p>
      <w:r>
        <w:t xml:space="preserve">Kasarmit rakennettiin hiekkakivestä ja veistettiin alueen kalliosta.</w:t>
      </w:r>
    </w:p>
    <w:p>
      <w:r>
        <w:rPr>
          <w:b/>
        </w:rPr>
        <w:t xml:space="preserve">Esimerkki 0.1513</w:t>
      </w:r>
    </w:p>
    <w:p>
      <w:r>
        <w:t xml:space="preserve">Taistelu aloitti seitsemän vuotta kestäneen sodan, jonka seurauksena Reinistä tuli Rooman valtakunnan raja seuraavaksi neljäsadaksi vuodeksi, kunnes Rooman vaikutusvalta lännessä väheni.</w:t>
      </w:r>
    </w:p>
    <w:p>
      <w:r>
        <w:rPr>
          <w:b/>
        </w:rPr>
        <w:t xml:space="preserve">Tulos</w:t>
      </w:r>
    </w:p>
    <w:p>
      <w:r>
        <w:t xml:space="preserve">Taistelu aloitti seitsemän vuotta kestäneen sodan. Se aloitti Rooman valtakunnan rajan Rooman valtakunnan rajana seuraavat neljäsataa vuotta Se kesti Rooman vaikutusvallan vähenemiseen asti lännessä.</w:t>
      </w:r>
    </w:p>
    <w:p>
      <w:r>
        <w:rPr>
          <w:b/>
        </w:rPr>
        <w:t xml:space="preserve">Tulos</w:t>
      </w:r>
    </w:p>
    <w:p>
      <w:r>
        <w:t xml:space="preserve">Taistelu aloitti seitsemän vuotta kestäneen sodan. Tämä sota teki Reinistä Rooman valtakunnan rajan neljäksi sadaksi vuodeksi, kunnes sen vaikutusvalta väheni lännessä.</w:t>
      </w:r>
    </w:p>
    <w:p>
      <w:r>
        <w:rPr>
          <w:b/>
        </w:rPr>
        <w:t xml:space="preserve">Tulos</w:t>
      </w:r>
    </w:p>
    <w:p>
      <w:r>
        <w:t xml:space="preserve">Taistelu aloitti seitsemän vuotta kestäneen sodan. Sota loi Reinistä Rooman valtakunnan rajan seuraavaksi neljäsadaksi vuodeksi, ja se kesti Rooman vaikutusvallan hiipumiseen asti lännessä.</w:t>
      </w:r>
    </w:p>
    <w:p>
      <w:r>
        <w:rPr>
          <w:b/>
        </w:rPr>
        <w:t xml:space="preserve">Tulos</w:t>
      </w:r>
    </w:p>
    <w:p>
      <w:r>
        <w:t xml:space="preserve">Taistelu aloitti seitsemän vuotta kestäneen sodan, joka teki Reinistä Rooman valtakunnan rajan seuraavaksi neljäsadaksi vuodeksi. Tämä päättyi, kun Rooman vaikutus länsimaissa väheni.</w:t>
      </w:r>
    </w:p>
    <w:p>
      <w:r>
        <w:rPr>
          <w:b/>
        </w:rPr>
        <w:t xml:space="preserve">Tulos</w:t>
      </w:r>
    </w:p>
    <w:p>
      <w:r>
        <w:t xml:space="preserve">Se oli seitsemän vuotta kestäneen sodan ensimmäinen taistelu. Sodan myötä Reinin alue muodostui Rooman valtakunnan reunaksi seuraaviksi neljäksi sadaksi vuodeksi.</w:t>
      </w:r>
    </w:p>
    <w:p>
      <w:r>
        <w:rPr>
          <w:b/>
        </w:rPr>
        <w:t xml:space="preserve">Tulos</w:t>
      </w:r>
    </w:p>
    <w:p>
      <w:r>
        <w:t xml:space="preserve">Taistelu aloitti seitsemän vuotta kestäneen sodan, jonka seurauksena Reinistä tuli Rooman valtakunnan raja seuraaviksi neljäksi sadaksi vuodeksi.</w:t>
      </w:r>
    </w:p>
    <w:p>
      <w:r>
        <w:rPr>
          <w:b/>
        </w:rPr>
        <w:t xml:space="preserve">Tulos</w:t>
      </w:r>
    </w:p>
    <w:p>
      <w:r>
        <w:t xml:space="preserve">Seitsemänvuotinen sota teki Reinistä Rooman valtakunnan reunan seuraavaksi neljäsadaksi vuodeksi, kunnes Rooman vaikutusvalta hiipui.</w:t>
      </w:r>
    </w:p>
    <w:p>
      <w:r>
        <w:rPr>
          <w:b/>
        </w:rPr>
        <w:t xml:space="preserve">Esimerkki 0.1514</w:t>
      </w:r>
    </w:p>
    <w:p>
      <w:r>
        <w:t xml:space="preserve">Lüdinghausenin kellojen väitetään soivan itsestään aina, kun Liudger saapui kaupunkiin.</w:t>
      </w:r>
    </w:p>
    <w:p>
      <w:r>
        <w:rPr>
          <w:b/>
        </w:rPr>
        <w:t xml:space="preserve">Tulos</w:t>
      </w:r>
    </w:p>
    <w:p>
      <w:r>
        <w:t xml:space="preserve">Sanotaan, että Lüdinghausenin kellot soivat itsekseen aina, kun Liudger saapui kaupunkiin.</w:t>
      </w:r>
    </w:p>
    <w:p>
      <w:r>
        <w:rPr>
          <w:b/>
        </w:rPr>
        <w:t xml:space="preserve">Tulos</w:t>
      </w:r>
    </w:p>
    <w:p>
      <w:r>
        <w:t xml:space="preserve">Sanottiin, että Lüdinghausenin kellot soivat itsestään, kun Liudger saapui kaupunkiin.</w:t>
      </w:r>
    </w:p>
    <w:p>
      <w:r>
        <w:rPr>
          <w:b/>
        </w:rPr>
        <w:t xml:space="preserve">Tulos</w:t>
      </w:r>
    </w:p>
    <w:p>
      <w:r>
        <w:t xml:space="preserve">Aina kun Liudger oli paikalla, kirkonkellot soivat itsestään.</w:t>
      </w:r>
    </w:p>
    <w:p>
      <w:r>
        <w:rPr>
          <w:b/>
        </w:rPr>
        <w:t xml:space="preserve">Tulos</w:t>
      </w:r>
    </w:p>
    <w:p>
      <w:r>
        <w:t xml:space="preserve">Aina kun Liudger saapuu kaupunkiin, Lüdinghausenin kellojen väitetään soittavan yksinään.</w:t>
      </w:r>
    </w:p>
    <w:p>
      <w:r>
        <w:rPr>
          <w:b/>
        </w:rPr>
        <w:t xml:space="preserve">Tulos</w:t>
      </w:r>
    </w:p>
    <w:p>
      <w:r>
        <w:t xml:space="preserve">Uskotaan, että Lüdinghausenin kellot soivat itsestään, kun Liudger saapui kaupunkiin.</w:t>
      </w:r>
    </w:p>
    <w:p>
      <w:r>
        <w:rPr>
          <w:b/>
        </w:rPr>
        <w:t xml:space="preserve">Esimerkki 0.1515</w:t>
      </w:r>
    </w:p>
    <w:p>
      <w:r>
        <w:t xml:space="preserve">Lyijykynien mustaa ydintä kutsutaan edelleen "lyijyksi", vaikka se ei koskaan sisältänyt lyijyä.</w:t>
      </w:r>
    </w:p>
    <w:p>
      <w:r>
        <w:rPr>
          <w:b/>
        </w:rPr>
        <w:t xml:space="preserve">Tulos</w:t>
      </w:r>
    </w:p>
    <w:p>
      <w:r>
        <w:t xml:space="preserve">Lyijykynien mustaa ydintä kutsutaan edelleen lyijyksi. Lyijykynissä ei ole koskaan ollut lyijyä.</w:t>
      </w:r>
    </w:p>
    <w:p>
      <w:r>
        <w:rPr>
          <w:b/>
        </w:rPr>
        <w:t xml:space="preserve">Tulos</w:t>
      </w:r>
    </w:p>
    <w:p>
      <w:r>
        <w:t xml:space="preserve">Lyijykynän ydintä kutsutaan edelleen "lyijyksi", vaikka se ei koskaan sisältänyt lyijyä.</w:t>
      </w:r>
    </w:p>
    <w:p>
      <w:r>
        <w:rPr>
          <w:b/>
        </w:rPr>
        <w:t xml:space="preserve">Tulos</w:t>
      </w:r>
    </w:p>
    <w:p>
      <w:r>
        <w:t xml:space="preserve">Lyijykynien mustaa osaa kutsutaan "lyijyksi", vaikka se ei koskaan sisältänyt lyijyä.</w:t>
      </w:r>
    </w:p>
    <w:p>
      <w:r>
        <w:rPr>
          <w:b/>
        </w:rPr>
        <w:t xml:space="preserve">Tulos</w:t>
      </w:r>
    </w:p>
    <w:p>
      <w:r>
        <w:t xml:space="preserve">Lyijykynien mustaa ydintä kutsutaan "lyijyksi". Se ei kuitenkaan koskaan sisältänyt lyijyä.</w:t>
      </w:r>
    </w:p>
    <w:p>
      <w:r>
        <w:rPr>
          <w:b/>
        </w:rPr>
        <w:t xml:space="preserve">Tulos</w:t>
      </w:r>
    </w:p>
    <w:p>
      <w:r>
        <w:t xml:space="preserve">Lyijykynien mustaa ydintä kutsutaan edelleen "lyijyksi", vaikka se ei koskaan sisältänyt lyijyä.</w:t>
      </w:r>
    </w:p>
    <w:p>
      <w:r>
        <w:rPr>
          <w:b/>
        </w:rPr>
        <w:t xml:space="preserve">Tulos</w:t>
      </w:r>
    </w:p>
    <w:p>
      <w:r>
        <w:t xml:space="preserve">Lyijykynien mustaa ydintä kutsutaan edelleen lyijyksi, vaikka lyijykynissä ei ole lyijyä.</w:t>
      </w:r>
    </w:p>
    <w:p>
      <w:r>
        <w:rPr>
          <w:b/>
        </w:rPr>
        <w:t xml:space="preserve">Tulos</w:t>
      </w:r>
    </w:p>
    <w:p>
      <w:r>
        <w:t xml:space="preserve">Lyijykynien mustaa keskiosaa kutsutaan "lyijyksi", vaikka se ei koskaan sisältänyt lyijyä.</w:t>
      </w:r>
    </w:p>
    <w:p>
      <w:r>
        <w:rPr>
          <w:b/>
        </w:rPr>
        <w:t xml:space="preserve">Tulos</w:t>
      </w:r>
    </w:p>
    <w:p>
      <w:r>
        <w:t xml:space="preserve">Lyijykynien mustaa ydintä kutsutaan "lyijyksi", vaikka se ei koskaan sisältänyt lyijyä.</w:t>
      </w:r>
    </w:p>
    <w:p>
      <w:r>
        <w:rPr>
          <w:b/>
        </w:rPr>
        <w:t xml:space="preserve">Tulos</w:t>
      </w:r>
    </w:p>
    <w:p>
      <w:r>
        <w:t xml:space="preserve">Lyijykynien mustaa ydintä kutsutaan "lyijyksi", vaikka se ei ole lyijyä.</w:t>
      </w:r>
    </w:p>
    <w:p>
      <w:r>
        <w:rPr>
          <w:b/>
        </w:rPr>
        <w:t xml:space="preserve">Tulos</w:t>
      </w:r>
    </w:p>
    <w:p>
      <w:r>
        <w:t xml:space="preserve">Lyijykynien mustaa ydintä kutsutaan edelleen "lyijyksi". Se ei kuitenkaan ole koskaan ollut alkuaine lyijy.</w:t>
      </w:r>
    </w:p>
    <w:p>
      <w:r>
        <w:rPr>
          <w:b/>
        </w:rPr>
        <w:t xml:space="preserve">Esimerkki 0.1516</w:t>
      </w:r>
    </w:p>
    <w:p>
      <w:r>
        <w:t xml:space="preserve">Kirja kertoo tapahtumista, jotka sijoittuvat kuvitteelliseen Windhavenin avaruussiirtokuntaan.</w:t>
      </w:r>
    </w:p>
    <w:p>
      <w:r>
        <w:rPr>
          <w:b/>
        </w:rPr>
        <w:t xml:space="preserve">Tulos</w:t>
      </w:r>
    </w:p>
    <w:p>
      <w:r>
        <w:t xml:space="preserve">Kirjassa kerrotaan yksityiskohtaisesti Windhavenissa tapahtuvista tapahtumista. Windhaven on kuvitteellinen avaruussiirtokunta.</w:t>
      </w:r>
    </w:p>
    <w:p>
      <w:r>
        <w:rPr>
          <w:b/>
        </w:rPr>
        <w:t xml:space="preserve">Tulos</w:t>
      </w:r>
    </w:p>
    <w:p>
      <w:r>
        <w:t xml:space="preserve">Kirjassa kerrotaan tapahtumista, jotka sijoittuvat Windhavenin keksittyyn avaruussiirtokuntaan.</w:t>
      </w:r>
    </w:p>
    <w:p>
      <w:r>
        <w:rPr>
          <w:b/>
        </w:rPr>
        <w:t xml:space="preserve">Tulos</w:t>
      </w:r>
    </w:p>
    <w:p>
      <w:r>
        <w:t xml:space="preserve">Kirja kertoo tapahtumista, jotka tapahtuivat kuvitteellisessa Windhavenin avaruussiirtokunnassa.</w:t>
      </w:r>
    </w:p>
    <w:p>
      <w:r>
        <w:rPr>
          <w:b/>
        </w:rPr>
        <w:t xml:space="preserve">Tulos</w:t>
      </w:r>
    </w:p>
    <w:p>
      <w:r>
        <w:t xml:space="preserve">Kirjassa kerrotaan tapahtumista, jotka tapahtuvat Windhavenin kuvitteellisessa avaruussiirtokunnassa.</w:t>
      </w:r>
    </w:p>
    <w:p>
      <w:r>
        <w:rPr>
          <w:b/>
        </w:rPr>
        <w:t xml:space="preserve">Tulos</w:t>
      </w:r>
    </w:p>
    <w:p>
      <w:r>
        <w:t xml:space="preserve">Kirja kertoo tapahtumista Windhavenin väärennetyssä avaruussiirtokunnassa.</w:t>
      </w:r>
    </w:p>
    <w:p>
      <w:r>
        <w:rPr>
          <w:b/>
        </w:rPr>
        <w:t xml:space="preserve">Tulos</w:t>
      </w:r>
    </w:p>
    <w:p>
      <w:r>
        <w:t xml:space="preserve">Kirja kertoo tapahtumista. Ne tapahtuvat kuvitteellisessa Windhavenin avaruussiirtokunnassa.</w:t>
      </w:r>
    </w:p>
    <w:p>
      <w:r>
        <w:rPr>
          <w:b/>
        </w:rPr>
        <w:t xml:space="preserve">Tulos</w:t>
      </w:r>
    </w:p>
    <w:p>
      <w:r>
        <w:t xml:space="preserve">Kirja kertoo tapahtumista Windhavenin keksityssä avaruussiirtokunnassa.</w:t>
      </w:r>
    </w:p>
    <w:p>
      <w:r>
        <w:rPr>
          <w:b/>
        </w:rPr>
        <w:t xml:space="preserve">Tulos</w:t>
      </w:r>
    </w:p>
    <w:p>
      <w:r>
        <w:t xml:space="preserve">Kirjassa seurataan Windhavenin kuvitteellisen avaruussiirtokunnan tapahtumia.</w:t>
      </w:r>
    </w:p>
    <w:p>
      <w:r>
        <w:rPr>
          <w:b/>
        </w:rPr>
        <w:t xml:space="preserve">Esimerkki 0.1517</w:t>
      </w:r>
    </w:p>
    <w:p>
      <w:r>
        <w:t xml:space="preserve">Siltaa hallinnoi Thousand Islands Bridge Authority, joka on kansainvälinen virasto.</w:t>
      </w:r>
    </w:p>
    <w:p>
      <w:r>
        <w:rPr>
          <w:b/>
        </w:rPr>
        <w:t xml:space="preserve">Tulos</w:t>
      </w:r>
    </w:p>
    <w:p>
      <w:r>
        <w:t xml:space="preserve">Thousand Islands Bridge Authority hallinnoi siltaa. Se on kansainvälinen virasto.</w:t>
      </w:r>
    </w:p>
    <w:p>
      <w:r>
        <w:rPr>
          <w:b/>
        </w:rPr>
        <w:t xml:space="preserve">Tulos</w:t>
      </w:r>
    </w:p>
    <w:p>
      <w:r>
        <w:t xml:space="preserve">Siltaa valvoo kansainvälinen virasto Thousand Islands Bridge Authority.</w:t>
      </w:r>
    </w:p>
    <w:p>
      <w:r>
        <w:rPr>
          <w:b/>
        </w:rPr>
        <w:t xml:space="preserve">Tulos</w:t>
      </w:r>
    </w:p>
    <w:p>
      <w:r>
        <w:t xml:space="preserve">Siltaa hallinnoi Thousand Islands Bridge Authority. Se on kansainvälinen virasto.</w:t>
      </w:r>
    </w:p>
    <w:p>
      <w:r>
        <w:rPr>
          <w:b/>
        </w:rPr>
        <w:t xml:space="preserve">Tulos</w:t>
      </w:r>
    </w:p>
    <w:p>
      <w:r>
        <w:t xml:space="preserve">Siltaa ylläpitää kansainvälinen virasto, joka tunnetaan nimellä Thousand Islands Bridge Authority.</w:t>
      </w:r>
    </w:p>
    <w:p>
      <w:r>
        <w:rPr>
          <w:b/>
        </w:rPr>
        <w:t xml:space="preserve">Tulos</w:t>
      </w:r>
    </w:p>
    <w:p>
      <w:r>
        <w:t xml:space="preserve">Siltaa valvoo Thousand Islands Bridge Authority.</w:t>
      </w:r>
    </w:p>
    <w:p>
      <w:r>
        <w:rPr>
          <w:b/>
        </w:rPr>
        <w:t xml:space="preserve">Tulos</w:t>
      </w:r>
    </w:p>
    <w:p>
      <w:r>
        <w:t xml:space="preserve">Siltaa ylläpitää Thousand Islands Bridge Authority.</w:t>
      </w:r>
    </w:p>
    <w:p>
      <w:r>
        <w:rPr>
          <w:b/>
        </w:rPr>
        <w:t xml:space="preserve">Tulos</w:t>
      </w:r>
    </w:p>
    <w:p>
      <w:r>
        <w:t xml:space="preserve">Siltaa hallinnoi Thousand Islands Bridge Authority, joka on kansainvälinen virasto.</w:t>
      </w:r>
    </w:p>
    <w:p>
      <w:r>
        <w:rPr>
          <w:b/>
        </w:rPr>
        <w:t xml:space="preserve">Esimerkki 0.1518</w:t>
      </w:r>
    </w:p>
    <w:p>
      <w:r>
        <w:t xml:space="preserve">Silta ylittää nykyään Tarnin laakson sen alimman kohdan yläpuolella ja yhdistää kaksi kalkkikivitasankoa, Causse du Larzacin ja Causse Rougen, ja se sijaitsee Grands Caussesin alueellisen luonnonpuiston alueella.</w:t>
      </w:r>
    </w:p>
    <w:p>
      <w:r>
        <w:rPr>
          <w:b/>
        </w:rPr>
        <w:t xml:space="preserve">Tulos</w:t>
      </w:r>
    </w:p>
    <w:p>
      <w:r>
        <w:t xml:space="preserve">Silta ylittää Tarnin laakson ja yhdistää (2) kohoavaa kalkkikivialuetta, Causse du Larzacin ja Causse Rougen, ja se sijaitsee Grands Causses -puiston alueella.</w:t>
      </w:r>
    </w:p>
    <w:p>
      <w:r>
        <w:rPr>
          <w:b/>
        </w:rPr>
        <w:t xml:space="preserve">Tulos</w:t>
      </w:r>
    </w:p>
    <w:p>
      <w:r>
        <w:t xml:space="preserve">Silta ylittää Tarnin laakson matalimman kohdan ja yhdistää kaksi kalkkikivitasankoa, Causse du Larzacin ja Causse Rougen. Se on myös Grands Caussesin alueellisen luonnonpuiston sisällä.</w:t>
      </w:r>
    </w:p>
    <w:p>
      <w:r>
        <w:rPr>
          <w:b/>
        </w:rPr>
        <w:t xml:space="preserve">Tulos</w:t>
      </w:r>
    </w:p>
    <w:p>
      <w:r>
        <w:t xml:space="preserve">Silta kulkee nyt Tarnin laakson matalimman kohdan yläpuolella ja yhdistää kaksi kalkkikivipöytää, Causse du Larzacin ja Causse Rougen. Se on Grands Caussesin alueellisen luonnonpuiston sisällä.</w:t>
      </w:r>
    </w:p>
    <w:p>
      <w:r>
        <w:rPr>
          <w:b/>
        </w:rPr>
        <w:t xml:space="preserve">Tulos</w:t>
      </w:r>
    </w:p>
    <w:p>
      <w:r>
        <w:t xml:space="preserve">Silta ylittää Tarnin laakson, joka yhdistää kaksi kalkkikivitasankoa. Causse du Larzac ja Causse Rouge. Se on Grands Caussesin aluepuiston alueella.</w:t>
      </w:r>
    </w:p>
    <w:p>
      <w:r>
        <w:rPr>
          <w:b/>
        </w:rPr>
        <w:t xml:space="preserve">Tulos</w:t>
      </w:r>
    </w:p>
    <w:p>
      <w:r>
        <w:t xml:space="preserve">Silta ylittää Tarnin laakson sen alimman kohdan yläpuolella. Se yhdistää kaksi kalkkikivitasannetta, Causse du Larzacin ja Causse Rougen. Se on Grands Caussesin alueellisen luonnonpuiston alueella.</w:t>
      </w:r>
    </w:p>
    <w:p>
      <w:r>
        <w:rPr>
          <w:b/>
        </w:rPr>
        <w:t xml:space="preserve">Tulos</w:t>
      </w:r>
    </w:p>
    <w:p>
      <w:r>
        <w:t xml:space="preserve">Silta sijaitsee Tarnin laaksossa sen alimman kohdan yläpuolella ja yhdistää Causse du Larzacin ja Causse Rougen. Se on Grands Causses -puiston sisällä.</w:t>
      </w:r>
    </w:p>
    <w:p>
      <w:r>
        <w:rPr>
          <w:b/>
        </w:rPr>
        <w:t xml:space="preserve">Tulos</w:t>
      </w:r>
    </w:p>
    <w:p>
      <w:r>
        <w:t xml:space="preserve">Silta ylittää nyt Tarnin laakson. Silta kuuluu Grands Caussesin puiston rajaan.</w:t>
      </w:r>
    </w:p>
    <w:p>
      <w:r>
        <w:rPr>
          <w:b/>
        </w:rPr>
        <w:t xml:space="preserve">Tulos</w:t>
      </w:r>
    </w:p>
    <w:p>
      <w:r>
        <w:t xml:space="preserve">Silta ylittää nyt Tarnin laakson sen alimman kohdan yläpuolella. Se yhdistää Causse du Larzacin ja Causse Rougen. Silta on Grands Causses -alueen sisällä, joka on alueellinen luonnonpuisto.</w:t>
      </w:r>
    </w:p>
    <w:p>
      <w:r>
        <w:rPr>
          <w:b/>
        </w:rPr>
        <w:t xml:space="preserve">Esimerkki 0.1519</w:t>
      </w:r>
    </w:p>
    <w:p>
      <w:r>
        <w:t xml:space="preserve">Bayeux'n rakennukset olivat lähes koskemattomia Normandian taistelun aikana, sillä saksalaiset joukot olivat täysin mukana puolustamassa Caenia liittoutuneilta.</w:t>
      </w:r>
    </w:p>
    <w:p>
      <w:r>
        <w:rPr>
          <w:b/>
        </w:rPr>
        <w:t xml:space="preserve">Tulos</w:t>
      </w:r>
    </w:p>
    <w:p>
      <w:r>
        <w:t xml:space="preserve">Bayeux'n rakennukset eivät vahingoittuneet Normandian taistelussa. Tämä johtui siitä, että saksalaiset joukot keskittyivät Caenin puolustamiseen liittoutuneilta.</w:t>
      </w:r>
    </w:p>
    <w:p>
      <w:r>
        <w:rPr>
          <w:b/>
        </w:rPr>
        <w:t xml:space="preserve">Tulos</w:t>
      </w:r>
    </w:p>
    <w:p>
      <w:r>
        <w:t xml:space="preserve">Bayeux'n rakennukset olivat lähes koskemattomia Normandian taistelun aikana. Tämä johtui siitä, että saksalaiset joukot olivat täysin mukana puolustamassa Caenia liittoutuneilta.</w:t>
      </w:r>
    </w:p>
    <w:p>
      <w:r>
        <w:rPr>
          <w:b/>
        </w:rPr>
        <w:t xml:space="preserve">Tulos</w:t>
      </w:r>
    </w:p>
    <w:p>
      <w:r>
        <w:t xml:space="preserve">Saksalaiset joukot puolustivat Caenia Normandian taistelun aikana, joten Bayeux'n rakennukset jäivät lähes koskemattomiksi.</w:t>
      </w:r>
    </w:p>
    <w:p>
      <w:r>
        <w:rPr>
          <w:b/>
        </w:rPr>
        <w:t xml:space="preserve">Tulos</w:t>
      </w:r>
    </w:p>
    <w:p>
      <w:r>
        <w:t xml:space="preserve">Bayeux'n rakennukset olivat käytännössä koskemattomia Normandian taistelun aikana. Saksalaiset olivat täysin mukana puolustamassa Caenia liittoutuneilta.</w:t>
      </w:r>
    </w:p>
    <w:p>
      <w:r>
        <w:rPr>
          <w:b/>
        </w:rPr>
        <w:t xml:space="preserve">Tulos</w:t>
      </w:r>
    </w:p>
    <w:p>
      <w:r>
        <w:t xml:space="preserve">Bayeux'n rakennukset säilyivät vahingoittumattomina Normandian taistelussa. Koska Saksan armeija oli kiireinen Caenin puolustamisessa.</w:t>
      </w:r>
    </w:p>
    <w:p>
      <w:r>
        <w:rPr>
          <w:b/>
        </w:rPr>
        <w:t xml:space="preserve">Tulos</w:t>
      </w:r>
    </w:p>
    <w:p>
      <w:r>
        <w:t xml:space="preserve">Bayeux'n rakennukset säilyivät lähes koskemattomina Normandian taistelun aikana.  Saksalaiset joukot olivat täysin mukana puolustamassa Caenia liittoutuneilta.</w:t>
      </w:r>
    </w:p>
    <w:p>
      <w:r>
        <w:rPr>
          <w:b/>
        </w:rPr>
        <w:t xml:space="preserve">Esimerkki 0,1520</w:t>
      </w:r>
    </w:p>
    <w:p>
      <w:r>
        <w:t xml:space="preserve">Karkkikeppi on perinteinen karkki, joka liittyy joulunviettoon erityisesti länsimaissa, vaikka niitä on mahdollista löytää ympäri vuoden.</w:t>
      </w:r>
    </w:p>
    <w:p>
      <w:r>
        <w:rPr>
          <w:b/>
        </w:rPr>
        <w:t xml:space="preserve">Tulos</w:t>
      </w:r>
    </w:p>
    <w:p>
      <w:r>
        <w:t xml:space="preserve">Karkkikeppi on perinteinen joulukarkki. Niitä on mahdollista löytää ympäri vuoden.</w:t>
      </w:r>
    </w:p>
    <w:p>
      <w:r>
        <w:rPr>
          <w:b/>
        </w:rPr>
        <w:t xml:space="preserve">Tulos</w:t>
      </w:r>
    </w:p>
    <w:p>
      <w:r>
        <w:t xml:space="preserve">Karkkikeppi on joulun karkki, erityisesti länsimaissa. Mutta niitä on mahdollista löytää ympäri vuoden.</w:t>
      </w:r>
    </w:p>
    <w:p>
      <w:r>
        <w:rPr>
          <w:b/>
        </w:rPr>
        <w:t xml:space="preserve">Tulos</w:t>
      </w:r>
    </w:p>
    <w:p>
      <w:r>
        <w:t xml:space="preserve">Karkkikeppejä on perinteinen jouluherkku, mutta niitä on tarjolla ympäri vuoden.</w:t>
      </w:r>
    </w:p>
    <w:p>
      <w:r>
        <w:rPr>
          <w:b/>
        </w:rPr>
        <w:t xml:space="preserve">Tulos</w:t>
      </w:r>
    </w:p>
    <w:p>
      <w:r>
        <w:t xml:space="preserve">Karkkikeppi on klassinen joulukarkki erityisesti länsimaissa. Niitä on kuitenkin mahdollista löytää ympäri vuoden.</w:t>
      </w:r>
    </w:p>
    <w:p>
      <w:r>
        <w:rPr>
          <w:b/>
        </w:rPr>
        <w:t xml:space="preserve">Tulos</w:t>
      </w:r>
    </w:p>
    <w:p>
      <w:r>
        <w:t xml:space="preserve">Karkkikeppejä on mahdollista löytää ympäri vuoden, mutta länsimaissa se on lähinnä perinteinen karkki joulun aikaan.</w:t>
      </w:r>
    </w:p>
    <w:p>
      <w:r>
        <w:rPr>
          <w:b/>
        </w:rPr>
        <w:t xml:space="preserve">Tulos</w:t>
      </w:r>
    </w:p>
    <w:p>
      <w:r>
        <w:t xml:space="preserve">Karkkikeppi on perinteinen joulukarkki. Sitä nähdään erityisesti länsimaissa, vaikka niitä on mahdollista löytää ympäri vuoden.</w:t>
      </w:r>
    </w:p>
    <w:p>
      <w:r>
        <w:rPr>
          <w:b/>
        </w:rPr>
        <w:t xml:space="preserve">Tulos</w:t>
      </w:r>
    </w:p>
    <w:p>
      <w:r>
        <w:t xml:space="preserve">Karkkikeppi on perinteinen joulunpyhien karkki erityisesti länsimaissa. Niitä on kuitenkin mahdollista löytää ympäri vuoden.</w:t>
      </w:r>
    </w:p>
    <w:p>
      <w:r>
        <w:rPr>
          <w:b/>
        </w:rPr>
        <w:t xml:space="preserve">Esimerkki 0.1521</w:t>
      </w:r>
    </w:p>
    <w:p>
      <w:r>
        <w:t xml:space="preserve">Tapahtuman kortissa oli kaksi päätapahtumaa.</w:t>
      </w:r>
    </w:p>
    <w:p>
      <w:r>
        <w:rPr>
          <w:b/>
        </w:rPr>
        <w:t xml:space="preserve">Tulos</w:t>
      </w:r>
    </w:p>
    <w:p>
      <w:r>
        <w:t xml:space="preserve">Päätapahtumia oli kaksi.</w:t>
      </w:r>
    </w:p>
    <w:p>
      <w:r>
        <w:rPr>
          <w:b/>
        </w:rPr>
        <w:t xml:space="preserve">Tulos</w:t>
      </w:r>
    </w:p>
    <w:p>
      <w:r>
        <w:t xml:space="preserve">Ohjelmassa oli kaksi päätapahtumaa.</w:t>
      </w:r>
    </w:p>
    <w:p>
      <w:r>
        <w:rPr>
          <w:b/>
        </w:rPr>
        <w:t xml:space="preserve">Tulos</w:t>
      </w:r>
    </w:p>
    <w:p>
      <w:r>
        <w:t xml:space="preserve">Kortissa oli kaksi päätapahtumaa.</w:t>
      </w:r>
    </w:p>
    <w:p>
      <w:r>
        <w:rPr>
          <w:b/>
        </w:rPr>
        <w:t xml:space="preserve">Tulos</w:t>
      </w:r>
    </w:p>
    <w:p>
      <w:r>
        <w:t xml:space="preserve">Tapahtuman kortissa oli kaksi päätapahtumaa.</w:t>
      </w:r>
    </w:p>
    <w:p>
      <w:r>
        <w:rPr>
          <w:b/>
        </w:rPr>
        <w:t xml:space="preserve">Tulos</w:t>
      </w:r>
    </w:p>
    <w:p>
      <w:r>
        <w:t xml:space="preserve">Tapahtumakortissa oli kaksi päätapahtumaa.</w:t>
      </w:r>
    </w:p>
    <w:p>
      <w:r>
        <w:rPr>
          <w:b/>
        </w:rPr>
        <w:t xml:space="preserve">Tulos</w:t>
      </w:r>
    </w:p>
    <w:p>
      <w:r>
        <w:t xml:space="preserve">Tapahtuman kortissa oli kaksi päätapahtumaa.</w:t>
      </w:r>
    </w:p>
    <w:p>
      <w:r>
        <w:rPr>
          <w:b/>
        </w:rPr>
        <w:t xml:space="preserve">Tulos</w:t>
      </w:r>
    </w:p>
    <w:p>
      <w:r>
        <w:t xml:space="preserve">Tapahtumakortissa oli kaksi päätapahtumaa.</w:t>
      </w:r>
    </w:p>
    <w:p>
      <w:r>
        <w:rPr>
          <w:b/>
        </w:rPr>
        <w:t xml:space="preserve">Tulos</w:t>
      </w:r>
    </w:p>
    <w:p>
      <w:r>
        <w:t xml:space="preserve">Kortissa oli kaksi päätapahtumaa.</w:t>
      </w:r>
    </w:p>
    <w:p>
      <w:r>
        <w:rPr>
          <w:b/>
        </w:rPr>
        <w:t xml:space="preserve">Esimerkki 0.1522</w:t>
      </w:r>
    </w:p>
    <w:p>
      <w:r>
        <w:t xml:space="preserve">Keskipisteenä on Cathedral Cave, jossa on massiivinen Altar Rock.</w:t>
      </w:r>
    </w:p>
    <w:p>
      <w:r>
        <w:rPr>
          <w:b/>
        </w:rPr>
        <w:t xml:space="preserve">Tulos</w:t>
      </w:r>
    </w:p>
    <w:p>
      <w:r>
        <w:t xml:space="preserve">Sen keskipiste on Cathedral Cave. Siinä on massiivinen Altar Rock.</w:t>
      </w:r>
    </w:p>
    <w:p>
      <w:r>
        <w:rPr>
          <w:b/>
        </w:rPr>
        <w:t xml:space="preserve">Tulos</w:t>
      </w:r>
    </w:p>
    <w:p>
      <w:r>
        <w:t xml:space="preserve">Keskipisteenä on katedraaliluola, jossa on suuri alttarikivi.</w:t>
      </w:r>
    </w:p>
    <w:p>
      <w:r>
        <w:rPr>
          <w:b/>
        </w:rPr>
        <w:t xml:space="preserve">Tulos</w:t>
      </w:r>
    </w:p>
    <w:p>
      <w:r>
        <w:t xml:space="preserve">Tärkein nähtävyys on katedraaliluola, jossa on suuri alttarikallio.</w:t>
      </w:r>
    </w:p>
    <w:p>
      <w:r>
        <w:rPr>
          <w:b/>
        </w:rPr>
        <w:t xml:space="preserve">Tulos</w:t>
      </w:r>
    </w:p>
    <w:p>
      <w:r>
        <w:t xml:space="preserve">Keskipisteenä on Cathedral Cave, jossa on valtava Altar Rock.</w:t>
      </w:r>
    </w:p>
    <w:p>
      <w:r>
        <w:rPr>
          <w:b/>
        </w:rPr>
        <w:t xml:space="preserve">Tulos</w:t>
      </w:r>
    </w:p>
    <w:p>
      <w:r>
        <w:t xml:space="preserve">Sen keskipiste on Cathedral Cave. Siellä on massiivinen Altar Rock.</w:t>
      </w:r>
    </w:p>
    <w:p>
      <w:r>
        <w:rPr>
          <w:b/>
        </w:rPr>
        <w:t xml:space="preserve">Tulos</w:t>
      </w:r>
    </w:p>
    <w:p>
      <w:r>
        <w:t xml:space="preserve">Keskellä on katedraaliluola, jossa on suuri alttarikivi.</w:t>
      </w:r>
    </w:p>
    <w:p>
      <w:r>
        <w:rPr>
          <w:b/>
        </w:rPr>
        <w:t xml:space="preserve">Tulos</w:t>
      </w:r>
    </w:p>
    <w:p>
      <w:r>
        <w:t xml:space="preserve">Keskipisteenä on jättimäinen alttarikallio katedraaliluolassa.</w:t>
      </w:r>
    </w:p>
    <w:p>
      <w:r>
        <w:rPr>
          <w:b/>
        </w:rPr>
        <w:t xml:space="preserve">Tulos</w:t>
      </w:r>
    </w:p>
    <w:p>
      <w:r>
        <w:t xml:space="preserve">Katedraaliluola on Altarikallion keskipiste.</w:t>
      </w:r>
    </w:p>
    <w:p>
      <w:r>
        <w:rPr>
          <w:b/>
        </w:rPr>
        <w:t xml:space="preserve">Esimerkki 0.1523</w:t>
      </w:r>
    </w:p>
    <w:p>
      <w:r>
        <w:t xml:space="preserve">Hengitysteiden epiteelin värekarvat siirtävät hiukkasia kohti nielua, jossa ne sulatetaan.</w:t>
      </w:r>
    </w:p>
    <w:p>
      <w:r>
        <w:rPr>
          <w:b/>
        </w:rPr>
        <w:t xml:space="preserve">Tulos</w:t>
      </w:r>
    </w:p>
    <w:p>
      <w:r>
        <w:t xml:space="preserve">Hengitysteiden epiteelin värekarvat siirtävät hiukkasia kohti nielua. Siellä se sulatetaan.</w:t>
      </w:r>
    </w:p>
    <w:p>
      <w:r>
        <w:rPr>
          <w:b/>
        </w:rPr>
        <w:t xml:space="preserve">Tulos</w:t>
      </w:r>
    </w:p>
    <w:p>
      <w:r>
        <w:t xml:space="preserve">Hiukset kuuluvat hengitysteiden epiteeliin. Ne siirtävät hiukkasia nielussa. Siellä se hajotetaan.</w:t>
      </w:r>
    </w:p>
    <w:p>
      <w:r>
        <w:rPr>
          <w:b/>
        </w:rPr>
        <w:t xml:space="preserve">Tulos</w:t>
      </w:r>
    </w:p>
    <w:p>
      <w:r>
        <w:t xml:space="preserve">Hengitysteiden epiteelin värekarvat siirtävät hiukkasia kohti nielua. Siellä se sulatetaan.</w:t>
      </w:r>
    </w:p>
    <w:p>
      <w:r>
        <w:rPr>
          <w:b/>
        </w:rPr>
        <w:t xml:space="preserve">Tulos</w:t>
      </w:r>
    </w:p>
    <w:p>
      <w:r>
        <w:t xml:space="preserve">Hengitysteiden epiteelin värekarvat siirtävät hiukkasia kohti nielua. Se sulatetaan nielussa.</w:t>
      </w:r>
    </w:p>
    <w:p>
      <w:r>
        <w:rPr>
          <w:b/>
        </w:rPr>
        <w:t xml:space="preserve">Tulos</w:t>
      </w:r>
    </w:p>
    <w:p>
      <w:r>
        <w:t xml:space="preserve">Hiukset siirtävät ainetta kohti nielua, jossa se sulatetaan.</w:t>
      </w:r>
    </w:p>
    <w:p>
      <w:r>
        <w:rPr>
          <w:b/>
        </w:rPr>
        <w:t xml:space="preserve">Esimerkki 0.1524</w:t>
      </w:r>
    </w:p>
    <w:p>
      <w:r>
        <w:t xml:space="preserve">Kansalaiset karkottivat sen vuonna 1552 liittoutumalla Ranskan kanssa: Kaarle ei voinut hyväksyä tätä, ja hän lähetti kenraalinsa Gian Giacomo Medicin piirittämään sitä Firenzen keisarillisen armeijan kanssa.</w:t>
      </w:r>
    </w:p>
    <w:p>
      <w:r>
        <w:rPr>
          <w:b/>
        </w:rPr>
        <w:t xml:space="preserve">Tulos</w:t>
      </w:r>
    </w:p>
    <w:p>
      <w:r>
        <w:t xml:space="preserve">Kun kansa hylkäsi sen ja ystävystyi Ranskan kanssa vuonna 1552, Kaarle lähetti kenraalinsa Gian Giacomo Medicin hyökkäämään sen kimppuun Firenzen keisarillisen armeijan kanssa.</w:t>
      </w:r>
    </w:p>
    <w:p>
      <w:r>
        <w:rPr>
          <w:b/>
        </w:rPr>
        <w:t xml:space="preserve">Tulos</w:t>
      </w:r>
    </w:p>
    <w:p>
      <w:r>
        <w:t xml:space="preserve">Koska kansalaiset karkottivat sen vuonna 1552 ja liittoutuivat Ranskan kanssa, Kaarle lähetti kenraali Giacomo Medicin saartamaan ja valvomaan sitä firenzeläis-keisarillisella armeijalla.</w:t>
      </w:r>
    </w:p>
    <w:p>
      <w:r>
        <w:rPr>
          <w:b/>
        </w:rPr>
        <w:t xml:space="preserve">Tulos</w:t>
      </w:r>
    </w:p>
    <w:p>
      <w:r>
        <w:t xml:space="preserve">Kansalaiset karkottivat sen vuonna 1552 ja asettuivat Ranskan puolelle. Kaarle ei hyväksynyt tätä, ja hän lähetti kenraalinsa Gian Giacomo Medicin hyökkäämään sinne Firenzen keisarillisen armeijan kanssa.</w:t>
      </w:r>
    </w:p>
    <w:p>
      <w:r>
        <w:rPr>
          <w:b/>
        </w:rPr>
        <w:t xml:space="preserve">Tulos</w:t>
      </w:r>
    </w:p>
    <w:p>
      <w:r>
        <w:t xml:space="preserve">Kansalaiset karkottivat sen vuonna 1552 ja liittoutuivat Ranskan kanssa:. Kaarle ei voinut hyväksyä tätä. Hän lähetti kenraalinsa Gian Giacomo Medicin piirittämään sitä Firenzen keisarillisen armeijan kanssa.</w:t>
      </w:r>
    </w:p>
    <w:p>
      <w:r>
        <w:rPr>
          <w:b/>
        </w:rPr>
        <w:t xml:space="preserve">Tulos</w:t>
      </w:r>
    </w:p>
    <w:p>
      <w:r>
        <w:t xml:space="preserve">Kansalaiset poistivat sen vuonna 1552 liittoutumalla Ranskan kanssa: Kaarle ei suostunut siihen.  Sitten hän lähetti kenraalinsa Gian Giacomo Medicin valloittamaan sitä Firenzen keisarillisen armeijan kanssa.</w:t>
      </w:r>
    </w:p>
    <w:p>
      <w:r>
        <w:rPr>
          <w:b/>
        </w:rPr>
        <w:t xml:space="preserve">Tulos</w:t>
      </w:r>
    </w:p>
    <w:p>
      <w:r>
        <w:t xml:space="preserve">Kaarle ei voinut hyväksyä liittoa Ranskan kanssa, ja hän lähetti kenraali Gian Giacomo Medicin tuhoamaan sen Firenzen keisarillisen armeijan kanssa.</w:t>
      </w:r>
    </w:p>
    <w:p>
      <w:r>
        <w:rPr>
          <w:b/>
        </w:rPr>
        <w:t xml:space="preserve">Tulos</w:t>
      </w:r>
    </w:p>
    <w:p>
      <w:r>
        <w:t xml:space="preserve">Kansalaiset pääsivät siitä eroon vuonna 1552 ja liittoutuivat Ranskan kanssa. Kaarle oli tyytymätön tähän ja lähetti armeijan piirittämään.</w:t>
      </w:r>
    </w:p>
    <w:p>
      <w:r>
        <w:rPr>
          <w:b/>
        </w:rPr>
        <w:t xml:space="preserve">Esimerkki 0,1525</w:t>
      </w:r>
    </w:p>
    <w:p>
      <w:r>
        <w:t xml:space="preserve">Kaupunki taantui sodan jälkeen, ja sen merkitys palautui vasta 1800-luvulla, jolloin se kasvoi teollisuuskeskukseksi.</w:t>
      </w:r>
    </w:p>
    <w:p>
      <w:r>
        <w:rPr>
          <w:b/>
        </w:rPr>
        <w:t xml:space="preserve">Tulos</w:t>
      </w:r>
    </w:p>
    <w:p>
      <w:r>
        <w:t xml:space="preserve">Kaupunki taantui sodan jälkeen. Sen merkitys kasvoi 1800-luvulla, jolloin se kasvoi teollisuuskeskuksena.</w:t>
      </w:r>
    </w:p>
    <w:p>
      <w:r>
        <w:rPr>
          <w:b/>
        </w:rPr>
        <w:t xml:space="preserve">Tulos</w:t>
      </w:r>
    </w:p>
    <w:p>
      <w:r>
        <w:t xml:space="preserve">Kaupunki pieneni sodan jälkeen. Se elpyi 1800-luvulla, jolloin siitä kasvoi teollinen keskus.</w:t>
      </w:r>
    </w:p>
    <w:p>
      <w:r>
        <w:rPr>
          <w:b/>
        </w:rPr>
        <w:t xml:space="preserve">Tulos</w:t>
      </w:r>
    </w:p>
    <w:p>
      <w:r>
        <w:t xml:space="preserve">Kaupunki taantui sodan jälkeen ja tuli merkitykselliseksi, koska siitä tuli teollisuuskeskus 1800-luvulla.</w:t>
      </w:r>
    </w:p>
    <w:p>
      <w:r>
        <w:rPr>
          <w:b/>
        </w:rPr>
        <w:t xml:space="preserve">Tulos</w:t>
      </w:r>
    </w:p>
    <w:p>
      <w:r>
        <w:t xml:space="preserve">Kaupunki taantui ja saavutti uudelleen merkityksensä 1800-luvulla teollisuuskeskuksena.</w:t>
      </w:r>
    </w:p>
    <w:p>
      <w:r>
        <w:rPr>
          <w:b/>
        </w:rPr>
        <w:t xml:space="preserve">Tulos</w:t>
      </w:r>
    </w:p>
    <w:p>
      <w:r>
        <w:t xml:space="preserve">Kaupunki taantui sodan jälkeen. Siitä tuli jälleen tärkeä vasta 1800-luvulla, jolloin se kasvoi teollisuuskeskukseksi.</w:t>
      </w:r>
    </w:p>
    <w:p>
      <w:r>
        <w:rPr>
          <w:b/>
        </w:rPr>
        <w:t xml:space="preserve">Tulos</w:t>
      </w:r>
    </w:p>
    <w:p>
      <w:r>
        <w:t xml:space="preserve">Kaupunki epäonnistui sodan jälkeen, ja sen arvo nousi vasta 1800-luvulla, jolloin se kasvoi kauppakeskuksena.</w:t>
      </w:r>
    </w:p>
    <w:p>
      <w:r>
        <w:rPr>
          <w:b/>
        </w:rPr>
        <w:t xml:space="preserve">Tulos</w:t>
      </w:r>
    </w:p>
    <w:p>
      <w:r>
        <w:t xml:space="preserve">Kaupunki taantui sodan jälkeen. Se saavutti merkityksensä uudelleen 1800-luvulla teollisuuskeskuksena.</w:t>
      </w:r>
    </w:p>
    <w:p>
      <w:r>
        <w:rPr>
          <w:b/>
        </w:rPr>
        <w:t xml:space="preserve">Tulos</w:t>
      </w:r>
    </w:p>
    <w:p>
      <w:r>
        <w:t xml:space="preserve">Kaupunki taantui sodan jälkeen. Se sai merkityksensä takaisin vasta 1800-luvulla. Silloin se kasvoi teollisena keskuksena.</w:t>
      </w:r>
    </w:p>
    <w:p>
      <w:r>
        <w:rPr>
          <w:b/>
        </w:rPr>
        <w:t xml:space="preserve">Esimerkki 0.1526</w:t>
      </w:r>
    </w:p>
    <w:p>
      <w:r>
        <w:t xml:space="preserve">Kaupungin väkiluku on suurempi kuin maakunnan pääkaupungin, ja pinta-alaltaan se on toiseksi suurin.</w:t>
      </w:r>
    </w:p>
    <w:p>
      <w:r>
        <w:rPr>
          <w:b/>
        </w:rPr>
        <w:t xml:space="preserve">Tulos</w:t>
      </w:r>
    </w:p>
    <w:p>
      <w:r>
        <w:t xml:space="preserve">Kaupungin väkiluku on suurempi kuin maakunnan pääkaupungin. Pinta-alaltaan se on toiseksi suurin.</w:t>
      </w:r>
    </w:p>
    <w:p>
      <w:r>
        <w:rPr>
          <w:b/>
        </w:rPr>
        <w:t xml:space="preserve">Tulos</w:t>
      </w:r>
    </w:p>
    <w:p>
      <w:r>
        <w:t xml:space="preserve">Kaupungin väkiluku on suurempi kuin pääkaupungin, ja se on maan toiseksi suurin.</w:t>
      </w:r>
    </w:p>
    <w:p>
      <w:r>
        <w:rPr>
          <w:b/>
        </w:rPr>
        <w:t xml:space="preserve">Tulos</w:t>
      </w:r>
    </w:p>
    <w:p>
      <w:r>
        <w:t xml:space="preserve">Kaupungissa on enemmän asukkaita kuin maakunnan pääkaupungissa. Kaupunki on myös pinta-alaltaan toiseksi suurin.</w:t>
      </w:r>
    </w:p>
    <w:p>
      <w:r>
        <w:rPr>
          <w:b/>
        </w:rPr>
        <w:t xml:space="preserve">Tulos</w:t>
      </w:r>
    </w:p>
    <w:p>
      <w:r>
        <w:t xml:space="preserve">Kaupungin väkiluku on suurempi kuin maakunnan pääkaupungin. Se on pinta-alaltaan toiseksi suurin.</w:t>
      </w:r>
    </w:p>
    <w:p>
      <w:r>
        <w:rPr>
          <w:b/>
        </w:rPr>
        <w:t xml:space="preserve">Tulos</w:t>
      </w:r>
    </w:p>
    <w:p>
      <w:r>
        <w:t xml:space="preserve">Kaupungissa asuu enemmän ihmisiä kuin pääkaupungissa, ja pinta-alaltaan se on toiseksi suurin.</w:t>
      </w:r>
    </w:p>
    <w:p>
      <w:r>
        <w:rPr>
          <w:b/>
        </w:rPr>
        <w:t xml:space="preserve">Tulos</w:t>
      </w:r>
    </w:p>
    <w:p>
      <w:r>
        <w:t xml:space="preserve">Kaupungin väkiluku on suurempi kuin maakunnan pääkaupungin. Se on myös pinta-alaltaan toiseksi suurin.</w:t>
      </w:r>
    </w:p>
    <w:p>
      <w:r>
        <w:rPr>
          <w:b/>
        </w:rPr>
        <w:t xml:space="preserve">Tulos</w:t>
      </w:r>
    </w:p>
    <w:p>
      <w:r>
        <w:t xml:space="preserve">Kaupungin väkiluku on suurempi kuin osavaltion pääkaupungin, ja pinta-alaltaan se on toiseksi suurin.</w:t>
      </w:r>
    </w:p>
    <w:p>
      <w:r>
        <w:rPr>
          <w:b/>
        </w:rPr>
        <w:t xml:space="preserve">Esimerkki 0.1527</w:t>
      </w:r>
    </w:p>
    <w:p>
      <w:r>
        <w:t xml:space="preserve">Kaupungista kehittyi myöhemmin Bysantin valtakunnan (myöhäisantiikin ja keskiajan kreikankielinen Rooman valtakunta) keskus nimellä Konstantinopoli.</w:t>
      </w:r>
    </w:p>
    <w:p>
      <w:r>
        <w:rPr>
          <w:b/>
        </w:rPr>
        <w:t xml:space="preserve">Tulos</w:t>
      </w:r>
    </w:p>
    <w:p>
      <w:r>
        <w:t xml:space="preserve">Kaupungista tuli myöhemmin Bysantin valtakunnan keskus. Se oli myöhäisantiikin ja keskiajan kreikankielinen Rooman valtakunta. Se oli Konstantinopoli.</w:t>
      </w:r>
    </w:p>
    <w:p>
      <w:r>
        <w:rPr>
          <w:b/>
        </w:rPr>
        <w:t xml:space="preserve">Tulos</w:t>
      </w:r>
    </w:p>
    <w:p>
      <w:r>
        <w:t xml:space="preserve">Kaupungista tuli myöhemmin Konstantinopoli, Bysantin valtakunnan keskus.</w:t>
      </w:r>
    </w:p>
    <w:p>
      <w:r>
        <w:rPr>
          <w:b/>
        </w:rPr>
        <w:t xml:space="preserve">Tulos</w:t>
      </w:r>
    </w:p>
    <w:p>
      <w:r>
        <w:t xml:space="preserve">Kaupungista tuli myöhemmin Bysantin valtakunnan keskus nimellä Konstantinopoli.</w:t>
      </w:r>
    </w:p>
    <w:p>
      <w:r>
        <w:rPr>
          <w:b/>
        </w:rPr>
        <w:t xml:space="preserve">Tulos</w:t>
      </w:r>
    </w:p>
    <w:p>
      <w:r>
        <w:t xml:space="preserve">Kaupungista tuli myöhemmin Bysantin valtakunnan (myöhäisantiikin ja keskiajan kreikankielinen Rooman valtakunta) keskus, joka sai nimekseen Konstantinopoli.</w:t>
      </w:r>
    </w:p>
    <w:p>
      <w:r>
        <w:rPr>
          <w:b/>
        </w:rPr>
        <w:t xml:space="preserve">Tulos</w:t>
      </w:r>
    </w:p>
    <w:p>
      <w:r>
        <w:t xml:space="preserve">Kaupungista kehittyi myöhemmin Bysantin valtakunnan keskus Konstantinopolin nimellä.</w:t>
      </w:r>
    </w:p>
    <w:p>
      <w:r>
        <w:rPr>
          <w:b/>
        </w:rPr>
        <w:t xml:space="preserve">Tulos</w:t>
      </w:r>
    </w:p>
    <w:p>
      <w:r>
        <w:t xml:space="preserve">Kaupungista kehittyi Bysantin valtakunnan keskus Konstantinopoliksi.</w:t>
      </w:r>
    </w:p>
    <w:p>
      <w:r>
        <w:rPr>
          <w:b/>
        </w:rPr>
        <w:t xml:space="preserve">Tulos</w:t>
      </w:r>
    </w:p>
    <w:p>
      <w:r>
        <w:t xml:space="preserve">Siitä tuli Konstantinopolin kaupunki ja Bysantin valtakunnan keskus.</w:t>
      </w:r>
    </w:p>
    <w:p>
      <w:r>
        <w:rPr>
          <w:b/>
        </w:rPr>
        <w:t xml:space="preserve">Esimerkki 0.1528</w:t>
      </w:r>
    </w:p>
    <w:p>
      <w:r>
        <w:t xml:space="preserve">Kaupungin inka-arkkitehtuuri kesti kuitenkin maanjäristyksen.</w:t>
      </w:r>
    </w:p>
    <w:p>
      <w:r>
        <w:rPr>
          <w:b/>
        </w:rPr>
        <w:t xml:space="preserve">Tulos</w:t>
      </w:r>
    </w:p>
    <w:p>
      <w:r>
        <w:t xml:space="preserve">Kaupungin inka-arkkitehtuuri selvisi maanjäristyksestä.</w:t>
      </w:r>
    </w:p>
    <w:p>
      <w:r>
        <w:rPr>
          <w:b/>
        </w:rPr>
        <w:t xml:space="preserve">Tulos</w:t>
      </w:r>
    </w:p>
    <w:p>
      <w:r>
        <w:t xml:space="preserve">Kaupungin inka-arkkitehtuuri kesti maanjäristyksen.</w:t>
      </w:r>
    </w:p>
    <w:p>
      <w:r>
        <w:rPr>
          <w:b/>
        </w:rPr>
        <w:t xml:space="preserve">Tulos</w:t>
      </w:r>
    </w:p>
    <w:p>
      <w:r>
        <w:t xml:space="preserve">Kaupungin inka-arkkitehtuuri kesti maanjäristyksen.</w:t>
      </w:r>
    </w:p>
    <w:p>
      <w:r>
        <w:rPr>
          <w:b/>
        </w:rPr>
        <w:t xml:space="preserve">Tulos</w:t>
      </w:r>
    </w:p>
    <w:p>
      <w:r>
        <w:t xml:space="preserve">Inka-arkkitehtuuri kesti maanjäristyksen.</w:t>
      </w:r>
    </w:p>
    <w:p>
      <w:r>
        <w:rPr>
          <w:b/>
        </w:rPr>
        <w:t xml:space="preserve">Tulos</w:t>
      </w:r>
    </w:p>
    <w:p>
      <w:r>
        <w:t xml:space="preserve">Kaupungin inka-arkkitehtuuri selvisi kuitenkin hyvin maanjäristyksestä.</w:t>
      </w:r>
    </w:p>
    <w:p>
      <w:r>
        <w:rPr>
          <w:b/>
        </w:rPr>
        <w:t xml:space="preserve">Tulos</w:t>
      </w:r>
    </w:p>
    <w:p>
      <w:r>
        <w:t xml:space="preserve">Kaupungin inkarakennukset kestivät maanjäristyksen.</w:t>
      </w:r>
    </w:p>
    <w:p>
      <w:r>
        <w:rPr>
          <w:b/>
        </w:rPr>
        <w:t xml:space="preserve">Tulos</w:t>
      </w:r>
    </w:p>
    <w:p>
      <w:r>
        <w:t xml:space="preserve">Kaupungin inkeriläisrakennus selvisi maanjäristyksestä.</w:t>
      </w:r>
    </w:p>
    <w:p>
      <w:r>
        <w:rPr>
          <w:b/>
        </w:rPr>
        <w:t xml:space="preserve">Esimerkki 0.1529</w:t>
      </w:r>
    </w:p>
    <w:p>
      <w:r>
        <w:t xml:space="preserve">Klinikka oli hyvin moderni, ja se pysyi Binswangerin perheen hallinnassa lähes 120 vuotta.</w:t>
      </w:r>
    </w:p>
    <w:p>
      <w:r>
        <w:rPr>
          <w:b/>
        </w:rPr>
        <w:t xml:space="preserve">Tulos</w:t>
      </w:r>
    </w:p>
    <w:p>
      <w:r>
        <w:t xml:space="preserve">Klinikka oli nykyaikainen, ja se oli Binswangerin perheen hallinnassa 120 vuoden ajan.</w:t>
      </w:r>
    </w:p>
    <w:p>
      <w:r>
        <w:rPr>
          <w:b/>
        </w:rPr>
        <w:t xml:space="preserve">Tulos</w:t>
      </w:r>
    </w:p>
    <w:p>
      <w:r>
        <w:t xml:space="preserve">Klinikka oli hyvin moderni. Binswangerin perhe hallitsi sitä lähes 120 vuotta.</w:t>
      </w:r>
    </w:p>
    <w:p>
      <w:r>
        <w:rPr>
          <w:b/>
        </w:rPr>
        <w:t xml:space="preserve">Tulos</w:t>
      </w:r>
    </w:p>
    <w:p>
      <w:r>
        <w:t xml:space="preserve">Klinikka oli hyvin moderni. Binswangerin perhe johti sitä lähes 120 vuotta.</w:t>
      </w:r>
    </w:p>
    <w:p>
      <w:r>
        <w:rPr>
          <w:b/>
        </w:rPr>
        <w:t xml:space="preserve">Tulos</w:t>
      </w:r>
    </w:p>
    <w:p>
      <w:r>
        <w:t xml:space="preserve">Binswangerin perhe hallitsi nykyaikaista klinikkaa 120 vuoden ajan.</w:t>
      </w:r>
    </w:p>
    <w:p>
      <w:r>
        <w:rPr>
          <w:b/>
        </w:rPr>
        <w:t xml:space="preserve">Tulos</w:t>
      </w:r>
    </w:p>
    <w:p>
      <w:r>
        <w:t xml:space="preserve">Klinikka oli hyvin moderni. Se säilyi Binswangerin suvussa lähes 120 vuotta.</w:t>
      </w:r>
    </w:p>
    <w:p>
      <w:r>
        <w:rPr>
          <w:b/>
        </w:rPr>
        <w:t xml:space="preserve">Tulos</w:t>
      </w:r>
    </w:p>
    <w:p>
      <w:r>
        <w:t xml:space="preserve">Klinikka oli nykyaikainen ja pysyi Binswangerin perheen hallinnassa lähes 120 vuotta.</w:t>
      </w:r>
    </w:p>
    <w:p>
      <w:r>
        <w:rPr>
          <w:b/>
        </w:rPr>
        <w:t xml:space="preserve">Tulos</w:t>
      </w:r>
    </w:p>
    <w:p>
      <w:r>
        <w:t xml:space="preserve">Klinikka oli hyvin moderni, ja se on pysynyt Binswangerin perheen hallinnassa noin 120 vuotta.</w:t>
      </w:r>
    </w:p>
    <w:p>
      <w:r>
        <w:rPr>
          <w:b/>
        </w:rPr>
        <w:t xml:space="preserve">Esimerkki 0.1530</w:t>
      </w:r>
    </w:p>
    <w:p>
      <w:r>
        <w:t xml:space="preserve">Vaakuna syntyi noin vuonna 1350, kun kuusi Ylä-Lusatian kaupunkia perusti liiton.</w:t>
      </w:r>
    </w:p>
    <w:p>
      <w:r>
        <w:rPr>
          <w:b/>
        </w:rPr>
        <w:t xml:space="preserve">Tulos</w:t>
      </w:r>
    </w:p>
    <w:p>
      <w:r>
        <w:t xml:space="preserve">Vaakuna tehtiin noin vuonna 1350, kun kuusi Ylä-Lusatian kaupunkia liittoutui.</w:t>
      </w:r>
    </w:p>
    <w:p>
      <w:r>
        <w:rPr>
          <w:b/>
        </w:rPr>
        <w:t xml:space="preserve">Tulos</w:t>
      </w:r>
    </w:p>
    <w:p>
      <w:r>
        <w:t xml:space="preserve">Vaakuna otettiin käyttöön vuonna 1350, kun kuusi Ylä-Lusatian kaupunkia perusti liiton.</w:t>
      </w:r>
    </w:p>
    <w:p>
      <w:r>
        <w:rPr>
          <w:b/>
        </w:rPr>
        <w:t xml:space="preserve">Tulos</w:t>
      </w:r>
    </w:p>
    <w:p>
      <w:r>
        <w:t xml:space="preserve">Vaakuna luotiin vuonna 1350. Silloin kuusi Lusatian kaupunkia muodosti liittovaltion.</w:t>
      </w:r>
    </w:p>
    <w:p>
      <w:r>
        <w:rPr>
          <w:b/>
        </w:rPr>
        <w:t xml:space="preserve">Tulos</w:t>
      </w:r>
    </w:p>
    <w:p>
      <w:r>
        <w:t xml:space="preserve">Vaakuna on suunniteltu noin vuonna 1350. Kuusi Ylä-Lusatian kaupunkia yhdistettynä.</w:t>
      </w:r>
    </w:p>
    <w:p>
      <w:r>
        <w:rPr>
          <w:b/>
        </w:rPr>
        <w:t xml:space="preserve">Tulos</w:t>
      </w:r>
    </w:p>
    <w:p>
      <w:r>
        <w:t xml:space="preserve">Vaakuna tehtiin vuonna 1350, kun kuusi Ylä-Lusatian kaupunkia liittoutui.</w:t>
      </w:r>
    </w:p>
    <w:p>
      <w:r>
        <w:rPr>
          <w:b/>
        </w:rPr>
        <w:t xml:space="preserve">Tulos</w:t>
      </w:r>
    </w:p>
    <w:p>
      <w:r>
        <w:t xml:space="preserve">Vaakuna sai alkunsa noin vuonna 1350, kun kuusi Ylä-Lusatian kaupunkia aloitti liiton.</w:t>
      </w:r>
    </w:p>
    <w:p>
      <w:r>
        <w:rPr>
          <w:b/>
        </w:rPr>
        <w:t xml:space="preserve">Esimerkki 0,1531</w:t>
      </w:r>
    </w:p>
    <w:p>
      <w:r>
        <w:t xml:space="preserve">Kaikkien ampumatarviketyyppien yhteisnimitys on ammukset.</w:t>
      </w:r>
    </w:p>
    <w:p>
      <w:r>
        <w:rPr>
          <w:b/>
        </w:rPr>
        <w:t xml:space="preserve">Tulos</w:t>
      </w:r>
    </w:p>
    <w:p>
      <w:r>
        <w:t xml:space="preserve">Kaikkia ampumatarvikkeita kutsutaan nimellä ammukset.</w:t>
      </w:r>
    </w:p>
    <w:p>
      <w:r>
        <w:rPr>
          <w:b/>
        </w:rPr>
        <w:t xml:space="preserve">Tulos</w:t>
      </w:r>
    </w:p>
    <w:p>
      <w:r>
        <w:t xml:space="preserve">Ammukset on kaikkien ampumatarviketyyppien yhteisnimitys.</w:t>
      </w:r>
    </w:p>
    <w:p>
      <w:r>
        <w:rPr>
          <w:b/>
        </w:rPr>
        <w:t xml:space="preserve">Tulos</w:t>
      </w:r>
    </w:p>
    <w:p>
      <w:r>
        <w:t xml:space="preserve">Sotilasaseita kutsutaan ammuksiksi.</w:t>
      </w:r>
    </w:p>
    <w:p>
      <w:r>
        <w:rPr>
          <w:b/>
        </w:rPr>
        <w:t xml:space="preserve">Tulos</w:t>
      </w:r>
    </w:p>
    <w:p>
      <w:r>
        <w:t xml:space="preserve">Kaikenlaisia ampumatarvikkeita kutsutaan nimellä ammukset.</w:t>
      </w:r>
    </w:p>
    <w:p>
      <w:r>
        <w:rPr>
          <w:b/>
        </w:rPr>
        <w:t xml:space="preserve">Tulos</w:t>
      </w:r>
    </w:p>
    <w:p>
      <w:r>
        <w:t xml:space="preserve">Ammukset on yhteisnimitys kaikille ampumatarviketyypeille.</w:t>
      </w:r>
    </w:p>
    <w:p>
      <w:r>
        <w:rPr>
          <w:b/>
        </w:rPr>
        <w:t xml:space="preserve">Tulos</w:t>
      </w:r>
    </w:p>
    <w:p>
      <w:r>
        <w:t xml:space="preserve">Kaikenlaisia ampumatarvikkeita kutsutaan ammuksiksi.</w:t>
      </w:r>
    </w:p>
    <w:p>
      <w:r>
        <w:rPr>
          <w:b/>
        </w:rPr>
        <w:t xml:space="preserve">Tulos</w:t>
      </w:r>
    </w:p>
    <w:p>
      <w:r>
        <w:t xml:space="preserve">Kaikenlaiset ampumatarvikkeet ovat ampumatarvikkeita.</w:t>
      </w:r>
    </w:p>
    <w:p>
      <w:r>
        <w:rPr>
          <w:b/>
        </w:rPr>
        <w:t xml:space="preserve">Esimerkki 0.1532</w:t>
      </w:r>
    </w:p>
    <w:p>
      <w:r>
        <w:t xml:space="preserve">Värin on arveltu johtuvan sen pinnalla olevista orgaanisista yhdisteistä.</w:t>
      </w:r>
    </w:p>
    <w:p>
      <w:r>
        <w:rPr>
          <w:b/>
        </w:rPr>
        <w:t xml:space="preserve">Tulos</w:t>
      </w:r>
    </w:p>
    <w:p>
      <w:r>
        <w:t xml:space="preserve">Väri saattaa johtua sen pinnalla olevista orgaanisista yhdisteistä.</w:t>
      </w:r>
    </w:p>
    <w:p>
      <w:r>
        <w:rPr>
          <w:b/>
        </w:rPr>
        <w:t xml:space="preserve">Tulos</w:t>
      </w:r>
    </w:p>
    <w:p>
      <w:r>
        <w:t xml:space="preserve">Uskotaan, että väri johtuu sen pinnalla olevista orgaanisista yhdisteistä.</w:t>
      </w:r>
    </w:p>
    <w:p>
      <w:r>
        <w:rPr>
          <w:b/>
        </w:rPr>
        <w:t xml:space="preserve">Tulos</w:t>
      </w:r>
    </w:p>
    <w:p>
      <w:r>
        <w:t xml:space="preserve">Jotkut uskovat värin johtuvan pinnalla olevista orgaanisista yhdisteistä.</w:t>
      </w:r>
    </w:p>
    <w:p>
      <w:r>
        <w:rPr>
          <w:b/>
        </w:rPr>
        <w:t xml:space="preserve">Tulos</w:t>
      </w:r>
    </w:p>
    <w:p>
      <w:r>
        <w:t xml:space="preserve">Värin uskotaan johtuvan sen pinnalla olevista orgaanisista yhdisteistä.</w:t>
      </w:r>
    </w:p>
    <w:p>
      <w:r>
        <w:rPr>
          <w:b/>
        </w:rPr>
        <w:t xml:space="preserve">Tulos</w:t>
      </w:r>
    </w:p>
    <w:p>
      <w:r>
        <w:t xml:space="preserve">On arveltu, että se johtuu sen pinnalla olevista orgaanisista yhdisteistä.</w:t>
      </w:r>
    </w:p>
    <w:p>
      <w:r>
        <w:rPr>
          <w:b/>
        </w:rPr>
        <w:t xml:space="preserve">Tulos</w:t>
      </w:r>
    </w:p>
    <w:p>
      <w:r>
        <w:t xml:space="preserve">Väri saattaa johtua sen pinnalla olevista orgaanisista aineista.</w:t>
      </w:r>
    </w:p>
    <w:p>
      <w:r>
        <w:rPr>
          <w:b/>
        </w:rPr>
        <w:t xml:space="preserve">Esimerkki 0,1533</w:t>
      </w:r>
    </w:p>
    <w:p>
      <w:r>
        <w:t xml:space="preserve">Värin nimi on peräisin samppanjan tyypillisestä väristä.</w:t>
      </w:r>
    </w:p>
    <w:p>
      <w:r>
        <w:rPr>
          <w:b/>
        </w:rPr>
        <w:t xml:space="preserve">Tulos</w:t>
      </w:r>
    </w:p>
    <w:p>
      <w:r>
        <w:t xml:space="preserve">Värin nimi tulee samppanjan väristä.</w:t>
      </w:r>
    </w:p>
    <w:p>
      <w:r>
        <w:rPr>
          <w:b/>
        </w:rPr>
        <w:t xml:space="preserve">Tulos</w:t>
      </w:r>
    </w:p>
    <w:p>
      <w:r>
        <w:t xml:space="preserve">Värin nimi tulee samppanjan tavallisesta väristä.</w:t>
      </w:r>
    </w:p>
    <w:p>
      <w:r>
        <w:rPr>
          <w:b/>
        </w:rPr>
        <w:t xml:space="preserve">Tulos</w:t>
      </w:r>
    </w:p>
    <w:p>
      <w:r>
        <w:t xml:space="preserve">Värin nimi tulee samppanjan tyypillisestä väristä.</w:t>
      </w:r>
    </w:p>
    <w:p>
      <w:r>
        <w:rPr>
          <w:b/>
        </w:rPr>
        <w:t xml:space="preserve">Tulos</w:t>
      </w:r>
    </w:p>
    <w:p>
      <w:r>
        <w:t xml:space="preserve">Värin nimi on peräisin samppanjan tyypillisestä väristä.</w:t>
      </w:r>
    </w:p>
    <w:p>
      <w:r>
        <w:rPr>
          <w:b/>
        </w:rPr>
        <w:t xml:space="preserve">Tulos</w:t>
      </w:r>
    </w:p>
    <w:p>
      <w:r>
        <w:t xml:space="preserve">Värin nimi on peräisin samppanjan pääväristä.</w:t>
      </w:r>
    </w:p>
    <w:p>
      <w:r>
        <w:rPr>
          <w:b/>
        </w:rPr>
        <w:t xml:space="preserve">Tulos</w:t>
      </w:r>
    </w:p>
    <w:p>
      <w:r>
        <w:t xml:space="preserve">Värin nimi tulee samppanjan väristä.</w:t>
      </w:r>
    </w:p>
    <w:p>
      <w:r>
        <w:rPr>
          <w:b/>
        </w:rPr>
        <w:t xml:space="preserve">Tulos</w:t>
      </w:r>
    </w:p>
    <w:p>
      <w:r>
        <w:t xml:space="preserve">Värin nimi on peräisin samppanjajuoman tyypillisestä väristä.</w:t>
      </w:r>
    </w:p>
    <w:p>
      <w:r>
        <w:rPr>
          <w:b/>
        </w:rPr>
        <w:t xml:space="preserve">Esimerkki 0,1534</w:t>
      </w:r>
    </w:p>
    <w:p>
      <w:r>
        <w:t xml:space="preserve">Suuren valliriutan yleiset pehmeät korallit kuuluvat 36 sukuun.</w:t>
      </w:r>
    </w:p>
    <w:p>
      <w:r>
        <w:rPr>
          <w:b/>
        </w:rPr>
        <w:t xml:space="preserve">Tulos</w:t>
      </w:r>
    </w:p>
    <w:p>
      <w:r>
        <w:t xml:space="preserve">Suuren valliriutan yleiset pehmeät korallit kuuluvat 36 sukuun.</w:t>
      </w:r>
    </w:p>
    <w:p>
      <w:r>
        <w:rPr>
          <w:b/>
        </w:rPr>
        <w:t xml:space="preserve">Tulos</w:t>
      </w:r>
    </w:p>
    <w:p>
      <w:r>
        <w:t xml:space="preserve">Suuren valliriutan yleiset pehmeät korallit kuuluvat 36 sukuun.</w:t>
      </w:r>
    </w:p>
    <w:p>
      <w:r>
        <w:rPr>
          <w:b/>
        </w:rPr>
        <w:t xml:space="preserve">Tulos</w:t>
      </w:r>
    </w:p>
    <w:p>
      <w:r>
        <w:t xml:space="preserve">Suurella valliriutalla on 36 erilaista pehmeää korallityyppiä.</w:t>
      </w:r>
    </w:p>
    <w:p>
      <w:r>
        <w:rPr>
          <w:b/>
        </w:rPr>
        <w:t xml:space="preserve">Tulos</w:t>
      </w:r>
    </w:p>
    <w:p>
      <w:r>
        <w:t xml:space="preserve">Suuren valliriutan tavanomaiset pehmeät korallit kuuluvat 36 sukuun.</w:t>
      </w:r>
    </w:p>
    <w:p>
      <w:r>
        <w:rPr>
          <w:b/>
        </w:rPr>
        <w:t xml:space="preserve">Tulos</w:t>
      </w:r>
    </w:p>
    <w:p>
      <w:r>
        <w:t xml:space="preserve">Suuren valliriutan koralleja on 36 sukua.</w:t>
      </w:r>
    </w:p>
    <w:p>
      <w:r>
        <w:rPr>
          <w:b/>
        </w:rPr>
        <w:t xml:space="preserve">Tulos</w:t>
      </w:r>
    </w:p>
    <w:p>
      <w:r>
        <w:t xml:space="preserve">Suurella valliriutalla elävät pehmeät korallit kuuluvat 36 sukuun.</w:t>
      </w:r>
    </w:p>
    <w:p>
      <w:r>
        <w:rPr>
          <w:b/>
        </w:rPr>
        <w:t xml:space="preserve">Tulos</w:t>
      </w:r>
    </w:p>
    <w:p>
      <w:r>
        <w:t xml:space="preserve">Suuren valliriutan pehmytkorallit kuuluvat 36 sukuun.</w:t>
      </w:r>
    </w:p>
    <w:p>
      <w:r>
        <w:rPr>
          <w:b/>
        </w:rPr>
        <w:t xml:space="preserve">Tulos</w:t>
      </w:r>
    </w:p>
    <w:p>
      <w:r>
        <w:t xml:space="preserve">Suurella valliriutalla on 36 pehmeiden korallien sukua.</w:t>
      </w:r>
    </w:p>
    <w:p>
      <w:r>
        <w:rPr>
          <w:b/>
        </w:rPr>
        <w:t xml:space="preserve">Esimerkki 0,1535</w:t>
      </w:r>
    </w:p>
    <w:p>
      <w:r>
        <w:t xml:space="preserve">Mandaealaisten nykytilanne on saanut monet amerikkalaiset intellektuellit ja kansalaisoikeusaktivistit vaatimaan hallitukseltaan pakolaisaseman myöntämistä yhteisölle.</w:t>
      </w:r>
    </w:p>
    <w:p>
      <w:r>
        <w:rPr>
          <w:b/>
        </w:rPr>
        <w:t xml:space="preserve">Tulos</w:t>
      </w:r>
    </w:p>
    <w:p>
      <w:r>
        <w:t xml:space="preserve">Mandaealaisten nykyasema sai amerikkalaiset intellektuellit ja kansalaisoikeusaktivistit kannustamaan hallitusta myöntämään pakolaisaseman yhteisölle.</w:t>
      </w:r>
    </w:p>
    <w:p>
      <w:r>
        <w:rPr>
          <w:b/>
        </w:rPr>
        <w:t xml:space="preserve">Esimerkki 0.1536</w:t>
      </w:r>
    </w:p>
    <w:p>
      <w:r>
        <w:t xml:space="preserve">Yleissopimuksessa määritellään myös, ketkä henkilöt, kuten sotarikolliset, eivät ole pakolaisia.</w:t>
      </w:r>
    </w:p>
    <w:p>
      <w:r>
        <w:rPr>
          <w:b/>
        </w:rPr>
        <w:t xml:space="preserve">Tulos</w:t>
      </w:r>
    </w:p>
    <w:p>
      <w:r>
        <w:t xml:space="preserve">Sopimuksessa määritellään myös, mitkä henkilöt, kuten sotarikolliset, eivät ole pakolaisia.</w:t>
      </w:r>
    </w:p>
    <w:p>
      <w:r>
        <w:rPr>
          <w:b/>
        </w:rPr>
        <w:t xml:space="preserve">Tulos</w:t>
      </w:r>
    </w:p>
    <w:p>
      <w:r>
        <w:t xml:space="preserve">Kokouksessa sovittiin myös siitä, mitkä ihmiset eivät ole pakolaisia, kuten sotarikolliset.</w:t>
      </w:r>
    </w:p>
    <w:p>
      <w:r>
        <w:rPr>
          <w:b/>
        </w:rPr>
        <w:t xml:space="preserve">Tulos</w:t>
      </w:r>
    </w:p>
    <w:p>
      <w:r>
        <w:t xml:space="preserve">Sopimuksessa luetellaan ihmisiä, jotka eivät ole pakolaisia, kuten sotarikolliset.</w:t>
      </w:r>
    </w:p>
    <w:p>
      <w:r>
        <w:rPr>
          <w:b/>
        </w:rPr>
        <w:t xml:space="preserve">Tulos</w:t>
      </w:r>
    </w:p>
    <w:p>
      <w:r>
        <w:t xml:space="preserve">Yleissopimuksessa määritellään myös, ketkä henkilöt, kuten sotarikolliset, eivät ole pakolaisia.</w:t>
      </w:r>
    </w:p>
    <w:p>
      <w:r>
        <w:rPr>
          <w:b/>
        </w:rPr>
        <w:t xml:space="preserve">Tulos</w:t>
      </w:r>
    </w:p>
    <w:p>
      <w:r>
        <w:t xml:space="preserve">Yleissopimuksessa määritellään myös, ketkä henkilöt eivät ole pakolaisia. Sotarikolliset olisivat esimerkki niistä, jotka eivät ole pakolaisia.</w:t>
      </w:r>
    </w:p>
    <w:p>
      <w:r>
        <w:rPr>
          <w:b/>
        </w:rPr>
        <w:t xml:space="preserve">Esimerkki 0.1537</w:t>
      </w:r>
    </w:p>
    <w:p>
      <w:r>
        <w:t xml:space="preserve">Ydin voi koostua kiinteistä ja nestemäisistä kerroksista, kun taas Marsin ja Venuksen ytimien uskotaan olevan täysin kiinteitä, koska niissä ei ole sisäisesti syntyvää magneettikenttää.</w:t>
      </w:r>
    </w:p>
    <w:p>
      <w:r>
        <w:rPr>
          <w:b/>
        </w:rPr>
        <w:t xml:space="preserve">Tulos</w:t>
      </w:r>
    </w:p>
    <w:p>
      <w:r>
        <w:t xml:space="preserve">Ytimet koostuvat yleensä kiinteistä ja nestemäisistä kerroksista, mutta Marsin ja Venuksen ytimien uskotaan olevan täysin kiinteitä, koska niissä ei ole sisäistä magneettikenttää.</w:t>
      </w:r>
    </w:p>
    <w:p>
      <w:r>
        <w:rPr>
          <w:b/>
        </w:rPr>
        <w:t xml:space="preserve">Tulos</w:t>
      </w:r>
    </w:p>
    <w:p>
      <w:r>
        <w:t xml:space="preserve">Ydin voi koostua kiinteistä ja nestemäisistä kerroksista. Marsin ja Venuksen ytimet voivat puolestaan olla täysin kiinteitä, koska niissä ei ole sisäisesti syntyvää magneettikenttää.</w:t>
      </w:r>
    </w:p>
    <w:p>
      <w:r>
        <w:rPr>
          <w:b/>
        </w:rPr>
        <w:t xml:space="preserve">Tulos</w:t>
      </w:r>
    </w:p>
    <w:p>
      <w:r>
        <w:t xml:space="preserve">Ydin voi koostua kiinteistä ja nestemäisistä kerroksista, mutta Marsin ja Venuksen ytimet ovat kiinteitä, koska niissä ei ole sisäisesti syntyvää magneettikenttää.</w:t>
      </w:r>
    </w:p>
    <w:p>
      <w:r>
        <w:rPr>
          <w:b/>
        </w:rPr>
        <w:t xml:space="preserve">Tulos</w:t>
      </w:r>
    </w:p>
    <w:p>
      <w:r>
        <w:t xml:space="preserve">Ydin voi koostua kiinteistä ja nestemäisistä kerroksista. Marsin ja Venuksen ytimien uskotaan olevan täysin kiinteitä, koska niissä ei ole sisäisesti muodostettua magneettikenttää.</w:t>
      </w:r>
    </w:p>
    <w:p>
      <w:r>
        <w:rPr>
          <w:b/>
        </w:rPr>
        <w:t xml:space="preserve">Tulos</w:t>
      </w:r>
    </w:p>
    <w:p>
      <w:r>
        <w:t xml:space="preserve">Keskellä voi olla kiinteitä ja nestemäisiä kerroksia. Marsin ja Venuksen keskusta saattaa olla kiinteä. Niiden sisällä ei ole syntynyttä magneettikenttää.</w:t>
      </w:r>
    </w:p>
    <w:p>
      <w:r>
        <w:rPr>
          <w:b/>
        </w:rPr>
        <w:t xml:space="preserve">Esimerkki 0,1538</w:t>
      </w:r>
    </w:p>
    <w:p>
      <w:r>
        <w:t xml:space="preserve">Ruumiit jätettiin usein mätänemään kuukausiksi.</w:t>
      </w:r>
    </w:p>
    <w:p>
      <w:r>
        <w:rPr>
          <w:b/>
        </w:rPr>
        <w:t xml:space="preserve">Tulos</w:t>
      </w:r>
    </w:p>
    <w:p>
      <w:r>
        <w:t xml:space="preserve">Ruumiit jätettiin usein mätänemään kuukausiksi.</w:t>
      </w:r>
    </w:p>
    <w:p>
      <w:r>
        <w:rPr>
          <w:b/>
        </w:rPr>
        <w:t xml:space="preserve">Tulos</w:t>
      </w:r>
    </w:p>
    <w:p>
      <w:r>
        <w:t xml:space="preserve">Ruumiit jätettiin usein mätänemään kuukausiksi.</w:t>
      </w:r>
    </w:p>
    <w:p>
      <w:r>
        <w:rPr>
          <w:b/>
        </w:rPr>
        <w:t xml:space="preserve">Tulos</w:t>
      </w:r>
    </w:p>
    <w:p>
      <w:r>
        <w:t xml:space="preserve">Ruumiit jätettiin mätänemään kuukausiksi.</w:t>
      </w:r>
    </w:p>
    <w:p>
      <w:r>
        <w:rPr>
          <w:b/>
        </w:rPr>
        <w:t xml:space="preserve">Tulos</w:t>
      </w:r>
    </w:p>
    <w:p>
      <w:r>
        <w:t xml:space="preserve">Ruumiita jätettiin kuukausiksi. Tämä johti mätänemiseen.</w:t>
      </w:r>
    </w:p>
    <w:p>
      <w:r>
        <w:rPr>
          <w:b/>
        </w:rPr>
        <w:t xml:space="preserve">Tulos</w:t>
      </w:r>
    </w:p>
    <w:p>
      <w:r>
        <w:t xml:space="preserve">Ruumiit jätettiin usein mätänemään kuukausiksi.</w:t>
      </w:r>
    </w:p>
    <w:p>
      <w:r>
        <w:rPr>
          <w:b/>
        </w:rPr>
        <w:t xml:space="preserve">Tulos</w:t>
      </w:r>
    </w:p>
    <w:p>
      <w:r>
        <w:t xml:space="preserve">Ruumiit mätänivät usein kuukausia.</w:t>
      </w:r>
    </w:p>
    <w:p>
      <w:r>
        <w:rPr>
          <w:b/>
        </w:rPr>
        <w:t xml:space="preserve">Tulos</w:t>
      </w:r>
    </w:p>
    <w:p>
      <w:r>
        <w:t xml:space="preserve">Ruumiit mätänivät usein kuukausia.</w:t>
      </w:r>
    </w:p>
    <w:p>
      <w:r>
        <w:rPr>
          <w:b/>
        </w:rPr>
        <w:t xml:space="preserve">Tulos</w:t>
      </w:r>
    </w:p>
    <w:p>
      <w:r>
        <w:t xml:space="preserve">Ruumiit mätänivät kuukausia.</w:t>
      </w:r>
    </w:p>
    <w:p>
      <w:r>
        <w:rPr>
          <w:b/>
        </w:rPr>
        <w:t xml:space="preserve">Esimerkki 0.1539</w:t>
      </w:r>
    </w:p>
    <w:p>
      <w:r>
        <w:t xml:space="preserve">Maakunnan korkeus laskee itään päin, ja matalin korkeus on Siret-joen laaksossa.</w:t>
      </w:r>
    </w:p>
    <w:p>
      <w:r>
        <w:rPr>
          <w:b/>
        </w:rPr>
        <w:t xml:space="preserve">Tulos</w:t>
      </w:r>
    </w:p>
    <w:p>
      <w:r>
        <w:t xml:space="preserve">Maan alin korkeus on itään Siret-joen laaksossa.</w:t>
      </w:r>
    </w:p>
    <w:p>
      <w:r>
        <w:rPr>
          <w:b/>
        </w:rPr>
        <w:t xml:space="preserve">Tulos</w:t>
      </w:r>
    </w:p>
    <w:p>
      <w:r>
        <w:t xml:space="preserve">Lääni on tasaisempi idässä, ja matalin kohta on Siret-joen laaksossa.</w:t>
      </w:r>
    </w:p>
    <w:p>
      <w:r>
        <w:rPr>
          <w:b/>
        </w:rPr>
        <w:t xml:space="preserve">Tulos</w:t>
      </w:r>
    </w:p>
    <w:p>
      <w:r>
        <w:t xml:space="preserve">Maakunnan korkeus laskee itään päin. Alhaisin korkeus on Siretjoen laaksossa.</w:t>
      </w:r>
    </w:p>
    <w:p>
      <w:r>
        <w:rPr>
          <w:b/>
        </w:rPr>
        <w:t xml:space="preserve">Tulos</w:t>
      </w:r>
    </w:p>
    <w:p>
      <w:r>
        <w:t xml:space="preserve">Maakunnan korkeusasema laskee itään. Alin kohta on Siretjoen laaksossa.</w:t>
      </w:r>
    </w:p>
    <w:p>
      <w:r>
        <w:rPr>
          <w:b/>
        </w:rPr>
        <w:t xml:space="preserve">Tulos</w:t>
      </w:r>
    </w:p>
    <w:p>
      <w:r>
        <w:t xml:space="preserve">Maakunnan korkeus laskee itään päin. Alhaisin korkeus on Siretjoen laaksossa.</w:t>
      </w:r>
    </w:p>
    <w:p>
      <w:r>
        <w:rPr>
          <w:b/>
        </w:rPr>
        <w:t xml:space="preserve">Tulos</w:t>
      </w:r>
    </w:p>
    <w:p>
      <w:r>
        <w:t xml:space="preserve">Maakunnan korkeus laskee itään päin.  Alhaisin korkeus on Siretjoen laaksossa.</w:t>
      </w:r>
    </w:p>
    <w:p>
      <w:r>
        <w:rPr>
          <w:b/>
        </w:rPr>
        <w:t xml:space="preserve">Tulos</w:t>
      </w:r>
    </w:p>
    <w:p>
      <w:r>
        <w:t xml:space="preserve">Maakunnan korkeus laskee itään päin. Alhaisin korkeus on Siretjoen laaksossa.</w:t>
      </w:r>
    </w:p>
    <w:p>
      <w:r>
        <w:rPr>
          <w:b/>
        </w:rPr>
        <w:t xml:space="preserve">Esimerkki 0,1540</w:t>
      </w:r>
    </w:p>
    <w:p>
      <w:r>
        <w:t xml:space="preserve">Piirikunnan tunnuslause "We wu n't be druv" kuvastaa piirikunnan asukkaiden voimakastahtoista luonnetta menneinä vuosisatoina.</w:t>
      </w:r>
    </w:p>
    <w:p>
      <w:r>
        <w:rPr>
          <w:b/>
        </w:rPr>
        <w:t xml:space="preserve">Tulos</w:t>
      </w:r>
    </w:p>
    <w:p>
      <w:r>
        <w:t xml:space="preserve">Piirikunnan motto on "We wu n't be druv". Se kuvastaa maakunnan asukkaiden voimakastahtoista luonnetta menneinä vuosisatoina.</w:t>
      </w:r>
    </w:p>
    <w:p>
      <w:r>
        <w:rPr>
          <w:b/>
        </w:rPr>
        <w:t xml:space="preserve">Tulos</w:t>
      </w:r>
    </w:p>
    <w:p>
      <w:r>
        <w:t xml:space="preserve">Heidän tunnuslauseensa "We wu n't be druv" kuvaa heidän kansansa voimakastahtoista luonnetta menneinä vuosisatoina.</w:t>
      </w:r>
    </w:p>
    <w:p>
      <w:r>
        <w:rPr>
          <w:b/>
        </w:rPr>
        <w:t xml:space="preserve">Tulos</w:t>
      </w:r>
    </w:p>
    <w:p>
      <w:r>
        <w:t xml:space="preserve">"We w n't be druv" on motto, joka kuvastaa esi-isien vahvaa tahtoa.</w:t>
      </w:r>
    </w:p>
    <w:p>
      <w:r>
        <w:rPr>
          <w:b/>
        </w:rPr>
        <w:t xml:space="preserve">Tulos</w:t>
      </w:r>
    </w:p>
    <w:p>
      <w:r>
        <w:t xml:space="preserve">Piirikunnan iskulause "We wun't be druv" kertoo sen asukkaiden vahvasta tahdosta.</w:t>
      </w:r>
    </w:p>
    <w:p>
      <w:r>
        <w:rPr>
          <w:b/>
        </w:rPr>
        <w:t xml:space="preserve">Tulos</w:t>
      </w:r>
    </w:p>
    <w:p>
      <w:r>
        <w:t xml:space="preserve">Piirikunnan tunnuslause "We wu n't be druv" edustaa menneiden vuosisatojen voimakastahtoista luonnetta.</w:t>
      </w:r>
    </w:p>
    <w:p>
      <w:r>
        <w:rPr>
          <w:b/>
        </w:rPr>
        <w:t xml:space="preserve">Tulos</w:t>
      </w:r>
    </w:p>
    <w:p>
      <w:r>
        <w:t xml:space="preserve">Piirikunnan tunnuslause oli "We wu n't be druv", mikä osoitti piirikunnan asukkaiden voimakastahtoista luonnetta menneisyydessä.</w:t>
      </w:r>
    </w:p>
    <w:p>
      <w:r>
        <w:rPr>
          <w:b/>
        </w:rPr>
        <w:t xml:space="preserve">Esimerkki 0,1541</w:t>
      </w:r>
    </w:p>
    <w:p>
      <w:r>
        <w:t xml:space="preserve">Nykyinen presidentti on Tarja Halonen (SDP).</w:t>
      </w:r>
    </w:p>
    <w:p>
      <w:r>
        <w:rPr>
          <w:b/>
        </w:rPr>
        <w:t xml:space="preserve">Tulos</w:t>
      </w:r>
    </w:p>
    <w:p>
      <w:r>
        <w:t xml:space="preserve">Nykyinen presidentti on Tarja Halonen (SDP).</w:t>
      </w:r>
    </w:p>
    <w:p>
      <w:r>
        <w:rPr>
          <w:b/>
        </w:rPr>
        <w:t xml:space="preserve">Tulos</w:t>
      </w:r>
    </w:p>
    <w:p>
      <w:r>
        <w:t xml:space="preserve">Puheenjohtaja on T. Halonen</w:t>
      </w:r>
    </w:p>
    <w:p>
      <w:r>
        <w:rPr>
          <w:b/>
        </w:rPr>
        <w:t xml:space="preserve">Tulos</w:t>
      </w:r>
    </w:p>
    <w:p>
      <w:r>
        <w:t xml:space="preserve">Puheenjohtaja on Tarja Halonen (SDP).</w:t>
      </w:r>
    </w:p>
    <w:p>
      <w:r>
        <w:rPr>
          <w:b/>
        </w:rPr>
        <w:t xml:space="preserve">Tulos</w:t>
      </w:r>
    </w:p>
    <w:p>
      <w:r>
        <w:t xml:space="preserve">Puheenjohtaja on nyt Tarja Halonen (SDP).</w:t>
      </w:r>
    </w:p>
    <w:p>
      <w:r>
        <w:rPr>
          <w:b/>
        </w:rPr>
        <w:t xml:space="preserve">Tulos</w:t>
      </w:r>
    </w:p>
    <w:p>
      <w:r>
        <w:t xml:space="preserve">Tarja Halonen on tällä hetkellä puheenjohtaja.</w:t>
      </w:r>
    </w:p>
    <w:p>
      <w:r>
        <w:rPr>
          <w:b/>
        </w:rPr>
        <w:t xml:space="preserve">Tulos</w:t>
      </w:r>
    </w:p>
    <w:p>
      <w:r>
        <w:t xml:space="preserve">Puheenjohtaja on Tarja Halonen.</w:t>
      </w:r>
    </w:p>
    <w:p>
      <w:r>
        <w:rPr>
          <w:b/>
        </w:rPr>
        <w:t xml:space="preserve">Tulos</w:t>
      </w:r>
    </w:p>
    <w:p>
      <w:r>
        <w:t xml:space="preserve">Tarja Halonen (SDP) on tällä hetkellä puheenjohtaja.</w:t>
      </w:r>
    </w:p>
    <w:p>
      <w:r>
        <w:rPr>
          <w:b/>
        </w:rPr>
        <w:t xml:space="preserve">Tulos</w:t>
      </w:r>
    </w:p>
    <w:p>
      <w:r>
        <w:t xml:space="preserve">Tarja Halonen on puheenjohtaja.</w:t>
      </w:r>
    </w:p>
    <w:p>
      <w:r>
        <w:rPr>
          <w:b/>
        </w:rPr>
        <w:t xml:space="preserve">Esimerkki 0.1542</w:t>
      </w:r>
    </w:p>
    <w:p>
      <w:r>
        <w:t xml:space="preserve">Sykloni jatkoi matkaansa luoteeseen ja laskeutui maihin noin kello 0000 UTC 22. syyskuuta lähellä Fort Walton Beachia Floridassa tuulten ollessa 35 mph (55 km/h).</w:t>
      </w:r>
    </w:p>
    <w:p>
      <w:r>
        <w:rPr>
          <w:b/>
        </w:rPr>
        <w:t xml:space="preserve">Tulos</w:t>
      </w:r>
    </w:p>
    <w:p>
      <w:r>
        <w:t xml:space="preserve">Syyskuun 22. päivänä sykloni kulki luoteeseen lähellä Fort Walton Beachia Floridassa 35 mailin tuntinopeudella.</w:t>
      </w:r>
    </w:p>
    <w:p>
      <w:r>
        <w:rPr>
          <w:b/>
        </w:rPr>
        <w:t xml:space="preserve">Tulos</w:t>
      </w:r>
    </w:p>
    <w:p>
      <w:r>
        <w:t xml:space="preserve">Sykloni jatkoi liikkumistaan luoteeseen. Se laskeutui maihin noin kello 0000 UTC 22. syyskuuta lähellä Fort Walton Beachia Floridassa. Tuulen nopeus oli tuolloin 35 mph.</w:t>
      </w:r>
    </w:p>
    <w:p>
      <w:r>
        <w:rPr>
          <w:b/>
        </w:rPr>
        <w:t xml:space="preserve">Tulos</w:t>
      </w:r>
    </w:p>
    <w:p>
      <w:r>
        <w:t xml:space="preserve">Sykloni liikkui luoteeseen ja saavutti Fort Walton Beachin rannikon Floridassa 35 mailin tuntinopeudella.</w:t>
      </w:r>
    </w:p>
    <w:p>
      <w:r>
        <w:rPr>
          <w:b/>
        </w:rPr>
        <w:t xml:space="preserve">Tulos</w:t>
      </w:r>
    </w:p>
    <w:p>
      <w:r>
        <w:t xml:space="preserve">Sykloni liikkui luoteeseen. Se laskeutui maihin 22. syyskuuta lähellä Fort Walton Beachia Floridassa. Tuulet olivat 35 mailia tunnissa.</w:t>
      </w:r>
    </w:p>
    <w:p>
      <w:r>
        <w:rPr>
          <w:b/>
        </w:rPr>
        <w:t xml:space="preserve">Tulos</w:t>
      </w:r>
    </w:p>
    <w:p>
      <w:r>
        <w:t xml:space="preserve">Myrsky eteni edelleen luoteeseen, ja se ylitti maan noin klo 0000 UTC 22. syyskuuta lähellä Fort Walton Beachia Floridassa. Tuulen nopeus oli 35 mph (55 km / h).</w:t>
      </w:r>
    </w:p>
    <w:p>
      <w:r>
        <w:rPr>
          <w:b/>
        </w:rPr>
        <w:t xml:space="preserve">Tulos</w:t>
      </w:r>
    </w:p>
    <w:p>
      <w:r>
        <w:t xml:space="preserve">Sykloni jatkoi matkaansa luoteeseen ja saavutti maata noin kello 0000 UTC 22. syyskuuta lähellä Fort Walton Beachia Floridassa. Tuulen nopeus oli 55 kilometriä tunnissa (35 mph).</w:t>
      </w:r>
    </w:p>
    <w:p>
      <w:r>
        <w:rPr>
          <w:b/>
        </w:rPr>
        <w:t xml:space="preserve">Esimerkki 0.1543</w:t>
      </w:r>
    </w:p>
    <w:p>
      <w:r>
        <w:t xml:space="preserve">Suorat todisteet viittaavat siihen, että H. erectus vaelsi pois Afrikasta, minkä jälkeen H. sapiens lajittui edelleen H. erectuksesta Afrikassa.</w:t>
      </w:r>
    </w:p>
    <w:p>
      <w:r>
        <w:rPr>
          <w:b/>
        </w:rPr>
        <w:t xml:space="preserve">Tulos</w:t>
      </w:r>
    </w:p>
    <w:p>
      <w:r>
        <w:t xml:space="preserve">Suorat todisteet viittaavat siihen, että H. erectus vaelsi pois Afrikasta. Sen jälkeen H. sapiens lajittui edelleen H. erectuksesta Afrikassa.</w:t>
      </w:r>
    </w:p>
    <w:p>
      <w:r>
        <w:rPr>
          <w:b/>
        </w:rPr>
        <w:t xml:space="preserve">Tulos</w:t>
      </w:r>
    </w:p>
    <w:p>
      <w:r>
        <w:t xml:space="preserve">Todisteet viittaavat siihen, että H. erectus siirtyi pois Afrikasta. H. sapiens -laji on peräisin näistä H. erectus -lajeista.</w:t>
      </w:r>
    </w:p>
    <w:p>
      <w:r>
        <w:rPr>
          <w:b/>
        </w:rPr>
        <w:t xml:space="preserve">Tulos</w:t>
      </w:r>
    </w:p>
    <w:p>
      <w:r>
        <w:t xml:space="preserve">On olemassa tosiasioita, jotka osoittavat, että H. erectus lähti Afrikasta, minkä jälkeen H. sapiens muodostui edelleen H. erectuksesta Afrikassa.</w:t>
      </w:r>
    </w:p>
    <w:p>
      <w:r>
        <w:rPr>
          <w:b/>
        </w:rPr>
        <w:t xml:space="preserve">Tulos</w:t>
      </w:r>
    </w:p>
    <w:p>
      <w:r>
        <w:t xml:space="preserve">Todisteet viittaavat siihen, että homo-erectus vaelsi pois Afrikasta, minkä jälkeen H-erectuksesta syntyi Afrikassa uusi homo-sapiens -laji.</w:t>
      </w:r>
    </w:p>
    <w:p>
      <w:r>
        <w:rPr>
          <w:b/>
        </w:rPr>
        <w:t xml:space="preserve">Esimerkki 0.1544</w:t>
      </w:r>
    </w:p>
    <w:p>
      <w:r>
        <w:t xml:space="preserve">Suukappaleen kärjen ja kielekkeen kärjen välistä etäisyyttä kutsutaan kärjen aukoksi.</w:t>
      </w:r>
    </w:p>
    <w:p>
      <w:r>
        <w:rPr>
          <w:b/>
        </w:rPr>
        <w:t xml:space="preserve">Tulos</w:t>
      </w:r>
    </w:p>
    <w:p>
      <w:r>
        <w:t xml:space="preserve">Kärkiaukko on etäisyys suukappaleen kärjestä kielekkeen kärkeen.</w:t>
      </w:r>
    </w:p>
    <w:p>
      <w:r>
        <w:rPr>
          <w:b/>
        </w:rPr>
        <w:t xml:space="preserve">Tulos</w:t>
      </w:r>
    </w:p>
    <w:p>
      <w:r>
        <w:t xml:space="preserve">Suukappaleen kärjen ja kielekkeen kärjen välinen etäisyys tunnetaan nimellä kärjen sisääntulo.</w:t>
      </w:r>
    </w:p>
    <w:p>
      <w:r>
        <w:rPr>
          <w:b/>
        </w:rPr>
        <w:t xml:space="preserve">Tulos</w:t>
      </w:r>
    </w:p>
    <w:p>
      <w:r>
        <w:t xml:space="preserve">Suukappaleen kärjen ja kielekkeen kärjen välinen etäisyys on kärjen aukko.</w:t>
      </w:r>
    </w:p>
    <w:p>
      <w:r>
        <w:rPr>
          <w:b/>
        </w:rPr>
        <w:t xml:space="preserve">Tulos</w:t>
      </w:r>
    </w:p>
    <w:p>
      <w:r>
        <w:t xml:space="preserve">Suukappaleen ja kielekkeen kärkien välistä etäisyyttä kutsutaan kärkiaukoksi.</w:t>
      </w:r>
    </w:p>
    <w:p>
      <w:r>
        <w:rPr>
          <w:b/>
        </w:rPr>
        <w:t xml:space="preserve">Tulos</w:t>
      </w:r>
    </w:p>
    <w:p>
      <w:r>
        <w:t xml:space="preserve">Kärkiaukko määräytyy suukappaleen kärjen ja kielikärjen välisen raon mukaan.</w:t>
      </w:r>
    </w:p>
    <w:p>
      <w:r>
        <w:rPr>
          <w:b/>
        </w:rPr>
        <w:t xml:space="preserve">Tulos</w:t>
      </w:r>
    </w:p>
    <w:p>
      <w:r>
        <w:t xml:space="preserve">Kärkiaukko on suukappaleen kärjen ja kielekkeen kärjen välinen etäisyys.</w:t>
      </w:r>
    </w:p>
    <w:p>
      <w:r>
        <w:rPr>
          <w:b/>
        </w:rPr>
        <w:t xml:space="preserve">Tulos</w:t>
      </w:r>
    </w:p>
    <w:p>
      <w:r>
        <w:t xml:space="preserve">Kärkiaukko on pieni rako suukappaleen kärjen ja kielekkeen kärjen välillä.</w:t>
      </w:r>
    </w:p>
    <w:p>
      <w:r>
        <w:rPr>
          <w:b/>
        </w:rPr>
        <w:t xml:space="preserve">Tulos</w:t>
      </w:r>
    </w:p>
    <w:p>
      <w:r>
        <w:t xml:space="preserve">Suukappaleen ja kielikärjen välistä etäisyyttä kutsutaan kielikärjen aukoksi.</w:t>
      </w:r>
    </w:p>
    <w:p>
      <w:r>
        <w:rPr>
          <w:b/>
        </w:rPr>
        <w:t xml:space="preserve">Esimerkki 0,1545</w:t>
      </w:r>
    </w:p>
    <w:p>
      <w:r>
        <w:t xml:space="preserve">Alue on lähes kokonaan ranskankielinen, ja siellä asuu 35 175 asukasta (vuoden 2005 lopussa).</w:t>
      </w:r>
    </w:p>
    <w:p>
      <w:r>
        <w:rPr>
          <w:b/>
        </w:rPr>
        <w:t xml:space="preserve">Tulos</w:t>
      </w:r>
    </w:p>
    <w:p>
      <w:r>
        <w:t xml:space="preserve">Alue on lähes kokonaan ranskankielinen. Väkiluku oli 35 175 vuoden 2005 lopussa.</w:t>
      </w:r>
    </w:p>
    <w:p>
      <w:r>
        <w:rPr>
          <w:b/>
        </w:rPr>
        <w:t xml:space="preserve">Tulos</w:t>
      </w:r>
    </w:p>
    <w:p>
      <w:r>
        <w:t xml:space="preserve">Kaupunki on lähes kokonaan ranskankielinen, ja siellä asuu 35 175 ihmistä (vuoden 2005 lopussa).</w:t>
      </w:r>
    </w:p>
    <w:p>
      <w:r>
        <w:rPr>
          <w:b/>
        </w:rPr>
        <w:t xml:space="preserve">Tulos</w:t>
      </w:r>
    </w:p>
    <w:p>
      <w:r>
        <w:t xml:space="preserve">Alue on ranskankielinen, ja siellä asuu 35 175 ihmistä.</w:t>
      </w:r>
    </w:p>
    <w:p>
      <w:r>
        <w:rPr>
          <w:b/>
        </w:rPr>
        <w:t xml:space="preserve">Tulos</w:t>
      </w:r>
    </w:p>
    <w:p>
      <w:r>
        <w:t xml:space="preserve">Alue on enimmäkseen ranskankielinen. Sen väkiluku on 35 175.</w:t>
      </w:r>
    </w:p>
    <w:p>
      <w:r>
        <w:rPr>
          <w:b/>
        </w:rPr>
        <w:t xml:space="preserve">Tulos</w:t>
      </w:r>
    </w:p>
    <w:p>
      <w:r>
        <w:t xml:space="preserve">Alue on lähes kokonaan ranskankielinen. Siellä asuu 35 175 ihmistä (vuoden 2005 lopussa).</w:t>
      </w:r>
    </w:p>
    <w:p>
      <w:r>
        <w:rPr>
          <w:b/>
        </w:rPr>
        <w:t xml:space="preserve">Tulos</w:t>
      </w:r>
    </w:p>
    <w:p>
      <w:r>
        <w:t xml:space="preserve">Alue on lähes kokonaan ranskankielinen. Sen väkiluku oli 35 175 vuonna 2005.</w:t>
      </w:r>
    </w:p>
    <w:p>
      <w:r>
        <w:rPr>
          <w:b/>
        </w:rPr>
        <w:t xml:space="preserve">Tulos</w:t>
      </w:r>
    </w:p>
    <w:p>
      <w:r>
        <w:t xml:space="preserve">Alueella on 35 175 asukasta, ja se on lähes kokonaan ranskankielinen (vuoden 2005 lopussa).</w:t>
      </w:r>
    </w:p>
    <w:p>
      <w:r>
        <w:rPr>
          <w:b/>
        </w:rPr>
        <w:t xml:space="preserve">Tulos</w:t>
      </w:r>
    </w:p>
    <w:p>
      <w:r>
        <w:t xml:space="preserve">Alue on lähes kokonaan ranskankielinen. Sen väkiluku on 35 175 (vuoden 2005 lopussa).</w:t>
      </w:r>
    </w:p>
    <w:p>
      <w:r>
        <w:rPr>
          <w:b/>
        </w:rPr>
        <w:t xml:space="preserve">Esimerkki 0.1546</w:t>
      </w:r>
    </w:p>
    <w:p>
      <w:r>
        <w:t xml:space="preserve">Vallitsevia ravintolajeja olivat hevoseläimet (Equus ferus) ja metsäkauris (Cervus elaphus), mutta myös muita nisäkkäitä jäniksistä mammuttiin metsästettiin, kuten sarvikuonoa ja hyeenaa.</w:t>
      </w:r>
    </w:p>
    <w:p>
      <w:r>
        <w:rPr>
          <w:b/>
        </w:rPr>
        <w:t xml:space="preserve">Tulos</w:t>
      </w:r>
    </w:p>
    <w:p>
      <w:r>
        <w:t xml:space="preserve">Suosituimmat ravintotyypit olivat hevoseläimet (Equus ferus) ja metsäpeura (Cervus elaphus). Tosin myös muita nisäkkäitä jäniksistä mammuttiin metsästettiin, kuten sarvikuonoa ja hyeenaa.</w:t>
      </w:r>
    </w:p>
    <w:p>
      <w:r>
        <w:rPr>
          <w:b/>
        </w:rPr>
        <w:t xml:space="preserve">Tulos</w:t>
      </w:r>
    </w:p>
    <w:p>
      <w:r>
        <w:t xml:space="preserve">Vallitsevia ravintolajeja olivat hevoseläimet (Equus ferus) ja metsäpeura (Cervus elaphus). Kuitenkin myös muita nisäkkäitä, kuten jäniksiä, mammutteja, sarvikuonoja ja hyeenoja metsästettiin.</w:t>
      </w:r>
    </w:p>
    <w:p>
      <w:r>
        <w:rPr>
          <w:b/>
        </w:rPr>
        <w:t xml:space="preserve">Tulos</w:t>
      </w:r>
    </w:p>
    <w:p>
      <w:r>
        <w:t xml:space="preserve">Tärkeimmät ravintolajit olivat hevoseläimet ja punahirvi. Myös muita nisäkkäitä jäniksistä mammuttiin metsästettiin.</w:t>
      </w:r>
    </w:p>
    <w:p>
      <w:r>
        <w:rPr>
          <w:b/>
        </w:rPr>
        <w:t xml:space="preserve">Tulos</w:t>
      </w:r>
    </w:p>
    <w:p>
      <w:r>
        <w:t xml:space="preserve">Tärkeimmät ravintolajit olivat hevoseläimet (Equus ferus) ja metsäpeura (Cervus elaphus). Kuitenkin myös muita nisäkkäitä metsästettiin, kuten jäniksiä, mammutteja, sarvikuonoja ja hyeenoja.</w:t>
      </w:r>
    </w:p>
    <w:p>
      <w:r>
        <w:rPr>
          <w:b/>
        </w:rPr>
        <w:t xml:space="preserve">Tulos</w:t>
      </w:r>
    </w:p>
    <w:p>
      <w:r>
        <w:t xml:space="preserve">Vallitsevia ravintolajeja olivat hevoseläimet ja punahirvi. Mutta myös muita nisäkkäitä, kuten jäniksiä ja mammutteja, metsästettiin.</w:t>
      </w:r>
    </w:p>
    <w:p>
      <w:r>
        <w:rPr>
          <w:b/>
        </w:rPr>
        <w:t xml:space="preserve">Tulos</w:t>
      </w:r>
    </w:p>
    <w:p>
      <w:r>
        <w:t xml:space="preserve">Vallitsevia ravintolajeja olivat hevoseläimet ja metsäkauriit. Myös muita nisäkkäitä jäniksistä mammuttiin metsästettiin. Näihin kuuluivat sarvikuono ja hyeena.</w:t>
      </w:r>
    </w:p>
    <w:p>
      <w:r>
        <w:rPr>
          <w:b/>
        </w:rPr>
        <w:t xml:space="preserve">Tulos</w:t>
      </w:r>
    </w:p>
    <w:p>
      <w:r>
        <w:t xml:space="preserve">Vallitsevia saaliseläimiä olivat hevoseläimet ja metsäkauris, vaikka myös muita nisäkkäitä jäniksistä mammuttiin metsästettiin.</w:t>
      </w:r>
    </w:p>
    <w:p>
      <w:r>
        <w:rPr>
          <w:b/>
        </w:rPr>
        <w:t xml:space="preserve">Esimerkki 0.1547</w:t>
      </w:r>
    </w:p>
    <w:p>
      <w:r>
        <w:t xml:space="preserve">Kuljettaja väitti myöhemmin, että junanlähettäjä oli antanut hänelle vihreän merkin käsilampullaan.</w:t>
      </w:r>
    </w:p>
    <w:p>
      <w:r>
        <w:rPr>
          <w:b/>
        </w:rPr>
        <w:t xml:space="preserve">Tulos</w:t>
      </w:r>
    </w:p>
    <w:p>
      <w:r>
        <w:t xml:space="preserve">Kuljettaja kertoi myöhemmin, että junan lähettäjä oli antanut hänelle vihreän merkin käsilampullaan.</w:t>
      </w:r>
    </w:p>
    <w:p>
      <w:r>
        <w:rPr>
          <w:b/>
        </w:rPr>
        <w:t xml:space="preserve">Tulos</w:t>
      </w:r>
    </w:p>
    <w:p>
      <w:r>
        <w:t xml:space="preserve">Kuljettaja väitti, että junan lähettäjä antoi hänelle merkin vihreällä käsivalolla.</w:t>
      </w:r>
    </w:p>
    <w:p>
      <w:r>
        <w:rPr>
          <w:b/>
        </w:rPr>
        <w:t xml:space="preserve">Tulos</w:t>
      </w:r>
    </w:p>
    <w:p>
      <w:r>
        <w:t xml:space="preserve">Kuljettaja kertoi myöhemmin, että junan lähettäjä oli antanut hänelle merkin. Hän teki sen käsivalaisimensa vihreän valon avulla.</w:t>
      </w:r>
    </w:p>
    <w:p>
      <w:r>
        <w:rPr>
          <w:b/>
        </w:rPr>
        <w:t xml:space="preserve">Tulos</w:t>
      </w:r>
    </w:p>
    <w:p>
      <w:r>
        <w:t xml:space="preserve">Kuljettaja väitti, että junanlähettäjä näytti hänelle vihreää valoa käsilampullaan.</w:t>
      </w:r>
    </w:p>
    <w:p>
      <w:r>
        <w:rPr>
          <w:b/>
        </w:rPr>
        <w:t xml:space="preserve">Tulos</w:t>
      </w:r>
    </w:p>
    <w:p>
      <w:r>
        <w:t xml:space="preserve">Kuljettaja kertoi myöhemmin, että lähettäjä näytti hänelle käsilampullaan vihreää valoa.</w:t>
      </w:r>
    </w:p>
    <w:p>
      <w:r>
        <w:rPr>
          <w:b/>
        </w:rPr>
        <w:t xml:space="preserve">Tulos</w:t>
      </w:r>
    </w:p>
    <w:p>
      <w:r>
        <w:t xml:space="preserve">Myöhemmin kuljettaja totesi, että junan lähettäjä oli antanut hänelle vihreän merkkivalon käsivalaisimesta.</w:t>
      </w:r>
    </w:p>
    <w:p>
      <w:r>
        <w:rPr>
          <w:b/>
        </w:rPr>
        <w:t xml:space="preserve">Tulos</w:t>
      </w:r>
    </w:p>
    <w:p>
      <w:r>
        <w:t xml:space="preserve">Kuljettaja kertoi myöhemmin, että junan lähettäjä oli antanut hänelle merkin. Hän oli käyttänyt käsivalaisimensa vihreää valoa.</w:t>
      </w:r>
    </w:p>
    <w:p>
      <w:r>
        <w:rPr>
          <w:b/>
        </w:rPr>
        <w:t xml:space="preserve">Esimerkki 0.1548</w:t>
      </w:r>
    </w:p>
    <w:p>
      <w:r>
        <w:t xml:space="preserve">Lääke myös pidentää aikaa ennen kuin potilas tarvitsee hengitystukea.</w:t>
      </w:r>
    </w:p>
    <w:p>
      <w:r>
        <w:rPr>
          <w:b/>
        </w:rPr>
        <w:t xml:space="preserve">Tulos</w:t>
      </w:r>
    </w:p>
    <w:p>
      <w:r>
        <w:t xml:space="preserve">Lääke myös pidentää aikaa ennen kuin potilas tarvitsee hengitystukea.</w:t>
      </w:r>
    </w:p>
    <w:p>
      <w:r>
        <w:rPr>
          <w:b/>
        </w:rPr>
        <w:t xml:space="preserve">Tulos</w:t>
      </w:r>
    </w:p>
    <w:p>
      <w:r>
        <w:t xml:space="preserve">Lääke myös pidentää aikaa ennen kuin potilas tarvitsee ilmatukea.</w:t>
      </w:r>
    </w:p>
    <w:p>
      <w:r>
        <w:rPr>
          <w:b/>
        </w:rPr>
        <w:t xml:space="preserve">Tulos</w:t>
      </w:r>
    </w:p>
    <w:p>
      <w:r>
        <w:t xml:space="preserve">Lääke toimii hyvin ennen kuin potilas tarvitsee hengitystukea.</w:t>
      </w:r>
    </w:p>
    <w:p>
      <w:r>
        <w:rPr>
          <w:b/>
        </w:rPr>
        <w:t xml:space="preserve">Tulos</w:t>
      </w:r>
    </w:p>
    <w:p>
      <w:r>
        <w:t xml:space="preserve">Lääkkeellä voitetaan aikaa ennen kuin potilas tarvitsee hengityskonehoitoa.</w:t>
      </w:r>
    </w:p>
    <w:p>
      <w:r>
        <w:rPr>
          <w:b/>
        </w:rPr>
        <w:t xml:space="preserve">Esimerkki 0.1549</w:t>
      </w:r>
    </w:p>
    <w:p>
      <w:r>
        <w:t xml:space="preserve">Korvahylkeet eli otariidit ovat merinisäkkäitä, jotka kuuluvat Otariidae-heimoon, joka on yksi kolmesta piikkihylkeiden ryhmästä.</w:t>
      </w:r>
    </w:p>
    <w:p>
      <w:r>
        <w:rPr>
          <w:b/>
        </w:rPr>
        <w:t xml:space="preserve">Tulos</w:t>
      </w:r>
    </w:p>
    <w:p>
      <w:r>
        <w:t xml:space="preserve">Korvahylkeet eli otariidit ovat merinisäkkäitä, jotka kuuluvat Otariidae-heimoon. Ne ovat yksi kolmesta piikkihylkeiden ryhmästä.</w:t>
      </w:r>
    </w:p>
    <w:p>
      <w:r>
        <w:rPr>
          <w:b/>
        </w:rPr>
        <w:t xml:space="preserve">Tulos</w:t>
      </w:r>
    </w:p>
    <w:p>
      <w:r>
        <w:t xml:space="preserve">Korvahylkeet eli otariidit ovat merinisäkkäitä, jotka kuuluvat Otariidae-heimoon. Otariidae-heimo on yksi kolmesta piikkihylkeiden ryhmästä.</w:t>
      </w:r>
    </w:p>
    <w:p>
      <w:r>
        <w:rPr>
          <w:b/>
        </w:rPr>
        <w:t xml:space="preserve">Tulos</w:t>
      </w:r>
    </w:p>
    <w:p>
      <w:r>
        <w:t xml:space="preserve">Merihylkeet ovat merinisäkkäitä, jotka kuuluvat Otariidae-heimoon ja ovat yksi kolmesta särkikalojen ryhmästä.</w:t>
      </w:r>
    </w:p>
    <w:p>
      <w:r>
        <w:rPr>
          <w:b/>
        </w:rPr>
        <w:t xml:space="preserve">Esimerkki 0,1550</w:t>
      </w:r>
    </w:p>
    <w:p>
      <w:r>
        <w:t xml:space="preserve">Varhaiset spartalaiset uskoivat, että kypärät olivat tarpeettomia ja että nyrkkeily valmisti heidät taisteluissa väistämättä saamiinsa päähän kohdistuviin iskuihin.</w:t>
      </w:r>
    </w:p>
    <w:p>
      <w:r>
        <w:rPr>
          <w:b/>
        </w:rPr>
        <w:t xml:space="preserve">Tulos</w:t>
      </w:r>
    </w:p>
    <w:p>
      <w:r>
        <w:t xml:space="preserve">Varhaiset spartalaiset uskoivat, että kypärät olivat tarpeettomia ja että nyrkkeily valmisti heitä taistelussa väistämättömiin päähän kohdistuviin iskuihin.</w:t>
      </w:r>
    </w:p>
    <w:p>
      <w:r>
        <w:rPr>
          <w:b/>
        </w:rPr>
        <w:t xml:space="preserve">Tulos</w:t>
      </w:r>
    </w:p>
    <w:p>
      <w:r>
        <w:t xml:space="preserve">Varhaiset spartalaiset pitivät kypärää tarpeettomana. He ajattelivat, että nyrkkeily valmisti heitä taistelussa väistämättä tuleviin päähän kohdistuviin iskuihin.</w:t>
      </w:r>
    </w:p>
    <w:p>
      <w:r>
        <w:rPr>
          <w:b/>
        </w:rPr>
        <w:t xml:space="preserve">Tulos</w:t>
      </w:r>
    </w:p>
    <w:p>
      <w:r>
        <w:t xml:space="preserve">Varhaiset spartalaiset eivät käyttäneet kypärää, ja he ajattelivat, että nyrkkeily valmisti heidät taisteluissa saamiinsa päähän kohdistuviin iskuihin.</w:t>
      </w:r>
    </w:p>
    <w:p>
      <w:r>
        <w:rPr>
          <w:b/>
        </w:rPr>
        <w:t xml:space="preserve">Tulos</w:t>
      </w:r>
    </w:p>
    <w:p>
      <w:r>
        <w:t xml:space="preserve">Varhaiset spartalaiset uskoivat, etteivät he tarvinneet kypäriä. He ajattelivat, että nyrkkeily valmisti heitä siihen, että he saisivat taistelussa osuman päähänsä.</w:t>
      </w:r>
    </w:p>
    <w:p>
      <w:r>
        <w:rPr>
          <w:b/>
        </w:rPr>
        <w:t xml:space="preserve">Tulos</w:t>
      </w:r>
    </w:p>
    <w:p>
      <w:r>
        <w:t xml:space="preserve">Varhaiset spartalaiset pitivät kypärää tarpeettomana.   Nyrkkeily valmisti heidät taistelussa saamiinsa päähän kohdistuviin iskuihin.</w:t>
      </w:r>
    </w:p>
    <w:p>
      <w:r>
        <w:rPr>
          <w:b/>
        </w:rPr>
        <w:t xml:space="preserve">Tulos</w:t>
      </w:r>
    </w:p>
    <w:p>
      <w:r>
        <w:t xml:space="preserve">Varhaiset spartalaiset eivät käyttäneet kypärää. He uskoivat, että nyrkkeily auttoi heitä olemaan valmiita todellisiin päähän kohdistuviin taisteluiskuihin.</w:t>
      </w:r>
    </w:p>
    <w:p>
      <w:r>
        <w:rPr>
          <w:b/>
        </w:rPr>
        <w:t xml:space="preserve">Tulos</w:t>
      </w:r>
    </w:p>
    <w:p>
      <w:r>
        <w:t xml:space="preserve">Varhaiset spartalaiset uskoivat, että kypärää ei tarvittu. He ajattelivat, että nyrkkeily valmisti heitä taisteluissa päähän kohdistuviin iskuihin.</w:t>
      </w:r>
    </w:p>
    <w:p>
      <w:r>
        <w:rPr>
          <w:b/>
        </w:rPr>
        <w:t xml:space="preserve">Tulos</w:t>
      </w:r>
    </w:p>
    <w:p>
      <w:r>
        <w:t xml:space="preserve">Varhaiset spartalaiset pitivät kypärää tarpeettomana. Nyrkkeily valmisti heidät taistelussa saamiinsa päähän kohdistuviin iskuihin.</w:t>
      </w:r>
    </w:p>
    <w:p>
      <w:r>
        <w:rPr>
          <w:b/>
        </w:rPr>
        <w:t xml:space="preserve">Tulos</w:t>
      </w:r>
    </w:p>
    <w:p>
      <w:r>
        <w:t xml:space="preserve">Varhaiset spartalaiset uskoivat, että kypärät eivät olleet tarpeellisia, ja nyrkkeily valmisti heidät taistelussa päähän kohdistuviin iskuihin.</w:t>
      </w:r>
    </w:p>
    <w:p>
      <w:r>
        <w:rPr>
          <w:b/>
        </w:rPr>
        <w:t xml:space="preserve">Esimerkki 0.1551</w:t>
      </w:r>
    </w:p>
    <w:p>
      <w:r>
        <w:t xml:space="preserve">Vaikutusta kutsutaan myös Hertz-ilmiöksi, The American journal of science.</w:t>
      </w:r>
    </w:p>
    <w:p>
      <w:r>
        <w:rPr>
          <w:b/>
        </w:rPr>
        <w:t xml:space="preserve">Tulos</w:t>
      </w:r>
    </w:p>
    <w:p>
      <w:r>
        <w:t xml:space="preserve">Sitä kutsutaan myös Hertz-ilmiöksi.</w:t>
      </w:r>
    </w:p>
    <w:p>
      <w:r>
        <w:rPr>
          <w:b/>
        </w:rPr>
        <w:t xml:space="preserve">Tulos</w:t>
      </w:r>
    </w:p>
    <w:p>
      <w:r>
        <w:t xml:space="preserve">Efektiä kutsutaan myös Hertz-ilmiöksi.</w:t>
      </w:r>
    </w:p>
    <w:p>
      <w:r>
        <w:rPr>
          <w:b/>
        </w:rPr>
        <w:t xml:space="preserve">Tulos</w:t>
      </w:r>
    </w:p>
    <w:p>
      <w:r>
        <w:t xml:space="preserve">Amerikkalaisessa tiedelehdessä vaikutus on myös nimetty Hertz-ilmiöksi.</w:t>
      </w:r>
    </w:p>
    <w:p>
      <w:r>
        <w:rPr>
          <w:b/>
        </w:rPr>
        <w:t xml:space="preserve">Tulos</w:t>
      </w:r>
    </w:p>
    <w:p>
      <w:r>
        <w:t xml:space="preserve">Vaikutusta kutsutaan Hertz-ilmiöksi.</w:t>
      </w:r>
    </w:p>
    <w:p>
      <w:r>
        <w:rPr>
          <w:b/>
        </w:rPr>
        <w:t xml:space="preserve">Tulos</w:t>
      </w:r>
    </w:p>
    <w:p>
      <w:r>
        <w:t xml:space="preserve">Myös amerikkalainen tiedelehti kutsuu sitä Hertz-ilmiöksi.</w:t>
      </w:r>
    </w:p>
    <w:p>
      <w:r>
        <w:rPr>
          <w:b/>
        </w:rPr>
        <w:t xml:space="preserve">Tulos</w:t>
      </w:r>
    </w:p>
    <w:p>
      <w:r>
        <w:t xml:space="preserve">Vaikutus tunnetaan myös nimellä Hertz-ilmiö. Se on peräisin The American journal of science -lehdestä.</w:t>
      </w:r>
    </w:p>
    <w:p>
      <w:r>
        <w:rPr>
          <w:b/>
        </w:rPr>
        <w:t xml:space="preserve">Tulos</w:t>
      </w:r>
    </w:p>
    <w:p>
      <w:r>
        <w:t xml:space="preserve">Sitä kutsutaan myös Hertz-ilmiöksi.</w:t>
      </w:r>
    </w:p>
    <w:p>
      <w:r>
        <w:rPr>
          <w:b/>
        </w:rPr>
        <w:t xml:space="preserve">Esimerkki 0.1552</w:t>
      </w:r>
    </w:p>
    <w:p>
      <w:r>
        <w:t xml:space="preserve">Sähkömagneettinen spektri on sähkömagneettisen säteilyn kaikkien mahdollisten taajuuksien alue.</w:t>
      </w:r>
    </w:p>
    <w:p>
      <w:r>
        <w:rPr>
          <w:b/>
        </w:rPr>
        <w:t xml:space="preserve">Tulos</w:t>
      </w:r>
    </w:p>
    <w:p>
      <w:r>
        <w:t xml:space="preserve">Sähkömagneettinen spektri on kaiken mahdollisen sähkömagneettisen säteilyn kokonaisuus.</w:t>
      </w:r>
    </w:p>
    <w:p>
      <w:r>
        <w:rPr>
          <w:b/>
        </w:rPr>
        <w:t xml:space="preserve">Tulos</w:t>
      </w:r>
    </w:p>
    <w:p>
      <w:r>
        <w:t xml:space="preserve">Sähkömagneettinen spektri on kaikkien taajuuksien alue.</w:t>
      </w:r>
    </w:p>
    <w:p>
      <w:r>
        <w:rPr>
          <w:b/>
        </w:rPr>
        <w:t xml:space="preserve">Tulos</w:t>
      </w:r>
    </w:p>
    <w:p>
      <w:r>
        <w:t xml:space="preserve">Sähkömagneettinen spektri kattaa kaikenlaisen sähkömagneettisen säteilyn.</w:t>
      </w:r>
    </w:p>
    <w:p>
      <w:r>
        <w:rPr>
          <w:b/>
        </w:rPr>
        <w:t xml:space="preserve">Tulos</w:t>
      </w:r>
    </w:p>
    <w:p>
      <w:r>
        <w:t xml:space="preserve">Sähkömagneettinen spektri on sähkömagneettisen säteilyn taajuusalue.</w:t>
      </w:r>
    </w:p>
    <w:p>
      <w:r>
        <w:rPr>
          <w:b/>
        </w:rPr>
        <w:t xml:space="preserve">Tulos</w:t>
      </w:r>
    </w:p>
    <w:p>
      <w:r>
        <w:t xml:space="preserve">Sähkömagneettinen spektri on sähkömagneettisen säteilyn taajuusalue.</w:t>
      </w:r>
    </w:p>
    <w:p>
      <w:r>
        <w:rPr>
          <w:b/>
        </w:rPr>
        <w:t xml:space="preserve">Tulos</w:t>
      </w:r>
    </w:p>
    <w:p>
      <w:r>
        <w:t xml:space="preserve">Sähkömagneettinen spektri on säteilyn taajuusalue.</w:t>
      </w:r>
    </w:p>
    <w:p>
      <w:r>
        <w:rPr>
          <w:b/>
        </w:rPr>
        <w:t xml:space="preserve">Esimerkki 0.1553</w:t>
      </w:r>
    </w:p>
    <w:p>
      <w:r>
        <w:t xml:space="preserve">Elementit erotetaan toisistaan: Yang-puu, Yin-puu, Yang-tuli, Yin-tuli jne.</w:t>
      </w:r>
    </w:p>
    <w:p>
      <w:r>
        <w:rPr>
          <w:b/>
        </w:rPr>
        <w:t xml:space="preserve">Tulos</w:t>
      </w:r>
    </w:p>
    <w:p>
      <w:r>
        <w:t xml:space="preserve">Elementit on yksilöity seuraavasti: Yang-puu, Yin-puu, Yang-tuli, Yin-tuli jne.</w:t>
      </w:r>
    </w:p>
    <w:p>
      <w:r>
        <w:rPr>
          <w:b/>
        </w:rPr>
        <w:t xml:space="preserve">Tulos</w:t>
      </w:r>
    </w:p>
    <w:p>
      <w:r>
        <w:t xml:space="preserve">Katso elementtejä, kuten: Yang-puu, Yin-puu, Yang-tuli, Yin-tuli jne.</w:t>
      </w:r>
    </w:p>
    <w:p>
      <w:r>
        <w:rPr>
          <w:b/>
        </w:rPr>
        <w:t xml:space="preserve">Tulos</w:t>
      </w:r>
    </w:p>
    <w:p>
      <w:r>
        <w:t xml:space="preserve">Elementit tunnetaan siis hyvin seuraavasti: Yang-puu, Yin-puu, Yang-tuli, Yin-tuli jne.</w:t>
      </w:r>
    </w:p>
    <w:p>
      <w:r>
        <w:rPr>
          <w:b/>
        </w:rPr>
        <w:t xml:space="preserve">Tulos</w:t>
      </w:r>
    </w:p>
    <w:p>
      <w:r>
        <w:t xml:space="preserve">Elementit tarkoittavat: Yang-puu, Yin-puu, Yang-tuli, Yin-tuli jne.</w:t>
      </w:r>
    </w:p>
    <w:p>
      <w:r>
        <w:rPr>
          <w:b/>
        </w:rPr>
        <w:t xml:space="preserve">Tulos</w:t>
      </w:r>
    </w:p>
    <w:p>
      <w:r>
        <w:t xml:space="preserve">Elementit ovat Yang-puu, Yin-puu, Yang-tuli, Yin-tuli jne.</w:t>
      </w:r>
    </w:p>
    <w:p>
      <w:r>
        <w:rPr>
          <w:b/>
        </w:rPr>
        <w:t xml:space="preserve">Esimerkki 0.1554</w:t>
      </w:r>
    </w:p>
    <w:p>
      <w:r>
        <w:t xml:space="preserve">Työntekijä palkattiin lopulta uudelleen toiseen läheiseen toimipaikkaan.</w:t>
      </w:r>
    </w:p>
    <w:p>
      <w:r>
        <w:rPr>
          <w:b/>
        </w:rPr>
        <w:t xml:space="preserve">Tulos</w:t>
      </w:r>
    </w:p>
    <w:p>
      <w:r>
        <w:t xml:space="preserve">Aikanaan työntekijä palkattiin uudelleen toiseen läheiseen paikkaan.</w:t>
      </w:r>
    </w:p>
    <w:p>
      <w:r>
        <w:rPr>
          <w:b/>
        </w:rPr>
        <w:t xml:space="preserve">Tulos</w:t>
      </w:r>
    </w:p>
    <w:p>
      <w:r>
        <w:t xml:space="preserve">Työntekijä palkattiin myöhemmin uudelleen läheiseen toimipaikkaan.</w:t>
      </w:r>
    </w:p>
    <w:p>
      <w:r>
        <w:rPr>
          <w:b/>
        </w:rPr>
        <w:t xml:space="preserve">Tulos</w:t>
      </w:r>
    </w:p>
    <w:p>
      <w:r>
        <w:t xml:space="preserve">Työntekijä siirrettiin läheiseen paikkaan.</w:t>
      </w:r>
    </w:p>
    <w:p>
      <w:r>
        <w:rPr>
          <w:b/>
        </w:rPr>
        <w:t xml:space="preserve">Tulos</w:t>
      </w:r>
    </w:p>
    <w:p>
      <w:r>
        <w:t xml:space="preserve">Työntekijä palkattiin lopulta uudelleen toiseen läheiseen paikkaan.</w:t>
      </w:r>
    </w:p>
    <w:p>
      <w:r>
        <w:rPr>
          <w:b/>
        </w:rPr>
        <w:t xml:space="preserve">Tulos</w:t>
      </w:r>
    </w:p>
    <w:p>
      <w:r>
        <w:t xml:space="preserve">Työntekijä palkattiin lopulta uudelleen toiseen toimipaikkaan.</w:t>
      </w:r>
    </w:p>
    <w:p>
      <w:r>
        <w:rPr>
          <w:b/>
        </w:rPr>
        <w:t xml:space="preserve">Tulos</w:t>
      </w:r>
    </w:p>
    <w:p>
      <w:r>
        <w:t xml:space="preserve">Työntekijä palkattiin uudelleen läheiseen toimipaikkaan.</w:t>
      </w:r>
    </w:p>
    <w:p>
      <w:r>
        <w:rPr>
          <w:b/>
        </w:rPr>
        <w:t xml:space="preserve">Tulos</w:t>
      </w:r>
    </w:p>
    <w:p>
      <w:r>
        <w:t xml:space="preserve">Läheinen toimipaikka palkkasi työntekijän uudelleen.</w:t>
      </w:r>
    </w:p>
    <w:p>
      <w:r>
        <w:rPr>
          <w:b/>
        </w:rPr>
        <w:t xml:space="preserve">Tulos</w:t>
      </w:r>
    </w:p>
    <w:p>
      <w:r>
        <w:t xml:space="preserve">Myöhemmin vahtimestarille annettiin takaisin työ eri paikassa.</w:t>
      </w:r>
    </w:p>
    <w:p>
      <w:r>
        <w:rPr>
          <w:b/>
        </w:rPr>
        <w:t xml:space="preserve">Esimerkki 0,1555</w:t>
      </w:r>
    </w:p>
    <w:p>
      <w:r>
        <w:t xml:space="preserve">Salausavain liittyy triviaalisti salausavaimeen siten, että ne voivat olla identtisiä tai näiden kahden avaimen välillä on yksinkertainen muunnos.</w:t>
      </w:r>
    </w:p>
    <w:p>
      <w:r>
        <w:rPr>
          <w:b/>
        </w:rPr>
        <w:t xml:space="preserve">Tulos</w:t>
      </w:r>
    </w:p>
    <w:p>
      <w:r>
        <w:t xml:space="preserve">Salausavain liittyy triviaalisti salausavaimeen.  Ne voivat olla identtisiä tai näiden kahden avaimen välillä on yksinkertainen ero.</w:t>
      </w:r>
    </w:p>
    <w:p>
      <w:r>
        <w:rPr>
          <w:b/>
        </w:rPr>
        <w:t xml:space="preserve">Tulos</w:t>
      </w:r>
    </w:p>
    <w:p>
      <w:r>
        <w:t xml:space="preserve">Salausavain ja salausavain voivat olla toiminnoiltaan identtisiä tai niiden välillä voi olla jokin osa.</w:t>
      </w:r>
    </w:p>
    <w:p>
      <w:r>
        <w:rPr>
          <w:b/>
        </w:rPr>
        <w:t xml:space="preserve">Tulos</w:t>
      </w:r>
    </w:p>
    <w:p>
      <w:r>
        <w:t xml:space="preserve">Salauskoodi liittyy hieman salauksen purkuavainta, sillä ne voivat olla identtisiä tai on olemassa yksinkertainen muunnos, joka siirtyy näiden koodien välillä.</w:t>
      </w:r>
    </w:p>
    <w:p>
      <w:r>
        <w:rPr>
          <w:b/>
        </w:rPr>
        <w:t xml:space="preserve">Tulos</w:t>
      </w:r>
    </w:p>
    <w:p>
      <w:r>
        <w:t xml:space="preserve">Salausavain on yhdistetty salausavaimeen. Ne voivat olla jopa samat tai ne voidaan helposti vaihtaa toisiinsa.</w:t>
      </w:r>
    </w:p>
    <w:p>
      <w:r>
        <w:rPr>
          <w:b/>
        </w:rPr>
        <w:t xml:space="preserve">Tulos</w:t>
      </w:r>
    </w:p>
    <w:p>
      <w:r>
        <w:t xml:space="preserve">Salausavain liittyy triviaalisti salausavaimeen. Ne voivat olla identtisiä tai näiden kahden avaimen välillä on yksinkertainen muunnos.</w:t>
      </w:r>
    </w:p>
    <w:p>
      <w:r>
        <w:rPr>
          <w:b/>
        </w:rPr>
        <w:t xml:space="preserve">Tulos</w:t>
      </w:r>
    </w:p>
    <w:p>
      <w:r>
        <w:t xml:space="preserve">Salausavain liittyy kevyesti salausavaimeen. Ne voivat olla identtisiä. Näiden kahden avaimen välillä voi olla yksinkertainen muunnos.</w:t>
      </w:r>
    </w:p>
    <w:p>
      <w:r>
        <w:rPr>
          <w:b/>
        </w:rPr>
        <w:t xml:space="preserve">Esimerkki 0.1556</w:t>
      </w:r>
    </w:p>
    <w:p>
      <w:r>
        <w:t xml:space="preserve">Mannerjakauman ja rannikon yhtymäkohdat eivät ole aina selvät, koska vierekkäisten vesistöjen välistä tarkkaa rajaa ei yleensä määritellä selvästi.</w:t>
      </w:r>
    </w:p>
    <w:p>
      <w:r>
        <w:rPr>
          <w:b/>
        </w:rPr>
        <w:t xml:space="preserve">Tulos</w:t>
      </w:r>
    </w:p>
    <w:p>
      <w:r>
        <w:t xml:space="preserve">Mannerjakauman ja rannikon yhtymäkohdat eivät aina ole varmoja. Vierekkäisten vesistöjen välistä tarkkaa rajaa ei yleensä määritellä selvästi.</w:t>
      </w:r>
    </w:p>
    <w:p>
      <w:r>
        <w:rPr>
          <w:b/>
        </w:rPr>
        <w:t xml:space="preserve">Tulos</w:t>
      </w:r>
    </w:p>
    <w:p>
      <w:r>
        <w:t xml:space="preserve">Mannerjakauman ja rannikon yhtymäkohdat eivät aina ole varmoja. Tämä johtuu siitä, että kosketuksissa olevien vesistöjen välistä tarkkaa rajaa ei yleensä määritellä selkeästi.</w:t>
      </w:r>
    </w:p>
    <w:p>
      <w:r>
        <w:rPr>
          <w:b/>
        </w:rPr>
        <w:t xml:space="preserve">Tulos</w:t>
      </w:r>
    </w:p>
    <w:p>
      <w:r>
        <w:t xml:space="preserve">Paikat, joissa mannerjakaja kohtaa rannikon, eivät ole aina selviä. Se johtuu siitä, että vesistöjen välinen raja ei näy selvästi.</w:t>
      </w:r>
    </w:p>
    <w:p>
      <w:r>
        <w:rPr>
          <w:b/>
        </w:rPr>
        <w:t xml:space="preserve">Tulos</w:t>
      </w:r>
    </w:p>
    <w:p>
      <w:r>
        <w:t xml:space="preserve">Mannerjakauman ja rannikon yhtymäkohdat eivät ole aina selvät, eikä vesistöjen välistä tarkkaa rajaa yleensä määritellä selvästi.</w:t>
      </w:r>
    </w:p>
    <w:p>
      <w:r>
        <w:rPr>
          <w:b/>
        </w:rPr>
        <w:t xml:space="preserve">Tulos</w:t>
      </w:r>
    </w:p>
    <w:p>
      <w:r>
        <w:t xml:space="preserve">Mannerjakauman ja rannikon yhtymäkohdat eivät aina ole selvät. Tämä johtuu siitä, että vierekkäisten vesistöjen välinen raja ei ole selkeästi määritelty.</w:t>
      </w:r>
    </w:p>
    <w:p>
      <w:r>
        <w:rPr>
          <w:b/>
        </w:rPr>
        <w:t xml:space="preserve">Tulos</w:t>
      </w:r>
    </w:p>
    <w:p>
      <w:r>
        <w:t xml:space="preserve">Mannerjakauman ja rannikon yhtymäkohdat eivät aina ole varmoja. Tämä johtuu siitä, että vierekkäisten vesistöjen välistä tarkkaa rajaa ei yleensä määritellä selkeästi.</w:t>
      </w:r>
    </w:p>
    <w:p>
      <w:r>
        <w:rPr>
          <w:b/>
        </w:rPr>
        <w:t xml:space="preserve">Esimerkki 0.1557</w:t>
      </w:r>
    </w:p>
    <w:p>
      <w:r>
        <w:t xml:space="preserve">Muuntavan periaatteen (DNA) tarkka luonne varmistettiin Averyn, McLeodin ja McCartyn sekä Hersheyn ja Chasen kokeissa.</w:t>
      </w:r>
    </w:p>
    <w:p>
      <w:r>
        <w:rPr>
          <w:b/>
        </w:rPr>
        <w:t xml:space="preserve">Tulos</w:t>
      </w:r>
    </w:p>
    <w:p>
      <w:r>
        <w:t xml:space="preserve">Muuntavan periaatteen (DNA) tarkka luonne varmistettiin Averyn, McLeodin, McCartyn, Hersheyn ja Chasen tekemissä kokeissa.</w:t>
      </w:r>
    </w:p>
    <w:p>
      <w:r>
        <w:rPr>
          <w:b/>
        </w:rPr>
        <w:t xml:space="preserve">Tulos</w:t>
      </w:r>
    </w:p>
    <w:p>
      <w:r>
        <w:t xml:space="preserve">Muuntavan periaatteen (DNA) luonne varmistettiin kokeissa. Niitä tekivät Avery, McLeod ja McCarty sekä Hershey ja Chase.</w:t>
      </w:r>
    </w:p>
    <w:p>
      <w:r>
        <w:rPr>
          <w:b/>
        </w:rPr>
        <w:t xml:space="preserve">Tulos</w:t>
      </w:r>
    </w:p>
    <w:p>
      <w:r>
        <w:t xml:space="preserve">Averyn, McLeodin ja McCartyn sekä Hersheyn ja Chasen kokeet vahvistivat DNA:n muuntumisperiaatteen totuuden.</w:t>
      </w:r>
    </w:p>
    <w:p>
      <w:r>
        <w:rPr>
          <w:b/>
        </w:rPr>
        <w:t xml:space="preserve">Tulos</w:t>
      </w:r>
    </w:p>
    <w:p>
      <w:r>
        <w:t xml:space="preserve">Avery, McLeod ja McCarty sekä Hershey ja Chase tekivät kokeita. Ne varmistivat muuntumisperiaatteen (DNA) tarkan luonteen.</w:t>
      </w:r>
    </w:p>
    <w:p>
      <w:r>
        <w:rPr>
          <w:b/>
        </w:rPr>
        <w:t xml:space="preserve">Tulos</w:t>
      </w:r>
    </w:p>
    <w:p>
      <w:r>
        <w:t xml:space="preserve">totuus DNA:sta todistettiin Averyn, McLeodin, McCartyn, Hersheyn ja Chasen tekemissä kokeissa.</w:t>
      </w:r>
    </w:p>
    <w:p>
      <w:r>
        <w:rPr>
          <w:b/>
        </w:rPr>
        <w:t xml:space="preserve">Esimerkki 0.1558</w:t>
      </w:r>
    </w:p>
    <w:p>
      <w:r>
        <w:t xml:space="preserve">Tutkimusmatkailija Francisco Hernández kirjoitti, että suklaajuomat auttoivat kuumeen ja maksasairauksien hoitoon.</w:t>
      </w:r>
    </w:p>
    <w:p>
      <w:r>
        <w:rPr>
          <w:b/>
        </w:rPr>
        <w:t xml:space="preserve">Tulos</w:t>
      </w:r>
    </w:p>
    <w:p>
      <w:r>
        <w:t xml:space="preserve">Tutkimusmatkailija Francisco Hernández väitti, että suklaajuomat hoitavat kuumetta ja maksasairauksia.</w:t>
      </w:r>
    </w:p>
    <w:p>
      <w:r>
        <w:rPr>
          <w:b/>
        </w:rPr>
        <w:t xml:space="preserve">Tulos</w:t>
      </w:r>
    </w:p>
    <w:p>
      <w:r>
        <w:t xml:space="preserve">Tutkimusmatkailija Francisco Hernández kirjoitti, että suklaajuomat auttoivat parantamaan kuumetta ja maksasairauksia.</w:t>
      </w:r>
    </w:p>
    <w:p>
      <w:r>
        <w:rPr>
          <w:b/>
        </w:rPr>
        <w:t xml:space="preserve">Tulos</w:t>
      </w:r>
    </w:p>
    <w:p>
      <w:r>
        <w:t xml:space="preserve">Francisco Hernández on tutkimusmatkailija, joka uskoi suklaajuomien auttavan kuumeen ja maksasairauksien hoidossa.</w:t>
      </w:r>
    </w:p>
    <w:p>
      <w:r>
        <w:rPr>
          <w:b/>
        </w:rPr>
        <w:t xml:space="preserve">Tulos</w:t>
      </w:r>
    </w:p>
    <w:p>
      <w:r>
        <w:t xml:space="preserve">Löytöretkeilijä Francisco Hernández kirjoitti, että suklaajuomat hoitavat kuumetta ja maksasairauksia.</w:t>
      </w:r>
    </w:p>
    <w:p>
      <w:r>
        <w:rPr>
          <w:b/>
        </w:rPr>
        <w:t xml:space="preserve">Tulos</w:t>
      </w:r>
    </w:p>
    <w:p>
      <w:r>
        <w:t xml:space="preserve">Francisco Hernández kirjoitti, että suklaajuomat voivat auttaa kuumeen tai maksasairauksien hoidossa.</w:t>
      </w:r>
    </w:p>
    <w:p>
      <w:r>
        <w:rPr>
          <w:b/>
        </w:rPr>
        <w:t xml:space="preserve">Tulos</w:t>
      </w:r>
    </w:p>
    <w:p>
      <w:r>
        <w:t xml:space="preserve">Francisco Hernández kirjoitti, että suklaajuomat auttoivat korkean lämpötilan ja maksasairauksien hoidossa.</w:t>
      </w:r>
    </w:p>
    <w:p>
      <w:r>
        <w:rPr>
          <w:b/>
        </w:rPr>
        <w:t xml:space="preserve">Tulos</w:t>
      </w:r>
    </w:p>
    <w:p>
      <w:r>
        <w:t xml:space="preserve">Francisco Hernández väitti, että suklaajuomat auttoivat kuumeen ja maksasairauksien hoitoon.</w:t>
      </w:r>
    </w:p>
    <w:p>
      <w:r>
        <w:rPr>
          <w:b/>
        </w:rPr>
        <w:t xml:space="preserve">Esimerkki 0.1559</w:t>
      </w:r>
    </w:p>
    <w:p>
      <w:r>
        <w:t xml:space="preserve">Ekstra-trooppisen syklonin jäänteet seurasivat Yhdysvaltojen itärannikkoa, ja suurempi ekstra-trooppinen sykloni imeytyi siihen 5. kesäkuuta.</w:t>
      </w:r>
    </w:p>
    <w:p>
      <w:r>
        <w:rPr>
          <w:b/>
        </w:rPr>
        <w:t xml:space="preserve">Tulos</w:t>
      </w:r>
    </w:p>
    <w:p>
      <w:r>
        <w:t xml:space="preserve">Ekstra-trooppisen myrskyn jäänteet kulkivat Yhdysvaltojen itärannikkoa pitkin. Jäänteet imeytyivät suurempaan ekstra-trooppiseen sykloniin 5. kesäkuuta.</w:t>
      </w:r>
    </w:p>
    <w:p>
      <w:r>
        <w:rPr>
          <w:b/>
        </w:rPr>
        <w:t xml:space="preserve">Tulos</w:t>
      </w:r>
    </w:p>
    <w:p>
      <w:r>
        <w:t xml:space="preserve">Ekstra-trooppinen pyörremyrsky jatkoi matkaansa Yhdysvaltojen itärannikkoa pitkin, ja suurempi ekstra-trooppinen sykloni otti sen haltuunsa 5. kesäkuuta.</w:t>
      </w:r>
    </w:p>
    <w:p>
      <w:r>
        <w:rPr>
          <w:b/>
        </w:rPr>
        <w:t xml:space="preserve">Tulos</w:t>
      </w:r>
    </w:p>
    <w:p>
      <w:r>
        <w:t xml:space="preserve">Myrskyn loppuosa jäi Yhdysvaltojen itärannikolle, ja suurempi sykloni sai sen kiinni 5. kesäkuuta.</w:t>
      </w:r>
    </w:p>
    <w:p>
      <w:r>
        <w:rPr>
          <w:b/>
        </w:rPr>
        <w:t xml:space="preserve">Tulos</w:t>
      </w:r>
    </w:p>
    <w:p>
      <w:r>
        <w:t xml:space="preserve">Ekstra-trooppiset kappaleet siirtyivät Yhdysvaltojen itärannikkoa pitkin, ja 5. kesäkuuta suurempi ekstra-trooppinen sykloni otti ne haltuunsa.</w:t>
      </w:r>
    </w:p>
    <w:p>
      <w:r>
        <w:rPr>
          <w:b/>
        </w:rPr>
        <w:t xml:space="preserve">Tulos</w:t>
      </w:r>
    </w:p>
    <w:p>
      <w:r>
        <w:t xml:space="preserve">Ekstra-trooppisen myrskyn jäänteet kulkivat Yhdysvaltojen itärannikkoa pitkin. Suurempi ekstra-trooppinen sykloni imi sen 5. kesäkuuta.</w:t>
      </w:r>
    </w:p>
    <w:p>
      <w:r>
        <w:rPr>
          <w:b/>
        </w:rPr>
        <w:t xml:space="preserve">Tulos</w:t>
      </w:r>
    </w:p>
    <w:p>
      <w:r>
        <w:t xml:space="preserve">Myrskyn viimeinen osa kulki Yhdysvaltojen itärannikkoa pitkin. Siitä tuli osa suurempaa myrskyä 5. kesäkuuta.</w:t>
      </w:r>
    </w:p>
    <w:p>
      <w:r>
        <w:rPr>
          <w:b/>
        </w:rPr>
        <w:t xml:space="preserve">Tulos</w:t>
      </w:r>
    </w:p>
    <w:p>
      <w:r>
        <w:t xml:space="preserve">Ekstra-trooppisen syklonin jäänteet seurasivat Yhdysvaltojen itärannikkoa, ja 5. kesäkuuta suurempi ekstra-trooppinen sykloni sulautui siihen.</w:t>
      </w:r>
    </w:p>
    <w:p>
      <w:r>
        <w:rPr>
          <w:b/>
        </w:rPr>
        <w:t xml:space="preserve">Esimerkki 0,1560</w:t>
      </w:r>
    </w:p>
    <w:p>
      <w:r>
        <w:t xml:space="preserve">Perhe muutti Wieniin vuonna 1907, jossa se muutti tšekkiläisen slaavilaisen nimensä "Zajtich" keksityksi saksankieliseksi nimeksi "Seyss-Inquart".</w:t>
      </w:r>
    </w:p>
    <w:p>
      <w:r>
        <w:rPr>
          <w:b/>
        </w:rPr>
        <w:t xml:space="preserve">Tulos</w:t>
      </w:r>
    </w:p>
    <w:p>
      <w:r>
        <w:t xml:space="preserve">Perhe muutti Wieniin vuonna 1907. Se muutti tšekkislaavilaisen nimensä "Zajtich" keksityksi saksankieliseksi nimeksi "Seyss-Inquart".</w:t>
      </w:r>
    </w:p>
    <w:p>
      <w:r>
        <w:rPr>
          <w:b/>
        </w:rPr>
        <w:t xml:space="preserve">Tulos</w:t>
      </w:r>
    </w:p>
    <w:p>
      <w:r>
        <w:t xml:space="preserve">Perhe muutti Wieniin vuonna 1907. Siellä se muutti tšekkislaavilaisen nimensä "Zajtich" keksityksi saksankieliseksi nimeksi "Seyss-Inquart".</w:t>
      </w:r>
    </w:p>
    <w:p>
      <w:r>
        <w:rPr>
          <w:b/>
        </w:rPr>
        <w:t xml:space="preserve">Tulos</w:t>
      </w:r>
    </w:p>
    <w:p>
      <w:r>
        <w:t xml:space="preserve">Perhe muutti Wieniin vuonna 1907. Siellä tšekkislaavilainen nimi "Zajtich" muutettiin keksityksi saksankieliseksi nimeksi "Seyss-Inquart".</w:t>
      </w:r>
    </w:p>
    <w:p>
      <w:r>
        <w:rPr>
          <w:b/>
        </w:rPr>
        <w:t xml:space="preserve">Tulos</w:t>
      </w:r>
    </w:p>
    <w:p>
      <w:r>
        <w:t xml:space="preserve">Perhe muutti Wieniin vuonna 1907, jossa se muutti tšekkiläisen slaavilaisen nimensä "Zajtich" uudeksi saksankieliseksi nimeksi "Seyss-Inquart".</w:t>
      </w:r>
    </w:p>
    <w:p>
      <w:r>
        <w:rPr>
          <w:b/>
        </w:rPr>
        <w:t xml:space="preserve">Tulos</w:t>
      </w:r>
    </w:p>
    <w:p>
      <w:r>
        <w:t xml:space="preserve">Perhe muutti nimensä Zajtichista Seyss-Inquartiksi muutettuaan Wieniin.</w:t>
      </w:r>
    </w:p>
    <w:p>
      <w:r>
        <w:rPr>
          <w:b/>
        </w:rPr>
        <w:t xml:space="preserve">Tulos</w:t>
      </w:r>
    </w:p>
    <w:p>
      <w:r>
        <w:t xml:space="preserve">Perhe muutti Wieniin vuonna 1907. He muuttivat tšekkislaavilaista nimeään "Zajtich" keksityksi saksankieliseksi nimeksi "Seyss-Inquart".</w:t>
      </w:r>
    </w:p>
    <w:p>
      <w:r>
        <w:rPr>
          <w:b/>
        </w:rPr>
        <w:t xml:space="preserve">Esimerkki 0.1561</w:t>
      </w:r>
    </w:p>
    <w:p>
      <w:r>
        <w:t xml:space="preserve">Naarailla on ainutlaatuinen kyky viivyttää poikasen syntymää, kunnes edellinen Joey on poistunut pussista.</w:t>
      </w:r>
    </w:p>
    <w:p>
      <w:r>
        <w:rPr>
          <w:b/>
        </w:rPr>
        <w:t xml:space="preserve">Tulos</w:t>
      </w:r>
    </w:p>
    <w:p>
      <w:r>
        <w:t xml:space="preserve">Naaraat voivat viivyttää synnytystä, kunnes edellinen Joey on poistunut pussista.</w:t>
      </w:r>
    </w:p>
    <w:p>
      <w:r>
        <w:rPr>
          <w:b/>
        </w:rPr>
        <w:t xml:space="preserve">Tulos</w:t>
      </w:r>
    </w:p>
    <w:p>
      <w:r>
        <w:t xml:space="preserve">Naaraat voivat viivyttää vauvan syntymää, kunnes Joey on poistunut pussista.</w:t>
      </w:r>
    </w:p>
    <w:p>
      <w:r>
        <w:rPr>
          <w:b/>
        </w:rPr>
        <w:t xml:space="preserve">Tulos</w:t>
      </w:r>
    </w:p>
    <w:p>
      <w:r>
        <w:t xml:space="preserve">Naarailla on ainutlaatuinen kyky lykätä vauvansa syntymää, kunnes edellinen jälkeläinen kehittyy.</w:t>
      </w:r>
    </w:p>
    <w:p>
      <w:r>
        <w:rPr>
          <w:b/>
        </w:rPr>
        <w:t xml:space="preserve">Tulos</w:t>
      </w:r>
    </w:p>
    <w:p>
      <w:r>
        <w:t xml:space="preserve">Naaraat pystyvät lykkäämään poikasen syntymää siihen asti, kunnes edellinen poikanen poistuu niiden pussista.</w:t>
      </w:r>
    </w:p>
    <w:p>
      <w:r>
        <w:rPr>
          <w:b/>
        </w:rPr>
        <w:t xml:space="preserve">Tulos</w:t>
      </w:r>
    </w:p>
    <w:p>
      <w:r>
        <w:t xml:space="preserve">Naarailla on kyky viivyttää lapsensa syntymää.</w:t>
      </w:r>
    </w:p>
    <w:p>
      <w:r>
        <w:rPr>
          <w:b/>
        </w:rPr>
        <w:t xml:space="preserve">Tulos</w:t>
      </w:r>
    </w:p>
    <w:p>
      <w:r>
        <w:t xml:space="preserve">Naarailla on ainutlaatuinen kyky lykätä synnytystä, kunnes edellinen Joey on poistunut pussista.</w:t>
      </w:r>
    </w:p>
    <w:p>
      <w:r>
        <w:rPr>
          <w:b/>
        </w:rPr>
        <w:t xml:space="preserve">Tulos</w:t>
      </w:r>
    </w:p>
    <w:p>
      <w:r>
        <w:t xml:space="preserve">Naaraat voivat viivyttää poikasensa syntymää, kunnes viimeinen Joey on poistunut pussista.</w:t>
      </w:r>
    </w:p>
    <w:p>
      <w:r>
        <w:rPr>
          <w:b/>
        </w:rPr>
        <w:t xml:space="preserve">Tulos</w:t>
      </w:r>
    </w:p>
    <w:p>
      <w:r>
        <w:t xml:space="preserve">Naaraat voivat viivyttää vauvansa syntymää, kunnes edellinen Joey on poistunut pussista.</w:t>
      </w:r>
    </w:p>
    <w:p>
      <w:r>
        <w:rPr>
          <w:b/>
        </w:rPr>
        <w:t xml:space="preserve">Tulos</w:t>
      </w:r>
    </w:p>
    <w:p>
      <w:r>
        <w:t xml:space="preserve">Naaraat voivat viivyttää poikasensa syntymää, kunnes edellinen Joey on poistunut pussista.</w:t>
      </w:r>
    </w:p>
    <w:p>
      <w:r>
        <w:rPr>
          <w:b/>
        </w:rPr>
        <w:t xml:space="preserve">Esimerkki 0.1562</w:t>
      </w:r>
    </w:p>
    <w:p>
      <w:r>
        <w:t xml:space="preserve">Elokuvassa käytetään maskeerausta, nukketeatteria ja CGI-efektejä olentojen luomiseksi.</w:t>
      </w:r>
    </w:p>
    <w:p>
      <w:r>
        <w:rPr>
          <w:b/>
        </w:rPr>
        <w:t xml:space="preserve">Tulos</w:t>
      </w:r>
    </w:p>
    <w:p>
      <w:r>
        <w:t xml:space="preserve">Elokuvassa käytetään maskeerausta, nukketeatteria ja CGI:tä olentojen luomisessa.</w:t>
      </w:r>
    </w:p>
    <w:p>
      <w:r>
        <w:rPr>
          <w:b/>
        </w:rPr>
        <w:t xml:space="preserve">Tulos</w:t>
      </w:r>
    </w:p>
    <w:p>
      <w:r>
        <w:t xml:space="preserve">Elokuvissa käytetään usein maskeerausta, nukkeja ja CGI-efektejä.</w:t>
      </w:r>
    </w:p>
    <w:p>
      <w:r>
        <w:rPr>
          <w:b/>
        </w:rPr>
        <w:t xml:space="preserve">Tulos</w:t>
      </w:r>
    </w:p>
    <w:p>
      <w:r>
        <w:t xml:space="preserve">Elokuvassa käytetään maskeerausta, nukketeatteria ja CGI-efektejä.</w:t>
      </w:r>
    </w:p>
    <w:p>
      <w:r>
        <w:rPr>
          <w:b/>
        </w:rPr>
        <w:t xml:space="preserve">Tulos</w:t>
      </w:r>
    </w:p>
    <w:p>
      <w:r>
        <w:t xml:space="preserve">Elokuvassa käytetään maskeerausta, nukketeatteria ja CGI-efektejä olentojen luomiseen.</w:t>
      </w:r>
    </w:p>
    <w:p>
      <w:r>
        <w:rPr>
          <w:b/>
        </w:rPr>
        <w:t xml:space="preserve">Tulos</w:t>
      </w:r>
    </w:p>
    <w:p>
      <w:r>
        <w:t xml:space="preserve">Elokuvassa käytetään maskeerausta, nukketeatteria ja CGI:tä olentojen luomiseksi.</w:t>
      </w:r>
    </w:p>
    <w:p>
      <w:r>
        <w:rPr>
          <w:b/>
        </w:rPr>
        <w:t xml:space="preserve">Tulos</w:t>
      </w:r>
    </w:p>
    <w:p>
      <w:r>
        <w:t xml:space="preserve">Elokuvassa käytetään maskeerausta, nukketeatteria ja CGI-efektejä olentojen luomisessa.</w:t>
      </w:r>
    </w:p>
    <w:p>
      <w:r>
        <w:rPr>
          <w:b/>
        </w:rPr>
        <w:t xml:space="preserve">Esimerkki 0.1563</w:t>
      </w:r>
    </w:p>
    <w:p>
      <w:r>
        <w:t xml:space="preserve">Elokuva perustuu pääosin Robert Drewen kirjaan Our Sunshine.</w:t>
      </w:r>
    </w:p>
    <w:p>
      <w:r>
        <w:rPr>
          <w:b/>
        </w:rPr>
        <w:t xml:space="preserve">Tulos</w:t>
      </w:r>
    </w:p>
    <w:p>
      <w:r>
        <w:t xml:space="preserve">Elokuva perustuu Robert Drewen kirjaan Our Sunshine.</w:t>
      </w:r>
    </w:p>
    <w:p>
      <w:r>
        <w:rPr>
          <w:b/>
        </w:rPr>
        <w:t xml:space="preserve">Tulos</w:t>
      </w:r>
    </w:p>
    <w:p>
      <w:r>
        <w:t xml:space="preserve">Elokuva perustuu kirjaan nimeltä Our Sunshine. Sen on kirjoittanut Robert Drewe.</w:t>
      </w:r>
    </w:p>
    <w:p>
      <w:r>
        <w:rPr>
          <w:b/>
        </w:rPr>
        <w:t xml:space="preserve">Tulos</w:t>
      </w:r>
    </w:p>
    <w:p>
      <w:r>
        <w:t xml:space="preserve">Elokuva perustuu Robert Drewen teokseen "Our Sunshine".</w:t>
      </w:r>
    </w:p>
    <w:p>
      <w:r>
        <w:rPr>
          <w:b/>
        </w:rPr>
        <w:t xml:space="preserve">Tulos</w:t>
      </w:r>
    </w:p>
    <w:p>
      <w:r>
        <w:t xml:space="preserve">Robert Drewen kirjoittama kirja "Our Sunshine" oli elokuvan innoittaja.</w:t>
      </w:r>
    </w:p>
    <w:p>
      <w:r>
        <w:rPr>
          <w:b/>
        </w:rPr>
        <w:t xml:space="preserve">Tulos</w:t>
      </w:r>
    </w:p>
    <w:p>
      <w:r>
        <w:t xml:space="preserve">Elokuva perustuu elokuvaan "Our Sunshine". "Our Sunshine" on Robert Drewen kirjoittama kirja.</w:t>
      </w:r>
    </w:p>
    <w:p>
      <w:r>
        <w:rPr>
          <w:b/>
        </w:rPr>
        <w:t xml:space="preserve">Tulos</w:t>
      </w:r>
    </w:p>
    <w:p>
      <w:r>
        <w:t xml:space="preserve">Elokuva perustuu pääosin Robert Drewen kirjaan Our Sunshine.</w:t>
      </w:r>
    </w:p>
    <w:p>
      <w:r>
        <w:rPr>
          <w:b/>
        </w:rPr>
        <w:t xml:space="preserve">Tulos</w:t>
      </w:r>
    </w:p>
    <w:p>
      <w:r>
        <w:t xml:space="preserve">Elokuva perustuu Robert Drewen kirjaan Our Sunshine.</w:t>
      </w:r>
    </w:p>
    <w:p>
      <w:r>
        <w:rPr>
          <w:b/>
        </w:rPr>
        <w:t xml:space="preserve">Esimerkki 0,1564</w:t>
      </w:r>
    </w:p>
    <w:p>
      <w:r>
        <w:t xml:space="preserve">Elokuva sai ensi-iltansa Mexico Cityssä 21. joulukuuta 1944.</w:t>
      </w:r>
    </w:p>
    <w:p>
      <w:r>
        <w:rPr>
          <w:b/>
        </w:rPr>
        <w:t xml:space="preserve">Tulos</w:t>
      </w:r>
    </w:p>
    <w:p>
      <w:r>
        <w:t xml:space="preserve">Elokuva ilmestyi Mexico Cityssä 21. joulukuuta 1944.</w:t>
      </w:r>
    </w:p>
    <w:p>
      <w:r>
        <w:rPr>
          <w:b/>
        </w:rPr>
        <w:t xml:space="preserve">Tulos</w:t>
      </w:r>
    </w:p>
    <w:p>
      <w:r>
        <w:t xml:space="preserve">Elokuvaa alettiin esittää Mexico Cityssä 21. joulukuuta 1944.</w:t>
      </w:r>
    </w:p>
    <w:p>
      <w:r>
        <w:rPr>
          <w:b/>
        </w:rPr>
        <w:t xml:space="preserve">Tulos</w:t>
      </w:r>
    </w:p>
    <w:p>
      <w:r>
        <w:t xml:space="preserve">Elokuva esitettiin ensimmäisen kerran Mexico Cityssä vuonna 1944.</w:t>
      </w:r>
    </w:p>
    <w:p>
      <w:r>
        <w:rPr>
          <w:b/>
        </w:rPr>
        <w:t xml:space="preserve">Tulos</w:t>
      </w:r>
    </w:p>
    <w:p>
      <w:r>
        <w:t xml:space="preserve">Elokuva sai ensi-iltansa Mexico Cityssä 21. joulukuuta 1944.</w:t>
      </w:r>
    </w:p>
    <w:p>
      <w:r>
        <w:rPr>
          <w:b/>
        </w:rPr>
        <w:t xml:space="preserve">Tulos</w:t>
      </w:r>
    </w:p>
    <w:p>
      <w:r>
        <w:t xml:space="preserve">Elokuva esitettiin ensimmäisen kerran Mexico Cityssä 21. joulukuuta 1944.</w:t>
      </w:r>
    </w:p>
    <w:p>
      <w:r>
        <w:rPr>
          <w:b/>
        </w:rPr>
        <w:t xml:space="preserve">Tulos</w:t>
      </w:r>
    </w:p>
    <w:p>
      <w:r>
        <w:t xml:space="preserve">Joulukuussa 1944 elokuva sai ensi-iltansa Mexico Cityssä.</w:t>
      </w:r>
    </w:p>
    <w:p>
      <w:r>
        <w:rPr>
          <w:b/>
        </w:rPr>
        <w:t xml:space="preserve">Esimerkki 0,1565</w:t>
      </w:r>
    </w:p>
    <w:p>
      <w:r>
        <w:t xml:space="preserve">Elokuvan pääosissa nähdään Al Pacino, John Cazale, Chris Sarandon, James Broderick ja Charles Durning.</w:t>
      </w:r>
    </w:p>
    <w:p>
      <w:r>
        <w:rPr>
          <w:b/>
        </w:rPr>
        <w:t xml:space="preserve">Tulos</w:t>
      </w:r>
    </w:p>
    <w:p>
      <w:r>
        <w:t xml:space="preserve">Al Pacino, John Cazale, Chris Sarandon, James Broderick ja Charles Durning ovat elokuvatähtiä.</w:t>
      </w:r>
    </w:p>
    <w:p>
      <w:r>
        <w:rPr>
          <w:b/>
        </w:rPr>
        <w:t xml:space="preserve">Tulos</w:t>
      </w:r>
    </w:p>
    <w:p>
      <w:r>
        <w:t xml:space="preserve">Elokuvan pääosissa nähdään Al Pacino, John Cazale, Chris Sarandon, James Broderick ja Charles Durning.</w:t>
      </w:r>
    </w:p>
    <w:p>
      <w:r>
        <w:rPr>
          <w:b/>
        </w:rPr>
        <w:t xml:space="preserve">Tulos</w:t>
      </w:r>
    </w:p>
    <w:p>
      <w:r>
        <w:t xml:space="preserve">Elokuvan pääosissa nähdään Al Pacino, John Cazale, Chris Sarandon, James Broderick ja Charles Durning.</w:t>
      </w:r>
    </w:p>
    <w:p>
      <w:r>
        <w:rPr>
          <w:b/>
        </w:rPr>
        <w:t xml:space="preserve">Tulos</w:t>
      </w:r>
    </w:p>
    <w:p>
      <w:r>
        <w:t xml:space="preserve">Elokuvassa esiintyvät Al Pacino, John Cazale, Chris Sarandon, James Broderick ja Charles Durning.</w:t>
      </w:r>
    </w:p>
    <w:p>
      <w:r>
        <w:rPr>
          <w:b/>
        </w:rPr>
        <w:t xml:space="preserve">Esimerkki 0,1566</w:t>
      </w:r>
    </w:p>
    <w:p>
      <w:r>
        <w:t xml:space="preserve">Tulipalo uhkasi Loy Yangin voimalaitosta ja erityisesti sen avohiilikaivosta.</w:t>
      </w:r>
    </w:p>
    <w:p>
      <w:r>
        <w:rPr>
          <w:b/>
        </w:rPr>
        <w:t xml:space="preserve">Tulos</w:t>
      </w:r>
    </w:p>
    <w:p>
      <w:r>
        <w:t xml:space="preserve">Tulipalo uhkasi Loy Yangin voimalaitoksen hiilikaivosta.</w:t>
      </w:r>
    </w:p>
    <w:p>
      <w:r>
        <w:rPr>
          <w:b/>
        </w:rPr>
        <w:t xml:space="preserve">Tulos</w:t>
      </w:r>
    </w:p>
    <w:p>
      <w:r>
        <w:t xml:space="preserve">Tulipalo uhkasi aseman avohiilikaivosta.</w:t>
      </w:r>
    </w:p>
    <w:p>
      <w:r>
        <w:rPr>
          <w:b/>
        </w:rPr>
        <w:t xml:space="preserve">Tulos</w:t>
      </w:r>
    </w:p>
    <w:p>
      <w:r>
        <w:t xml:space="preserve">Tulipalo uhkasi Loy Yangin voimalaitosta.</w:t>
      </w:r>
    </w:p>
    <w:p>
      <w:r>
        <w:rPr>
          <w:b/>
        </w:rPr>
        <w:t xml:space="preserve">Tulos</w:t>
      </w:r>
    </w:p>
    <w:p>
      <w:r>
        <w:t xml:space="preserve">Tulipalo uhkasi Loy Yangin voimalaitosta ja erityisesti sen hiilikaivosta.</w:t>
      </w:r>
    </w:p>
    <w:p>
      <w:r>
        <w:rPr>
          <w:b/>
        </w:rPr>
        <w:t xml:space="preserve">Tulos</w:t>
      </w:r>
    </w:p>
    <w:p>
      <w:r>
        <w:t xml:space="preserve">Tulipalo oli vaarallinen Loy Yangin voimalaitokselle ja erityisesti laitoksen avohiilikaivokselle.</w:t>
      </w:r>
    </w:p>
    <w:p>
      <w:r>
        <w:rPr>
          <w:b/>
        </w:rPr>
        <w:t xml:space="preserve">Esimerkki 0,1567</w:t>
      </w:r>
    </w:p>
    <w:p>
      <w:r>
        <w:t xml:space="preserve">Ensimmäisen kerran tätä ajatusta sovelsi Yhdysvalloissa Dartmouth-Hitchcock Medical Centerin kirurgi William Mosenthal.</w:t>
      </w:r>
    </w:p>
    <w:p>
      <w:r>
        <w:rPr>
          <w:b/>
        </w:rPr>
        <w:t xml:space="preserve">Tulos</w:t>
      </w:r>
    </w:p>
    <w:p>
      <w:r>
        <w:t xml:space="preserve">Ensimmäisen kerran tätä ajatusta käytti Yhdysvalloissa tohtori William Mosenthal, Dartmouth-Hitchcock Medical Centerin kirurgi.</w:t>
      </w:r>
    </w:p>
    <w:p>
      <w:r>
        <w:rPr>
          <w:b/>
        </w:rPr>
        <w:t xml:space="preserve">Tulos</w:t>
      </w:r>
    </w:p>
    <w:p>
      <w:r>
        <w:t xml:space="preserve">Tohtori William Mosenthal kokeili tätä ideaa ensimmäisen kerran Yhdysvalloissa.  Hän oli kirurgi Darthmouth-Hitchcock Medical Centerissä.</w:t>
      </w:r>
    </w:p>
    <w:p>
      <w:r>
        <w:rPr>
          <w:b/>
        </w:rPr>
        <w:t xml:space="preserve">Tulos</w:t>
      </w:r>
    </w:p>
    <w:p>
      <w:r>
        <w:t xml:space="preserve">Tohtori William Mosenthal, Dartmouth-Hitchcock Medical Centerin kirurgi, käytti tätä ajatusta ensimmäisenä.</w:t>
      </w:r>
    </w:p>
    <w:p>
      <w:r>
        <w:rPr>
          <w:b/>
        </w:rPr>
        <w:t xml:space="preserve">Tulos</w:t>
      </w:r>
    </w:p>
    <w:p>
      <w:r>
        <w:t xml:space="preserve">Ensimmäisen version tästä ideasta laati tohtori William Mosenthal Dartmout-Hitchcock Medical Centeristä.</w:t>
      </w:r>
    </w:p>
    <w:p>
      <w:r>
        <w:rPr>
          <w:b/>
        </w:rPr>
        <w:t xml:space="preserve">Tulos</w:t>
      </w:r>
    </w:p>
    <w:p>
      <w:r>
        <w:t xml:space="preserve">Tohtori William Mosenthal esitteli tämän ajatuksen ensimmäisen sovelluksen Yhdysvalloissa. Hän on kirurgi Dartmouth-Hitchcock Medical Centerissä.</w:t>
      </w:r>
    </w:p>
    <w:p>
      <w:r>
        <w:rPr>
          <w:b/>
        </w:rPr>
        <w:t xml:space="preserve">Tulos</w:t>
      </w:r>
    </w:p>
    <w:p>
      <w:r>
        <w:t xml:space="preserve">Tohtori William Mosenthal oli ensimmäinen, joka sovelsi tätä ajatusta Yhdysvalloissa. Hän oli kirurgi Dartmouth-Hitchcock Medical Centerissä.</w:t>
      </w:r>
    </w:p>
    <w:p>
      <w:r>
        <w:rPr>
          <w:b/>
        </w:rPr>
        <w:t xml:space="preserve">Tulos</w:t>
      </w:r>
    </w:p>
    <w:p>
      <w:r>
        <w:t xml:space="preserve">Ajatus lähti liikkeelle Yhdysvalloissa tohtori William Mosenthalilta, Dartmouth-Hitchcock Medical Centerin kirurgilta.</w:t>
      </w:r>
    </w:p>
    <w:p>
      <w:r>
        <w:rPr>
          <w:b/>
        </w:rPr>
        <w:t xml:space="preserve">Tulos</w:t>
      </w:r>
    </w:p>
    <w:p>
      <w:r>
        <w:t xml:space="preserve">Tohtori William Mosenthal sovelsi tätä ajatusta ensimmäisen kerran Yhdysvalloissa. Hän oli kirurgi Dartmouth-Hitchcock Medical Centerissä.</w:t>
      </w:r>
    </w:p>
    <w:p>
      <w:r>
        <w:rPr>
          <w:b/>
        </w:rPr>
        <w:t xml:space="preserve">Esimerkki 0.1568</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Ensimmäinen Benrathin kirkko rakennettiin vuonna 1002.</w:t>
      </w:r>
    </w:p>
    <w:p>
      <w:r>
        <w:rPr>
          <w:b/>
        </w:rPr>
        <w:t xml:space="preserve">Tulos</w:t>
      </w:r>
    </w:p>
    <w:p>
      <w:r>
        <w:t xml:space="preserve">Vuonna 1002 rakennettiin Benrathin ensimmäinen kirkko.</w:t>
      </w:r>
    </w:p>
    <w:p>
      <w:r>
        <w:rPr>
          <w:b/>
        </w:rPr>
        <w:t xml:space="preserve">Tulos</w:t>
      </w:r>
    </w:p>
    <w:p>
      <w:r>
        <w:t xml:space="preserve">Benrathin ensimmäinen kirkko rakennettiin vuonna 1002.</w:t>
      </w:r>
    </w:p>
    <w:p>
      <w:r>
        <w:rPr>
          <w:b/>
        </w:rPr>
        <w:t xml:space="preserve">Esimerkki 0.1569</w:t>
      </w:r>
    </w:p>
    <w:p>
      <w:r>
        <w:t xml:space="preserve">Ensimmäinen kuljettaja, joka voitti useita mestaruuksia, oli Alberto Ascari vuosina 1952 ja 1953.</w:t>
      </w:r>
    </w:p>
    <w:p>
      <w:r>
        <w:rPr>
          <w:b/>
        </w:rPr>
        <w:t xml:space="preserve">Tulos</w:t>
      </w:r>
    </w:p>
    <w:p>
      <w:r>
        <w:t xml:space="preserve">Ensimmäinen kuljettaja, joka voitti useamman kuin yhden mestaruuden, oli Alberto Ascari vuosina 1952 ja 1953.</w:t>
      </w:r>
    </w:p>
    <w:p>
      <w:r>
        <w:rPr>
          <w:b/>
        </w:rPr>
        <w:t xml:space="preserve">Tulos</w:t>
      </w:r>
    </w:p>
    <w:p>
      <w:r>
        <w:t xml:space="preserve">Alberto Ascari oli ensimmäinen kuljettaja, joka voitti useita mestaruuksia. Hän voitti vuosina 1952 ja 1953.</w:t>
      </w:r>
    </w:p>
    <w:p>
      <w:r>
        <w:rPr>
          <w:b/>
        </w:rPr>
        <w:t xml:space="preserve">Tulos</w:t>
      </w:r>
    </w:p>
    <w:p>
      <w:r>
        <w:t xml:space="preserve">Alberto Ascari oli ensimmäinen kuljettaja, joka voitti useita mestaruuksia. Hän voitti mestaruudet vuosina 1952 ja 1953.</w:t>
      </w:r>
    </w:p>
    <w:p>
      <w:r>
        <w:rPr>
          <w:b/>
        </w:rPr>
        <w:t xml:space="preserve">Tulos</w:t>
      </w:r>
    </w:p>
    <w:p>
      <w:r>
        <w:t xml:space="preserve">Ensimmäinen kuljettaja, joka voitti useamman kuin yhden mestaruuden, oli Alberto Ascari. Tämä tapahtui vuosina 1952 ja 1953.</w:t>
      </w:r>
    </w:p>
    <w:p>
      <w:r>
        <w:rPr>
          <w:b/>
        </w:rPr>
        <w:t xml:space="preserve">Tulos</w:t>
      </w:r>
    </w:p>
    <w:p>
      <w:r>
        <w:t xml:space="preserve">Alberto Ascari oli ensimmäinen kuljettaja, joka voitti useamman kuin yhden mestaruuden. Hän voitti vuosina 1952 ja 1953.</w:t>
      </w:r>
    </w:p>
    <w:p>
      <w:r>
        <w:rPr>
          <w:b/>
        </w:rPr>
        <w:t xml:space="preserve">Tulos</w:t>
      </w:r>
    </w:p>
    <w:p>
      <w:r>
        <w:t xml:space="preserve">Alberto Ascari oli ensimmäinen kuljettaja, joka voitti kaksi mestaruutta vuosina 1952 ja 1953.</w:t>
      </w:r>
    </w:p>
    <w:p>
      <w:r>
        <w:rPr>
          <w:b/>
        </w:rPr>
        <w:t xml:space="preserve">Tulos</w:t>
      </w:r>
    </w:p>
    <w:p>
      <w:r>
        <w:t xml:space="preserve">Alberto Ascari oli ensimmäinen kuljettaja, joka voitti useita mestaruuksia.</w:t>
      </w:r>
    </w:p>
    <w:p>
      <w:r>
        <w:rPr>
          <w:b/>
        </w:rPr>
        <w:t xml:space="preserve">Tulos</w:t>
      </w:r>
    </w:p>
    <w:p>
      <w:r>
        <w:t xml:space="preserve">Alberto Ascari oli ensimmäinen kuljettaja, joka voitti useita mestaruuksia vuosina 1952 ja 1953.</w:t>
      </w:r>
    </w:p>
    <w:p>
      <w:r>
        <w:rPr>
          <w:b/>
        </w:rPr>
        <w:t xml:space="preserve">Esimerkki 0,1570</w:t>
      </w:r>
    </w:p>
    <w:p>
      <w:r>
        <w:t xml:space="preserve">Tähtitieteilijät antoivat viidentoista ensimmäiselle löydetylle asteroidille tunnukset eräänlaisena lyhytnotaationa.</w:t>
      </w:r>
    </w:p>
    <w:p>
      <w:r>
        <w:rPr>
          <w:b/>
        </w:rPr>
        <w:t xml:space="preserve">Tulos</w:t>
      </w:r>
    </w:p>
    <w:p>
      <w:r>
        <w:t xml:space="preserve">Tähtitieteilijät käyttivät viidentoista ensimmäisen asteroidin löytämissä asteroideissa lyhyttä merkintätapaa, jolla niille annettiin symbolit.</w:t>
      </w:r>
    </w:p>
    <w:p>
      <w:r>
        <w:rPr>
          <w:b/>
        </w:rPr>
        <w:t xml:space="preserve">Tulos</w:t>
      </w:r>
    </w:p>
    <w:p>
      <w:r>
        <w:t xml:space="preserve">Viidelletoista ensimmäiselle löydetylle asteroidille annettiin symbolit eräänlaisena lyhyen käden merkintänä.</w:t>
      </w:r>
    </w:p>
    <w:p>
      <w:r>
        <w:rPr>
          <w:b/>
        </w:rPr>
        <w:t xml:space="preserve">Tulos</w:t>
      </w:r>
    </w:p>
    <w:p>
      <w:r>
        <w:t xml:space="preserve">Tähtitieteilijät antoivat viidelletoista ensimmäiselle löydetylle pikkuplaneetalle symbolit. Näitä symboleja käytettiin eräänlaisena lyhytnotaationa.</w:t>
      </w:r>
    </w:p>
    <w:p>
      <w:r>
        <w:rPr>
          <w:b/>
        </w:rPr>
        <w:t xml:space="preserve">Tulos</w:t>
      </w:r>
    </w:p>
    <w:p>
      <w:r>
        <w:t xml:space="preserve">Tähtitieteilijöiden löytämät viisitoista ensimmäistä asteroidia nimettiin symbolein.</w:t>
      </w:r>
    </w:p>
    <w:p>
      <w:r>
        <w:rPr>
          <w:b/>
        </w:rPr>
        <w:t xml:space="preserve">Tulos</w:t>
      </w:r>
    </w:p>
    <w:p>
      <w:r>
        <w:t xml:space="preserve">Tähtitieteilijät ovat antaneet viidelletoista ensimmäiselle löydetylle asteroidille tunnukset eräänlaisena lyhyen käden merkintänä.</w:t>
      </w:r>
    </w:p>
    <w:p>
      <w:r>
        <w:rPr>
          <w:b/>
        </w:rPr>
        <w:t xml:space="preserve">Tulos</w:t>
      </w:r>
    </w:p>
    <w:p>
      <w:r>
        <w:t xml:space="preserve">Tähtitieteilijät saivat symboleja viidestätoista ensimmäisestä löydetystä asteroidista. Se oli eräänlainen lyhytnotaatio.</w:t>
      </w:r>
    </w:p>
    <w:p>
      <w:r>
        <w:rPr>
          <w:b/>
        </w:rPr>
        <w:t xml:space="preserve">Tulos</w:t>
      </w:r>
    </w:p>
    <w:p>
      <w:r>
        <w:t xml:space="preserve">Tähtitieteilijät antoivat 15 ensimmäiselle löydetylle asteroidille symbolit nopeaa koodia varten.</w:t>
      </w:r>
    </w:p>
    <w:p>
      <w:r>
        <w:rPr>
          <w:b/>
        </w:rPr>
        <w:t xml:space="preserve">Tulos</w:t>
      </w:r>
    </w:p>
    <w:p>
      <w:r>
        <w:t xml:space="preserve">Tähtitieteilijät antoivat 15 ensimmäiselle löydetylle asteroidille lyhennetyt nimet.</w:t>
      </w:r>
    </w:p>
    <w:p>
      <w:r>
        <w:rPr>
          <w:b/>
        </w:rPr>
        <w:t xml:space="preserve">Esimerkki 0.1571</w:t>
      </w:r>
    </w:p>
    <w:p>
      <w:r>
        <w:t xml:space="preserve">Ensimmäinen generaattori (nro 22) padon eteläpuolella aloitti toimintansa 11. kesäkuuta 2007.</w:t>
      </w:r>
    </w:p>
    <w:p>
      <w:r>
        <w:rPr>
          <w:b/>
        </w:rPr>
        <w:t xml:space="preserve">Tulos</w:t>
      </w:r>
    </w:p>
    <w:p>
      <w:r>
        <w:t xml:space="preserve">Padon ensimmäinen generaattori aloitti toimintansa 11. kesäkuuta 2007.</w:t>
      </w:r>
    </w:p>
    <w:p>
      <w:r>
        <w:rPr>
          <w:b/>
        </w:rPr>
        <w:t xml:space="preserve">Tulos</w:t>
      </w:r>
    </w:p>
    <w:p>
      <w:r>
        <w:t xml:space="preserve">Generaattori nro 22 aloitti toimintansa 11. kesäkuuta 2007.</w:t>
      </w:r>
    </w:p>
    <w:p>
      <w:r>
        <w:rPr>
          <w:b/>
        </w:rPr>
        <w:t xml:space="preserve">Tulos</w:t>
      </w:r>
    </w:p>
    <w:p>
      <w:r>
        <w:t xml:space="preserve">Ensimmäinen generaattori (nro 22, joka sijaitsee padon eteläpuolella) aloitti toimintansa 11. kesäkuuta 2007.</w:t>
      </w:r>
    </w:p>
    <w:p>
      <w:r>
        <w:rPr>
          <w:b/>
        </w:rPr>
        <w:t xml:space="preserve">Tulos</w:t>
      </w:r>
    </w:p>
    <w:p>
      <w:r>
        <w:t xml:space="preserve">Ensimmäinen generaattori padon eteläpuolella on numero 22. Se käynnistyi 11. kesäkuuta 2007.</w:t>
      </w:r>
    </w:p>
    <w:p>
      <w:r>
        <w:rPr>
          <w:b/>
        </w:rPr>
        <w:t xml:space="preserve">Tulos</w:t>
      </w:r>
    </w:p>
    <w:p>
      <w:r>
        <w:t xml:space="preserve">Padon ensimmäinen generaattori (nro 22) aloitti toimintansa 11. kesäkuuta 2007.</w:t>
      </w:r>
    </w:p>
    <w:p>
      <w:r>
        <w:rPr>
          <w:b/>
        </w:rPr>
        <w:t xml:space="preserve">Esimerkki 0.1572</w:t>
      </w:r>
    </w:p>
    <w:p>
      <w:r>
        <w:t xml:space="preserve">Gaboronen ensimmäinen pormestari oli pastori Derek Jones.</w:t>
      </w:r>
    </w:p>
    <w:p>
      <w:r>
        <w:rPr>
          <w:b/>
        </w:rPr>
        <w:t xml:space="preserve">Tulos</w:t>
      </w:r>
    </w:p>
    <w:p>
      <w:r>
        <w:t xml:space="preserve">Gaboronen ensimmäinen pormestari oli pastori Derek Jones.</w:t>
      </w:r>
    </w:p>
    <w:p>
      <w:r>
        <w:rPr>
          <w:b/>
        </w:rPr>
        <w:t xml:space="preserve">Tulos</w:t>
      </w:r>
    </w:p>
    <w:p>
      <w:r>
        <w:t xml:space="preserve">Gaboronen ensimmäinen pormestari oli Derek Jones.</w:t>
      </w:r>
    </w:p>
    <w:p>
      <w:r>
        <w:rPr>
          <w:b/>
        </w:rPr>
        <w:t xml:space="preserve">Tulos</w:t>
      </w:r>
    </w:p>
    <w:p>
      <w:r>
        <w:t xml:space="preserve">Pastori Derek Jones oli Gaboronen ensimmäinen pormestari.</w:t>
      </w:r>
    </w:p>
    <w:p>
      <w:r>
        <w:rPr>
          <w:b/>
        </w:rPr>
        <w:t xml:space="preserve">Tulos</w:t>
      </w:r>
    </w:p>
    <w:p>
      <w:r>
        <w:t xml:space="preserve">Pastori Derek Jones oli Gaboronen ensimmäinen pormestari.</w:t>
      </w:r>
    </w:p>
    <w:p>
      <w:r>
        <w:rPr>
          <w:b/>
        </w:rPr>
        <w:t xml:space="preserve">Tulos</w:t>
      </w:r>
    </w:p>
    <w:p>
      <w:r>
        <w:t xml:space="preserve">Pastori Derek Jones on Gaboronen ensimmäisen pormestarin nimi.</w:t>
      </w:r>
    </w:p>
    <w:p>
      <w:r>
        <w:rPr>
          <w:b/>
        </w:rPr>
        <w:t xml:space="preserve">Esimerkki 0.1573</w:t>
      </w:r>
    </w:p>
    <w:p>
      <w:r>
        <w:t xml:space="preserve">Ensimmäinen minareetti rakennettiin vuonna 665 Basraan Umayyad-kalifi Muawiyah I:n aikana. Muawiyah kannusti minareettien rakentamista, sillä niiden oli tarkoitus saattaa moskeijat samalle tasolle kristillisten kirkkojen ja niiden kellotornien kanssa.</w:t>
      </w:r>
    </w:p>
    <w:p>
      <w:r>
        <w:rPr>
          <w:b/>
        </w:rPr>
        <w:t xml:space="preserve">Tulos</w:t>
      </w:r>
    </w:p>
    <w:p>
      <w:r>
        <w:t xml:space="preserve">Ensimmäinen minareetti rakennettiin vuonna 665 Basraan, kun Muawiyah oli vallassa. Muawiyah halusi rakentaa minareetteja, koska ne saisivat moskeijat näyttämään yhtä hyvältä kuin kristilliset kirkot kellotorneineen.</w:t>
      </w:r>
    </w:p>
    <w:p>
      <w:r>
        <w:rPr>
          <w:b/>
        </w:rPr>
        <w:t xml:space="preserve">Tulos</w:t>
      </w:r>
    </w:p>
    <w:p>
      <w:r>
        <w:t xml:space="preserve">Ensimmäinen minareetti rakennettiin vuonna 665 Basraan. Hallitsijana oli Umayyadien kalifi Muawiyah I. Hän kannusti minareettien rakentamista, jotta moskeijat olisivat samalla tasolla kristillisten kirkkojen ja niiden kellotornien kanssa.</w:t>
      </w:r>
    </w:p>
    <w:p>
      <w:r>
        <w:rPr>
          <w:b/>
        </w:rPr>
        <w:t xml:space="preserve">Tulos</w:t>
      </w:r>
    </w:p>
    <w:p>
      <w:r>
        <w:t xml:space="preserve">Ensimmäinen minareetti rakennettiin Basraan vuonna 665 Umayyad-kalifi Muawiyah I:n aikana. Muawiyah kannusti minareettien rakentamiseen. Niiden oli tarkoitus saattaa moskeijat samalle tasolle kristillisten kirkkojen kanssa kellotorneineen.</w:t>
      </w:r>
    </w:p>
    <w:p>
      <w:r>
        <w:rPr>
          <w:b/>
        </w:rPr>
        <w:t xml:space="preserve">Tulos</w:t>
      </w:r>
    </w:p>
    <w:p>
      <w:r>
        <w:t xml:space="preserve">Ensimmäinen minareetti rakennettiin Basraan vuonna 665 Umayyad-kalifi Muawiyah I:n aikana. Hän kehotti niiden rakentamiseen, jotta moskeijat olisivat yhtä hyviä kuin kristittyjen kellotapulikirkot.</w:t>
      </w:r>
    </w:p>
    <w:p>
      <w:r>
        <w:rPr>
          <w:b/>
        </w:rPr>
        <w:t xml:space="preserve">Tulos</w:t>
      </w:r>
    </w:p>
    <w:p>
      <w:r>
        <w:t xml:space="preserve">Ensimmäinen minareetti rakennettiin Basraan Muawiyahin aikana. Hän kannusti minareettien rakentamiseen, jotta moskeijat saataisiin samalle tasolle kristillisten kirkkojen kanssa.</w:t>
      </w:r>
    </w:p>
    <w:p>
      <w:r>
        <w:rPr>
          <w:b/>
        </w:rPr>
        <w:t xml:space="preserve">Esimerkki 0.1574</w:t>
      </w:r>
    </w:p>
    <w:p>
      <w:r>
        <w:t xml:space="preserve">Thomas Henderson julkaisee ensimmäisen parallaksimittauksen Alpha Centaurin etäisyydestä.</w:t>
      </w:r>
    </w:p>
    <w:p>
      <w:r>
        <w:rPr>
          <w:b/>
        </w:rPr>
        <w:t xml:space="preserve">Tulos</w:t>
      </w:r>
    </w:p>
    <w:p>
      <w:r>
        <w:t xml:space="preserve">Thomas Henderson teki ensimmäisen parallaksimittauksen Alpja Centauriin.</w:t>
      </w:r>
    </w:p>
    <w:p>
      <w:r>
        <w:rPr>
          <w:b/>
        </w:rPr>
        <w:t xml:space="preserve">Tulos</w:t>
      </w:r>
    </w:p>
    <w:p>
      <w:r>
        <w:t xml:space="preserve">Ensimmäisen muuttuneen mittauksen Alpha Centauriin suorittaa Thomas Henderson.</w:t>
      </w:r>
    </w:p>
    <w:p>
      <w:r>
        <w:rPr>
          <w:b/>
        </w:rPr>
        <w:t xml:space="preserve">Tulos</w:t>
      </w:r>
    </w:p>
    <w:p>
      <w:r>
        <w:t xml:space="preserve">Thomas Henderson teki ensimmäisen parallaksimittauksen Alfa Centaurin etäisyydestä.</w:t>
      </w:r>
    </w:p>
    <w:p>
      <w:r>
        <w:rPr>
          <w:b/>
        </w:rPr>
        <w:t xml:space="preserve">Tulos</w:t>
      </w:r>
    </w:p>
    <w:p>
      <w:r>
        <w:t xml:space="preserve">Thomas Henderson julkaisee ensimmäisen parallaksimittauksen Alpha Centaurin etäisyydestä.</w:t>
      </w:r>
    </w:p>
    <w:p>
      <w:r>
        <w:rPr>
          <w:b/>
        </w:rPr>
        <w:t xml:space="preserve">Tulos</w:t>
      </w:r>
    </w:p>
    <w:p>
      <w:r>
        <w:t xml:space="preserve">Thomas Henderson teki ensimmäisen mittauksen Alpha Centaurin etäisyydestä.</w:t>
      </w:r>
    </w:p>
    <w:p>
      <w:r>
        <w:rPr>
          <w:b/>
        </w:rPr>
        <w:t xml:space="preserve">Tulos</w:t>
      </w:r>
    </w:p>
    <w:p>
      <w:r>
        <w:t xml:space="preserve">Thomas Henderson julkaisi Alpha Centaurin etäisyyden mittauksen.</w:t>
      </w:r>
    </w:p>
    <w:p>
      <w:r>
        <w:rPr>
          <w:b/>
        </w:rPr>
        <w:t xml:space="preserve">Tulos</w:t>
      </w:r>
    </w:p>
    <w:p>
      <w:r>
        <w:t xml:space="preserve">"Ensimmäinen parallaksimittaus etäisyydestä Alfa Centauriin" on Thomas Hendersonin painama.</w:t>
      </w:r>
    </w:p>
    <w:p>
      <w:r>
        <w:rPr>
          <w:b/>
        </w:rPr>
        <w:t xml:space="preserve">Tulos</w:t>
      </w:r>
    </w:p>
    <w:p>
      <w:r>
        <w:t xml:space="preserve">Thomas Henderson julkaisi ensimmäisen parallaksimittauksen Alfa Centaurin etäisyydestä.</w:t>
      </w:r>
    </w:p>
    <w:p>
      <w:r>
        <w:rPr>
          <w:b/>
        </w:rPr>
        <w:t xml:space="preserve">Esimerkki 0,1575</w:t>
      </w:r>
    </w:p>
    <w:p>
      <w:r>
        <w:t xml:space="preserve">Sanaa käytettiin alun perin kalojen raajoista, mutta sitä on laajennettu koskemaan myös muita eläinten raajoja ja ihmisen tekemiä laitteita.</w:t>
      </w:r>
    </w:p>
    <w:p>
      <w:r>
        <w:rPr>
          <w:b/>
        </w:rPr>
        <w:t xml:space="preserve">Tulos</w:t>
      </w:r>
    </w:p>
    <w:p>
      <w:r>
        <w:t xml:space="preserve">Sana tarkoitti alun perin kalojen raajoja, mutta sitä laajennettiin koskemaan myös muita eläinten raajoja ja ihmisen tekemiä laitteita.</w:t>
      </w:r>
    </w:p>
    <w:p>
      <w:r>
        <w:rPr>
          <w:b/>
        </w:rPr>
        <w:t xml:space="preserve">Tulos</w:t>
      </w:r>
    </w:p>
    <w:p>
      <w:r>
        <w:t xml:space="preserve">Sanaa käytettiin ensin kalojen raajoista. Nyt sanaa voidaan käyttää myös muista eläinten raajoista ja ihmisen tekemistä laitteista.</w:t>
      </w:r>
    </w:p>
    <w:p>
      <w:r>
        <w:rPr>
          <w:b/>
        </w:rPr>
        <w:t xml:space="preserve">Tulos</w:t>
      </w:r>
    </w:p>
    <w:p>
      <w:r>
        <w:t xml:space="preserve">Käytettiin aluksi sanana kalojen raajoista, mutta nykyään se kattaa myös muut eläinten raajat ja ihmisen tekemät laitteet.</w:t>
      </w:r>
    </w:p>
    <w:p>
      <w:r>
        <w:rPr>
          <w:b/>
        </w:rPr>
        <w:t xml:space="preserve">Tulos</w:t>
      </w:r>
    </w:p>
    <w:p>
      <w:r>
        <w:t xml:space="preserve">Sanaa käytettiin alun perin kalojen raajoista, mutta se laajennettiin koskemaan myös eläinten raajoja ja ihmisen tekemiä laitteita.</w:t>
      </w:r>
    </w:p>
    <w:p>
      <w:r>
        <w:rPr>
          <w:b/>
        </w:rPr>
        <w:t xml:space="preserve">Tulos</w:t>
      </w:r>
    </w:p>
    <w:p>
      <w:r>
        <w:t xml:space="preserve">Sanaa käytettiin ensimmäisen kerran kalojen raajoista. Nykyään se kattaa myös muut eläinten raajat ja ihmisen tekemät laitteet.</w:t>
      </w:r>
    </w:p>
    <w:p>
      <w:r>
        <w:rPr>
          <w:b/>
        </w:rPr>
        <w:t xml:space="preserve">Tulos</w:t>
      </w:r>
    </w:p>
    <w:p>
      <w:r>
        <w:t xml:space="preserve">Sanaa käytettiin alun perin kalojen raajoista, mutta sitä on laajennettu koskemaan myös muita eläinten raajoja.</w:t>
      </w:r>
    </w:p>
    <w:p>
      <w:r>
        <w:rPr>
          <w:b/>
        </w:rPr>
        <w:t xml:space="preserve">Tulos</w:t>
      </w:r>
    </w:p>
    <w:p>
      <w:r>
        <w:t xml:space="preserve">Alkuperäinen käyttö oli kalan raajoja. Nyt se voi edustaa myös muita eläinten raajoja ja laitteita.</w:t>
      </w:r>
    </w:p>
    <w:p>
      <w:r>
        <w:rPr>
          <w:b/>
        </w:rPr>
        <w:t xml:space="preserve">Tulos</w:t>
      </w:r>
    </w:p>
    <w:p>
      <w:r>
        <w:t xml:space="preserve">Sanaa käytettiin ensimmäisen kerran kalojen raajoista. Nyt sitä käytetään muista eläinten raajoista ja ihmisen tekemistä laitteista.</w:t>
      </w:r>
    </w:p>
    <w:p>
      <w:r>
        <w:rPr>
          <w:b/>
        </w:rPr>
        <w:t xml:space="preserve">Esimerkki 0.1576</w:t>
      </w:r>
    </w:p>
    <w:p>
      <w:r>
        <w:t xml:space="preserve">Seuraavassa vertailutaulukossa luokitellaan aurinkokunnan kuut halkaisijan mukaan.</w:t>
      </w:r>
    </w:p>
    <w:p>
      <w:r>
        <w:rPr>
          <w:b/>
        </w:rPr>
        <w:t xml:space="preserve">Tulos</w:t>
      </w:r>
    </w:p>
    <w:p>
      <w:r>
        <w:t xml:space="preserve">Tässä taulukossa vertaillaan aurinkokunnan kuita halkaisijan mukaan.</w:t>
      </w:r>
    </w:p>
    <w:p>
      <w:r>
        <w:rPr>
          <w:b/>
        </w:rPr>
        <w:t xml:space="preserve">Tulos</w:t>
      </w:r>
    </w:p>
    <w:p>
      <w:r>
        <w:t xml:space="preserve">Taulukossa vertaillaan ja luokitellaan aurinkokunnan kuita halkaisijan mukaan.</w:t>
      </w:r>
    </w:p>
    <w:p>
      <w:r>
        <w:rPr>
          <w:b/>
        </w:rPr>
        <w:t xml:space="preserve">Tulos</w:t>
      </w:r>
    </w:p>
    <w:p>
      <w:r>
        <w:t xml:space="preserve">Seuraavassa taulukossa luokitellaan aurinkokunnan kuut halkaisijan mukaan.</w:t>
      </w:r>
    </w:p>
    <w:p>
      <w:r>
        <w:rPr>
          <w:b/>
        </w:rPr>
        <w:t xml:space="preserve">Tulos</w:t>
      </w:r>
    </w:p>
    <w:p>
      <w:r>
        <w:t xml:space="preserve">Seuraavassa on vertailutaulukko. Siinä luokitellaan aurinkokunnan kuut halkaisijan mukaan.</w:t>
      </w:r>
    </w:p>
    <w:p>
      <w:r>
        <w:rPr>
          <w:b/>
        </w:rPr>
        <w:t xml:space="preserve">Tulos</w:t>
      </w:r>
    </w:p>
    <w:p>
      <w:r>
        <w:t xml:space="preserve">Seuraavassa on vertailutaulukko, jossa on esitetty aurinkokunnan kuut halkaisijan mukaan.</w:t>
      </w:r>
    </w:p>
    <w:p>
      <w:r>
        <w:rPr>
          <w:b/>
        </w:rPr>
        <w:t xml:space="preserve">Tulos</w:t>
      </w:r>
    </w:p>
    <w:p>
      <w:r>
        <w:t xml:space="preserve">Tässä taulukossa on aurinkokunnan kuut järjestetty halkaisijan mukaan.</w:t>
      </w:r>
    </w:p>
    <w:p>
      <w:r>
        <w:rPr>
          <w:b/>
        </w:rPr>
        <w:t xml:space="preserve">Esimerkki 0.1577</w:t>
      </w:r>
    </w:p>
    <w:p>
      <w:r>
        <w:t xml:space="preserve">Seuraavassa on luettelo Ardèchen departementin 339 kunnasta Ranskassa.</w:t>
      </w:r>
    </w:p>
    <w:p>
      <w:r>
        <w:rPr>
          <w:b/>
        </w:rPr>
        <w:t xml:space="preserve">Tulos</w:t>
      </w:r>
    </w:p>
    <w:p>
      <w:r>
        <w:t xml:space="preserve">Tässä on luettelo Ardèchen departementin kunnista Ranskassa. Niitä on 339.</w:t>
      </w:r>
    </w:p>
    <w:p>
      <w:r>
        <w:rPr>
          <w:b/>
        </w:rPr>
        <w:t xml:space="preserve">Tulos</w:t>
      </w:r>
    </w:p>
    <w:p>
      <w:r>
        <w:t xml:space="preserve">Tässä on luettelo Ardèchen departementin 339 kunnasta Ranskassa.</w:t>
      </w:r>
    </w:p>
    <w:p>
      <w:r>
        <w:rPr>
          <w:b/>
        </w:rPr>
        <w:t xml:space="preserve">Tulos</w:t>
      </w:r>
    </w:p>
    <w:p>
      <w:r>
        <w:t xml:space="preserve">Tässä on lueteltu 339 kuntaa Ardèchen departementissa, Ranskassa.</w:t>
      </w:r>
    </w:p>
    <w:p>
      <w:r>
        <w:rPr>
          <w:b/>
        </w:rPr>
        <w:t xml:space="preserve">Tulos</w:t>
      </w:r>
    </w:p>
    <w:p>
      <w:r>
        <w:t xml:space="preserve">Seuraavassa luetellaan Ardèchen departementin 339 kuntaa Ranskassa.</w:t>
      </w:r>
    </w:p>
    <w:p>
      <w:r>
        <w:rPr>
          <w:b/>
        </w:rPr>
        <w:t xml:space="preserve">Tulos</w:t>
      </w:r>
    </w:p>
    <w:p>
      <w:r>
        <w:t xml:space="preserve">Tämä on luettelo Ardèchen departementin 339 kunnasta Ranskassa.</w:t>
      </w:r>
    </w:p>
    <w:p>
      <w:r>
        <w:rPr>
          <w:b/>
        </w:rPr>
        <w:t xml:space="preserve">Tulos</w:t>
      </w:r>
    </w:p>
    <w:p>
      <w:r>
        <w:t xml:space="preserve">Tämä on luettelo Ardèchen alueen 339 kunnasta Ranskassa.</w:t>
      </w:r>
    </w:p>
    <w:p>
      <w:r>
        <w:rPr>
          <w:b/>
        </w:rPr>
        <w:t xml:space="preserve">Tulos</w:t>
      </w:r>
    </w:p>
    <w:p>
      <w:r>
        <w:t xml:space="preserve">Seuraavassa luetellaan Ardèchen departementin 339 kuntaa Ranskassa.</w:t>
      </w:r>
    </w:p>
    <w:p>
      <w:r>
        <w:rPr>
          <w:b/>
        </w:rPr>
        <w:t xml:space="preserve">Esimerkki 0.1578</w:t>
      </w:r>
    </w:p>
    <w:p>
      <w:r>
        <w:t xml:space="preserve">Seuraavalla kaudella Warner vaihdettiin lopullisesti Ramsin aloittavaksi pelinrakentajaksi sen jälkeen, kun hän oli tehnyt kuusi virhepeliä avausottelussa New York Giantsia vastaan.</w:t>
      </w:r>
    </w:p>
    <w:p>
      <w:r>
        <w:rPr>
          <w:b/>
        </w:rPr>
        <w:t xml:space="preserve">Tulos</w:t>
      </w:r>
    </w:p>
    <w:p>
      <w:r>
        <w:t xml:space="preserve">Seuraavalla kaudella Warner menetti lopullisesti paikkansa Ramsin aloittavana pelinrakentajana. Hän haparoi kuusi kertaa ensimmäisessä pelissä New York Giantsia vastaan.</w:t>
      </w:r>
    </w:p>
    <w:p>
      <w:r>
        <w:rPr>
          <w:b/>
        </w:rPr>
        <w:t xml:space="preserve">Tulos</w:t>
      </w:r>
    </w:p>
    <w:p>
      <w:r>
        <w:t xml:space="preserve">Warner korvattiin seuraavalla kaudella Ramsin aloittavana pelinrakentajana. Hänet korvattiin lopullisesti, kun hän haparoi kuusi kertaa avausottelussa New York Giantsia vastaan.</w:t>
      </w:r>
    </w:p>
    <w:p>
      <w:r>
        <w:rPr>
          <w:b/>
        </w:rPr>
        <w:t xml:space="preserve">Tulos</w:t>
      </w:r>
    </w:p>
    <w:p>
      <w:r>
        <w:t xml:space="preserve">Seuraavalla kaudella Warner lakkasi olemasta Ramsin pelinrakentaja. Koska hän teki kuusi virhettä aloituksessa New York Giantsia vastaan.</w:t>
      </w:r>
    </w:p>
    <w:p>
      <w:r>
        <w:rPr>
          <w:b/>
        </w:rPr>
        <w:t xml:space="preserve">Tulos</w:t>
      </w:r>
    </w:p>
    <w:p>
      <w:r>
        <w:t xml:space="preserve">Seuraavalla kaudella Warner vaihdettiin lopullisesti Ramsin aloittavaksi pelinrakentajaksi. Hän oli haparoinut kuusi kertaa avausottelussa New York Giantsia vastaan.</w:t>
      </w:r>
    </w:p>
    <w:p>
      <w:r>
        <w:rPr>
          <w:b/>
        </w:rPr>
        <w:t xml:space="preserve">Tulos</w:t>
      </w:r>
    </w:p>
    <w:p>
      <w:r>
        <w:t xml:space="preserve">Warner vaihdettiin Ramsin aloittavaksi pelinrakentajaksi seuraavalla kaudella, koska hän alisuoritti kuusi kertaa avausottelussa New York Giantsia vastaan.</w:t>
      </w:r>
    </w:p>
    <w:p>
      <w:r>
        <w:rPr>
          <w:b/>
        </w:rPr>
        <w:t xml:space="preserve">Tulos</w:t>
      </w:r>
    </w:p>
    <w:p>
      <w:r>
        <w:t xml:space="preserve">Warner vaihdettiin Ramsin aloittavaksi pelinrakentajaksi sen jälkeen, kun hän haparoi kuusi kertaa avausottelussa New York Giantsia vastaan.</w:t>
      </w:r>
    </w:p>
    <w:p>
      <w:r>
        <w:rPr>
          <w:b/>
        </w:rPr>
        <w:t xml:space="preserve">Tulos</w:t>
      </w:r>
    </w:p>
    <w:p>
      <w:r>
        <w:t xml:space="preserve">Warner vaihdettiin myöhemmin Ramin aloittavaksi pelinrakentajaksi tehtyään monia virheitä New York Giantsia vastaan.</w:t>
      </w:r>
    </w:p>
    <w:p>
      <w:r>
        <w:rPr>
          <w:b/>
        </w:rPr>
        <w:t xml:space="preserve">Tulos</w:t>
      </w:r>
    </w:p>
    <w:p>
      <w:r>
        <w:t xml:space="preserve">Rams' korvasi Warnerin aloittavana pelinrakentajana lopullisesti. Hän pudotti pallon kuusi kertaa avausottelussa New York Giantsia vastaan.</w:t>
      </w:r>
    </w:p>
    <w:p>
      <w:r>
        <w:rPr>
          <w:b/>
        </w:rPr>
        <w:t xml:space="preserve">Esimerkki 0.1579</w:t>
      </w:r>
    </w:p>
    <w:p>
      <w:r>
        <w:t xml:space="preserve">Kahtena seuraavana vuonna Raiders voitti jälleen läntisen divisioonan mestaruuden, mutta hävisi AFL:n mestaruuden lopullisille Super Bowl -voittajille New York Jetseille (1968) ja Kansas City Chiefsille (1969).</w:t>
      </w:r>
    </w:p>
    <w:p>
      <w:r>
        <w:rPr>
          <w:b/>
        </w:rPr>
        <w:t xml:space="preserve">Tulos</w:t>
      </w:r>
    </w:p>
    <w:p>
      <w:r>
        <w:t xml:space="preserve">Raiders voitti läntisen divisioonan mestaruuden kahtena seuraavana vuonna. He hävisivät AFL:n mestaruuden Super Bowlin voittajille. Nämä tappiot olivat New York Jets vuonna 1968 ja Kansas City Chiefs 1969.</w:t>
      </w:r>
    </w:p>
    <w:p>
      <w:r>
        <w:rPr>
          <w:b/>
        </w:rPr>
        <w:t xml:space="preserve">Tulos</w:t>
      </w:r>
    </w:p>
    <w:p>
      <w:r>
        <w:t xml:space="preserve">Seuraavat kaksi vuotta Raiders voitti jälleen läntisen divisioonan mestaruuden. Sitten he hävisivät AFL:n mestaruuden myöhemmille Super Bowlin voittajille - New York Jetsille (1968) ja Kansas City Chiefsille (1969).</w:t>
      </w:r>
    </w:p>
    <w:p>
      <w:r>
        <w:rPr>
          <w:b/>
        </w:rPr>
        <w:t xml:space="preserve">Tulos</w:t>
      </w:r>
    </w:p>
    <w:p>
      <w:r>
        <w:t xml:space="preserve">Seuraavat kaksi vuotta Raiders voitti jälleen läntisen divisioonan mestaruuden. Molemmilla kerroilla he kuitenkin hävisivät AFL:n mestaruuden tuleville Super Bowlin voittajille - New York Jetsille (1968) ja Kansas City Chiefsille (1969).</w:t>
      </w:r>
    </w:p>
    <w:p>
      <w:r>
        <w:rPr>
          <w:b/>
        </w:rPr>
        <w:t xml:space="preserve">Tulos</w:t>
      </w:r>
    </w:p>
    <w:p>
      <w:r>
        <w:t xml:space="preserve">Sen jälkeen Raiders voitti kahdesti läntisen divisioonan mestaruuden. Häviten mestaruuskilpailussa New York Jetseille, jotka olivat lopulta Super Bowlin voittajia.</w:t>
      </w:r>
    </w:p>
    <w:p>
      <w:r>
        <w:rPr>
          <w:b/>
        </w:rPr>
        <w:t xml:space="preserve">Tulos</w:t>
      </w:r>
    </w:p>
    <w:p>
      <w:r>
        <w:t xml:space="preserve">Raiders voitti läntisen divisioonan mestaruuden kahtena vuonna peräkkäin (1968-1969). He hävisivät AFL:n mestaruuden. Molemmilla kerroilla AFL:n voittajat menisivät Superbowliin. Molemmilla kerroilla AFL-mestari voitti.</w:t>
      </w:r>
    </w:p>
    <w:p>
      <w:r>
        <w:rPr>
          <w:b/>
        </w:rPr>
        <w:t xml:space="preserve">Tulos</w:t>
      </w:r>
    </w:p>
    <w:p>
      <w:r>
        <w:t xml:space="preserve">Raiders voitti jälleen läntisen divisioonan mestaruuden, mutta hävisi AFL-mestaruuden New York Jetseille (1968) ja Kansas City Chiefsille (1969). Jets ja Chiefs olivat lopulta Super Bowlin voittajia.</w:t>
      </w:r>
    </w:p>
    <w:p>
      <w:r>
        <w:rPr>
          <w:b/>
        </w:rPr>
        <w:t xml:space="preserve">Tulos</w:t>
      </w:r>
    </w:p>
    <w:p>
      <w:r>
        <w:t xml:space="preserve">Raiders voitti läntisen divisioonan, mutta hävisi AFL:n mestaruuden Super Bowlin voittajille - New York Jetsille (1968) ja Kansas City Chiefsille (1969).</w:t>
      </w:r>
    </w:p>
    <w:p>
      <w:r>
        <w:rPr>
          <w:b/>
        </w:rPr>
        <w:t xml:space="preserve">Esimerkki 0.1580</w:t>
      </w:r>
    </w:p>
    <w:p>
      <w:r>
        <w:t xml:space="preserve">Seuraavana vuonna eräs sanomalehti pyysi yksitoista muotoiluehdotusta (joista yhtä lukuun ottamatta kaikki olivat pohjoismaisia ristejä), ja kysyi kansalta, mikä niistä oli suosituin.</w:t>
      </w:r>
    </w:p>
    <w:p>
      <w:r>
        <w:rPr>
          <w:b/>
        </w:rPr>
        <w:t xml:space="preserve">Tulos</w:t>
      </w:r>
    </w:p>
    <w:p>
      <w:r>
        <w:t xml:space="preserve">Seuraavana vuonna sanomalehti pyysi yksitoista malliehdotusta (joista yhtä lukuun ottamatta kaikki olivat pohjoismaisia ristejä) ja pyysi ihmisiä tunnistamaan suosituimman.</w:t>
      </w:r>
    </w:p>
    <w:p>
      <w:r>
        <w:rPr>
          <w:b/>
        </w:rPr>
        <w:t xml:space="preserve">Tulos</w:t>
      </w:r>
    </w:p>
    <w:p>
      <w:r>
        <w:t xml:space="preserve">Eräs sanomalehti pyysi yksitoista suunnitteluehdotusta. Yhtä lukuun ottamatta kaikki ehdotukset olivat pohjoismaisia ristejä. Lehti kysyi ihmisiltä suosituinta vaihtoehtoa.</w:t>
      </w:r>
    </w:p>
    <w:p>
      <w:r>
        <w:rPr>
          <w:b/>
        </w:rPr>
        <w:t xml:space="preserve">Tulos</w:t>
      </w:r>
    </w:p>
    <w:p>
      <w:r>
        <w:t xml:space="preserve">Seuraavana vuonna eräs sanomalehti teki yksitoista mallia ja pyysi monia ihmisiä selvittämään, mikä niistä on suosituin.</w:t>
      </w:r>
    </w:p>
    <w:p>
      <w:r>
        <w:rPr>
          <w:b/>
        </w:rPr>
        <w:t xml:space="preserve">Tulos</w:t>
      </w:r>
    </w:p>
    <w:p>
      <w:r>
        <w:t xml:space="preserve">Seuraavana vuonna eräs sanomalehti pyysi yksitoista muotoiluehdotusta (joista yhtä lukuun ottamatta kaikki olivat pohjoismaisia ristejä), ja kysyi kansalta, mikä niistä olisi suosituin.</w:t>
      </w:r>
    </w:p>
    <w:p>
      <w:r>
        <w:rPr>
          <w:b/>
        </w:rPr>
        <w:t xml:space="preserve">Tulos</w:t>
      </w:r>
    </w:p>
    <w:p>
      <w:r>
        <w:t xml:space="preserve">Seuraavana vuonna eräs sanomalehti pyysi yksitoista suunnitteluehdotusta. Kymmenen ehdotuksista oli pohjoismainen risti. Sanomalehti pyysi ihmisiä äänestämään suosituinta.</w:t>
      </w:r>
    </w:p>
    <w:p>
      <w:r>
        <w:rPr>
          <w:b/>
        </w:rPr>
        <w:t xml:space="preserve">Tulos</w:t>
      </w:r>
    </w:p>
    <w:p>
      <w:r>
        <w:t xml:space="preserve">Seuraavana vuonna eräs sanomalehti pyysi yksitoista muotoiluehdotusta (yhtä lukuun ottamatta kaikki olivat pohjoismaisia ristejä), ja suosituimman valitsemiseksi järjestettiin kyselytutkimus.</w:t>
      </w:r>
    </w:p>
    <w:p>
      <w:r>
        <w:rPr>
          <w:b/>
        </w:rPr>
        <w:t xml:space="preserve">Tulos</w:t>
      </w:r>
    </w:p>
    <w:p>
      <w:r>
        <w:t xml:space="preserve">Seuraavana vuonna eräs sanomalehti pyysi yksitoista muotoiluehdotusta (pohjoismaista ristiä lukuun ottamatta) ja pyysi ihmisiä valitsemaan suosituimman.</w:t>
      </w:r>
    </w:p>
    <w:p>
      <w:r>
        <w:rPr>
          <w:b/>
        </w:rPr>
        <w:t xml:space="preserve">Esimerkki 0.1581</w:t>
      </w:r>
    </w:p>
    <w:p>
      <w:r>
        <w:t xml:space="preserve">Seuraavana vuonna titteli palasi Rawiin, kun hallitseva mestari Triple H siirrettiin takaisin tuotemerkille vuoden 2009 WWE Draftin aikana.</w:t>
      </w:r>
    </w:p>
    <w:p>
      <w:r>
        <w:rPr>
          <w:b/>
        </w:rPr>
        <w:t xml:space="preserve">Tulos</w:t>
      </w:r>
    </w:p>
    <w:p>
      <w:r>
        <w:t xml:space="preserve">Seuraavana vuonna Raw sai tittelin takaisin, kun Triple H otettiin takaisin brändiin vuoden 2009 WWE Draftin aikana.</w:t>
      </w:r>
    </w:p>
    <w:p>
      <w:r>
        <w:rPr>
          <w:b/>
        </w:rPr>
        <w:t xml:space="preserve">Tulos</w:t>
      </w:r>
    </w:p>
    <w:p>
      <w:r>
        <w:t xml:space="preserve">Seuraavana vuonna titteli palasi Rawiin sen jälkeen, kun mestari Triple H vedettiin takaisin WWE:hen vuoden 2009 luonnoksen aikana.</w:t>
      </w:r>
    </w:p>
    <w:p>
      <w:r>
        <w:rPr>
          <w:b/>
        </w:rPr>
        <w:t xml:space="preserve">Tulos</w:t>
      </w:r>
    </w:p>
    <w:p>
      <w:r>
        <w:t xml:space="preserve">Titteli palasi Raw:lle sen jälkeen, kun Triple H:n asema muutettiin vuoden 2009 WWE Draftissa.</w:t>
      </w:r>
    </w:p>
    <w:p>
      <w:r>
        <w:rPr>
          <w:b/>
        </w:rPr>
        <w:t xml:space="preserve">Tulos</w:t>
      </w:r>
    </w:p>
    <w:p>
      <w:r>
        <w:t xml:space="preserve">Seuraavana vuonna titteli palasi Raw:lle. Hallitseva mestari Triple H valittiin takaisin vuoden 2009 WWE Draftissa.</w:t>
      </w:r>
    </w:p>
    <w:p>
      <w:r>
        <w:rPr>
          <w:b/>
        </w:rPr>
        <w:t xml:space="preserve">Tulos</w:t>
      </w:r>
    </w:p>
    <w:p>
      <w:r>
        <w:t xml:space="preserve">Raw sai tittelin takaisin, kun Triple H palasi brändiin vuoden 2009 WWE Draftin aikana.</w:t>
      </w:r>
    </w:p>
    <w:p>
      <w:r>
        <w:rPr>
          <w:b/>
        </w:rPr>
        <w:t xml:space="preserve">Tulos</w:t>
      </w:r>
    </w:p>
    <w:p>
      <w:r>
        <w:t xml:space="preserve">Vuoden 2009 WWE Draftin aikana Raw lunasti tittelin, kun Triple H, joka oli hallitseva mestari, siirrettiin takaisin Raw-brändiin.</w:t>
      </w:r>
    </w:p>
    <w:p>
      <w:r>
        <w:rPr>
          <w:b/>
        </w:rPr>
        <w:t xml:space="preserve">Tulos</w:t>
      </w:r>
    </w:p>
    <w:p>
      <w:r>
        <w:t xml:space="preserve">titteli palasi Raw:lle seuraavana vuonna. Tämä tapahtui sen jälkeen, kun hallitseva mestari Triple H siirrettiin takaisin tuotemerkille vuoden 2009 WWE Draftin aikana.</w:t>
      </w:r>
    </w:p>
    <w:p>
      <w:r>
        <w:rPr>
          <w:b/>
        </w:rPr>
        <w:t xml:space="preserve">Tulos</w:t>
      </w:r>
    </w:p>
    <w:p>
      <w:r>
        <w:t xml:space="preserve">Seuraavana vuonna Raw voitti jälleen tittelin. Tämä tapahtui sen jälkeen, kun hallitseva mestari Triple H siirrettiin takaisin tuotemerkille vuoden 2009 WWE Draftin aikana.</w:t>
      </w:r>
    </w:p>
    <w:p>
      <w:r>
        <w:rPr>
          <w:b/>
        </w:rPr>
        <w:t xml:space="preserve">Esimerkki 0.1582</w:t>
      </w:r>
    </w:p>
    <w:p>
      <w:r>
        <w:t xml:space="preserve">Ennustajat totesivat silloin, että Franklin voisi "saavuttaa ja säilyttää hurrikaanin voimakkuuden" ja lähestyä Bermudaa.</w:t>
      </w:r>
    </w:p>
    <w:p>
      <w:r>
        <w:rPr>
          <w:b/>
        </w:rPr>
        <w:t xml:space="preserve">Tulos</w:t>
      </w:r>
    </w:p>
    <w:p>
      <w:r>
        <w:t xml:space="preserve">Ennustajat sanoivat silloin, että Franklin voi "saavuttaa ja säilyttää hurrikaanin voimakkuuden". Se voi myös päästä lähelle Bermudaa.</w:t>
      </w:r>
    </w:p>
    <w:p>
      <w:r>
        <w:rPr>
          <w:b/>
        </w:rPr>
        <w:t xml:space="preserve">Tulos</w:t>
      </w:r>
    </w:p>
    <w:p>
      <w:r>
        <w:t xml:space="preserve">Ennustajat sanoivat silloin, että Franklin voi "saavuttaa ja säilyttää hurrikaanin voimakkuuden". Se voi lähestyä Bermudaa.</w:t>
      </w:r>
    </w:p>
    <w:p>
      <w:r>
        <w:rPr>
          <w:b/>
        </w:rPr>
        <w:t xml:space="preserve">Tulos</w:t>
      </w:r>
    </w:p>
    <w:p>
      <w:r>
        <w:t xml:space="preserve">Ennustajat väittivät, että Franklin voisi "saavuttaa ja säilyttää hurrikaanin voimakkuuden" ja lähestyä Bermudaa.</w:t>
      </w:r>
    </w:p>
    <w:p>
      <w:r>
        <w:rPr>
          <w:b/>
        </w:rPr>
        <w:t xml:space="preserve">Tulos</w:t>
      </w:r>
    </w:p>
    <w:p>
      <w:r>
        <w:t xml:space="preserve">Sen jälkeen he selittivät, että Franklinista voisi tulla hurrikaani ja se voisi päästä lähelle Bermudaa.</w:t>
      </w:r>
    </w:p>
    <w:p>
      <w:r>
        <w:rPr>
          <w:b/>
        </w:rPr>
        <w:t xml:space="preserve">Tulos</w:t>
      </w:r>
    </w:p>
    <w:p>
      <w:r>
        <w:t xml:space="preserve">Franklinista voi tulla "hurrikaani" ja se voi päästä jopa lähelle Bermudaa.</w:t>
      </w:r>
    </w:p>
    <w:p>
      <w:r>
        <w:rPr>
          <w:b/>
        </w:rPr>
        <w:t xml:space="preserve">Tulos</w:t>
      </w:r>
    </w:p>
    <w:p>
      <w:r>
        <w:t xml:space="preserve">Ennustajien mukaan Franklin saattoi saavuttaa hurrikaanin voimakkuuden ja säilyttää sen. Se lähestyisi Bermudaa.</w:t>
      </w:r>
    </w:p>
    <w:p>
      <w:r>
        <w:rPr>
          <w:b/>
        </w:rPr>
        <w:t xml:space="preserve">Esimerkki 0.1583</w:t>
      </w:r>
    </w:p>
    <w:p>
      <w:r>
        <w:t xml:space="preserve">Charles Marie de La Condamine löysi vuonna 1737 malarian hoidossa tehokkaimman kiniinin muodon.</w:t>
      </w:r>
    </w:p>
    <w:p>
      <w:r>
        <w:rPr>
          <w:b/>
        </w:rPr>
        <w:t xml:space="preserve">Tulos</w:t>
      </w:r>
    </w:p>
    <w:p>
      <w:r>
        <w:t xml:space="preserve">Charles Marie de La Condamine löysi kiniinin parhaaksi malarian hoidossa vuonna 1737.</w:t>
      </w:r>
    </w:p>
    <w:p>
      <w:r>
        <w:rPr>
          <w:b/>
        </w:rPr>
        <w:t xml:space="preserve">Tulos</w:t>
      </w:r>
    </w:p>
    <w:p>
      <w:r>
        <w:t xml:space="preserve">Vuonna 1737 Charles Marie de LA Condamine perusti tehokkaimman malarian hoitoon käytetyn kiniinin.</w:t>
      </w:r>
    </w:p>
    <w:p>
      <w:r>
        <w:rPr>
          <w:b/>
        </w:rPr>
        <w:t xml:space="preserve">Tulos</w:t>
      </w:r>
    </w:p>
    <w:p>
      <w:r>
        <w:t xml:space="preserve">Tämäntyyppinen kiniinilääke on tehokas malarian hoidossa. Sen löysi Charles Marie de La Condamine vuonna 1737.</w:t>
      </w:r>
    </w:p>
    <w:p>
      <w:r>
        <w:rPr>
          <w:b/>
        </w:rPr>
        <w:t xml:space="preserve">Tulos</w:t>
      </w:r>
    </w:p>
    <w:p>
      <w:r>
        <w:t xml:space="preserve">Charles Marie de La Condamine löysi malariaa parhaiten hoitavan kiniinin muodon vuonna 1737.</w:t>
      </w:r>
    </w:p>
    <w:p>
      <w:r>
        <w:rPr>
          <w:b/>
        </w:rPr>
        <w:t xml:space="preserve">Tulos</w:t>
      </w:r>
    </w:p>
    <w:p>
      <w:r>
        <w:t xml:space="preserve">Charles Marie de La Condamine löysi vuonna 1737 malarian hoitoon parhaiten soveltuvan kiniinin muodon.</w:t>
      </w:r>
    </w:p>
    <w:p>
      <w:r>
        <w:rPr>
          <w:b/>
        </w:rPr>
        <w:t xml:space="preserve">Tulos</w:t>
      </w:r>
    </w:p>
    <w:p>
      <w:r>
        <w:t xml:space="preserve">Charles Marie de La Condamine löysi vuonna 1737 malarian hoitoon tehokkaan kiniinin.</w:t>
      </w:r>
    </w:p>
    <w:p>
      <w:r>
        <w:rPr>
          <w:b/>
        </w:rPr>
        <w:t xml:space="preserve">Esimerkki 0.1584</w:t>
      </w:r>
    </w:p>
    <w:p>
      <w:r>
        <w:t xml:space="preserve">Armenialaisten vallankumouksellisten ryhmien muodostaminen alkoi suunnilleen vuoden 1878 Venäjän ja Turkin sodan loppupuolella ja voimistui, kun ottomaanien rikoslain 166 pykälä otettiin ensimmäisen kerran käyttöön ja Erzerumin katedraali ryöstettiin.</w:t>
      </w:r>
    </w:p>
    <w:p>
      <w:r>
        <w:rPr>
          <w:b/>
        </w:rPr>
        <w:t xml:space="preserve">Tulos</w:t>
      </w:r>
    </w:p>
    <w:p>
      <w:r>
        <w:t xml:space="preserve">Armenialaisten vallankumouksellisten ryhmien perustaminen alkoi Venäjän ja Turkin sodan päätyttyä vuonna 1878. Se kiihtyi ottomaanien rikoslain 166 artiklan 166 ja Erzerumin katedraalin ryöstön jälkeen.</w:t>
      </w:r>
    </w:p>
    <w:p>
      <w:r>
        <w:rPr>
          <w:b/>
        </w:rPr>
        <w:t xml:space="preserve">Tulos</w:t>
      </w:r>
    </w:p>
    <w:p>
      <w:r>
        <w:t xml:space="preserve">Armenialaiset vallankumoukselliset ryhmät aloittivat toimintansa vuoden 1878 Venäjän ja Turkin sodan päättymisen aikoihin. Ne vahvistuivat, kun ottomaanien rikoslain 166 artikla otettiin ensimmäistä kertaa käyttöön ja Erzerumin katedraali ryöstettiin.</w:t>
      </w:r>
    </w:p>
    <w:p>
      <w:r>
        <w:rPr>
          <w:b/>
        </w:rPr>
        <w:t xml:space="preserve">Tulos</w:t>
      </w:r>
    </w:p>
    <w:p>
      <w:r>
        <w:t xml:space="preserve">Armenialaiset vallankumoukselliset ryhmät alkoivat muodostua lähellä Venäjän ja Turkin sodan loppua vuonna 1878. Ne vahvistuivat ottomaanien rikoslain 166 artiklan 166 käyttöönoton ja Erzerumin katedraalin ryöstön myötä.</w:t>
      </w:r>
    </w:p>
    <w:p>
      <w:r>
        <w:rPr>
          <w:b/>
        </w:rPr>
        <w:t xml:space="preserve">Tulos</w:t>
      </w:r>
    </w:p>
    <w:p>
      <w:r>
        <w:t xml:space="preserve">Armenialaiset vallankumoukselliset ryhmät muodostettiin suunnilleen vuoden 1878 Venäjän ja Turkin sodan loppupuolella. Ryhmän muodostuminen vahvistui ottomaanien rikoslain 166 pykälän 166 käyttöönoton ja Erzerumin katedraalin yllättävän hyökkäyksen myötä.</w:t>
      </w:r>
    </w:p>
    <w:p>
      <w:r>
        <w:rPr>
          <w:b/>
        </w:rPr>
        <w:t xml:space="preserve">Tulos</w:t>
      </w:r>
    </w:p>
    <w:p>
      <w:r>
        <w:t xml:space="preserve">Armenialaisten vallankumouksellisten ryhmien perustaminen alkoi vuoden 1878 Venäjän ja Turkin sodan päättymisen aikoihin.  Sota kärjistyi, kun ottomaanien rikoslain 166 artikla otettiin ensimmäisen kerran käyttöön ja Erzerumin katedraali ryöstettiin.</w:t>
      </w:r>
    </w:p>
    <w:p>
      <w:r>
        <w:rPr>
          <w:b/>
        </w:rPr>
        <w:t xml:space="preserve">Esimerkki 0,1585</w:t>
      </w:r>
    </w:p>
    <w:p>
      <w:r>
        <w:t xml:space="preserve">Linnoituksen entinen sijaintipaikka on nykyisin nimeltään Place de la Bastille.</w:t>
      </w:r>
    </w:p>
    <w:p>
      <w:r>
        <w:rPr>
          <w:b/>
        </w:rPr>
        <w:t xml:space="preserve">Tulos</w:t>
      </w:r>
    </w:p>
    <w:p>
      <w:r>
        <w:t xml:space="preserve">Linnoituksen entinen sijainti tunnetaan nykyään nimellä Place de la Bastille.</w:t>
      </w:r>
    </w:p>
    <w:p>
      <w:r>
        <w:rPr>
          <w:b/>
        </w:rPr>
        <w:t xml:space="preserve">Tulos</w:t>
      </w:r>
    </w:p>
    <w:p>
      <w:r>
        <w:t xml:space="preserve">Vanha linnoituspaikka on nykyään nimeltään Place de la Bastille.</w:t>
      </w:r>
    </w:p>
    <w:p>
      <w:r>
        <w:rPr>
          <w:b/>
        </w:rPr>
        <w:t xml:space="preserve">Tulos</w:t>
      </w:r>
    </w:p>
    <w:p>
      <w:r>
        <w:t xml:space="preserve">Paikkaa, jossa linnoitus oli ennen, kutsutaan Place de la Bastilleksi.</w:t>
      </w:r>
    </w:p>
    <w:p>
      <w:r>
        <w:rPr>
          <w:b/>
        </w:rPr>
        <w:t xml:space="preserve">Tulos</w:t>
      </w:r>
    </w:p>
    <w:p>
      <w:r>
        <w:t xml:space="preserve">Paikka, jossa linnoitus sijaitsi, on nykyään nimeltään Place de la Bastille.</w:t>
      </w:r>
    </w:p>
    <w:p>
      <w:r>
        <w:rPr>
          <w:b/>
        </w:rPr>
        <w:t xml:space="preserve">Tulos</w:t>
      </w:r>
    </w:p>
    <w:p>
      <w:r>
        <w:t xml:space="preserve">Linnoituksen viimeinen sijaintipaikka on nimeltään Place de la Bastille.</w:t>
      </w:r>
    </w:p>
    <w:p>
      <w:r>
        <w:rPr>
          <w:b/>
        </w:rPr>
        <w:t xml:space="preserve">Tulos</w:t>
      </w:r>
    </w:p>
    <w:p>
      <w:r>
        <w:t xml:space="preserve">Place de la Bastille oli linnoituksen entinen sijaintipaikka.</w:t>
      </w:r>
    </w:p>
    <w:p>
      <w:r>
        <w:rPr>
          <w:b/>
        </w:rPr>
        <w:t xml:space="preserve">Tulos</w:t>
      </w:r>
    </w:p>
    <w:p>
      <w:r>
        <w:t xml:space="preserve">Place de la Bastille on linnoituksen entinen sijaintipaikka.</w:t>
      </w:r>
    </w:p>
    <w:p>
      <w:r>
        <w:rPr>
          <w:b/>
        </w:rPr>
        <w:t xml:space="preserve">Tulos</w:t>
      </w:r>
    </w:p>
    <w:p>
      <w:r>
        <w:t xml:space="preserve">Linnoituksen entinen sijaintipaikka on nimeltään Place de la Bastille.</w:t>
      </w:r>
    </w:p>
    <w:p>
      <w:r>
        <w:rPr>
          <w:b/>
        </w:rPr>
        <w:t xml:space="preserve">Esimerkki 0.1586</w:t>
      </w:r>
    </w:p>
    <w:p>
      <w:r>
        <w:t xml:space="preserve">Sveitsin liittoneuvoston entinen jäsen Josef Escher syntyi Simplonissa.</w:t>
      </w:r>
    </w:p>
    <w:p>
      <w:r>
        <w:rPr>
          <w:b/>
        </w:rPr>
        <w:t xml:space="preserve">Tulos</w:t>
      </w:r>
    </w:p>
    <w:p>
      <w:r>
        <w:t xml:space="preserve">Josef Escher oli aikoinaan Sveitsin liittoneuvoston jäsen. Hän syntyi Simplonissa.</w:t>
      </w:r>
    </w:p>
    <w:p>
      <w:r>
        <w:rPr>
          <w:b/>
        </w:rPr>
        <w:t xml:space="preserve">Tulos</w:t>
      </w:r>
    </w:p>
    <w:p>
      <w:r>
        <w:t xml:space="preserve">Sveitsin liittoneuvoston entinen jäsen Josef Escher syntyi Simplonissa.</w:t>
      </w:r>
    </w:p>
    <w:p>
      <w:r>
        <w:rPr>
          <w:b/>
        </w:rPr>
        <w:t xml:space="preserve">Tulos</w:t>
      </w:r>
    </w:p>
    <w:p>
      <w:r>
        <w:t xml:space="preserve">Josef Escher oli Sveitsin liittoneuvoston entinen jäsen. Hän syntyi Simplonissa.</w:t>
      </w:r>
    </w:p>
    <w:p>
      <w:r>
        <w:rPr>
          <w:b/>
        </w:rPr>
        <w:t xml:space="preserve">Tulos</w:t>
      </w:r>
    </w:p>
    <w:p>
      <w:r>
        <w:t xml:space="preserve">Josef Escher syntyi Simplonissa. Hän oli Sveitsin liittoneuvoston jäsen.</w:t>
      </w:r>
    </w:p>
    <w:p>
      <w:r>
        <w:rPr>
          <w:b/>
        </w:rPr>
        <w:t xml:space="preserve">Tulos</w:t>
      </w:r>
    </w:p>
    <w:p>
      <w:r>
        <w:t xml:space="preserve">Josef Escher syntyi Simplonissa. Hän työskenteli Sveitsin liittoneuvostossa.</w:t>
      </w:r>
    </w:p>
    <w:p>
      <w:r>
        <w:rPr>
          <w:b/>
        </w:rPr>
        <w:t xml:space="preserve">Tulos</w:t>
      </w:r>
    </w:p>
    <w:p>
      <w:r>
        <w:t xml:space="preserve">Sveitsin liittoneuvoston jäsen Josef Escher syntyi Simplonissa.</w:t>
      </w:r>
    </w:p>
    <w:p>
      <w:r>
        <w:rPr>
          <w:b/>
        </w:rPr>
        <w:t xml:space="preserve">Tulos</w:t>
      </w:r>
    </w:p>
    <w:p>
      <w:r>
        <w:t xml:space="preserve">Josef Escher syntyi Simplonissa. Hän oli Sveitsin liittoneuvoston entinen jäsen.</w:t>
      </w:r>
    </w:p>
    <w:p>
      <w:r>
        <w:rPr>
          <w:b/>
        </w:rPr>
        <w:t xml:space="preserve">Tulos</w:t>
      </w:r>
    </w:p>
    <w:p>
      <w:r>
        <w:t xml:space="preserve">Sveitsin liittoneuvoston entinen jäsen Josef Escher syntyi Simplonissa.</w:t>
      </w:r>
    </w:p>
    <w:p>
      <w:r>
        <w:rPr>
          <w:b/>
        </w:rPr>
        <w:t xml:space="preserve">Tulos</w:t>
      </w:r>
    </w:p>
    <w:p>
      <w:r>
        <w:t xml:space="preserve">Josef Escher on Sveitsin liittoneuvoston entinen jäsen. Hän on syntynyt Simplonissa.</w:t>
      </w:r>
    </w:p>
    <w:p>
      <w:r>
        <w:rPr>
          <w:b/>
        </w:rPr>
        <w:t xml:space="preserve">Esimerkki 0.1587</w:t>
      </w:r>
    </w:p>
    <w:p>
      <w:r>
        <w:t xml:space="preserve">Linnakkeella oli näkyvä asema, ja se sijaitsi korkealla merenpinnan yläpuolella, josta oli strategiset näkymät Port Jacksonin sisäänkäynnille (Sydney Heads).</w:t>
      </w:r>
    </w:p>
    <w:p>
      <w:r>
        <w:rPr>
          <w:b/>
        </w:rPr>
        <w:t xml:space="preserve">Tulos</w:t>
      </w:r>
    </w:p>
    <w:p>
      <w:r>
        <w:t xml:space="preserve">Linnoitus oli tärkeä paikka korkealla merenpinnan yläpuolella. Sieltä oli suunniteltu näkymä Port Jacksonin sisäänkäynnille.</w:t>
      </w:r>
    </w:p>
    <w:p>
      <w:r>
        <w:rPr>
          <w:b/>
        </w:rPr>
        <w:t xml:space="preserve">Tulos</w:t>
      </w:r>
    </w:p>
    <w:p>
      <w:r>
        <w:t xml:space="preserve">Linnakkeella oli tärkeä asema, ja se sijaitsi korkealla ja tarjosi strategiset näkymät Port Jacksonin sisäänkäynnille.</w:t>
      </w:r>
    </w:p>
    <w:p>
      <w:r>
        <w:rPr>
          <w:b/>
        </w:rPr>
        <w:t xml:space="preserve">Tulos</w:t>
      </w:r>
    </w:p>
    <w:p>
      <w:r>
        <w:t xml:space="preserve">Linnoitus sijaitsi näkyvästi korkealla merenpinnan yläpuolella. Sieltä oli strategiset näkymät Port Jacksonin sisäänkäynnille (Sydney Heads).</w:t>
      </w:r>
    </w:p>
    <w:p>
      <w:r>
        <w:rPr>
          <w:b/>
        </w:rPr>
        <w:t xml:space="preserve">Tulos</w:t>
      </w:r>
    </w:p>
    <w:p>
      <w:r>
        <w:t xml:space="preserve">Linnoitus oli merkittävässä asemassa. Se sijaitsi korkealla merenpinnan yläpuolella, ja sieltä oli strategiset näkymät Port Jacksonin sisäänkäynnille (Sydney Heads).</w:t>
      </w:r>
    </w:p>
    <w:p>
      <w:r>
        <w:rPr>
          <w:b/>
        </w:rPr>
        <w:t xml:space="preserve">Tulos</w:t>
      </w:r>
    </w:p>
    <w:p>
      <w:r>
        <w:t xml:space="preserve">Linnoitus piti asemansa, ja se sijaitsi merenpinnan yläpuolella, josta oli näkymät Port Jacksonin sisäänkäynnille.</w:t>
      </w:r>
    </w:p>
    <w:p>
      <w:r>
        <w:rPr>
          <w:b/>
        </w:rPr>
        <w:t xml:space="preserve">Tulos</w:t>
      </w:r>
    </w:p>
    <w:p>
      <w:r>
        <w:t xml:space="preserve">Linnakkeella oli tärkeä asema, ja se sijaitsi korkealla merenpinnan yläpuolella, josta oli strategiset näkymät Port Jacksonin sisäänkäynnille.</w:t>
      </w:r>
    </w:p>
    <w:p>
      <w:r>
        <w:rPr>
          <w:b/>
        </w:rPr>
        <w:t xml:space="preserve">Esimerkki 0.1588</w:t>
      </w:r>
    </w:p>
    <w:p>
      <w:r>
        <w:t xml:space="preserve">Kvanttimekaniikan perustan loivat 1900-luvun alkupuoliskolla Werner Heisenberg, Max Planck, Louis de Broglie, Albert Einstein, Niels Bohr, Erwin Schrödinger, Max Born, John von Neumann, Paul Dirac, Wolfgang Pauli, David Hilbert ja muut.</w:t>
      </w:r>
    </w:p>
    <w:p>
      <w:r>
        <w:rPr>
          <w:b/>
        </w:rPr>
        <w:t xml:space="preserve">Tulos</w:t>
      </w:r>
    </w:p>
    <w:p>
      <w:r>
        <w:t xml:space="preserve">Werner Heisenberg, Max Planck, Louis de Broglie, Albert Einstein, Niels Bohr ja monet muut vahvistivat kvanttimekaniikan perustan 1900-luvun alkupuoliskolla.</w:t>
      </w:r>
    </w:p>
    <w:p>
      <w:r>
        <w:rPr>
          <w:b/>
        </w:rPr>
        <w:t xml:space="preserve">Tulos</w:t>
      </w:r>
    </w:p>
    <w:p>
      <w:r>
        <w:t xml:space="preserve">Werner Heisenberg, Max Planck, Louis de Broglie, Albert Einstein, Niels Bohr, Erwin Schrödinger, Max Born, John von Neumann, Paul Dirac, Wolfgang Pauli, David Hilbert ja muut loivat kvanttimekaniikan perusteet 1900-luvun alkupuoliskolla.</w:t>
      </w:r>
    </w:p>
    <w:p>
      <w:r>
        <w:rPr>
          <w:b/>
        </w:rPr>
        <w:t xml:space="preserve">Tulos</w:t>
      </w:r>
    </w:p>
    <w:p>
      <w:r>
        <w:t xml:space="preserve">Kvanttimekaniikan perusta luotiin 1900-luvun alkupuoliskolla. Tästä vastasivat Werner Heisenberg, Max Planck, Louis de Broglie, Albert Einstein, Niels Bohr, Erwin Schrödinger, Max Born, John von Neumann, Paul Dirac, Wolfgang Pauli, David Hilbert ja muut.</w:t>
      </w:r>
    </w:p>
    <w:p>
      <w:r>
        <w:rPr>
          <w:b/>
        </w:rPr>
        <w:t xml:space="preserve">Tulos</w:t>
      </w:r>
    </w:p>
    <w:p>
      <w:r>
        <w:t xml:space="preserve">Kvanttimekaniikan perusteet luotiin 1900-luvun alkupuoliskolla. Niitä loivat Werner Heisenberg, Max Planck, Louis de Broglie, Albert Einstein, Niels Bohr, Erwin Schrödinger, Max Born, John von Neumann, Paul Dirac, Wolfgang Pauli, David Hilbert ja muut.</w:t>
      </w:r>
    </w:p>
    <w:p>
      <w:r>
        <w:rPr>
          <w:b/>
        </w:rPr>
        <w:t xml:space="preserve">Tulos</w:t>
      </w:r>
    </w:p>
    <w:p>
      <w:r>
        <w:t xml:space="preserve">Kvanttimekaniikan perusteet luotiin 1900-luvun alkupuoliskolla. Näitä olivat Werner Heisenberg, Max Planck, Louis de Broglie, Albert Einstein, Niels Bohr, Erwin Schrödinger, Max Born, John von Neumann, Paul Dirac, Wolfgang Pauli, David Hilbert ja muut.</w:t>
      </w:r>
    </w:p>
    <w:p>
      <w:r>
        <w:rPr>
          <w:b/>
        </w:rPr>
        <w:t xml:space="preserve">Tulos</w:t>
      </w:r>
    </w:p>
    <w:p>
      <w:r>
        <w:t xml:space="preserve">Albert Einstein, John von Neumann, Werner Heisenberg ja muut perustivat kvanttimekaniikan 1900-luvun alussa.</w:t>
      </w:r>
    </w:p>
    <w:p>
      <w:r>
        <w:rPr>
          <w:b/>
        </w:rPr>
        <w:t xml:space="preserve">Esimerkki 0.1589</w:t>
      </w:r>
    </w:p>
    <w:p>
      <w:r>
        <w:t xml:space="preserve">Neljäs ja viides numero ilmaisevat kaupunkialueen numeron (jos kyseessä on kaupunki, jossa ei ole kaupunginosia) tai kaupunginosan numeron (jos kyseessä on kaupunki, jossa on kaupunginosia).</w:t>
      </w:r>
    </w:p>
    <w:p>
      <w:r>
        <w:rPr>
          <w:b/>
        </w:rPr>
        <w:t xml:space="preserve">Tulos</w:t>
      </w:r>
    </w:p>
    <w:p>
      <w:r>
        <w:t xml:space="preserve">Neljäs ja viides numero ilmoittavat kaupunkialueen numeron piirittömässä kaupungissa. Se antaa myös kaupunginosan numeron kaupungissa, jossa on kaupunginosia).</w:t>
      </w:r>
    </w:p>
    <w:p>
      <w:r>
        <w:rPr>
          <w:b/>
        </w:rPr>
        <w:t xml:space="preserve">Tulos</w:t>
      </w:r>
    </w:p>
    <w:p>
      <w:r>
        <w:t xml:space="preserve">Neljäs ja viides numero viittaavat kaupunkialueen numeroon.</w:t>
      </w:r>
    </w:p>
    <w:p>
      <w:r>
        <w:rPr>
          <w:b/>
        </w:rPr>
        <w:t xml:space="preserve">Tulos</w:t>
      </w:r>
    </w:p>
    <w:p>
      <w:r>
        <w:t xml:space="preserve">Neljäs ja viides numero ilmaisevat alueen tai piirin numeron.</w:t>
      </w:r>
    </w:p>
    <w:p>
      <w:r>
        <w:rPr>
          <w:b/>
        </w:rPr>
        <w:t xml:space="preserve">Tulos</w:t>
      </w:r>
    </w:p>
    <w:p>
      <w:r>
        <w:t xml:space="preserve">Neljäs ja viides numero ilmaisevat kaupunkialueen numeron piirittömässä kaupungissa. Ne osoittavat kaupunginosan kaupungissa, jossa on kaupunginosia.</w:t>
      </w:r>
    </w:p>
    <w:p>
      <w:r>
        <w:rPr>
          <w:b/>
        </w:rPr>
        <w:t xml:space="preserve">Tulos</w:t>
      </w:r>
    </w:p>
    <w:p>
      <w:r>
        <w:t xml:space="preserve">Neljäs ja viides numero ilmaisevat kaupunkialueen tai kaupunginosan numeron.</w:t>
      </w:r>
    </w:p>
    <w:p>
      <w:r>
        <w:rPr>
          <w:b/>
        </w:rPr>
        <w:t xml:space="preserve">Tulos</w:t>
      </w:r>
    </w:p>
    <w:p>
      <w:r>
        <w:t xml:space="preserve">Neljäs ja viides numero osoittavat numeron kaupunkialueelle tai kaupunginosalle.</w:t>
      </w:r>
    </w:p>
    <w:p>
      <w:r>
        <w:rPr>
          <w:b/>
        </w:rPr>
        <w:t xml:space="preserve">Tulos</w:t>
      </w:r>
    </w:p>
    <w:p>
      <w:r>
        <w:t xml:space="preserve">Neljäs ja viides numero ilmoittavat kaupunkialueen tai kaupunginosan numeron.</w:t>
      </w:r>
    </w:p>
    <w:p>
      <w:r>
        <w:rPr>
          <w:b/>
        </w:rPr>
        <w:t xml:space="preserve">Esimerkki 0,1590</w:t>
      </w:r>
    </w:p>
    <w:p>
      <w:r>
        <w:t xml:space="preserve">Rintama hajosi ja hajosi jättäen jälkeensä kaksi matalapaineen aluetta.</w:t>
      </w:r>
    </w:p>
    <w:p>
      <w:r>
        <w:rPr>
          <w:b/>
        </w:rPr>
        <w:t xml:space="preserve">Tulos</w:t>
      </w:r>
    </w:p>
    <w:p>
      <w:r>
        <w:t xml:space="preserve">Rintama katosi, ja jäljelle jäi kaksi matalapaineen aluetta.</w:t>
      </w:r>
    </w:p>
    <w:p>
      <w:r>
        <w:rPr>
          <w:b/>
        </w:rPr>
        <w:t xml:space="preserve">Tulos</w:t>
      </w:r>
    </w:p>
    <w:p>
      <w:r>
        <w:t xml:space="preserve">Rintama purkautui ja loi kaksi matalapainealuetta.</w:t>
      </w:r>
    </w:p>
    <w:p>
      <w:r>
        <w:rPr>
          <w:b/>
        </w:rPr>
        <w:t xml:space="preserve">Tulos</w:t>
      </w:r>
    </w:p>
    <w:p>
      <w:r>
        <w:t xml:space="preserve">Rintaman tuhoutumisen jälkeen jäljelle jäi kaksi matalapaineen aluetta.</w:t>
      </w:r>
    </w:p>
    <w:p>
      <w:r>
        <w:rPr>
          <w:b/>
        </w:rPr>
        <w:t xml:space="preserve">Tulos</w:t>
      </w:r>
    </w:p>
    <w:p>
      <w:r>
        <w:t xml:space="preserve">Etuosa lahosi ja hajosi. Se jätti jälkeensä kaksi matalapaineista aluetta.</w:t>
      </w:r>
    </w:p>
    <w:p>
      <w:r>
        <w:rPr>
          <w:b/>
        </w:rPr>
        <w:t xml:space="preserve">Tulos</w:t>
      </w:r>
    </w:p>
    <w:p>
      <w:r>
        <w:t xml:space="preserve">Rintama rappeutui ja hajosi. Tämä aiheutti kaksi matalapaineen aluetta.</w:t>
      </w:r>
    </w:p>
    <w:p>
      <w:r>
        <w:rPr>
          <w:b/>
        </w:rPr>
        <w:t xml:space="preserve">Tulos</w:t>
      </w:r>
    </w:p>
    <w:p>
      <w:r>
        <w:t xml:space="preserve">Rintama rappeutui ja hajosi. Jäljelle jäi kaksi matalapaineen aluetta.</w:t>
      </w:r>
    </w:p>
    <w:p>
      <w:r>
        <w:rPr>
          <w:b/>
        </w:rPr>
        <w:t xml:space="preserve">Tulos</w:t>
      </w:r>
    </w:p>
    <w:p>
      <w:r>
        <w:t xml:space="preserve">Rintama hajosi ja tyhjeni jättäen jälkeensä kaksi matalapaineen aluetta.</w:t>
      </w:r>
    </w:p>
    <w:p>
      <w:r>
        <w:rPr>
          <w:b/>
        </w:rPr>
        <w:t xml:space="preserve">Tulos</w:t>
      </w:r>
    </w:p>
    <w:p>
      <w:r>
        <w:t xml:space="preserve">Rintama heikkeni ja lähti pois. Se jätti kaksi paikkaa, joissa oli matalapaine.</w:t>
      </w:r>
    </w:p>
    <w:p>
      <w:r>
        <w:rPr>
          <w:b/>
        </w:rPr>
        <w:t xml:space="preserve">Esimerkki 0.1591</w:t>
      </w:r>
    </w:p>
    <w:p>
      <w:r>
        <w:t xml:space="preserve">Pelissä on myös yhteistyöpeli (co-op), jonka avulla pelaajat voivat suorittaa tarinaan perustuvan yksinpelitilan yhdessä.</w:t>
      </w:r>
    </w:p>
    <w:p>
      <w:r>
        <w:rPr>
          <w:b/>
        </w:rPr>
        <w:t xml:space="preserve">Tulos</w:t>
      </w:r>
    </w:p>
    <w:p>
      <w:r>
        <w:t xml:space="preserve">Pelissä on myös yhteistyöpeli (co-op). Sen avulla pelaajat voivat suorittaa tarinapohjaisen yksinpelitilan yhdessä.</w:t>
      </w:r>
    </w:p>
    <w:p>
      <w:r>
        <w:rPr>
          <w:b/>
        </w:rPr>
        <w:t xml:space="preserve">Tulos</w:t>
      </w:r>
    </w:p>
    <w:p>
      <w:r>
        <w:t xml:space="preserve">Pelissä on yhteistyöpeli, jonka avulla pelaajat voivat pelata tarinan loppuun yksinpelitilassa yhdessä.</w:t>
      </w:r>
    </w:p>
    <w:p>
      <w:r>
        <w:rPr>
          <w:b/>
        </w:rPr>
        <w:t xml:space="preserve">Tulos</w:t>
      </w:r>
    </w:p>
    <w:p>
      <w:r>
        <w:t xml:space="preserve">Pelin avulla pelaajat voivat viedä tarinan loppuun yhdessä.</w:t>
      </w:r>
    </w:p>
    <w:p>
      <w:r>
        <w:rPr>
          <w:b/>
        </w:rPr>
        <w:t xml:space="preserve">Tulos</w:t>
      </w:r>
    </w:p>
    <w:p>
      <w:r>
        <w:t xml:space="preserve">Pelissä on myös yhteistyöpeli. Sen avulla pelaajat voivat suorittaa tarinatilan yhdessä.</w:t>
      </w:r>
    </w:p>
    <w:p>
      <w:r>
        <w:rPr>
          <w:b/>
        </w:rPr>
        <w:t xml:space="preserve">Tulos</w:t>
      </w:r>
    </w:p>
    <w:p>
      <w:r>
        <w:t xml:space="preserve">Voit pelata yksinpelitilaa yhdessä. Sitä kutsutaan yhteispeliksi.</w:t>
      </w:r>
    </w:p>
    <w:p>
      <w:r>
        <w:rPr>
          <w:b/>
        </w:rPr>
        <w:t xml:space="preserve">Tulos</w:t>
      </w:r>
    </w:p>
    <w:p>
      <w:r>
        <w:t xml:space="preserve">Pelissä on myös yhteistyöpeli (co-op), jonka avulla pelaaja voi pelata tarinan loppuun yhdessä, kuten yksinpelitilassa.</w:t>
      </w:r>
    </w:p>
    <w:p>
      <w:r>
        <w:rPr>
          <w:b/>
        </w:rPr>
        <w:t xml:space="preserve">Tulos</w:t>
      </w:r>
    </w:p>
    <w:p>
      <w:r>
        <w:t xml:space="preserve">Pelissä on Co-op-peli, jonka avulla pelaaja voi pelata yksinpelitilassa käsi kädessä.</w:t>
      </w:r>
    </w:p>
    <w:p>
      <w:r>
        <w:rPr>
          <w:b/>
        </w:rPr>
        <w:t xml:space="preserve">Tulos</w:t>
      </w:r>
    </w:p>
    <w:p>
      <w:r>
        <w:t xml:space="preserve">Pelissä on yhteistyöpeli. Tässä tilassa pelaajat suorittavat tarinan yhdessä.</w:t>
      </w:r>
    </w:p>
    <w:p>
      <w:r>
        <w:rPr>
          <w:b/>
        </w:rPr>
        <w:t xml:space="preserve">Tulos</w:t>
      </w:r>
    </w:p>
    <w:p>
      <w:r>
        <w:t xml:space="preserve">Pelissä on myös yhteistyöpeli (co-op). Sen avulla pelaajat voivat suorittaa tarinaan perustuvan yksinpelitilan yhdessä.</w:t>
      </w:r>
    </w:p>
    <w:p>
      <w:r>
        <w:rPr>
          <w:b/>
        </w:rPr>
        <w:t xml:space="preserve">Esimerkki 0.1592</w:t>
      </w:r>
    </w:p>
    <w:p>
      <w:r>
        <w:t xml:space="preserve">Peli sisältää roolipelien ja yrityssimulaatiopelien elementtejä.</w:t>
      </w:r>
    </w:p>
    <w:p>
      <w:r>
        <w:rPr>
          <w:b/>
        </w:rPr>
        <w:t xml:space="preserve">Tulos</w:t>
      </w:r>
    </w:p>
    <w:p>
      <w:r>
        <w:t xml:space="preserve">Pelissä on roolipeli- ja business sim -elementtejä.</w:t>
      </w:r>
    </w:p>
    <w:p>
      <w:r>
        <w:rPr>
          <w:b/>
        </w:rPr>
        <w:t xml:space="preserve">Tulos</w:t>
      </w:r>
    </w:p>
    <w:p>
      <w:r>
        <w:t xml:space="preserve">Pelissä on roolipeliä ja yrityssimulaatiota.</w:t>
      </w:r>
    </w:p>
    <w:p>
      <w:r>
        <w:rPr>
          <w:b/>
        </w:rPr>
        <w:t xml:space="preserve">Tulos</w:t>
      </w:r>
    </w:p>
    <w:p>
      <w:r>
        <w:t xml:space="preserve">Pelissä on roolipeli- ja yrityssimulaatioelementtejä.</w:t>
      </w:r>
    </w:p>
    <w:p>
      <w:r>
        <w:rPr>
          <w:b/>
        </w:rPr>
        <w:t xml:space="preserve">Tulos</w:t>
      </w:r>
    </w:p>
    <w:p>
      <w:r>
        <w:t xml:space="preserve">Peli sisältää rooli- ja yrityssimulaatiopelejä.</w:t>
      </w:r>
    </w:p>
    <w:p>
      <w:r>
        <w:rPr>
          <w:b/>
        </w:rPr>
        <w:t xml:space="preserve">Tulos</w:t>
      </w:r>
    </w:p>
    <w:p>
      <w:r>
        <w:t xml:space="preserve">Peli sisältää osan roolipeleistä ja väärennetyistä yrityspeleistä.</w:t>
      </w:r>
    </w:p>
    <w:p>
      <w:r>
        <w:rPr>
          <w:b/>
        </w:rPr>
        <w:t xml:space="preserve">Tulos</w:t>
      </w:r>
    </w:p>
    <w:p>
      <w:r>
        <w:t xml:space="preserve">Pelissä on elementtejä roolipeleistä ja yrityspeleistä.</w:t>
      </w:r>
    </w:p>
    <w:p>
      <w:r>
        <w:rPr>
          <w:b/>
        </w:rPr>
        <w:t xml:space="preserve">Esimerkki 0.1593</w:t>
      </w:r>
    </w:p>
    <w:p>
      <w:r>
        <w:t xml:space="preserve">Genomi sisältää sekä geenit että DNA:n koodaamattomat sekvenssit.</w:t>
      </w:r>
    </w:p>
    <w:p>
      <w:r>
        <w:rPr>
          <w:b/>
        </w:rPr>
        <w:t xml:space="preserve">Tulos</w:t>
      </w:r>
    </w:p>
    <w:p>
      <w:r>
        <w:t xml:space="preserve">Genomissa on sekä geenejä että koodaamattomia DNA-sekvenssejä.</w:t>
      </w:r>
    </w:p>
    <w:p>
      <w:r>
        <w:rPr>
          <w:b/>
        </w:rPr>
        <w:t xml:space="preserve">Tulos</w:t>
      </w:r>
    </w:p>
    <w:p>
      <w:r>
        <w:t xml:space="preserve">Genomi sisältää sekä geenit että geenit. Se sisältää myös DNA:n ei-koodaavat sekvenssit.</w:t>
      </w:r>
    </w:p>
    <w:p>
      <w:r>
        <w:rPr>
          <w:b/>
        </w:rPr>
        <w:t xml:space="preserve">Tulos</w:t>
      </w:r>
    </w:p>
    <w:p>
      <w:r>
        <w:t xml:space="preserve">Geenit ja DNA:n ei-koodaavat sekvenssit muodostavat genomin.</w:t>
      </w:r>
    </w:p>
    <w:p>
      <w:r>
        <w:rPr>
          <w:b/>
        </w:rPr>
        <w:t xml:space="preserve">Tulos</w:t>
      </w:r>
    </w:p>
    <w:p>
      <w:r>
        <w:t xml:space="preserve">Genomi sisältää geenit ja DNA:n koodaamattomat sekvenssit.</w:t>
      </w:r>
    </w:p>
    <w:p>
      <w:r>
        <w:rPr>
          <w:b/>
        </w:rPr>
        <w:t xml:space="preserve">Tulos</w:t>
      </w:r>
    </w:p>
    <w:p>
      <w:r>
        <w:t xml:space="preserve">Genomi sisältää geenit ja DNA:n koodaamattomat osat.</w:t>
      </w:r>
    </w:p>
    <w:p>
      <w:r>
        <w:rPr>
          <w:b/>
        </w:rPr>
        <w:t xml:space="preserve">Esimerkki 0.1594</w:t>
      </w:r>
    </w:p>
    <w:p>
      <w:r>
        <w:t xml:space="preserve">Maalivahti käyttää tätä hanskaa laukausten torjumiseen.</w:t>
      </w:r>
    </w:p>
    <w:p>
      <w:r>
        <w:rPr>
          <w:b/>
        </w:rPr>
        <w:t xml:space="preserve">Tulos</w:t>
      </w:r>
    </w:p>
    <w:p>
      <w:r>
        <w:t xml:space="preserve">Maalivahti käyttää hanskaa laukausten torjumiseen.</w:t>
      </w:r>
    </w:p>
    <w:p>
      <w:r>
        <w:rPr>
          <w:b/>
        </w:rPr>
        <w:t xml:space="preserve">Tulos</w:t>
      </w:r>
    </w:p>
    <w:p>
      <w:r>
        <w:t xml:space="preserve">Maalivahti käyttää hanskaansa maalien pysäyttämiseen.</w:t>
      </w:r>
    </w:p>
    <w:p>
      <w:r>
        <w:rPr>
          <w:b/>
        </w:rPr>
        <w:t xml:space="preserve">Tulos</w:t>
      </w:r>
    </w:p>
    <w:p>
      <w:r>
        <w:t xml:space="preserve">Maalivahdit estävät laukauksia hanskoillaan.</w:t>
      </w:r>
    </w:p>
    <w:p>
      <w:r>
        <w:rPr>
          <w:b/>
        </w:rPr>
        <w:t xml:space="preserve">Tulos</w:t>
      </w:r>
    </w:p>
    <w:p>
      <w:r>
        <w:t xml:space="preserve">Maalivahti torjuu laukauksia hanskallaan.</w:t>
      </w:r>
    </w:p>
    <w:p>
      <w:r>
        <w:rPr>
          <w:b/>
        </w:rPr>
        <w:t xml:space="preserve">Tulos</w:t>
      </w:r>
    </w:p>
    <w:p>
      <w:r>
        <w:t xml:space="preserve">Maalivahti käyttää tätä hanskaa laukausten pysäyttämiseen.</w:t>
      </w:r>
    </w:p>
    <w:p>
      <w:r>
        <w:rPr>
          <w:b/>
        </w:rPr>
        <w:t xml:space="preserve">Tulos</w:t>
      </w:r>
    </w:p>
    <w:p>
      <w:r>
        <w:t xml:space="preserve">Maalivahti käyttää tätä hanskaa laukausten torjumiseen tai pysäyttämiseen.</w:t>
      </w:r>
    </w:p>
    <w:p>
      <w:r>
        <w:rPr>
          <w:b/>
        </w:rPr>
        <w:t xml:space="preserve">Tulos</w:t>
      </w:r>
    </w:p>
    <w:p>
      <w:r>
        <w:t xml:space="preserve">Maalivahti käyttää hanskoja laukausten torjuntaan.</w:t>
      </w:r>
    </w:p>
    <w:p>
      <w:r>
        <w:rPr>
          <w:b/>
        </w:rPr>
        <w:t xml:space="preserve">Esimerkki 0,1595</w:t>
      </w:r>
    </w:p>
    <w:p>
      <w:r>
        <w:t xml:space="preserve">Tähtitieteessä elinkelpoinen vyöhyke (HZ) on avaruuden alue, jossa tähtien olosuhteet ovat otolliset Maassa esiintyvälle elämälle.</w:t>
      </w:r>
    </w:p>
    <w:p>
      <w:r>
        <w:rPr>
          <w:b/>
        </w:rPr>
        <w:t xml:space="preserve">Tulos</w:t>
      </w:r>
    </w:p>
    <w:p>
      <w:r>
        <w:t xml:space="preserve">Elinkelpoinen vyöhyke on avaruudessa sijaitseva paikka, jossa elinolosuhteet ovat verrattavissa Maan olosuhteisiin.</w:t>
      </w:r>
    </w:p>
    <w:p>
      <w:r>
        <w:rPr>
          <w:b/>
        </w:rPr>
        <w:t xml:space="preserve">Tulos</w:t>
      </w:r>
    </w:p>
    <w:p>
      <w:r>
        <w:t xml:space="preserve">Avaruustutkimuksessa elinkelpoinen vyöhyke on alue, jossa olosuhteet ovat samanlaiset kuin maapallolla, mikä mahdollistaa elämän muodostumisen.</w:t>
      </w:r>
    </w:p>
    <w:p>
      <w:r>
        <w:rPr>
          <w:b/>
        </w:rPr>
        <w:t xml:space="preserve">Tulos</w:t>
      </w:r>
    </w:p>
    <w:p>
      <w:r>
        <w:t xml:space="preserve">Tähtitieteessä elinkelpoinen vyöhyke on avaruuden osa, jossa voi olla Maan kaltaista elämää.</w:t>
      </w:r>
    </w:p>
    <w:p>
      <w:r>
        <w:rPr>
          <w:b/>
        </w:rPr>
        <w:t xml:space="preserve">Tulos</w:t>
      </w:r>
    </w:p>
    <w:p>
      <w:r>
        <w:t xml:space="preserve">Tähtitieteessä elinkelpoinen vyöhyke (HZ) on avaruuden alue. Olosuhteiden on oltava elämälle suotuisat, kuten Maassa.</w:t>
      </w:r>
    </w:p>
    <w:p>
      <w:r>
        <w:rPr>
          <w:b/>
        </w:rPr>
        <w:t xml:space="preserve">Tulos</w:t>
      </w:r>
    </w:p>
    <w:p>
      <w:r>
        <w:t xml:space="preserve">Tähtitieteessä elinkelpoisella vyöhykkeellä (HZ) tarkoitetaan avaruuden aluetta, jossa tähtien olosuhteet ovat suotuisat Maan elämälle.</w:t>
      </w:r>
    </w:p>
    <w:p>
      <w:r>
        <w:rPr>
          <w:b/>
        </w:rPr>
        <w:t xml:space="preserve">Tulos</w:t>
      </w:r>
    </w:p>
    <w:p>
      <w:r>
        <w:t xml:space="preserve">Tähtitieteessä elinkelpoinen vyöhyke on alue, jossa olosuhteet ovat elämälle suotuisat.</w:t>
      </w:r>
    </w:p>
    <w:p>
      <w:r>
        <w:rPr>
          <w:b/>
        </w:rPr>
        <w:t xml:space="preserve">Tulos</w:t>
      </w:r>
    </w:p>
    <w:p>
      <w:r>
        <w:t xml:space="preserve">Asumiskelpoinen vyöhyke on tähtitieteessä avaruusalue, jossa tähtien olosuhteet ovat suotuisat maapallon kaltaiselle elämälle.</w:t>
      </w:r>
    </w:p>
    <w:p>
      <w:r>
        <w:rPr>
          <w:b/>
        </w:rPr>
        <w:t xml:space="preserve">Esimerkki 0,1596</w:t>
      </w:r>
    </w:p>
    <w:p>
      <w:r>
        <w:t xml:space="preserve">Itävallan länsiosan korkeat vuoristoiset Alpit tasaantuvat maan itäosassa alankoiksi ja tasangoiksi.</w:t>
      </w:r>
    </w:p>
    <w:p>
      <w:r>
        <w:rPr>
          <w:b/>
        </w:rPr>
        <w:t xml:space="preserve">Tulos</w:t>
      </w:r>
    </w:p>
    <w:p>
      <w:r>
        <w:t xml:space="preserve">Alpit ovat korkeat ja vuoristoiset alueet Itävallan länsiosassa. Maan itäosassa ne tasoittuvat alankoiksi ja tasangoiksi.</w:t>
      </w:r>
    </w:p>
    <w:p>
      <w:r>
        <w:rPr>
          <w:b/>
        </w:rPr>
        <w:t xml:space="preserve">Tulos</w:t>
      </w:r>
    </w:p>
    <w:p>
      <w:r>
        <w:t xml:space="preserve">Länsi-Itävallan Alpit tasaantuvat ja itäpuolella on alavaa maata ja tasankoja.</w:t>
      </w:r>
    </w:p>
    <w:p>
      <w:r>
        <w:rPr>
          <w:b/>
        </w:rPr>
        <w:t xml:space="preserve">Tulos</w:t>
      </w:r>
    </w:p>
    <w:p>
      <w:r>
        <w:t xml:space="preserve">Länsi-Itävallan vuoristoiset Alpit tasoittuvat Itä-Itävallassa alankoiksi ja tasangoiksi.</w:t>
      </w:r>
    </w:p>
    <w:p>
      <w:r>
        <w:rPr>
          <w:b/>
        </w:rPr>
        <w:t xml:space="preserve">Tulos</w:t>
      </w:r>
    </w:p>
    <w:p>
      <w:r>
        <w:t xml:space="preserve">Itävallan itäosassa Alpit muuttuvat mataliksi ja tasaisiksi.</w:t>
      </w:r>
    </w:p>
    <w:p>
      <w:r>
        <w:rPr>
          <w:b/>
        </w:rPr>
        <w:t xml:space="preserve">Tulos</w:t>
      </w:r>
    </w:p>
    <w:p>
      <w:r>
        <w:t xml:space="preserve">Itävallan länsipuolella sijaitsevat Alpit tasoittuvat maan itäosassa alankoiksi ja tasangoiksi.</w:t>
      </w:r>
    </w:p>
    <w:p>
      <w:r>
        <w:rPr>
          <w:b/>
        </w:rPr>
        <w:t xml:space="preserve">Tulos</w:t>
      </w:r>
    </w:p>
    <w:p>
      <w:r>
        <w:t xml:space="preserve">Itävallan länsiosassa sijaitsevat Alppien vuoret muuttuvat tasangoksi maan itäosassa.</w:t>
      </w:r>
    </w:p>
    <w:p>
      <w:r>
        <w:rPr>
          <w:b/>
        </w:rPr>
        <w:t xml:space="preserve">Tulos</w:t>
      </w:r>
    </w:p>
    <w:p>
      <w:r>
        <w:t xml:space="preserve">Itävallassa Alpit ovat lännessä vuoristoisia ja idässä alavia.</w:t>
      </w:r>
    </w:p>
    <w:p>
      <w:r>
        <w:rPr>
          <w:b/>
        </w:rPr>
        <w:t xml:space="preserve">Tulos</w:t>
      </w:r>
    </w:p>
    <w:p>
      <w:r>
        <w:t xml:space="preserve">Länsi-Itävallan korkeat kallioiset Alpit tasoittuvat maan itäosassa alankoiksi ja tasangoiksi.</w:t>
      </w:r>
    </w:p>
    <w:p>
      <w:r>
        <w:rPr>
          <w:b/>
        </w:rPr>
        <w:t xml:space="preserve">Esimerkki 0,1597</w:t>
      </w:r>
    </w:p>
    <w:p>
      <w:r>
        <w:t xml:space="preserve">Puerto Ricon korkein kohouma, Cerro de Punta (1 338 m), sijaitsee tällä alueella.</w:t>
      </w:r>
    </w:p>
    <w:p>
      <w:r>
        <w:rPr>
          <w:b/>
        </w:rPr>
        <w:t xml:space="preserve">Tulos</w:t>
      </w:r>
    </w:p>
    <w:p>
      <w:r>
        <w:t xml:space="preserve">Puerto Ricon korkein kohta, Cerro de Punta (4 390 jalkaa), sijaitsee tällä alueella.</w:t>
      </w:r>
    </w:p>
    <w:p>
      <w:r>
        <w:rPr>
          <w:b/>
        </w:rPr>
        <w:t xml:space="preserve">Tulos</w:t>
      </w:r>
    </w:p>
    <w:p>
      <w:r>
        <w:t xml:space="preserve">Puerto Ricon korkein korkeus, Cerro de Punta, oli 1 338 metriä.</w:t>
      </w:r>
    </w:p>
    <w:p>
      <w:r>
        <w:rPr>
          <w:b/>
        </w:rPr>
        <w:t xml:space="preserve">Tulos</w:t>
      </w:r>
    </w:p>
    <w:p>
      <w:r>
        <w:t xml:space="preserve">Puerto Ricon korkein kohta on Cerro de Punta (1 338 m).</w:t>
      </w:r>
    </w:p>
    <w:p>
      <w:r>
        <w:rPr>
          <w:b/>
        </w:rPr>
        <w:t xml:space="preserve">Tulos</w:t>
      </w:r>
    </w:p>
    <w:p>
      <w:r>
        <w:t xml:space="preserve">Puerto Ricon korkein kohta on 4 390 jalkaa, ja se sijaitsee tällä alueella.</w:t>
      </w:r>
    </w:p>
    <w:p>
      <w:r>
        <w:rPr>
          <w:b/>
        </w:rPr>
        <w:t xml:space="preserve">Tulos</w:t>
      </w:r>
    </w:p>
    <w:p>
      <w:r>
        <w:t xml:space="preserve">Puerto Ricon korkein kohta, Cerro de Punta (1 338 m), sijaitsee tällä alueella.</w:t>
      </w:r>
    </w:p>
    <w:p>
      <w:r>
        <w:rPr>
          <w:b/>
        </w:rPr>
        <w:t xml:space="preserve">Tulos</w:t>
      </w:r>
    </w:p>
    <w:p>
      <w:r>
        <w:t xml:space="preserve">Cerro de Punta on Puerto Ricon korkein paikka.</w:t>
      </w:r>
    </w:p>
    <w:p>
      <w:r>
        <w:rPr>
          <w:b/>
        </w:rPr>
        <w:t xml:space="preserve">Tulos</w:t>
      </w:r>
    </w:p>
    <w:p>
      <w:r>
        <w:t xml:space="preserve">Puerto Ricon korkein huippu, Cerro de Punta, sijaitsee täällä.</w:t>
      </w:r>
    </w:p>
    <w:p>
      <w:r>
        <w:rPr>
          <w:b/>
        </w:rPr>
        <w:t xml:space="preserve">Esimerkki 0.1598</w:t>
      </w:r>
    </w:p>
    <w:p>
      <w:r>
        <w:t xml:space="preserve">Kuuma metallinen suoristusrauta liukui helposti hiusten läpi ja aiheutti vähemmän vahinkoa ja kuivumista kuin aiemmin käytetyt tekniikat.</w:t>
      </w:r>
    </w:p>
    <w:p>
      <w:r>
        <w:rPr>
          <w:b/>
        </w:rPr>
        <w:t xml:space="preserve">Tulos</w:t>
      </w:r>
    </w:p>
    <w:p>
      <w:r>
        <w:t xml:space="preserve">Kuuma metallinen suoristusrauta liukui helposti hiusten läpi aiheuttaen vain vähän vaurioita ja kuivuutta.</w:t>
      </w:r>
    </w:p>
    <w:p>
      <w:r>
        <w:rPr>
          <w:b/>
        </w:rPr>
        <w:t xml:space="preserve">Tulos</w:t>
      </w:r>
    </w:p>
    <w:p>
      <w:r>
        <w:t xml:space="preserve">Kuuma metallinen suoristusrauta liukui helposti hiusten läpi ja aiheutti vähemmän vahinkoa ja kuivumista kuin muut käytetyt tekniikat.</w:t>
      </w:r>
    </w:p>
    <w:p>
      <w:r>
        <w:rPr>
          <w:b/>
        </w:rPr>
        <w:t xml:space="preserve">Tulos</w:t>
      </w:r>
    </w:p>
    <w:p>
      <w:r>
        <w:t xml:space="preserve">Kuuma metallinen suoristusrauta liukui helposti hiusten läpi. Se aiheutti vähemmän vahinkoa ja kuivumista kuin aiemmat tekniikat.</w:t>
      </w:r>
    </w:p>
    <w:p>
      <w:r>
        <w:rPr>
          <w:b/>
        </w:rPr>
        <w:t xml:space="preserve">Tulos</w:t>
      </w:r>
    </w:p>
    <w:p>
      <w:r>
        <w:t xml:space="preserve">Kuuma metalli suoristusrauta liukuu helposti hiusten läpi, mikä aiheuttaa vähemmän vahinkoa ja kuivumista kuin aiemmat tekniikat.</w:t>
      </w:r>
    </w:p>
    <w:p>
      <w:r>
        <w:rPr>
          <w:b/>
        </w:rPr>
        <w:t xml:space="preserve">Tulos</w:t>
      </w:r>
    </w:p>
    <w:p>
      <w:r>
        <w:t xml:space="preserve">Kuuma metallinen suoristusrauta liukui helposti hiusten läpi. Se aiheutti vähemmän vaurioita ja kuivumista kuin aiemmin käytetyt tekniikat.</w:t>
      </w:r>
    </w:p>
    <w:p>
      <w:r>
        <w:rPr>
          <w:b/>
        </w:rPr>
        <w:t xml:space="preserve">Tulos</w:t>
      </w:r>
    </w:p>
    <w:p>
      <w:r>
        <w:t xml:space="preserve">Kuuma metallinen suoristusrauta on parempi hiuksille, koska se aiheuttaa vähemmän vaurioita ja kuivumista.</w:t>
      </w:r>
    </w:p>
    <w:p>
      <w:r>
        <w:rPr>
          <w:b/>
        </w:rPr>
        <w:t xml:space="preserve">Tulos</w:t>
      </w:r>
    </w:p>
    <w:p>
      <w:r>
        <w:t xml:space="preserve">Kuuma metallinen suoristusrauta liukui helposti hiusten läpi. Se aiheutti vähemmän vaurioita ja kuivumista kuin aiemmat tekniikat.</w:t>
      </w:r>
    </w:p>
    <w:p>
      <w:r>
        <w:rPr>
          <w:b/>
        </w:rPr>
        <w:t xml:space="preserve">Esimerkki 0.1599</w:t>
      </w:r>
    </w:p>
    <w:p>
      <w:r>
        <w:t xml:space="preserve">Voyager 2:n Maahan lähettämistä kuvista tuli vuonna 1989 PBS:n koko yön kestäneen Neptune All Night -ohjelman perusta.</w:t>
      </w:r>
    </w:p>
    <w:p>
      <w:r>
        <w:rPr>
          <w:b/>
        </w:rPr>
        <w:t xml:space="preserve">Tulos</w:t>
      </w:r>
    </w:p>
    <w:p>
      <w:r>
        <w:t xml:space="preserve">Kuvat lähetettiin Maahan Voyager 2:lta. Niiden pohjalta tehtiin vuonna 1989 PBS:n koko yön kestävä ohjelma Neptune All Night.</w:t>
      </w:r>
    </w:p>
    <w:p>
      <w:r>
        <w:rPr>
          <w:b/>
        </w:rPr>
        <w:t xml:space="preserve">Tulos</w:t>
      </w:r>
    </w:p>
    <w:p>
      <w:r>
        <w:t xml:space="preserve">Voyager 2:n Maahan lähettämistä kuvista alkoi vuonna 1989 PBS:n ohjelma Neptune All Night.</w:t>
      </w:r>
    </w:p>
    <w:p>
      <w:r>
        <w:rPr>
          <w:b/>
        </w:rPr>
        <w:t xml:space="preserve">Tulos</w:t>
      </w:r>
    </w:p>
    <w:p>
      <w:r>
        <w:t xml:space="preserve">Neptune All Night oli vuonna 1989 PBS:n koko yön kestänyt ohjelma, jossa lähetettiin kuvia Maahan Voyager 2:lta.</w:t>
      </w:r>
    </w:p>
    <w:p>
      <w:r>
        <w:rPr>
          <w:b/>
        </w:rPr>
        <w:t xml:space="preserve">Tulos</w:t>
      </w:r>
    </w:p>
    <w:p>
      <w:r>
        <w:t xml:space="preserve">Voyager 2:n Maahan lähettämistä kuvista tehtiin vuonna 1989 PBS:n koko illan ohjelma. Sen nimi oli Neptune All Night.</w:t>
      </w:r>
    </w:p>
    <w:p>
      <w:r>
        <w:rPr>
          <w:b/>
        </w:rPr>
        <w:t xml:space="preserve">Tulos</w:t>
      </w:r>
    </w:p>
    <w:p>
      <w:r>
        <w:t xml:space="preserve">Voyager 2:n Maahan lähettämistä kuvista tehtiin vuonna 1989 PBS:n koko illan ohjelma. Ohjelma oli Neptune All Night.</w:t>
      </w:r>
    </w:p>
    <w:p>
      <w:r>
        <w:rPr>
          <w:b/>
        </w:rPr>
        <w:t xml:space="preserve">Tulos</w:t>
      </w:r>
    </w:p>
    <w:p>
      <w:r>
        <w:t xml:space="preserve">Voyager 2:n Maahan lähettämistä kuvista tuli vuonna 1989 PBS:n koko yön kestäneen Neptune All Night -ohjelman perusta.</w:t>
      </w:r>
    </w:p>
    <w:p>
      <w:r>
        <w:rPr>
          <w:b/>
        </w:rPr>
        <w:t xml:space="preserve">Tulos</w:t>
      </w:r>
    </w:p>
    <w:p>
      <w:r>
        <w:t xml:space="preserve">Voyager 2:n Maahan lähettämistä kuvista tuli perusta PBS:n Neptune All Night -ohjelmalle.</w:t>
      </w:r>
    </w:p>
    <w:p>
      <w:r>
        <w:rPr>
          <w:b/>
        </w:rPr>
        <w:t xml:space="preserve">Esimerkki 0.1600</w:t>
      </w:r>
    </w:p>
    <w:p>
      <w:r>
        <w:t xml:space="preserve">Luotaimen laskeutumisen jälkeen otetuissa kuvissa näkyy tasainen, kivien peittämä tasanko.</w:t>
      </w:r>
    </w:p>
    <w:p>
      <w:r>
        <w:rPr>
          <w:b/>
        </w:rPr>
        <w:t xml:space="preserve">Tulos</w:t>
      </w:r>
    </w:p>
    <w:p>
      <w:r>
        <w:t xml:space="preserve">Luotain laskeutui. Se otti kuvia tasaisesta, kivien peittämästä tasangosta.</w:t>
      </w:r>
    </w:p>
    <w:p>
      <w:r>
        <w:rPr>
          <w:b/>
        </w:rPr>
        <w:t xml:space="preserve">Tulos</w:t>
      </w:r>
    </w:p>
    <w:p>
      <w:r>
        <w:t xml:space="preserve">Luotaimen laskeutumisen jälkeen otetuissa valokuvissa näkyy tasainen, kivinen tasanko.</w:t>
      </w:r>
    </w:p>
    <w:p>
      <w:r>
        <w:rPr>
          <w:b/>
        </w:rPr>
        <w:t xml:space="preserve">Tulos</w:t>
      </w:r>
    </w:p>
    <w:p>
      <w:r>
        <w:t xml:space="preserve">Luotaimen laskeutumiskuvissa näkyy tasainen, pienten kivien peittämä maa.</w:t>
      </w:r>
    </w:p>
    <w:p>
      <w:r>
        <w:rPr>
          <w:b/>
        </w:rPr>
        <w:t xml:space="preserve">Tulos</w:t>
      </w:r>
    </w:p>
    <w:p>
      <w:r>
        <w:t xml:space="preserve">Luotaimen laskeutumisen jälkeen otetuissa kuvissa näkyy tasainen, hienojen kivien peittämä tasanko.</w:t>
      </w:r>
    </w:p>
    <w:p>
      <w:r>
        <w:rPr>
          <w:b/>
        </w:rPr>
        <w:t xml:space="preserve">Tulos</w:t>
      </w:r>
    </w:p>
    <w:p>
      <w:r>
        <w:t xml:space="preserve">Luotaimen laskeutumisen jälkeen otetuissa kuvissa näkyy tasainen, kivien peittämä maa.</w:t>
      </w:r>
    </w:p>
    <w:p>
      <w:r>
        <w:rPr>
          <w:b/>
        </w:rPr>
        <w:t xml:space="preserve">Tulos</w:t>
      </w:r>
    </w:p>
    <w:p>
      <w:r>
        <w:t xml:space="preserve">Luotaimen laskeutumisen jälkeen otetuissa kuvissa näkyy tasainen, kivien peittämä tasanko.</w:t>
      </w:r>
    </w:p>
    <w:p>
      <w:r>
        <w:rPr>
          <w:b/>
        </w:rPr>
        <w:t xml:space="preserve">Esimerkki 0.1601</w:t>
      </w:r>
    </w:p>
    <w:p>
      <w:r>
        <w:t xml:space="preserve">Törmäykset näyttävät lohkaisseen asteroidista suuria määriä, mihin viittaavat kraatterien kulmikkaat reunat.</w:t>
      </w:r>
    </w:p>
    <w:p>
      <w:r>
        <w:rPr>
          <w:b/>
        </w:rPr>
        <w:t xml:space="preserve">Tulos</w:t>
      </w:r>
    </w:p>
    <w:p>
      <w:r>
        <w:t xml:space="preserve">Kraatterien kulmikkaat reunat viittaavat siihen, että törmäykset ovat lohkaisseet suuria määriä asteroidista.</w:t>
      </w:r>
    </w:p>
    <w:p>
      <w:r>
        <w:rPr>
          <w:b/>
        </w:rPr>
        <w:t xml:space="preserve">Tulos</w:t>
      </w:r>
    </w:p>
    <w:p>
      <w:r>
        <w:t xml:space="preserve">Törmäykset näyttävät hajottaneen suuria määriä asteroidia pienemmiksi palasiksi. Tähän viittaavat kraatterien kulmikkaat reunat.</w:t>
      </w:r>
    </w:p>
    <w:p>
      <w:r>
        <w:rPr>
          <w:b/>
        </w:rPr>
        <w:t xml:space="preserve">Tulos</w:t>
      </w:r>
    </w:p>
    <w:p>
      <w:r>
        <w:t xml:space="preserve">Törmäykset näyttävät rikkoneen suuria määriä asteroidista. Tähän viittaavat kraatterien kulmikkaat reunat.</w:t>
      </w:r>
    </w:p>
    <w:p>
      <w:r>
        <w:rPr>
          <w:b/>
        </w:rPr>
        <w:t xml:space="preserve">Tulos</w:t>
      </w:r>
    </w:p>
    <w:p>
      <w:r>
        <w:t xml:space="preserve">Törmäykset näyttävät irrottaneen suuria määriä asteroidista. Tähän viittaavat kraatterien kulmikkaat reunat.</w:t>
      </w:r>
    </w:p>
    <w:p>
      <w:r>
        <w:rPr>
          <w:b/>
        </w:rPr>
        <w:t xml:space="preserve">Tulos</w:t>
      </w:r>
    </w:p>
    <w:p>
      <w:r>
        <w:t xml:space="preserve">Törmäykset näyttävät irrottaneen suuria määriä asteroidista. Tähän viittaavat kraatterien kulmikkaat reunat.</w:t>
      </w:r>
    </w:p>
    <w:p>
      <w:r>
        <w:rPr>
          <w:b/>
        </w:rPr>
        <w:t xml:space="preserve">Tulos</w:t>
      </w:r>
    </w:p>
    <w:p>
      <w:r>
        <w:t xml:space="preserve">Törmäykset ovat irrottaneet asteroidista suuria määriä, mihin viittaavat kraatterien kulmikkaat reunat.</w:t>
      </w:r>
    </w:p>
    <w:p>
      <w:r>
        <w:rPr>
          <w:b/>
        </w:rPr>
        <w:t xml:space="preserve">Tulos</w:t>
      </w:r>
    </w:p>
    <w:p>
      <w:r>
        <w:t xml:space="preserve">Kraatterien reunojen perusteella törmäykset ovat saattaneet irrottaa asteroidista suuria paloja.</w:t>
      </w:r>
    </w:p>
    <w:p>
      <w:r>
        <w:rPr>
          <w:b/>
        </w:rPr>
        <w:t xml:space="preserve">Tulos</w:t>
      </w:r>
    </w:p>
    <w:p>
      <w:r>
        <w:t xml:space="preserve">Kraatterien kulmikkaat reunat viittaavat siihen, että törmäykset ovat irrottaneet asteroidista palasia.</w:t>
      </w:r>
    </w:p>
    <w:p>
      <w:r>
        <w:rPr>
          <w:b/>
        </w:rPr>
        <w:t xml:space="preserve">Esimerkki 0.1602</w:t>
      </w:r>
    </w:p>
    <w:p>
      <w:r>
        <w:t xml:space="preserve">Sisempi silmäseinä hajosi, kun 37 kilometrin (23 mailin) pituinen ulompi silmäseinä tuli hallitsevaksi, ja samalla hurrikaanin yleinen organisaatio parani.</w:t>
      </w:r>
    </w:p>
    <w:p>
      <w:r>
        <w:rPr>
          <w:b/>
        </w:rPr>
        <w:t xml:space="preserve">Tulos</w:t>
      </w:r>
    </w:p>
    <w:p>
      <w:r>
        <w:t xml:space="preserve">Hurrikaani parani, kun sisempi silmäseinä hajosi ja 37 kilometrin (23 mailin) ulompi silmäseinä tuli hallitsevaksi.</w:t>
      </w:r>
    </w:p>
    <w:p>
      <w:r>
        <w:rPr>
          <w:b/>
        </w:rPr>
        <w:t xml:space="preserve">Tulos</w:t>
      </w:r>
    </w:p>
    <w:p>
      <w:r>
        <w:t xml:space="preserve">Sisempi silmäkaari hävisi, kun 23 mailin (37 km) ulompi silmäkaari tuli hallitsevaksi. Samalla hurrikaanin kokonaisorganisaatio parani.</w:t>
      </w:r>
    </w:p>
    <w:p>
      <w:r>
        <w:rPr>
          <w:b/>
        </w:rPr>
        <w:t xml:space="preserve">Tulos</w:t>
      </w:r>
    </w:p>
    <w:p>
      <w:r>
        <w:t xml:space="preserve">Sisempi silmäseinä hajosi. Ulompi, 37 km:n (23 mailin) pituinen silmäkaari tuli hallitsevaksi. Tämän jälkeen hurrikaanin kokonaisorganisaatio parani.</w:t>
      </w:r>
    </w:p>
    <w:p>
      <w:r>
        <w:rPr>
          <w:b/>
        </w:rPr>
        <w:t xml:space="preserve">Tulos</w:t>
      </w:r>
    </w:p>
    <w:p>
      <w:r>
        <w:t xml:space="preserve">Hurrikaanin sisäinen silmäseinä pieneni. Ulkopuolinen silmäseinä vahvistui. Tämä teki hurrikaanista voimakkaamman.</w:t>
      </w:r>
    </w:p>
    <w:p>
      <w:r>
        <w:rPr>
          <w:b/>
        </w:rPr>
        <w:t xml:space="preserve">Tulos</w:t>
      </w:r>
    </w:p>
    <w:p>
      <w:r>
        <w:t xml:space="preserve">Sisempi silmä heikkeni, kun 23 meripeninkulman ulompi silmä voimistui, ja samalla hurrikaani vahvistui kokonaisuudessaan.</w:t>
      </w:r>
    </w:p>
    <w:p>
      <w:r>
        <w:rPr>
          <w:b/>
        </w:rPr>
        <w:t xml:space="preserve">Tulos</w:t>
      </w:r>
    </w:p>
    <w:p>
      <w:r>
        <w:t xml:space="preserve">Sisempi silmäseinä katosi, mutta 23 mailin mittainen ulompi silmäseinä tuli hallitsevaksi, ja samaan aikaan hurrikaanin rakenne parani.</w:t>
      </w:r>
    </w:p>
    <w:p>
      <w:r>
        <w:rPr>
          <w:b/>
        </w:rPr>
        <w:t xml:space="preserve">Tulos</w:t>
      </w:r>
    </w:p>
    <w:p>
      <w:r>
        <w:t xml:space="preserve">Sisempi silmäkaari hajaantui, kun 23 mailin ulompi silmäkaari sai ylivallan. Samalla hurrikaanin organisaatio parani.</w:t>
      </w:r>
    </w:p>
    <w:p>
      <w:r>
        <w:rPr>
          <w:b/>
        </w:rPr>
        <w:t xml:space="preserve">Esimerkki 0.1603</w:t>
      </w:r>
    </w:p>
    <w:p>
      <w:r>
        <w:t xml:space="preserve">Saarella ei ole alkuperäisväestöä, mutta sille on annettu ISO 3166 - 1 alpha-2 -maakoodi SJ (yhdessä Huippuvuorten kanssa), joka on Internetin maatunnuksen ylätason verkkotunnus (ccTLD).</w:t>
      </w:r>
    </w:p>
    <w:p>
      <w:r>
        <w:rPr>
          <w:b/>
        </w:rPr>
        <w:t xml:space="preserve">Tulos</w:t>
      </w:r>
    </w:p>
    <w:p>
      <w:r>
        <w:t xml:space="preserve">Saarella ei ole alkuperäiskansoja. Saari on saanut Internetin maatunnuksen SJ, jonka se jakaa Huippuvuorten kanssa.</w:t>
      </w:r>
    </w:p>
    <w:p>
      <w:r>
        <w:rPr>
          <w:b/>
        </w:rPr>
        <w:t xml:space="preserve">Tulos</w:t>
      </w:r>
    </w:p>
    <w:p>
      <w:r>
        <w:t xml:space="preserve">Saarella ei ole alkuperäiskansoja, mutta sillä on ISO 3166 -niminen Internetin maatunnuksen ylätason verkkotunnus.</w:t>
      </w:r>
    </w:p>
    <w:p>
      <w:r>
        <w:rPr>
          <w:b/>
        </w:rPr>
        <w:t xml:space="preserve">Esimerkki 0.1604</w:t>
      </w:r>
    </w:p>
    <w:p>
      <w:r>
        <w:t xml:space="preserve">Saaria pidetään Australian alueena, ja niitä hallinnoidaan Thursday Islandilta käsin.</w:t>
      </w:r>
    </w:p>
    <w:p>
      <w:r>
        <w:rPr>
          <w:b/>
        </w:rPr>
        <w:t xml:space="preserve">Tulos</w:t>
      </w:r>
    </w:p>
    <w:p>
      <w:r>
        <w:t xml:space="preserve">Saaria pidetään Australian omaisuutena, ja niitä valvotaan Thursday Islandilta käsin.</w:t>
      </w:r>
    </w:p>
    <w:p>
      <w:r>
        <w:rPr>
          <w:b/>
        </w:rPr>
        <w:t xml:space="preserve">Tulos</w:t>
      </w:r>
    </w:p>
    <w:p>
      <w:r>
        <w:t xml:space="preserve">Saaret ovat Australian aluetta. Niitä hallinnoidaan Thursday Islandilta käsin.</w:t>
      </w:r>
    </w:p>
    <w:p>
      <w:r>
        <w:rPr>
          <w:b/>
        </w:rPr>
        <w:t xml:space="preserve">Tulos</w:t>
      </w:r>
    </w:p>
    <w:p>
      <w:r>
        <w:t xml:space="preserve">Saarten uskotaan olevan Australian aluetta. Niitä johdetaan Thursday Islandilta.</w:t>
      </w:r>
    </w:p>
    <w:p>
      <w:r>
        <w:rPr>
          <w:b/>
        </w:rPr>
        <w:t xml:space="preserve">Tulos</w:t>
      </w:r>
    </w:p>
    <w:p>
      <w:r>
        <w:t xml:space="preserve">Saaria kohdellaan Australian alueena, ja niitä johdetaan Thursday Islandilta.</w:t>
      </w:r>
    </w:p>
    <w:p>
      <w:r>
        <w:rPr>
          <w:b/>
        </w:rPr>
        <w:t xml:space="preserve">Tulos</w:t>
      </w:r>
    </w:p>
    <w:p>
      <w:r>
        <w:t xml:space="preserve">Saaret ovat Australian aluetta, ja niitä hallinnoidaan Thursday Islandilta käsin.</w:t>
      </w:r>
    </w:p>
    <w:p>
      <w:r>
        <w:rPr>
          <w:b/>
        </w:rPr>
        <w:t xml:space="preserve">Tulos</w:t>
      </w:r>
    </w:p>
    <w:p>
      <w:r>
        <w:t xml:space="preserve">Saaret ovat Australian aluetta. Niitä hallinnoidaan Thursday Islandilta käsin.</w:t>
      </w:r>
    </w:p>
    <w:p>
      <w:r>
        <w:rPr>
          <w:b/>
        </w:rPr>
        <w:t xml:space="preserve">Tulos</w:t>
      </w:r>
    </w:p>
    <w:p>
      <w:r>
        <w:t xml:space="preserve">Saaret ovat Australian aluetta, ja niitä hallinnoidaan Thursday Islandilta käsin.</w:t>
      </w:r>
    </w:p>
    <w:p>
      <w:r>
        <w:rPr>
          <w:b/>
        </w:rPr>
        <w:t xml:space="preserve">Esimerkki 0.1605</w:t>
      </w:r>
    </w:p>
    <w:p>
      <w:r>
        <w:t xml:space="preserve">Asia oli jakanut maan, hallituksen ja jopa Bowellin oman kabinetin.</w:t>
      </w:r>
    </w:p>
    <w:p>
      <w:r>
        <w:rPr>
          <w:b/>
        </w:rPr>
        <w:t xml:space="preserve">Tulos</w:t>
      </w:r>
    </w:p>
    <w:p>
      <w:r>
        <w:t xml:space="preserve">Kysymys oli jakanut maan. Se jakoi myös hallituksen ja Bowellin oman kabinetin.</w:t>
      </w:r>
    </w:p>
    <w:p>
      <w:r>
        <w:rPr>
          <w:b/>
        </w:rPr>
        <w:t xml:space="preserve">Tulos</w:t>
      </w:r>
    </w:p>
    <w:p>
      <w:r>
        <w:t xml:space="preserve">Asia jakoi maan, hallituksen ja jopa Bowellin oman kabinetin.</w:t>
      </w:r>
    </w:p>
    <w:p>
      <w:r>
        <w:rPr>
          <w:b/>
        </w:rPr>
        <w:t xml:space="preserve">Tulos</w:t>
      </w:r>
    </w:p>
    <w:p>
      <w:r>
        <w:t xml:space="preserve">Kysymys oli jakanut maan ja sen hallituksen. Se jakoi jopa Bowellin oman kabinetin.</w:t>
      </w:r>
    </w:p>
    <w:p>
      <w:r>
        <w:rPr>
          <w:b/>
        </w:rPr>
        <w:t xml:space="preserve">Tulos</w:t>
      </w:r>
    </w:p>
    <w:p>
      <w:r>
        <w:t xml:space="preserve">Asia on saanut maan, hallituksen ja Bowellin kabinetin hajoamaan.</w:t>
      </w:r>
    </w:p>
    <w:p>
      <w:r>
        <w:rPr>
          <w:b/>
        </w:rPr>
        <w:t xml:space="preserve">Tulos</w:t>
      </w:r>
    </w:p>
    <w:p>
      <w:r>
        <w:t xml:space="preserve">Asia erotti maan, hallituksen ja jopa Bowellin oman kabinetin.</w:t>
      </w:r>
    </w:p>
    <w:p>
      <w:r>
        <w:rPr>
          <w:b/>
        </w:rPr>
        <w:t xml:space="preserve">Esimerkki 0.1606</w:t>
      </w:r>
    </w:p>
    <w:p>
      <w:r>
        <w:t xml:space="preserve">Suuremmilla saarilla on joitakin hedelmällisiä laaksoja ja tasankoja.</w:t>
      </w:r>
    </w:p>
    <w:p>
      <w:r>
        <w:rPr>
          <w:b/>
        </w:rPr>
        <w:t xml:space="preserve">Tulos</w:t>
      </w:r>
    </w:p>
    <w:p>
      <w:r>
        <w:t xml:space="preserve">Suuremmilla saarilla on laaksoja ja tasankoja, joilla on hyvä maaperä.</w:t>
      </w:r>
    </w:p>
    <w:p>
      <w:r>
        <w:rPr>
          <w:b/>
        </w:rPr>
        <w:t xml:space="preserve">Tulos</w:t>
      </w:r>
    </w:p>
    <w:p>
      <w:r>
        <w:t xml:space="preserve">Suuremmilla saarilla on hedelmällisiä laaksoja. Niillä on myös tasankoja.</w:t>
      </w:r>
    </w:p>
    <w:p>
      <w:r>
        <w:rPr>
          <w:b/>
        </w:rPr>
        <w:t xml:space="preserve">Tulos</w:t>
      </w:r>
    </w:p>
    <w:p>
      <w:r>
        <w:t xml:space="preserve">Suuremmilla saarilla on hedelmällisiä laaksoja ja tasankoja.</w:t>
      </w:r>
    </w:p>
    <w:p>
      <w:r>
        <w:rPr>
          <w:b/>
        </w:rPr>
        <w:t xml:space="preserve">Tulos</w:t>
      </w:r>
    </w:p>
    <w:p>
      <w:r>
        <w:t xml:space="preserve">Suuremmilla saarilla on joitakin hedelmällisiä alueita.</w:t>
      </w:r>
    </w:p>
    <w:p>
      <w:r>
        <w:rPr>
          <w:b/>
        </w:rPr>
        <w:t xml:space="preserve">Tulos</w:t>
      </w:r>
    </w:p>
    <w:p>
      <w:r>
        <w:t xml:space="preserve">Suuremmilla saarilla on laaksoja ja tasankoja, joissa kasvit kasvavat hyvin.</w:t>
      </w:r>
    </w:p>
    <w:p>
      <w:r>
        <w:rPr>
          <w:b/>
        </w:rPr>
        <w:t xml:space="preserve">Esimerkki 0.1607</w:t>
      </w:r>
    </w:p>
    <w:p>
      <w:r>
        <w:t xml:space="preserve">Ylivoimaisesti suurin niistä on Triton, jonka William Lassell löysi vain seitsemäntoista päivää Neptunuksen löytämisen jälkeen.</w:t>
      </w:r>
    </w:p>
    <w:p>
      <w:r>
        <w:rPr>
          <w:b/>
        </w:rPr>
        <w:t xml:space="preserve">Tulos</w:t>
      </w:r>
    </w:p>
    <w:p>
      <w:r>
        <w:t xml:space="preserve">Ylivoimaisesti suurin on Triton. William Lassell löysi sen vain seitsemäntoista päivää Neptunuksen löytämisen jälkeen.</w:t>
      </w:r>
    </w:p>
    <w:p>
      <w:r>
        <w:rPr>
          <w:b/>
        </w:rPr>
        <w:t xml:space="preserve">Tulos</w:t>
      </w:r>
    </w:p>
    <w:p>
      <w:r>
        <w:t xml:space="preserve">Triton on suurin. William Lassell löysi sen vain 17 päivää Neptunuksen löytymisen jälkeen.</w:t>
      </w:r>
    </w:p>
    <w:p>
      <w:r>
        <w:rPr>
          <w:b/>
        </w:rPr>
        <w:t xml:space="preserve">Tulos</w:t>
      </w:r>
    </w:p>
    <w:p>
      <w:r>
        <w:t xml:space="preserve">Ylivoimaisesti suurin on Triton.  William Lassell löysi sen vain seitsemäntoista päivää Neptunuksen löytämisen jälkeen.</w:t>
      </w:r>
    </w:p>
    <w:p>
      <w:r>
        <w:rPr>
          <w:b/>
        </w:rPr>
        <w:t xml:space="preserve">Tulos</w:t>
      </w:r>
    </w:p>
    <w:p>
      <w:r>
        <w:t xml:space="preserve">Ylivoimaisesti suurin on Triton. Sen löysi William Lassell. Löytö tehtiin seitsemäntoista päivää Neptunuksen jälkeen.</w:t>
      </w:r>
    </w:p>
    <w:p>
      <w:r>
        <w:rPr>
          <w:b/>
        </w:rPr>
        <w:t xml:space="preserve">Tulos</w:t>
      </w:r>
    </w:p>
    <w:p>
      <w:r>
        <w:t xml:space="preserve">Neptunuksen suurin kuu on Triton. Sen löysi William Lassell seitsemäntoista päivää Neptunuksen löytämisen jälkeen.</w:t>
      </w:r>
    </w:p>
    <w:p>
      <w:r>
        <w:rPr>
          <w:b/>
        </w:rPr>
        <w:t xml:space="preserve">Tulos</w:t>
      </w:r>
    </w:p>
    <w:p>
      <w:r>
        <w:t xml:space="preserve">Ylivoimaisesti suurin on Triton. Sen löysi William Lassell.  Se löydettiin vain 17 päivää Neptunuksen löytämisen jälkeen.</w:t>
      </w:r>
    </w:p>
    <w:p>
      <w:r>
        <w:rPr>
          <w:b/>
        </w:rPr>
        <w:t xml:space="preserve">Tulos</w:t>
      </w:r>
    </w:p>
    <w:p>
      <w:r>
        <w:t xml:space="preserve">Triton on Neptunuksen suurin satelliitti. William Lassel löysi sen vain seitsemäntoista päivää Neptunuksen löytämisen jälkeen.</w:t>
      </w:r>
    </w:p>
    <w:p>
      <w:r>
        <w:rPr>
          <w:b/>
        </w:rPr>
        <w:t xml:space="preserve">Tulos</w:t>
      </w:r>
    </w:p>
    <w:p>
      <w:r>
        <w:t xml:space="preserve">Triton on suurin. William Lassell löysi sen seitsemäntoista päivää Neptunuksen löytämisen jälkeen.</w:t>
      </w:r>
    </w:p>
    <w:p>
      <w:r>
        <w:rPr>
          <w:b/>
        </w:rPr>
        <w:t xml:space="preserve">Tulos</w:t>
      </w:r>
    </w:p>
    <w:p>
      <w:r>
        <w:t xml:space="preserve">Suurin on Triton, jonka William Lassell löysi Neptunuksen löytämisen jälkeen.</w:t>
      </w:r>
    </w:p>
    <w:p>
      <w:r>
        <w:rPr>
          <w:b/>
        </w:rPr>
        <w:t xml:space="preserve">Tulos</w:t>
      </w:r>
    </w:p>
    <w:p>
      <w:r>
        <w:t xml:space="preserve">Suurin on Triton. Sen löysi William Lassell pian Nepturen löytämisen jälkeen.</w:t>
      </w:r>
    </w:p>
    <w:p>
      <w:r>
        <w:rPr>
          <w:b/>
        </w:rPr>
        <w:t xml:space="preserve">Esimerkki 0.1608</w:t>
      </w:r>
    </w:p>
    <w:p>
      <w:r>
        <w:t xml:space="preserve">Viimeisin muumioelokuva tuotti Yhdysvalloissa yli 102 miljoonaa dollaria ja maailmanlaajuisesti yli 400 miljoonaa dollaria.</w:t>
      </w:r>
    </w:p>
    <w:p>
      <w:r>
        <w:rPr>
          <w:b/>
        </w:rPr>
        <w:t xml:space="preserve">Tulos</w:t>
      </w:r>
    </w:p>
    <w:p>
      <w:r>
        <w:t xml:space="preserve">Edellinen Muumio-elokuva myi Yhdysvalloissa yli 102 miljoonaa dollaria ja maailmanlaajuisesti yli 400 miljoonaa dollaria.</w:t>
      </w:r>
    </w:p>
    <w:p>
      <w:r>
        <w:rPr>
          <w:b/>
        </w:rPr>
        <w:t xml:space="preserve">Tulos</w:t>
      </w:r>
    </w:p>
    <w:p>
      <w:r>
        <w:t xml:space="preserve">Viimeisin Muumio-elokuva tuotti yli 102 miljoonaa dollaria Yhdysvalloissa ja yli 400 miljoonaa dollaria ympäri maailmaa.</w:t>
      </w:r>
    </w:p>
    <w:p>
      <w:r>
        <w:rPr>
          <w:b/>
        </w:rPr>
        <w:t xml:space="preserve">Tulos</w:t>
      </w:r>
    </w:p>
    <w:p>
      <w:r>
        <w:t xml:space="preserve">Viimeisin Muumio-elokuva tuotti Yhdysvalloissa yli 102 miljoonaa dollaria. Se tuotti maailmanlaajuisesti yli 400 miljoonaa dollaria.</w:t>
      </w:r>
    </w:p>
    <w:p>
      <w:r>
        <w:rPr>
          <w:b/>
        </w:rPr>
        <w:t xml:space="preserve">Tulos</w:t>
      </w:r>
    </w:p>
    <w:p>
      <w:r>
        <w:t xml:space="preserve">Viimeisin Muumio-elokuva tuotti Yhdysvalloissa yli 102 miljoonaa dollaria. Maailmanlaajuisesti se tuotti yli 400 miljoonaa dollaria.</w:t>
      </w:r>
    </w:p>
    <w:p>
      <w:r>
        <w:rPr>
          <w:b/>
        </w:rPr>
        <w:t xml:space="preserve">Tulos</w:t>
      </w:r>
    </w:p>
    <w:p>
      <w:r>
        <w:t xml:space="preserve">"The Last Mummy -elokuva tuotti Yhdysvalloissa yli 102 miljoonaa dollaria ja maailmanlaajuisesti yli 400 miljoonaa dollaria.</w:t>
      </w:r>
    </w:p>
    <w:p>
      <w:r>
        <w:rPr>
          <w:b/>
        </w:rPr>
        <w:t xml:space="preserve">Tulos</w:t>
      </w:r>
    </w:p>
    <w:p>
      <w:r>
        <w:t xml:space="preserve">Viimeisin Muumio-elokuva tuotti Yhdysvalloissa yli 102 miljoonaa dollaria. Maailmanlaajuisesti se tuotti yli 400 miljoonaa dollaria.</w:t>
      </w:r>
    </w:p>
    <w:p>
      <w:r>
        <w:rPr>
          <w:b/>
        </w:rPr>
        <w:t xml:space="preserve">Tulos</w:t>
      </w:r>
    </w:p>
    <w:p>
      <w:r>
        <w:t xml:space="preserve">Viimeinen Muumio-elokuva tuotti Yhdysvalloissa yli 102 miljoonaa dollaria. Maailmanlaajuisesti se tuotti yli 400 miljoonaa dollaria.</w:t>
      </w:r>
    </w:p>
    <w:p>
      <w:r>
        <w:rPr>
          <w:b/>
        </w:rPr>
        <w:t xml:space="preserve">Tulos</w:t>
      </w:r>
    </w:p>
    <w:p>
      <w:r>
        <w:t xml:space="preserve">Viimeisin Muumio-elokuva tuotti Yhdysvalloissa yli 102 miljoonaa dollaria. Maailmanlaajuisesti se tuotti yli 400 miljoonaa dollaria.</w:t>
      </w:r>
    </w:p>
    <w:p>
      <w:r>
        <w:rPr>
          <w:b/>
        </w:rPr>
        <w:t xml:space="preserve">Esimerkki 0.1609</w:t>
      </w:r>
    </w:p>
    <w:p>
      <w:r>
        <w:t xml:space="preserve">Edelliset vaalit pidettiin 18. syyskuuta 2005, ja 16. liittopäivät kokoontuivat 18. lokakuuta 2005.</w:t>
      </w:r>
    </w:p>
    <w:p>
      <w:r>
        <w:rPr>
          <w:b/>
        </w:rPr>
        <w:t xml:space="preserve">Tulos</w:t>
      </w:r>
    </w:p>
    <w:p>
      <w:r>
        <w:t xml:space="preserve">Edelliset vaalit pidettiin 18. syyskuuta 2005. Saksan liittopäivät kokoontuivat 18. lokakuuta 2005.</w:t>
      </w:r>
    </w:p>
    <w:p>
      <w:r>
        <w:rPr>
          <w:b/>
        </w:rPr>
        <w:t xml:space="preserve">Tulos</w:t>
      </w:r>
    </w:p>
    <w:p>
      <w:r>
        <w:t xml:space="preserve">edelliset vaalit pidettiin 18. syyskuuta 2005. Saksan liittopäivät kokoontuivat 18. lokakuuta 2005.</w:t>
      </w:r>
    </w:p>
    <w:p>
      <w:r>
        <w:rPr>
          <w:b/>
        </w:rPr>
        <w:t xml:space="preserve">Tulos</w:t>
      </w:r>
    </w:p>
    <w:p>
      <w:r>
        <w:t xml:space="preserve">Viimeinen äänestys pidettiin 18.9.2005, ja 16. liittopäivät kokoontuivat 18.10.2005.</w:t>
      </w:r>
    </w:p>
    <w:p>
      <w:r>
        <w:rPr>
          <w:b/>
        </w:rPr>
        <w:t xml:space="preserve">Tulos</w:t>
      </w:r>
    </w:p>
    <w:p>
      <w:r>
        <w:t xml:space="preserve">Edelliset vaalit pidettiin 18. syyskuuta 2005. Saksan liittopäivien 16. kokous pidettiin 18. lokakuuta 2005.</w:t>
      </w:r>
    </w:p>
    <w:p>
      <w:r>
        <w:rPr>
          <w:b/>
        </w:rPr>
        <w:t xml:space="preserve">Tulos</w:t>
      </w:r>
    </w:p>
    <w:p>
      <w:r>
        <w:t xml:space="preserve">Edelliset vaalit pidettiin 18. syyskuuta 2005 ja 16. liittopäivät 18. lokakuuta 2005.</w:t>
      </w:r>
    </w:p>
    <w:p>
      <w:r>
        <w:rPr>
          <w:b/>
        </w:rPr>
        <w:t xml:space="preserve">Tulos</w:t>
      </w:r>
    </w:p>
    <w:p>
      <w:r>
        <w:t xml:space="preserve">Edelliset vaalit pidettiin 18. syyskuuta 2005. Saksan liittopäivät kokoontuivat 18. lokakuuta 2005.</w:t>
      </w:r>
    </w:p>
    <w:p>
      <w:r>
        <w:rPr>
          <w:b/>
        </w:rPr>
        <w:t xml:space="preserve">Esimerkki 0.1610</w:t>
      </w:r>
    </w:p>
    <w:p>
      <w:r>
        <w:t xml:space="preserve">Vasen puoli on peräisin Lüdinghausenin piirin entisestä vaakunasta, kun taas oikea puoli on peräisin vanhasta Coesfeldin piiristä.</w:t>
      </w:r>
    </w:p>
    <w:p>
      <w:r>
        <w:rPr>
          <w:b/>
        </w:rPr>
        <w:t xml:space="preserve">Tulos</w:t>
      </w:r>
    </w:p>
    <w:p>
      <w:r>
        <w:t xml:space="preserve">Vasen puoli on peräisin Lüdinghausenin entisestä vaakunasta. Oikea puoli on peräisin Coesfeldistä.</w:t>
      </w:r>
    </w:p>
    <w:p>
      <w:r>
        <w:rPr>
          <w:b/>
        </w:rPr>
        <w:t xml:space="preserve">Tulos</w:t>
      </w:r>
    </w:p>
    <w:p>
      <w:r>
        <w:t xml:space="preserve">Vasen puoli on peräisin Lüdinghausenin aiemmasta vaakunasta. Oikea puoli on peräisin vanhasta Coesfeldin kaupunginosasta.</w:t>
      </w:r>
    </w:p>
    <w:p>
      <w:r>
        <w:rPr>
          <w:b/>
        </w:rPr>
        <w:t xml:space="preserve">Tulos</w:t>
      </w:r>
    </w:p>
    <w:p>
      <w:r>
        <w:t xml:space="preserve">Vasen puoli on peräisin Lüdinghausenin piirin entisestä vaakunasta. Oikea puoli on peräisin vanhasta Coesfeldin piiristä.</w:t>
      </w:r>
    </w:p>
    <w:p>
      <w:r>
        <w:rPr>
          <w:b/>
        </w:rPr>
        <w:t xml:space="preserve">Tulos</w:t>
      </w:r>
    </w:p>
    <w:p>
      <w:r>
        <w:t xml:space="preserve">Vasen puoli on peräisin Lüdinghausenin piirin entisestä vaakunasta. Oikea puoli on peräisin vanhasta Coesfeldin piiristä.</w:t>
      </w:r>
    </w:p>
    <w:p>
      <w:r>
        <w:rPr>
          <w:b/>
        </w:rPr>
        <w:t xml:space="preserve">Tulos</w:t>
      </w:r>
    </w:p>
    <w:p>
      <w:r>
        <w:t xml:space="preserve">Vasen puoli on peräisin Lüdinghausenin piirin vaakunasta, kun taas oikea puoli on peräisin Coesfeldistä.</w:t>
      </w:r>
    </w:p>
    <w:p>
      <w:r>
        <w:rPr>
          <w:b/>
        </w:rPr>
        <w:t xml:space="preserve">Tulos</w:t>
      </w:r>
    </w:p>
    <w:p>
      <w:r>
        <w:t xml:space="preserve">Vasen puoli on peräisin Lüdinghausenin vanhasta vaakunasta ja oikea puoli Coesfeldin vanhasta vaakunasta.</w:t>
      </w:r>
    </w:p>
    <w:p>
      <w:r>
        <w:rPr>
          <w:b/>
        </w:rPr>
        <w:t xml:space="preserve">Tulos</w:t>
      </w:r>
    </w:p>
    <w:p>
      <w:r>
        <w:t xml:space="preserve">Vasen puoli on peräisin Lüdinghausenin vanhasta vaakunasta. Oikea puoli on peräisin Coesfeldistä.</w:t>
      </w:r>
    </w:p>
    <w:p>
      <w:r>
        <w:rPr>
          <w:b/>
        </w:rPr>
        <w:t xml:space="preserve">Tulos</w:t>
      </w:r>
    </w:p>
    <w:p>
      <w:r>
        <w:t xml:space="preserve">Vasen puoli on peräisin Lüdinghausenin piirin entisestä vaakunasta. Oikeanpuoleinen taas on peräisin vanhasta Coesfeldin piiristä.</w:t>
      </w:r>
    </w:p>
    <w:p>
      <w:r>
        <w:rPr>
          <w:b/>
        </w:rPr>
        <w:t xml:space="preserve">Esimerkki 0.1611</w:t>
      </w:r>
    </w:p>
    <w:p>
      <w:r>
        <w:t xml:space="preserve">Luettelo on lajiteltu elokuvan ja hahmon mukaan, sillä joitakin hahmoja on esittänyt useampi näyttelijä.</w:t>
      </w:r>
    </w:p>
    <w:p>
      <w:r>
        <w:rPr>
          <w:b/>
        </w:rPr>
        <w:t xml:space="preserve">Tulos</w:t>
      </w:r>
    </w:p>
    <w:p>
      <w:r>
        <w:t xml:space="preserve">Luettelo on lajiteltu elokuvan ja hahmon mukaan. Tämä johtuu siitä, että joitakin hahmoja on näytellyt useampi kuin yksi näyttelijä.</w:t>
      </w:r>
    </w:p>
    <w:p>
      <w:r>
        <w:rPr>
          <w:b/>
        </w:rPr>
        <w:t xml:space="preserve">Tulos</w:t>
      </w:r>
    </w:p>
    <w:p>
      <w:r>
        <w:t xml:space="preserve">Luettelo on lajiteltu elokuvan ja hahmon mukaan. Tämä johtuu siitä, että joskus useampi näyttelijä on esittänyt samaa hahmoa.</w:t>
      </w:r>
    </w:p>
    <w:p>
      <w:r>
        <w:rPr>
          <w:b/>
        </w:rPr>
        <w:t xml:space="preserve">Tulos</w:t>
      </w:r>
    </w:p>
    <w:p>
      <w:r>
        <w:t xml:space="preserve">Luettelo on järjestetty elokuvan ja hahmon mukaan, ja joitakin hahmoja on näytellyt useampi näyttelijä.</w:t>
      </w:r>
    </w:p>
    <w:p>
      <w:r>
        <w:rPr>
          <w:b/>
        </w:rPr>
        <w:t xml:space="preserve">Tulos</w:t>
      </w:r>
    </w:p>
    <w:p>
      <w:r>
        <w:t xml:space="preserve">Luettelo on lajiteltu elokuvan ja hahmon mukaan, koska joitakin hahmoja on esittänyt useampi näyttelijä.</w:t>
      </w:r>
    </w:p>
    <w:p>
      <w:r>
        <w:rPr>
          <w:b/>
        </w:rPr>
        <w:t xml:space="preserve">Tulos</w:t>
      </w:r>
    </w:p>
    <w:p>
      <w:r>
        <w:t xml:space="preserve">Luettelo on ryhmitelty elokuvan/hahmon mukaan, sillä joissakin rooleissa on ollut useita näyttelijöitä.</w:t>
      </w:r>
    </w:p>
    <w:p>
      <w:r>
        <w:rPr>
          <w:b/>
        </w:rPr>
        <w:t xml:space="preserve">Tulos</w:t>
      </w:r>
    </w:p>
    <w:p>
      <w:r>
        <w:t xml:space="preserve">Luettelo on lajiteltu, koska joitakin hahmoja on näytellyt useampi näyttelijä.</w:t>
      </w:r>
    </w:p>
    <w:p>
      <w:r>
        <w:rPr>
          <w:b/>
        </w:rPr>
        <w:t xml:space="preserve">Tulos</w:t>
      </w:r>
    </w:p>
    <w:p>
      <w:r>
        <w:t xml:space="preserve">Näyttelijäkaartissa oli joitakin hahmoja, joita esitti useampi näyttelijä.</w:t>
      </w:r>
    </w:p>
    <w:p>
      <w:r>
        <w:rPr>
          <w:b/>
        </w:rPr>
        <w:t xml:space="preserve">Tulos</w:t>
      </w:r>
    </w:p>
    <w:p>
      <w:r>
        <w:t xml:space="preserve">Luettelo on lajiteltu elokuvan ja hahmon mukaan. Joitakin hahmoja on näytellyt useampi kuin yksi näyttelijä.</w:t>
      </w:r>
    </w:p>
    <w:p>
      <w:r>
        <w:rPr>
          <w:b/>
        </w:rPr>
        <w:t xml:space="preserve">Esimerkki 0.1612</w:t>
      </w:r>
    </w:p>
    <w:p>
      <w:r>
        <w:t xml:space="preserve">Litosfäärin alla on astenosfääri, joka on ylemmän vaipan heikompi, kuumempi ja syvempi osa.</w:t>
      </w:r>
    </w:p>
    <w:p>
      <w:r>
        <w:rPr>
          <w:b/>
        </w:rPr>
        <w:t xml:space="preserve">Tulos</w:t>
      </w:r>
    </w:p>
    <w:p>
      <w:r>
        <w:t xml:space="preserve">Astenosfäärin alla on litosfääri.</w:t>
      </w:r>
    </w:p>
    <w:p>
      <w:r>
        <w:rPr>
          <w:b/>
        </w:rPr>
        <w:t xml:space="preserve">Tulos</w:t>
      </w:r>
    </w:p>
    <w:p>
      <w:r>
        <w:t xml:space="preserve">Litosfääri on astenosfäärin yläpuolella, joka on ylemmän vaipan heikompi, kuumempi ja syvempi osa.</w:t>
      </w:r>
    </w:p>
    <w:p>
      <w:r>
        <w:rPr>
          <w:b/>
        </w:rPr>
        <w:t xml:space="preserve">Tulos</w:t>
      </w:r>
    </w:p>
    <w:p>
      <w:r>
        <w:t xml:space="preserve">Astenosfääri on litosfäärin alla. Astenosfääri on ylemmän vaipan heikompi, kuumempi ja syvempi osa.</w:t>
      </w:r>
    </w:p>
    <w:p>
      <w:r>
        <w:rPr>
          <w:b/>
        </w:rPr>
        <w:t xml:space="preserve">Tulos</w:t>
      </w:r>
    </w:p>
    <w:p>
      <w:r>
        <w:t xml:space="preserve">Astenosfäärin alla on litosfääri. Se on ylemmän vaipan heikompi, kuumempi ja syvempi osa.</w:t>
      </w:r>
    </w:p>
    <w:p>
      <w:r>
        <w:rPr>
          <w:b/>
        </w:rPr>
        <w:t xml:space="preserve">Tulos</w:t>
      </w:r>
    </w:p>
    <w:p>
      <w:r>
        <w:t xml:space="preserve">Litosfääri on astenosfäärin päällä, joka on ylemmän vaipan heikompi, kuumempi ja syvempi osa.</w:t>
      </w:r>
    </w:p>
    <w:p>
      <w:r>
        <w:rPr>
          <w:b/>
        </w:rPr>
        <w:t xml:space="preserve">Tulos</w:t>
      </w:r>
    </w:p>
    <w:p>
      <w:r>
        <w:t xml:space="preserve">Litosfääri on astenosfäärin päällä. Se on ylemmän vaipan heikompi, kuumempi ja syvempi osa.</w:t>
      </w:r>
    </w:p>
    <w:p>
      <w:r>
        <w:rPr>
          <w:b/>
        </w:rPr>
        <w:t xml:space="preserve">Tulos</w:t>
      </w:r>
    </w:p>
    <w:p>
      <w:r>
        <w:t xml:space="preserve">Litosfäärin alla on astenosfääri. Se on ylemmän vaipan heikompi, kuumempi ja syvempi osa.</w:t>
      </w:r>
    </w:p>
    <w:p>
      <w:r>
        <w:rPr>
          <w:b/>
        </w:rPr>
        <w:t xml:space="preserve">Esimerkki 0.1613</w:t>
      </w:r>
    </w:p>
    <w:p>
      <w:r>
        <w:t xml:space="preserve">Pientä kirjaa luettiin laajalti, erityisesti Parayssa.</w:t>
      </w:r>
    </w:p>
    <w:p>
      <w:r>
        <w:rPr>
          <w:b/>
        </w:rPr>
        <w:t xml:space="preserve">Tulos</w:t>
      </w:r>
    </w:p>
    <w:p>
      <w:r>
        <w:t xml:space="preserve">Pikkukirjaa luettiin laajalti Parayssa.</w:t>
      </w:r>
    </w:p>
    <w:p>
      <w:r>
        <w:rPr>
          <w:b/>
        </w:rPr>
        <w:t xml:space="preserve">Tulos</w:t>
      </w:r>
    </w:p>
    <w:p>
      <w:r>
        <w:t xml:space="preserve">Pieni kirja oli hyvin suosittu erityisesti Parayssa.</w:t>
      </w:r>
    </w:p>
    <w:p>
      <w:r>
        <w:rPr>
          <w:b/>
        </w:rPr>
        <w:t xml:space="preserve">Tulos</w:t>
      </w:r>
    </w:p>
    <w:p>
      <w:r>
        <w:t xml:space="preserve">Tämä kirja oli suosittu erityisesti Parayssa.</w:t>
      </w:r>
    </w:p>
    <w:p>
      <w:r>
        <w:rPr>
          <w:b/>
        </w:rPr>
        <w:t xml:space="preserve">Tulos</w:t>
      </w:r>
    </w:p>
    <w:p>
      <w:r>
        <w:t xml:space="preserve">Pientä kirjaa luettiin laajalti.  Tämä oli hyvin totta Parayssa.</w:t>
      </w:r>
    </w:p>
    <w:p>
      <w:r>
        <w:rPr>
          <w:b/>
        </w:rPr>
        <w:t xml:space="preserve">Tulos</w:t>
      </w:r>
    </w:p>
    <w:p>
      <w:r>
        <w:t xml:space="preserve">Pientä kirjaa luettiin intensiivisesti erityisesti Parayssa.</w:t>
      </w:r>
    </w:p>
    <w:p>
      <w:r>
        <w:rPr>
          <w:b/>
        </w:rPr>
        <w:t xml:space="preserve">Tulos</w:t>
      </w:r>
    </w:p>
    <w:p>
      <w:r>
        <w:t xml:space="preserve">Monet ihmiset lukivat tätä pientä kirjaa.</w:t>
      </w:r>
    </w:p>
    <w:p>
      <w:r>
        <w:rPr>
          <w:b/>
        </w:rPr>
        <w:t xml:space="preserve">Esimerkki 0.1614</w:t>
      </w:r>
    </w:p>
    <w:p>
      <w:r>
        <w:t xml:space="preserve">Matalasta tuli vähitellen paremmin järjestäytynyt, ja seuraavana aamuna sen todettiin muuttuneen trooppiseksi matalapaineeksi, kun se sijaitsi 80 kilometriä Nicaraguan ja Hondurasin rajalta koilliseen.</w:t>
      </w:r>
    </w:p>
    <w:p>
      <w:r>
        <w:rPr>
          <w:b/>
        </w:rPr>
        <w:t xml:space="preserve">Tulos</w:t>
      </w:r>
    </w:p>
    <w:p>
      <w:r>
        <w:t xml:space="preserve">Matalasta tuli hitaasti järjestäytyneempi, ja siitä tuli trooppinen painovoima seuraavana aamuna, kun se oli 80 kilometriä Nicaraguan ja Hondurasin rajalta koilliseen.</w:t>
      </w:r>
    </w:p>
    <w:p>
      <w:r>
        <w:rPr>
          <w:b/>
        </w:rPr>
        <w:t xml:space="preserve">Tulos</w:t>
      </w:r>
    </w:p>
    <w:p>
      <w:r>
        <w:t xml:space="preserve">Vähitellen matalasta asemasta tuli paremmin organisoitu. Seuraavana aamuna sen todettiin muuttuneen trooppiseksi matalapaineeksi. Tuolloin se oli 80 kilometriä Nicaraguan ja Hondurasin rajalta koilliseen.</w:t>
      </w:r>
    </w:p>
    <w:p>
      <w:r>
        <w:rPr>
          <w:b/>
        </w:rPr>
        <w:t xml:space="preserve">Tulos</w:t>
      </w:r>
    </w:p>
    <w:p>
      <w:r>
        <w:t xml:space="preserve">Matalan tason järjestäytyminen parani hitaasti. Seuraavana aamuna se määritettiin trooppiseksi matalapaineeksi. Tuolloin se sijaitsi 80 km koilliseen Nicaraguan ja Hondurasin rajalta.</w:t>
      </w:r>
    </w:p>
    <w:p>
      <w:r>
        <w:rPr>
          <w:b/>
        </w:rPr>
        <w:t xml:space="preserve">Tulos</w:t>
      </w:r>
    </w:p>
    <w:p>
      <w:r>
        <w:t xml:space="preserve">50 mailia Nicaraguan ja Hondurasin rajalta koilliseen matalasta todettiin tulleen järjestäytyneempi trooppinen matalapaine.</w:t>
      </w:r>
    </w:p>
    <w:p>
      <w:r>
        <w:rPr>
          <w:b/>
        </w:rPr>
        <w:t xml:space="preserve">Tulos</w:t>
      </w:r>
    </w:p>
    <w:p>
      <w:r>
        <w:t xml:space="preserve">Vähitellen matalasta asemasta tuli paremmin organisoitu. Seuraavana aamuna sen todettiin muuttuneen trooppiseksi matalapaineeksi. Se oli 80 kilometriä Nicaraguan ja Hondurasin rajalta koilliseen.</w:t>
      </w:r>
    </w:p>
    <w:p>
      <w:r>
        <w:rPr>
          <w:b/>
        </w:rPr>
        <w:t xml:space="preserve">Tulos</w:t>
      </w:r>
    </w:p>
    <w:p>
      <w:r>
        <w:t xml:space="preserve">Matalasta tuli järjestäytyneempi ja muodostui aamuun mennessä trooppinen matalapaine, joka oli noin 50 mailia Nicaraguan ja Hondurasin koillisrajalta.</w:t>
      </w:r>
    </w:p>
    <w:p>
      <w:r>
        <w:rPr>
          <w:b/>
        </w:rPr>
        <w:t xml:space="preserve">Tulos</w:t>
      </w:r>
    </w:p>
    <w:p>
      <w:r>
        <w:t xml:space="preserve">Matala järjestäytyi ja muuttui trooppiseksi myrskyksi seuraavana aamuna, kun se oli 50 mailin päässä Nicaraguan ja Hondurasin rajasta.</w:t>
      </w:r>
    </w:p>
    <w:p>
      <w:r>
        <w:rPr>
          <w:b/>
        </w:rPr>
        <w:t xml:space="preserve">Tulos</w:t>
      </w:r>
    </w:p>
    <w:p>
      <w:r>
        <w:t xml:space="preserve">Matalan tason järjestäytyminen parani hitaasti. Siitä tuli trooppinen matalapaine seuraavana aamuna 80 kilometriä Nicaraguan ja Hondurasin rajalta koilliseen.</w:t>
      </w:r>
    </w:p>
    <w:p>
      <w:r>
        <w:rPr>
          <w:b/>
        </w:rPr>
        <w:t xml:space="preserve">Tulos</w:t>
      </w:r>
    </w:p>
    <w:p>
      <w:r>
        <w:t xml:space="preserve">Matala muuttui vähitellen paremmin organisoiduksi ja muuttui seuraavana aamuna trooppiseksi matalapaineeksi, joka sijaitsi 80 kilometriä Nicaraguan ja Hondurasin rajalta koilliseen.</w:t>
      </w:r>
    </w:p>
    <w:p>
      <w:r>
        <w:rPr>
          <w:b/>
        </w:rPr>
        <w:t xml:space="preserve">Esimerkki 0.1615</w:t>
      </w:r>
    </w:p>
    <w:p>
      <w:r>
        <w:t xml:space="preserve">Matalapaikka sijaitsi kehittymiselle suotuisalla alueella, ja trooppisen syklonin muodostumista koskeva varoitus annettiin pian matalapaikan muodostumisen jälkeen.</w:t>
      </w:r>
    </w:p>
    <w:p>
      <w:r>
        <w:rPr>
          <w:b/>
        </w:rPr>
        <w:t xml:space="preserve">Tulos</w:t>
      </w:r>
    </w:p>
    <w:p>
      <w:r>
        <w:t xml:space="preserve">Trooppisen syklonin muodostumista koskeva hälytys annettiin, koska matalapaine muodostui alueelle, joka on suotuisa kehittymiselle.</w:t>
      </w:r>
    </w:p>
    <w:p>
      <w:r>
        <w:rPr>
          <w:b/>
        </w:rPr>
        <w:t xml:space="preserve">Tulos</w:t>
      </w:r>
    </w:p>
    <w:p>
      <w:r>
        <w:t xml:space="preserve">Trooppisen syklonin muodostumista koskeva hälytys annettiin sen jälkeen, kun matalapaine muodostui kyseiselle alueelle suotuisaksi.</w:t>
      </w:r>
    </w:p>
    <w:p>
      <w:r>
        <w:rPr>
          <w:b/>
        </w:rPr>
        <w:t xml:space="preserve">Tulos</w:t>
      </w:r>
    </w:p>
    <w:p>
      <w:r>
        <w:t xml:space="preserve">Mataluus sijaitsi hyvällä kehitysalueella. Trooppisen syklonin muodostumishälytys tuli pian matalikon muodostumisen jälkeen.</w:t>
      </w:r>
    </w:p>
    <w:p>
      <w:r>
        <w:rPr>
          <w:b/>
        </w:rPr>
        <w:t xml:space="preserve">Tulos</w:t>
      </w:r>
    </w:p>
    <w:p>
      <w:r>
        <w:t xml:space="preserve">Mataluus sijaitsi kehityksen kannalta suotuisalla alueella. Trooppisen syklonin muodostumista koskeva varoitus annettiin pian matalapaikan muodostumisen jälkeen.</w:t>
      </w:r>
    </w:p>
    <w:p>
      <w:r>
        <w:rPr>
          <w:b/>
        </w:rPr>
        <w:t xml:space="preserve">Tulos</w:t>
      </w:r>
    </w:p>
    <w:p>
      <w:r>
        <w:t xml:space="preserve">Mataluus oli kehityksen kannalta suotuisalla alueella.  Trooppisen syklonin muodostumista koskeva varoitus annettiin pian matalikon muodostumisen jälkeen.</w:t>
      </w:r>
    </w:p>
    <w:p>
      <w:r>
        <w:rPr>
          <w:b/>
        </w:rPr>
        <w:t xml:space="preserve">Esimerkki 0.1616</w:t>
      </w:r>
    </w:p>
    <w:p>
      <w:r>
        <w:t xml:space="preserve">Päähenkilö, Nausicaä, on Tuulen laakson karismaattinen nuori prinsessa.</w:t>
      </w:r>
    </w:p>
    <w:p>
      <w:r>
        <w:rPr>
          <w:b/>
        </w:rPr>
        <w:t xml:space="preserve">Tulos</w:t>
      </w:r>
    </w:p>
    <w:p>
      <w:r>
        <w:t xml:space="preserve">Sankari, Nausicaa, on tuulen laakson viehättävä prinsessa, -</w:t>
      </w:r>
    </w:p>
    <w:p>
      <w:r>
        <w:rPr>
          <w:b/>
        </w:rPr>
        <w:t xml:space="preserve">Tulos</w:t>
      </w:r>
    </w:p>
    <w:p>
      <w:r>
        <w:t xml:space="preserve">Nausicaä on Tuulen laakson prinsessa.</w:t>
      </w:r>
    </w:p>
    <w:p>
      <w:r>
        <w:rPr>
          <w:b/>
        </w:rPr>
        <w:t xml:space="preserve">Tulos</w:t>
      </w:r>
    </w:p>
    <w:p>
      <w:r>
        <w:t xml:space="preserve">Nausicaä on prinsessa ja Tuulen laakson rauhallisen elokuvan päähenkilö.</w:t>
      </w:r>
    </w:p>
    <w:p>
      <w:r>
        <w:rPr>
          <w:b/>
        </w:rPr>
        <w:t xml:space="preserve">Tulos</w:t>
      </w:r>
    </w:p>
    <w:p>
      <w:r>
        <w:t xml:space="preserve">Sankari Nausicaä on rauhallisen Tuulen laakson eloisa nuori prinsessa.</w:t>
      </w:r>
    </w:p>
    <w:p>
      <w:r>
        <w:rPr>
          <w:b/>
        </w:rPr>
        <w:t xml:space="preserve">Tulos</w:t>
      </w:r>
    </w:p>
    <w:p>
      <w:r>
        <w:t xml:space="preserve">Nausicaä on päähenkilö. Hän on karismaattinen nuori prinsessa. Hän on kotoisin rauhallisesta Tuulen laaksosta.</w:t>
      </w:r>
    </w:p>
    <w:p>
      <w:r>
        <w:rPr>
          <w:b/>
        </w:rPr>
        <w:t xml:space="preserve">Tulos</w:t>
      </w:r>
    </w:p>
    <w:p>
      <w:r>
        <w:t xml:space="preserve">Pääsankaritar on Nausicaä. Hän on rauhallisen Tuulen laakson eloisa nuori prinsessa.</w:t>
      </w:r>
    </w:p>
    <w:p>
      <w:r>
        <w:rPr>
          <w:b/>
        </w:rPr>
        <w:t xml:space="preserve">Tulos</w:t>
      </w:r>
    </w:p>
    <w:p>
      <w:r>
        <w:t xml:space="preserve">Päähenkilö Nausicaä on tuulen rauhallisen laakson karismaattinen prinsessa.</w:t>
      </w:r>
    </w:p>
    <w:p>
      <w:r>
        <w:rPr>
          <w:b/>
        </w:rPr>
        <w:t xml:space="preserve">Esimerkki 0.1617</w:t>
      </w:r>
    </w:p>
    <w:p>
      <w:r>
        <w:t xml:space="preserve">Tärkeimmät tekniikat ovat puupiirros, kaiverrus ja etsaus, mutta on myös muita tekniikoita.</w:t>
      </w:r>
    </w:p>
    <w:p>
      <w:r>
        <w:rPr>
          <w:b/>
        </w:rPr>
        <w:t xml:space="preserve">Tulos</w:t>
      </w:r>
    </w:p>
    <w:p>
      <w:r>
        <w:t xml:space="preserve">Tärkeimmät tekniikat ovat puupiirros, kaiverrus ja etsaus.</w:t>
      </w:r>
    </w:p>
    <w:p>
      <w:r>
        <w:rPr>
          <w:b/>
        </w:rPr>
        <w:t xml:space="preserve">Tulos</w:t>
      </w:r>
    </w:p>
    <w:p>
      <w:r>
        <w:t xml:space="preserve">Tekniikkaan liittyy monia huolenaiheita. Joitakin niistä ovat puupiirros, kaiverrus ja etsaus.</w:t>
      </w:r>
    </w:p>
    <w:p>
      <w:r>
        <w:rPr>
          <w:b/>
        </w:rPr>
        <w:t xml:space="preserve">Tulos</w:t>
      </w:r>
    </w:p>
    <w:p>
      <w:r>
        <w:t xml:space="preserve">Puupiirros, kaiverrus ja etsaus ovat tärkeimmät tekniikat.</w:t>
      </w:r>
    </w:p>
    <w:p>
      <w:r>
        <w:rPr>
          <w:b/>
        </w:rPr>
        <w:t xml:space="preserve">Tulos</w:t>
      </w:r>
    </w:p>
    <w:p>
      <w:r>
        <w:t xml:space="preserve">Tärkeimmät menetelmät ovat puupiirros, kaiverrus ja etsaus. On kuitenkin muitakin.</w:t>
      </w:r>
    </w:p>
    <w:p>
      <w:r>
        <w:rPr>
          <w:b/>
        </w:rPr>
        <w:t xml:space="preserve">Tulos</w:t>
      </w:r>
    </w:p>
    <w:p>
      <w:r>
        <w:t xml:space="preserve">Puupiirros, kaiverrus ja etsaus ovat hidastumassa, samoin kuin jotkut muutkin.</w:t>
      </w:r>
    </w:p>
    <w:p>
      <w:r>
        <w:rPr>
          <w:b/>
        </w:rPr>
        <w:t xml:space="preserve">Tulos</w:t>
      </w:r>
    </w:p>
    <w:p>
      <w:r>
        <w:t xml:space="preserve">Tärkeimmät tekniikat ovat puupiirros, kaiverrus ja etsaus. On myös muita.</w:t>
      </w:r>
    </w:p>
    <w:p>
      <w:r>
        <w:rPr>
          <w:b/>
        </w:rPr>
        <w:t xml:space="preserve">Tulos</w:t>
      </w:r>
    </w:p>
    <w:p>
      <w:r>
        <w:t xml:space="preserve">Kiinnostavia tekniikoita ovat puupiirros, kaiverrus ja etsaus.</w:t>
      </w:r>
    </w:p>
    <w:p>
      <w:r>
        <w:rPr>
          <w:b/>
        </w:rPr>
        <w:t xml:space="preserve">Esimerkki 0.1618</w:t>
      </w:r>
    </w:p>
    <w:p>
      <w:r>
        <w:t xml:space="preserve">Pääkaupunki on Abingdon, ja muita paikkoja ovat Faringdon ja Wantage.</w:t>
      </w:r>
    </w:p>
    <w:p>
      <w:r>
        <w:rPr>
          <w:b/>
        </w:rPr>
        <w:t xml:space="preserve">Tulos</w:t>
      </w:r>
    </w:p>
    <w:p>
      <w:r>
        <w:t xml:space="preserve">Pääkaupunki on Abingdon. Muita paikkoja ovat Faringdon ja Wantage.</w:t>
      </w:r>
    </w:p>
    <w:p>
      <w:r>
        <w:rPr>
          <w:b/>
        </w:rPr>
        <w:t xml:space="preserve">Tulos</w:t>
      </w:r>
    </w:p>
    <w:p>
      <w:r>
        <w:t xml:space="preserve">Pääkaupunki on Abingdon.  Muita kaupunkeja ovat Faringdon ja Wantage.</w:t>
      </w:r>
    </w:p>
    <w:p>
      <w:r>
        <w:rPr>
          <w:b/>
        </w:rPr>
        <w:t xml:space="preserve">Tulos</w:t>
      </w:r>
    </w:p>
    <w:p>
      <w:r>
        <w:t xml:space="preserve">Faringdon ja Wantage ovat lähellä pääkaupunki Abingdonia.</w:t>
      </w:r>
    </w:p>
    <w:p>
      <w:r>
        <w:rPr>
          <w:b/>
        </w:rPr>
        <w:t xml:space="preserve">Tulos</w:t>
      </w:r>
    </w:p>
    <w:p>
      <w:r>
        <w:t xml:space="preserve">Abingdon on pääkaupunki. Muita paikkoja ovat Faringdon ja Wantage.</w:t>
      </w:r>
    </w:p>
    <w:p>
      <w:r>
        <w:rPr>
          <w:b/>
        </w:rPr>
        <w:t xml:space="preserve">Esimerkki 0.1619</w:t>
      </w:r>
    </w:p>
    <w:p>
      <w:r>
        <w:t xml:space="preserve">Suurin osa hänen vihastaan syntyy loputtomissa taisteluissa Vyvyanin kanssa, jotka hän aina häviää.</w:t>
      </w:r>
    </w:p>
    <w:p>
      <w:r>
        <w:rPr>
          <w:b/>
        </w:rPr>
        <w:t xml:space="preserve">Tulos</w:t>
      </w:r>
    </w:p>
    <w:p>
      <w:r>
        <w:t xml:space="preserve">Suurin osa hänen vihastaan tulee taisteluista Vyvyanin kanssa, jotka hän aina häviää.</w:t>
      </w:r>
    </w:p>
    <w:p>
      <w:r>
        <w:rPr>
          <w:b/>
        </w:rPr>
        <w:t xml:space="preserve">Tulos</w:t>
      </w:r>
    </w:p>
    <w:p>
      <w:r>
        <w:t xml:space="preserve">Suurin osa hänen vihastaan syntyy loputtomissa taisteluissa Vyvyanin kanssa. Hän häviää aina.</w:t>
      </w:r>
    </w:p>
    <w:p>
      <w:r>
        <w:rPr>
          <w:b/>
        </w:rPr>
        <w:t xml:space="preserve">Tulos</w:t>
      </w:r>
    </w:p>
    <w:p>
      <w:r>
        <w:t xml:space="preserve">Suurin osa hänen vihastaan johtuu loputtomista taisteluista Vyvyanin kanssa, jotka hän aina häviää.</w:t>
      </w:r>
    </w:p>
    <w:p>
      <w:r>
        <w:rPr>
          <w:b/>
        </w:rPr>
        <w:t xml:space="preserve">Tulos</w:t>
      </w:r>
    </w:p>
    <w:p>
      <w:r>
        <w:t xml:space="preserve">Suurin osa hänen vihastaan johtuu siitä, että hän on hävinnyt loputtomasti taisteluita Vyvyanille.</w:t>
      </w:r>
    </w:p>
    <w:p>
      <w:r>
        <w:rPr>
          <w:b/>
        </w:rPr>
        <w:t xml:space="preserve">Tulos</w:t>
      </w:r>
    </w:p>
    <w:p>
      <w:r>
        <w:t xml:space="preserve">Suurin osa hänen vihastaan johtuu hänen loputtomista taisteluistaan Vyvyanin kanssa. Hän häviää ne.</w:t>
      </w:r>
    </w:p>
    <w:p>
      <w:r>
        <w:rPr>
          <w:b/>
        </w:rPr>
        <w:t xml:space="preserve">Tulos</w:t>
      </w:r>
    </w:p>
    <w:p>
      <w:r>
        <w:t xml:space="preserve">Suurin osa hänen vihastaan syntyy loputtomissa taisteluissa Vyvyanin kanssa, jotka hän häviää.</w:t>
      </w:r>
    </w:p>
    <w:p>
      <w:r>
        <w:rPr>
          <w:b/>
        </w:rPr>
        <w:t xml:space="preserve">Tulos</w:t>
      </w:r>
    </w:p>
    <w:p>
      <w:r>
        <w:t xml:space="preserve">Suuri osa hänen vihastaan johtuu loputtomista hävityistä taisteluista Vyvyanin kanssa.</w:t>
      </w:r>
    </w:p>
    <w:p>
      <w:r>
        <w:rPr>
          <w:b/>
        </w:rPr>
        <w:t xml:space="preserve">Tulos</w:t>
      </w:r>
    </w:p>
    <w:p>
      <w:r>
        <w:t xml:space="preserve">Suurin osa hänen vihastaan johtuu siitä, että hän on aina hävinnyt Vyvyanille taistelussa.</w:t>
      </w:r>
    </w:p>
    <w:p>
      <w:r>
        <w:rPr>
          <w:b/>
        </w:rPr>
        <w:t xml:space="preserve">Tulos</w:t>
      </w:r>
    </w:p>
    <w:p>
      <w:r>
        <w:t xml:space="preserve">Suurin osa hänen vihastaan johtuu loputtomista taisteluista Vyvyanin kanssa. Hän häviää aina.</w:t>
      </w:r>
    </w:p>
    <w:p>
      <w:r>
        <w:rPr>
          <w:b/>
        </w:rPr>
        <w:t xml:space="preserve">Esimerkki 0.1620</w:t>
      </w:r>
    </w:p>
    <w:p>
      <w:r>
        <w:t xml:space="preserve">Suurin osa Keski-Afrikan tasavallan väestöstä asuu maan länsiosissa, Banguin lähellä.</w:t>
      </w:r>
    </w:p>
    <w:p>
      <w:r>
        <w:rPr>
          <w:b/>
        </w:rPr>
        <w:t xml:space="preserve">Tulos</w:t>
      </w:r>
    </w:p>
    <w:p>
      <w:r>
        <w:t xml:space="preserve">Suurin osa Keski-Afrikan tasavallan asukkaista asuu maan länsiosissa, lähellä Banguita.</w:t>
      </w:r>
    </w:p>
    <w:p>
      <w:r>
        <w:rPr>
          <w:b/>
        </w:rPr>
        <w:t xml:space="preserve">Tulos</w:t>
      </w:r>
    </w:p>
    <w:p>
      <w:r>
        <w:t xml:space="preserve">Suurin osa Keski-Afrikan tasavallan asukkaista asuu läntisellä alueella lähellä Banguita.</w:t>
      </w:r>
    </w:p>
    <w:p>
      <w:r>
        <w:rPr>
          <w:b/>
        </w:rPr>
        <w:t xml:space="preserve">Tulos</w:t>
      </w:r>
    </w:p>
    <w:p>
      <w:r>
        <w:t xml:space="preserve">Suurin osa Keski-Afrikan tasavallan asukkaista asuu lännessä, Banguin lähellä.</w:t>
      </w:r>
    </w:p>
    <w:p>
      <w:r>
        <w:rPr>
          <w:b/>
        </w:rPr>
        <w:t xml:space="preserve">Tulos</w:t>
      </w:r>
    </w:p>
    <w:p>
      <w:r>
        <w:t xml:space="preserve">Suurin osa Keski-Afrikan tasavallan asukkaista asuu maan länsiosissa.</w:t>
      </w:r>
    </w:p>
    <w:p>
      <w:r>
        <w:rPr>
          <w:b/>
        </w:rPr>
        <w:t xml:space="preserve">Tulos</w:t>
      </w:r>
    </w:p>
    <w:p>
      <w:r>
        <w:t xml:space="preserve">Suurin osa Keski-Afrikan tasavallan asukkaista asuu maan länsiosassa, Banguin lähellä.</w:t>
      </w:r>
    </w:p>
    <w:p>
      <w:r>
        <w:rPr>
          <w:b/>
        </w:rPr>
        <w:t xml:space="preserve">Tulos</w:t>
      </w:r>
    </w:p>
    <w:p>
      <w:r>
        <w:t xml:space="preserve">Suurin osa Keski-Afrikan tasavallan asukkaista asuu maan länsiosissa, Banguin lähellä.</w:t>
      </w:r>
    </w:p>
    <w:p>
      <w:r>
        <w:rPr>
          <w:b/>
        </w:rPr>
        <w:t xml:space="preserve">Tulos</w:t>
      </w:r>
    </w:p>
    <w:p>
      <w:r>
        <w:t xml:space="preserve">Suurin osa Keski-Afrikan tasavallan väestöstä asuu maan länsiosissa, Banguin lähellä.</w:t>
      </w:r>
    </w:p>
    <w:p>
      <w:r>
        <w:rPr>
          <w:b/>
        </w:rPr>
        <w:t xml:space="preserve">Tulos</w:t>
      </w:r>
    </w:p>
    <w:p>
      <w:r>
        <w:t xml:space="preserve">Suurin osa Keski-Afrikan tasavallan asukkaista asuu länsiosassa lähellä Banguita.</w:t>
      </w:r>
    </w:p>
    <w:p>
      <w:r>
        <w:rPr>
          <w:b/>
        </w:rPr>
        <w:t xml:space="preserve">Tulos</w:t>
      </w:r>
    </w:p>
    <w:p>
      <w:r>
        <w:t xml:space="preserve">Suurin osa Keski-Afrikan tasavallan väestöstä asuu maan länsiosissa, Banguin lähellä.</w:t>
      </w:r>
    </w:p>
    <w:p>
      <w:r>
        <w:rPr>
          <w:b/>
        </w:rPr>
        <w:t xml:space="preserve">Esimerkki 0.1621</w:t>
      </w:r>
    </w:p>
    <w:p>
      <w:r>
        <w:t xml:space="preserve">Avioliitto ei ollut täysin onnellinen, vaikka se innoitti Moeranin mestariteoksiin, sellokonserttoon ja sellosonaattiin.</w:t>
      </w:r>
    </w:p>
    <w:p>
      <w:r>
        <w:rPr>
          <w:b/>
        </w:rPr>
        <w:t xml:space="preserve">Tulos</w:t>
      </w:r>
    </w:p>
    <w:p>
      <w:r>
        <w:t xml:space="preserve">Avioliitto ei ollut täysin onnellinen. Se innoitti kuitenkin Moeranin parhaita teoksia, sellokonserttoa ja sellosonaattia.</w:t>
      </w:r>
    </w:p>
    <w:p>
      <w:r>
        <w:rPr>
          <w:b/>
        </w:rPr>
        <w:t xml:space="preserve">Tulos</w:t>
      </w:r>
    </w:p>
    <w:p>
      <w:r>
        <w:t xml:space="preserve">Avioliitto ei ollut kovin onnellinen, mutta se innoitti Moeranin suurimpiin teoksiin, kuten sellokonserttoon ja sellosonaattiin.</w:t>
      </w:r>
    </w:p>
    <w:p>
      <w:r>
        <w:rPr>
          <w:b/>
        </w:rPr>
        <w:t xml:space="preserve">Tulos</w:t>
      </w:r>
    </w:p>
    <w:p>
      <w:r>
        <w:t xml:space="preserve">Avioliitto ei ollut täysin onnellinen, mutta se inspiroi joitakin Moeranin mestariteoksia. Erityisesti avioliitto innoitti sellokonserttoon ja sellosonaattiin.</w:t>
      </w:r>
    </w:p>
    <w:p>
      <w:r>
        <w:rPr>
          <w:b/>
        </w:rPr>
        <w:t xml:space="preserve">Tulos</w:t>
      </w:r>
    </w:p>
    <w:p>
      <w:r>
        <w:t xml:space="preserve">Avioliitto ei ollut täysin onnellinen. Se kuitenkin inspiroi Moeranin mestariteoksia, sellokonserttoa ja sellosonaattia.</w:t>
      </w:r>
    </w:p>
    <w:p>
      <w:r>
        <w:rPr>
          <w:b/>
        </w:rPr>
        <w:t xml:space="preserve">Tulos</w:t>
      </w:r>
    </w:p>
    <w:p>
      <w:r>
        <w:t xml:space="preserve">Avioliitto ei ollut täysin onnellinen, mutta inspiroi sellokonsertto ja sellosonaatti joitakin Moeran mestariteoksia.</w:t>
      </w:r>
    </w:p>
    <w:p>
      <w:r>
        <w:rPr>
          <w:b/>
        </w:rPr>
        <w:t xml:space="preserve">Tulos</w:t>
      </w:r>
    </w:p>
    <w:p>
      <w:r>
        <w:t xml:space="preserve">Se ei ollut onnellinen avioliitto, vaikka se inspiroi Moeranin mestariteoksia "Sellokonsertto" ja "Sellosonaatti".</w:t>
      </w:r>
    </w:p>
    <w:p>
      <w:r>
        <w:rPr>
          <w:b/>
        </w:rPr>
        <w:t xml:space="preserve">Tulos</w:t>
      </w:r>
    </w:p>
    <w:p>
      <w:r>
        <w:t xml:space="preserve">Avioliitto ei ollut täysin onnellinen. Se kuitenkin inspiroi Moeranin mestariteoksia, sellokonserttoa ja sellosonaattia.</w:t>
      </w:r>
    </w:p>
    <w:p>
      <w:r>
        <w:rPr>
          <w:b/>
        </w:rPr>
        <w:t xml:space="preserve">Tulos</w:t>
      </w:r>
    </w:p>
    <w:p>
      <w:r>
        <w:t xml:space="preserve">Sellokonsertto ja sellosonaatti ovat mestariteoksia, jotka ovat saaneet inspiraationsa Moeranin avioliitosta.</w:t>
      </w:r>
    </w:p>
    <w:p>
      <w:r>
        <w:rPr>
          <w:b/>
        </w:rPr>
        <w:t xml:space="preserve">Esimerkki 0.1622</w:t>
      </w:r>
    </w:p>
    <w:p>
      <w:r>
        <w:t xml:space="preserve">Mitali myönnettiin ensimmäisen kerran vuonna 1902 J. J. Thomsonille "hänen lukuisista panoksistaan sähkötieteen alalla, erityisesti kaasujen sähköpurkauksen ilmiöiden osalta", ja se on sittemmin myönnetty 105 kertaa.</w:t>
      </w:r>
    </w:p>
    <w:p>
      <w:r>
        <w:rPr>
          <w:b/>
        </w:rPr>
        <w:t xml:space="preserve">Tulos</w:t>
      </w:r>
    </w:p>
    <w:p>
      <w:r>
        <w:t xml:space="preserve">Mitali myönnettiin J.J. Thomsonille ensimmäisen kerran vuonna 1902. Hänet on palkittu 105 kertaa "hänen lukuisista panoksistaan sähkötieteeseen, erityisesti kaasujen sähköpurkauksen ilmiön osalta".</w:t>
      </w:r>
    </w:p>
    <w:p>
      <w:r>
        <w:rPr>
          <w:b/>
        </w:rPr>
        <w:t xml:space="preserve">Tulos</w:t>
      </w:r>
    </w:p>
    <w:p>
      <w:r>
        <w:t xml:space="preserve">Mitali myönnettiin ensimmäisen kerran vuonna 1902 J. J. Thomsonille. Se myönnettiin "hänen lukuisista panoksistaan sähkötieteeseen". Se on sen jälkeen myönnetty 105 kertaa.</w:t>
      </w:r>
    </w:p>
    <w:p>
      <w:r>
        <w:rPr>
          <w:b/>
        </w:rPr>
        <w:t xml:space="preserve">Tulos</w:t>
      </w:r>
    </w:p>
    <w:p>
      <w:r>
        <w:t xml:space="preserve">Mitali myönnettiin ensimmäisen kerran vuonna 1902 J.J. Thomsonille hänen monista panoksistaan sähkötieteeseen, ja se on sittemmin jaettu 105 kertaa.</w:t>
      </w:r>
    </w:p>
    <w:p>
      <w:r>
        <w:rPr>
          <w:b/>
        </w:rPr>
        <w:t xml:space="preserve">Tulos</w:t>
      </w:r>
    </w:p>
    <w:p>
      <w:r>
        <w:t xml:space="preserve">Mitali myönnettiin ensimmäisen kerran vuonna 1902 J. J. Thomsonille "hänen monista panoksistaan sähkötieteeseen, erityisesti kaasujen sähköpurkauksen ilmiöiden alalla", ja se on sittemmin myönnetty 105 kertaa.</w:t>
      </w:r>
    </w:p>
    <w:p>
      <w:r>
        <w:rPr>
          <w:b/>
        </w:rPr>
        <w:t xml:space="preserve">Tulos</w:t>
      </w:r>
    </w:p>
    <w:p>
      <w:r>
        <w:t xml:space="preserve">Mitali myönnettiin ensimmäisen kerran vuonna 1902 J. J. Thomsonille "hänen lukuisista panoksistaan sähkötieteeseen, erityisesti kaasujen sähköpurkauksen ilmiöiden osalta". Se on sittemmin myönnetty 105 kertaa.</w:t>
      </w:r>
    </w:p>
    <w:p>
      <w:r>
        <w:rPr>
          <w:b/>
        </w:rPr>
        <w:t xml:space="preserve">Tulos</w:t>
      </w:r>
    </w:p>
    <w:p>
      <w:r>
        <w:t xml:space="preserve">mitali myönnettiin ensimmäisen kerran vuonna 1902 J. J. Thomsonille. Hän sai sen "lukuisista panoksistaan sähkötieteen alalla, erityisesti kaasujen sähköpurkauksen ilmiöiden osalta". Se on sen jälkeen myönnetty 105 kertaa.</w:t>
      </w:r>
    </w:p>
    <w:p>
      <w:r>
        <w:rPr>
          <w:b/>
        </w:rPr>
        <w:t xml:space="preserve">Tulos</w:t>
      </w:r>
    </w:p>
    <w:p>
      <w:r>
        <w:t xml:space="preserve">Mitali myönnettiin ensimmäisen kerran vuonna 1902 J. J. Thomsonille "hänen lukuisista panoksistaan sähkötieteen alalla, erityisesti kaasujen sähköpurkauksen ilmiöiden osalta". Se on sittemmin myönnetty 105 kertaa.</w:t>
      </w:r>
    </w:p>
    <w:p>
      <w:r>
        <w:rPr>
          <w:b/>
        </w:rPr>
        <w:t xml:space="preserve">Esimerkki 0.1623</w:t>
      </w:r>
    </w:p>
    <w:p>
      <w:r>
        <w:t xml:space="preserve">Palkkasoturit kohtaavat Ripleyn, ja heidän nuorin jäsenensä Call (Winona Ryder) tunnistaa hänen nimensä.</w:t>
      </w:r>
    </w:p>
    <w:p>
      <w:r>
        <w:rPr>
          <w:b/>
        </w:rPr>
        <w:t xml:space="preserve">Tulos</w:t>
      </w:r>
    </w:p>
    <w:p>
      <w:r>
        <w:t xml:space="preserve">Palkkasoturit tapasivat Ripleyn, ja heidän nuorin jäsenensä Call tunnisti hänen nimensä.</w:t>
      </w:r>
    </w:p>
    <w:p>
      <w:r>
        <w:rPr>
          <w:b/>
        </w:rPr>
        <w:t xml:space="preserve">Tulos</w:t>
      </w:r>
    </w:p>
    <w:p>
      <w:r>
        <w:t xml:space="preserve">Palkkasoturit kohtaavat Ripleyn. Heidän nuorin jäsenensä Call tunnistaa hänen nimensä.</w:t>
      </w:r>
    </w:p>
    <w:p>
      <w:r>
        <w:rPr>
          <w:b/>
        </w:rPr>
        <w:t xml:space="preserve">Tulos</w:t>
      </w:r>
    </w:p>
    <w:p>
      <w:r>
        <w:t xml:space="preserve">Palkkasoturit kohtaavat Ripleyn. Palkkasotureiden nuorin jäsen on Call (Winona Ryder). Call tunnistaa Ripleyn nimen.</w:t>
      </w:r>
    </w:p>
    <w:p>
      <w:r>
        <w:rPr>
          <w:b/>
        </w:rPr>
        <w:t xml:space="preserve">Tulos</w:t>
      </w:r>
    </w:p>
    <w:p>
      <w:r>
        <w:t xml:space="preserve">Palkkasoturit kohtaavat Ripleyn. Heidän nuorin jäsenensä Call (Winona Ryder) tunnistaa hänen nimensä.</w:t>
      </w:r>
    </w:p>
    <w:p>
      <w:r>
        <w:rPr>
          <w:b/>
        </w:rPr>
        <w:t xml:space="preserve">Tulos</w:t>
      </w:r>
    </w:p>
    <w:p>
      <w:r>
        <w:t xml:space="preserve">Sotilaat tapasivat Ripleyn, ja heidän nuorin jäsenensä Call tiesi hänen nimensä.</w:t>
      </w:r>
    </w:p>
    <w:p>
      <w:r>
        <w:rPr>
          <w:b/>
        </w:rPr>
        <w:t xml:space="preserve">Tulos</w:t>
      </w:r>
    </w:p>
    <w:p>
      <w:r>
        <w:t xml:space="preserve">Nuori palkkasoturi nimeltä Call tunnistaa Ripleyn nimen, kun he lähestyvät häntä.</w:t>
      </w:r>
    </w:p>
    <w:p>
      <w:r>
        <w:rPr>
          <w:b/>
        </w:rPr>
        <w:t xml:space="preserve">Tulos</w:t>
      </w:r>
    </w:p>
    <w:p>
      <w:r>
        <w:t xml:space="preserve">Palkkasoturit näkevät Ripleyn. Heidän nuorin jäsenensä Call (Winona Ryder) tunnistaa hänen nimensä.</w:t>
      </w:r>
    </w:p>
    <w:p>
      <w:r>
        <w:rPr>
          <w:b/>
        </w:rPr>
        <w:t xml:space="preserve">Esimerkki 0.1624</w:t>
      </w:r>
    </w:p>
    <w:p>
      <w:r>
        <w:t xml:space="preserve">Metodologinen eetos on sama, mutta sanastossa on pieni ero, ja Specialized on kansainvälisempi.</w:t>
      </w:r>
    </w:p>
    <w:p>
      <w:r>
        <w:rPr>
          <w:b/>
        </w:rPr>
        <w:t xml:space="preserve">Tulos</w:t>
      </w:r>
    </w:p>
    <w:p>
      <w:r>
        <w:t xml:space="preserve">Eetos on sama, mutta sanastossa on eroa, ja Specialized on kansainvälisempi.</w:t>
      </w:r>
    </w:p>
    <w:p>
      <w:r>
        <w:rPr>
          <w:b/>
        </w:rPr>
        <w:t xml:space="preserve">Tulos</w:t>
      </w:r>
    </w:p>
    <w:p>
      <w:r>
        <w:t xml:space="preserve">Metodologinen eetos on sama. Sanastossa on pieni ero. Erikoistunut on kansainvälisempi.</w:t>
      </w:r>
    </w:p>
    <w:p>
      <w:r>
        <w:rPr>
          <w:b/>
        </w:rPr>
        <w:t xml:space="preserve">Tulos</w:t>
      </w:r>
    </w:p>
    <w:p>
      <w:r>
        <w:t xml:space="preserve">Metodologinen eetos on sama. Sanastossa on kuitenkin pieni ero. Erikoistunut on kansainvälisempi.</w:t>
      </w:r>
    </w:p>
    <w:p>
      <w:r>
        <w:rPr>
          <w:b/>
        </w:rPr>
        <w:t xml:space="preserve">Tulos</w:t>
      </w:r>
    </w:p>
    <w:p>
      <w:r>
        <w:t xml:space="preserve">Metodologinen eetos on sama. Sanastossa on pieni ero. Erikoistunut on kansainvälisempi.</w:t>
      </w:r>
    </w:p>
    <w:p>
      <w:r>
        <w:rPr>
          <w:b/>
        </w:rPr>
        <w:t xml:space="preserve">Esimerkki 0,1625</w:t>
      </w:r>
    </w:p>
    <w:p>
      <w:r>
        <w:t xml:space="preserve">Etelä-Kiinanmeren pienet saaret, jotka yhdessä muodostavat saariston, ovat satoja.</w:t>
      </w:r>
    </w:p>
    <w:p>
      <w:r>
        <w:rPr>
          <w:b/>
        </w:rPr>
        <w:t xml:space="preserve">Tulos</w:t>
      </w:r>
    </w:p>
    <w:p>
      <w:r>
        <w:t xml:space="preserve">Etelä-Kiinanmeren saaret, kollektiivisesti on saaristo numero satoja.</w:t>
      </w:r>
    </w:p>
    <w:p>
      <w:r>
        <w:rPr>
          <w:b/>
        </w:rPr>
        <w:t xml:space="preserve">Tulos</w:t>
      </w:r>
    </w:p>
    <w:p>
      <w:r>
        <w:t xml:space="preserve">Etelä-Kiinanmeren saarten määrä on satoja. Ne muodostavat saariston.</w:t>
      </w:r>
    </w:p>
    <w:p>
      <w:r>
        <w:rPr>
          <w:b/>
        </w:rPr>
        <w:t xml:space="preserve">Tulos</w:t>
      </w:r>
    </w:p>
    <w:p>
      <w:r>
        <w:t xml:space="preserve">Etelä-Kiinanmeren saarten määrä on satoja. Ne tunnetaan yhdessä saaristona.</w:t>
      </w:r>
    </w:p>
    <w:p>
      <w:r>
        <w:rPr>
          <w:b/>
        </w:rPr>
        <w:t xml:space="preserve">Tulos</w:t>
      </w:r>
    </w:p>
    <w:p>
      <w:r>
        <w:t xml:space="preserve">Etelä-Kiinanmeren saaret ovat pieniä ja asuttuja satoja.</w:t>
      </w:r>
    </w:p>
    <w:p>
      <w:r>
        <w:rPr>
          <w:b/>
        </w:rPr>
        <w:t xml:space="preserve">Tulos</w:t>
      </w:r>
    </w:p>
    <w:p>
      <w:r>
        <w:t xml:space="preserve">Etelä-Kiinanmeren saaristoalueella on satoja saaria.</w:t>
      </w:r>
    </w:p>
    <w:p>
      <w:r>
        <w:rPr>
          <w:b/>
        </w:rPr>
        <w:t xml:space="preserve">Esimerkki 0.1626</w:t>
      </w:r>
    </w:p>
    <w:p>
      <w:r>
        <w:t xml:space="preserve">Luostarin rakensi kokonaan uudelleen Orbelianin suvun herra Smbat, joka oli Georgiasta Armeniaan 1200-luvun lopulla karkotettujen Liparitidien haara.</w:t>
      </w:r>
    </w:p>
    <w:p>
      <w:r>
        <w:rPr>
          <w:b/>
        </w:rPr>
        <w:t xml:space="preserve">Tulos</w:t>
      </w:r>
    </w:p>
    <w:p>
      <w:r>
        <w:t xml:space="preserve">Orbelianin talon herra Smbat rakensi luostarin kokonaan uudelleen. Talo oli Liparitidien haara. Heidät karkotettiin Armeniaan 1200-luvun lopulla Georgiasta.</w:t>
      </w:r>
    </w:p>
    <w:p>
      <w:r>
        <w:rPr>
          <w:b/>
        </w:rPr>
        <w:t xml:space="preserve">Tulos</w:t>
      </w:r>
    </w:p>
    <w:p>
      <w:r>
        <w:t xml:space="preserve">Orbelianin talon herra Smbat rakensi luostarin kokonaan uudelleen. Se oli 12. vuosisadan lopulla Armeniaan karkotettujen Liparitidien haara. He tulivat Georgiasta.</w:t>
      </w:r>
    </w:p>
    <w:p>
      <w:r>
        <w:rPr>
          <w:b/>
        </w:rPr>
        <w:t xml:space="preserve">Tulos</w:t>
      </w:r>
    </w:p>
    <w:p>
      <w:r>
        <w:t xml:space="preserve">Orbelianin talon herra Smbat rakensi luostarin uudelleen. Se on Georgiasta Armeniaan karkotettujen Liparitidien haara.</w:t>
      </w:r>
    </w:p>
    <w:p>
      <w:r>
        <w:rPr>
          <w:b/>
        </w:rPr>
        <w:t xml:space="preserve">Tulos</w:t>
      </w:r>
    </w:p>
    <w:p>
      <w:r>
        <w:t xml:space="preserve">Orbelianin talon herra Smbat rakensi luostarin uudelleen.</w:t>
      </w:r>
    </w:p>
    <w:p>
      <w:r>
        <w:rPr>
          <w:b/>
        </w:rPr>
        <w:t xml:space="preserve">Tulos</w:t>
      </w:r>
    </w:p>
    <w:p>
      <w:r>
        <w:t xml:space="preserve">Orbelianin talon herra Smbat rakensi luostarin uudelleen. Hänen sukuhaaransa Lipartidit karkotettiin Armeniasta 1200-luvulla.</w:t>
      </w:r>
    </w:p>
    <w:p>
      <w:r>
        <w:rPr>
          <w:b/>
        </w:rPr>
        <w:t xml:space="preserve">Tulos</w:t>
      </w:r>
    </w:p>
    <w:p>
      <w:r>
        <w:t xml:space="preserve">Luostarin rakensi kokonaan uudelleen Orbelianin suvun herra Smbat, joka oli Georgiasta Armeniaan 1200-luvun lopulla ajetun Liparitidien haaran hallitsija.</w:t>
      </w:r>
    </w:p>
    <w:p>
      <w:r>
        <w:rPr>
          <w:b/>
        </w:rPr>
        <w:t xml:space="preserve">Esimerkki 0.1627</w:t>
      </w:r>
    </w:p>
    <w:p>
      <w:r>
        <w:t xml:space="preserve">Kuu on hyvin pitkänomainen, ja sen lyhyt akseli on 0,5 ± 0,1 kertaa pitkä akseli.</w:t>
      </w:r>
    </w:p>
    <w:p>
      <w:r>
        <w:rPr>
          <w:b/>
        </w:rPr>
        <w:t xml:space="preserve">Tulos</w:t>
      </w:r>
    </w:p>
    <w:p>
      <w:r>
        <w:t xml:space="preserve">Kuu on hyvin pitkänomainen, sillä sen lyhyt akseli on 0,5 ± 0,1 kertaa pidempi kuin pitkä akseli.</w:t>
      </w:r>
    </w:p>
    <w:p>
      <w:r>
        <w:rPr>
          <w:b/>
        </w:rPr>
        <w:t xml:space="preserve">Tulos</w:t>
      </w:r>
    </w:p>
    <w:p>
      <w:r>
        <w:t xml:space="preserve">Kuu on soikea, ja sen lyhyt akseli on 0,5 ± 0,1 kertaa pitkä akseli.</w:t>
      </w:r>
    </w:p>
    <w:p>
      <w:r>
        <w:rPr>
          <w:b/>
        </w:rPr>
        <w:t xml:space="preserve">Tulos</w:t>
      </w:r>
    </w:p>
    <w:p>
      <w:r>
        <w:t xml:space="preserve">Kuu on pitkänomainen, ja sen lyhyt akseli on 0,5 ± 0,1 kertaa pitkä akseli.</w:t>
      </w:r>
    </w:p>
    <w:p>
      <w:r>
        <w:rPr>
          <w:b/>
        </w:rPr>
        <w:t xml:space="preserve">Tulos</w:t>
      </w:r>
    </w:p>
    <w:p>
      <w:r>
        <w:t xml:space="preserve">Kuu on hyvin pitkänomainen. Sen lyhyt akseli on 0,5 ± 0,1 kertaa pitkä akseli.</w:t>
      </w:r>
    </w:p>
    <w:p>
      <w:r>
        <w:rPr>
          <w:b/>
        </w:rPr>
        <w:t xml:space="preserve">Tulos</w:t>
      </w:r>
    </w:p>
    <w:p>
      <w:r>
        <w:t xml:space="preserve">Kuu on hyvin kaareva, ja sen lyhyt akseli on 0,5 ± 0,1 kertaa pitkä akseli.</w:t>
      </w:r>
    </w:p>
    <w:p>
      <w:r>
        <w:rPr>
          <w:b/>
        </w:rPr>
        <w:t xml:space="preserve">Tulos</w:t>
      </w:r>
    </w:p>
    <w:p>
      <w:r>
        <w:t xml:space="preserve">Kuu on hyvin pitkänomainen. Sen lyhyt akseli on 0,5 ± 0,1 kertaa pitkä akseli.</w:t>
      </w:r>
    </w:p>
    <w:p>
      <w:r>
        <w:rPr>
          <w:b/>
        </w:rPr>
        <w:t xml:space="preserve">Tulos</w:t>
      </w:r>
    </w:p>
    <w:p>
      <w:r>
        <w:t xml:space="preserve">Kuun lyhyt akseli on 0,5 ± 0,1 kertaa sen pitkä akseli.</w:t>
      </w:r>
    </w:p>
    <w:p>
      <w:r>
        <w:rPr>
          <w:b/>
        </w:rPr>
        <w:t xml:space="preserve">Esimerkki 0.1628</w:t>
      </w:r>
    </w:p>
    <w:p>
      <w:r>
        <w:t xml:space="preserve">Metyylifenidaatin käytön yleisimmät haittavaikutukset ovat hermostuneisuus ja unettomuus.</w:t>
      </w:r>
    </w:p>
    <w:p>
      <w:r>
        <w:rPr>
          <w:b/>
        </w:rPr>
        <w:t xml:space="preserve">Tulos</w:t>
      </w:r>
    </w:p>
    <w:p>
      <w:r>
        <w:t xml:space="preserve">Hermostuneisuus ja unettomuus ovat metyylifenidaatin yleisimpiä haittavaikutuksia.</w:t>
      </w:r>
    </w:p>
    <w:p>
      <w:r>
        <w:rPr>
          <w:b/>
        </w:rPr>
        <w:t xml:space="preserve">Tulos</w:t>
      </w:r>
    </w:p>
    <w:p>
      <w:r>
        <w:t xml:space="preserve">Metyylifenidaatin käytön yleisimmät haittavaikutukset ovat hermostuneisuus ja unettomuus.</w:t>
      </w:r>
    </w:p>
    <w:p>
      <w:r>
        <w:rPr>
          <w:b/>
        </w:rPr>
        <w:t xml:space="preserve">Tulos</w:t>
      </w:r>
    </w:p>
    <w:p>
      <w:r>
        <w:t xml:space="preserve">Metyylifenidaatin käytön yleisimmät jälkivaikutukset ovat hermostuneisuus ja unenpuute.</w:t>
      </w:r>
    </w:p>
    <w:p>
      <w:r>
        <w:rPr>
          <w:b/>
        </w:rPr>
        <w:t xml:space="preserve">Tulos</w:t>
      </w:r>
    </w:p>
    <w:p>
      <w:r>
        <w:t xml:space="preserve">Metyylifenidaatin yleisiä haittavaikutuksia ovat hermostuneisuus ja unettomuus.</w:t>
      </w:r>
    </w:p>
    <w:p>
      <w:r>
        <w:rPr>
          <w:b/>
        </w:rPr>
        <w:t xml:space="preserve">Tulos</w:t>
      </w:r>
    </w:p>
    <w:p>
      <w:r>
        <w:t xml:space="preserve">Metyylifenidaatin yleisimmät haittavaikutukset ovat hermostuneisuus ja univaikeudet.</w:t>
      </w:r>
    </w:p>
    <w:p>
      <w:r>
        <w:rPr>
          <w:b/>
        </w:rPr>
        <w:t xml:space="preserve">Tulos</w:t>
      </w:r>
    </w:p>
    <w:p>
      <w:r>
        <w:t xml:space="preserve">Joitakin metyylifenidaattilääkkeen sivuvaikutuksia ovat hermostuneisuus ja unettomuus.</w:t>
      </w:r>
    </w:p>
    <w:p>
      <w:r>
        <w:rPr>
          <w:b/>
        </w:rPr>
        <w:t xml:space="preserve">Tulos</w:t>
      </w:r>
    </w:p>
    <w:p>
      <w:r>
        <w:t xml:space="preserve">Metyylifenidaatin yleisimmät haittavaikutukset ovat hermostuneisuus ja unettomuus.</w:t>
      </w:r>
    </w:p>
    <w:p>
      <w:r>
        <w:rPr>
          <w:b/>
        </w:rPr>
        <w:t xml:space="preserve">Esimerkki 0.1629</w:t>
      </w:r>
    </w:p>
    <w:p>
      <w:r>
        <w:t xml:space="preserve">Naisten yleisimpiä sydäninfarktin oireita ovat hengenahdistus, heikkous ja väsymys.</w:t>
      </w:r>
    </w:p>
    <w:p>
      <w:r>
        <w:rPr>
          <w:b/>
        </w:rPr>
        <w:t xml:space="preserve">Tulos</w:t>
      </w:r>
    </w:p>
    <w:p>
      <w:r>
        <w:t xml:space="preserve">Naisten sydäninfarktin yleisiä oireita ovat hengitysvaikeudet, heikkous ja väsymys.</w:t>
      </w:r>
    </w:p>
    <w:p>
      <w:r>
        <w:rPr>
          <w:b/>
        </w:rPr>
        <w:t xml:space="preserve">Tulos</w:t>
      </w:r>
    </w:p>
    <w:p>
      <w:r>
        <w:t xml:space="preserve">Naisten yleisimpiä sydäninfarktin oireita ovat hengenahdistus, heikkous ja väsymys.</w:t>
      </w:r>
    </w:p>
    <w:p>
      <w:r>
        <w:rPr>
          <w:b/>
        </w:rPr>
        <w:t xml:space="preserve">Tulos</w:t>
      </w:r>
    </w:p>
    <w:p>
      <w:r>
        <w:t xml:space="preserve">Yleisimmät MI-oireet naisilla ovat hengenahdistus, heikkous ja väsymys.</w:t>
      </w:r>
    </w:p>
    <w:p>
      <w:r>
        <w:rPr>
          <w:b/>
        </w:rPr>
        <w:t xml:space="preserve">Tulos</w:t>
      </w:r>
    </w:p>
    <w:p>
      <w:r>
        <w:t xml:space="preserve">Naisten sydäninfarktin yleisiä oireita ovat hengenahdistus, heikkous ja väsymys.</w:t>
      </w:r>
    </w:p>
    <w:p>
      <w:r>
        <w:rPr>
          <w:b/>
        </w:rPr>
        <w:t xml:space="preserve">Tulos</w:t>
      </w:r>
    </w:p>
    <w:p>
      <w:r>
        <w:t xml:space="preserve">Naisten yleisimmät sydäninfarktin oireet ovat hengenahdistus, heikkous ja väsymys.</w:t>
      </w:r>
    </w:p>
    <w:p>
      <w:r>
        <w:rPr>
          <w:b/>
        </w:rPr>
        <w:t xml:space="preserve">Tulos</w:t>
      </w:r>
    </w:p>
    <w:p>
      <w:r>
        <w:t xml:space="preserve">Sydänkohtauksen yleisimpiä näkyviä seurauksia ovat hengenahdistus ja voimattomuus.</w:t>
      </w:r>
    </w:p>
    <w:p>
      <w:r>
        <w:rPr>
          <w:b/>
        </w:rPr>
        <w:t xml:space="preserve">Tulos</w:t>
      </w:r>
    </w:p>
    <w:p>
      <w:r>
        <w:t xml:space="preserve">Naisten sydäninfarktin oireita ovat hengenahdistus, heikkous ja väsymys.</w:t>
      </w:r>
    </w:p>
    <w:p>
      <w:r>
        <w:rPr>
          <w:b/>
        </w:rPr>
        <w:t xml:space="preserve">Esimerkki 0.1630</w:t>
      </w:r>
    </w:p>
    <w:p>
      <w:r>
        <w:t xml:space="preserve">Hallitsevimmat urokset voivat kerätä jopa 15-20 naarasta parittelemaan.</w:t>
      </w:r>
    </w:p>
    <w:p>
      <w:r>
        <w:rPr>
          <w:b/>
        </w:rPr>
        <w:t xml:space="preserve">Tulos</w:t>
      </w:r>
    </w:p>
    <w:p>
      <w:r>
        <w:t xml:space="preserve">Hallitsevat urokset voivat paritella 15-20 naaraan kanssa.</w:t>
      </w:r>
    </w:p>
    <w:p>
      <w:r>
        <w:rPr>
          <w:b/>
        </w:rPr>
        <w:t xml:space="preserve">Tulos</w:t>
      </w:r>
    </w:p>
    <w:p>
      <w:r>
        <w:t xml:space="preserve">Hallitsevimmat urokset voivat saada 15-20 naarasta parittelemaan.</w:t>
      </w:r>
    </w:p>
    <w:p>
      <w:r>
        <w:rPr>
          <w:b/>
        </w:rPr>
        <w:t xml:space="preserve">Tulos</w:t>
      </w:r>
    </w:p>
    <w:p>
      <w:r>
        <w:t xml:space="preserve">Hallitsevimmat urokset keräävät parittelemaan jopa 15-20 naarasta.</w:t>
      </w:r>
    </w:p>
    <w:p>
      <w:r>
        <w:rPr>
          <w:b/>
        </w:rPr>
        <w:t xml:space="preserve">Tulos</w:t>
      </w:r>
    </w:p>
    <w:p>
      <w:r>
        <w:t xml:space="preserve">Hallitsevimmilla uroksilla voi olla jopa 15-20 naarasta, joiden kanssa ne voivat paritella.</w:t>
      </w:r>
    </w:p>
    <w:p>
      <w:r>
        <w:rPr>
          <w:b/>
        </w:rPr>
        <w:t xml:space="preserve">Tulos</w:t>
      </w:r>
    </w:p>
    <w:p>
      <w:r>
        <w:t xml:space="preserve">Hallitsevimmat urokset voivat löytää jopa 15-20 naaraspuolisoa.</w:t>
      </w:r>
    </w:p>
    <w:p>
      <w:r>
        <w:rPr>
          <w:b/>
        </w:rPr>
        <w:t xml:space="preserve">Tulos</w:t>
      </w:r>
    </w:p>
    <w:p>
      <w:r>
        <w:t xml:space="preserve">Hallitsevimmilla uroksilla voi olla 15-20 kumppania.</w:t>
      </w:r>
    </w:p>
    <w:p>
      <w:r>
        <w:rPr>
          <w:b/>
        </w:rPr>
        <w:t xml:space="preserve">Tulos</w:t>
      </w:r>
    </w:p>
    <w:p>
      <w:r>
        <w:t xml:space="preserve">Hallitsevat urokset voivat kerätä 15-20 naarasta parittelemaan.</w:t>
      </w:r>
    </w:p>
    <w:p>
      <w:r>
        <w:rPr>
          <w:b/>
        </w:rPr>
        <w:t xml:space="preserve">Tulos</w:t>
      </w:r>
    </w:p>
    <w:p>
      <w:r>
        <w:t xml:space="preserve">Voimakkaimmilla uroksilla voi olla jopa 15-20 naarasta.</w:t>
      </w:r>
    </w:p>
    <w:p>
      <w:r>
        <w:rPr>
          <w:b/>
        </w:rPr>
        <w:t xml:space="preserve">Esimerkki 0.1631</w:t>
      </w:r>
    </w:p>
    <w:p>
      <w:r>
        <w:t xml:space="preserve">Tunnetuin esimerkki on dalai-lamojen sukulinja; nykyistä dalai-lamaa, Tenzin Gyatsoa, pidetään neljäntenätoista mielenvirran emanaationa, jonka ensimmäinen oli Gendun Drup (1391 - 1474).</w:t>
      </w:r>
    </w:p>
    <w:p>
      <w:r>
        <w:rPr>
          <w:b/>
        </w:rPr>
        <w:t xml:space="preserve">Tulos</w:t>
      </w:r>
    </w:p>
    <w:p>
      <w:r>
        <w:t xml:space="preserve">Yleisin esimerkki on dalai-lamojen perhe; nykyisen dalai-laman, Tenzin Gyatson, katsotaan olevan neljästoista mielenvirran emanaatio, jonka ensimmäinen oli Gendun Drup (1391 - 1474).</w:t>
      </w:r>
    </w:p>
    <w:p>
      <w:r>
        <w:rPr>
          <w:b/>
        </w:rPr>
        <w:t xml:space="preserve">Tulos</w:t>
      </w:r>
    </w:p>
    <w:p>
      <w:r>
        <w:t xml:space="preserve">Nykyistä Dalai-lamaa, Tenzin Gyatsoa, pidetään neljäntenätoista mielenvirran emanaationa, jonka ensimmäinen oli Gendun Drup (1391 - 1474).</w:t>
      </w:r>
    </w:p>
    <w:p>
      <w:r>
        <w:rPr>
          <w:b/>
        </w:rPr>
        <w:t xml:space="preserve">Tulos</w:t>
      </w:r>
    </w:p>
    <w:p>
      <w:r>
        <w:t xml:space="preserve">Tunnetuin esimerkki on dalai-lamojen sukulinja. Nykyinen Dalai-lama Tenzin Gyatso on neljästoista mielenvirran emanaatio. Ensimmäinen oli Gendun Drup (1391 - 1474).</w:t>
      </w:r>
    </w:p>
    <w:p>
      <w:r>
        <w:rPr>
          <w:b/>
        </w:rPr>
        <w:t xml:space="preserve">Tulos</w:t>
      </w:r>
    </w:p>
    <w:p>
      <w:r>
        <w:t xml:space="preserve">Tenzin Gyatso on nykyinen Dalai Lama ja neljästoista mielenvirran emanaatio. Gendun Drup oli ensimmäinen (1391-1474).</w:t>
      </w:r>
    </w:p>
    <w:p>
      <w:r>
        <w:rPr>
          <w:b/>
        </w:rPr>
        <w:t xml:space="preserve">Tulos</w:t>
      </w:r>
    </w:p>
    <w:p>
      <w:r>
        <w:t xml:space="preserve">Tunnetuin esimerkki on dalai-lamojen sukulinja. Nykyisen Dalai-laman, Tenzin Gyatson, uskotaan olevan neljästoista mielenvirran emanaatio. Ensimmäinen oli Gendun Drup (1391 - 1474).</w:t>
      </w:r>
    </w:p>
    <w:p>
      <w:r>
        <w:rPr>
          <w:b/>
        </w:rPr>
        <w:t xml:space="preserve">Tulos</w:t>
      </w:r>
    </w:p>
    <w:p>
      <w:r>
        <w:t xml:space="preserve">Tunnetuin esimerkki on dalai-lamojen sukulinja. Nykyinen Dalai-lama Tenzin Gyatso on neljästoista inkarnaatio ja ensimmäinen on Gendun Drup.</w:t>
      </w:r>
    </w:p>
    <w:p>
      <w:r>
        <w:rPr>
          <w:b/>
        </w:rPr>
        <w:t xml:space="preserve">Tulos</w:t>
      </w:r>
    </w:p>
    <w:p>
      <w:r>
        <w:t xml:space="preserve">Paras esimerkki dalai-lamojen linjasta on nykyinen dalai-lama. Tenzin Gyatso on neljästoista mielenvirran emanaatio.</w:t>
      </w:r>
    </w:p>
    <w:p>
      <w:r>
        <w:rPr>
          <w:b/>
        </w:rPr>
        <w:t xml:space="preserve">Esimerkki 0.1632</w:t>
      </w:r>
    </w:p>
    <w:p>
      <w:r>
        <w:t xml:space="preserve">Jälkimmäisistä tunnetuimpia olivat Marcus Junius Brutus ja Gaius Cassius Longinus.</w:t>
      </w:r>
    </w:p>
    <w:p>
      <w:r>
        <w:rPr>
          <w:b/>
        </w:rPr>
        <w:t xml:space="preserve">Tulos</w:t>
      </w:r>
    </w:p>
    <w:p>
      <w:r>
        <w:t xml:space="preserve">Tunnetuimpia olivat Marcus Junius Brutus ja Gaius Cassius Longinus.</w:t>
      </w:r>
    </w:p>
    <w:p>
      <w:r>
        <w:rPr>
          <w:b/>
        </w:rPr>
        <w:t xml:space="preserve">Tulos</w:t>
      </w:r>
    </w:p>
    <w:p>
      <w:r>
        <w:t xml:space="preserve">Suosituimpia olivat Marcus Junius Brutus ja Gaius Cassius Longinus.</w:t>
      </w:r>
    </w:p>
    <w:p>
      <w:r>
        <w:rPr>
          <w:b/>
        </w:rPr>
        <w:t xml:space="preserve">Tulos</w:t>
      </w:r>
    </w:p>
    <w:p>
      <w:r>
        <w:t xml:space="preserve">arcus Junius Brutus ja Gaius Cassius Longinus olivat tärkeitä.</w:t>
      </w:r>
    </w:p>
    <w:p>
      <w:r>
        <w:rPr>
          <w:b/>
        </w:rPr>
        <w:t xml:space="preserve">Tulos</w:t>
      </w:r>
    </w:p>
    <w:p>
      <w:r>
        <w:t xml:space="preserve">Kaksi merkittävintä olivat Marcus Junius Brutus ja Gaius Cassius Longinus.</w:t>
      </w:r>
    </w:p>
    <w:p>
      <w:r>
        <w:rPr>
          <w:b/>
        </w:rPr>
        <w:t xml:space="preserve">Tulos</w:t>
      </w:r>
    </w:p>
    <w:p>
      <w:r>
        <w:t xml:space="preserve">Marcus Junius Brutus ja Gaius Cassius Longinus olivat tunnetuimpia.</w:t>
      </w:r>
    </w:p>
    <w:p>
      <w:r>
        <w:rPr>
          <w:b/>
        </w:rPr>
        <w:t xml:space="preserve">Esimerkki 0,1633</w:t>
      </w:r>
    </w:p>
    <w:p>
      <w:r>
        <w:t xml:space="preserve">Vuoristo muodostaa 150 kilometrin pituisen rajan molempien maiden välille ja ulottuu Saksin länsirajalta Elbe-joelle.</w:t>
      </w:r>
    </w:p>
    <w:p>
      <w:r>
        <w:rPr>
          <w:b/>
        </w:rPr>
        <w:t xml:space="preserve">Tulos</w:t>
      </w:r>
    </w:p>
    <w:p>
      <w:r>
        <w:t xml:space="preserve">Vuoristo muodostaa 150 kilometrin pituisen rajan molempien maiden välille. Se ulottuu Saksin länsirajalta Elbe-joelle.</w:t>
      </w:r>
    </w:p>
    <w:p>
      <w:r>
        <w:rPr>
          <w:b/>
        </w:rPr>
        <w:t xml:space="preserve">Tulos</w:t>
      </w:r>
    </w:p>
    <w:p>
      <w:r>
        <w:t xml:space="preserve">Vuoristo muodostaa 150 kilometrin matkalla maiden välisen rajan Saksin länsiosasta Elbe-joelle.</w:t>
      </w:r>
    </w:p>
    <w:p>
      <w:r>
        <w:rPr>
          <w:b/>
        </w:rPr>
        <w:t xml:space="preserve">Tulos</w:t>
      </w:r>
    </w:p>
    <w:p>
      <w:r>
        <w:t xml:space="preserve">Vuoristo muodostaa Saksin länsirajan Elbe-joelle 150 kilometrin matkalla.</w:t>
      </w:r>
    </w:p>
    <w:p>
      <w:r>
        <w:rPr>
          <w:b/>
        </w:rPr>
        <w:t xml:space="preserve">Tulos</w:t>
      </w:r>
    </w:p>
    <w:p>
      <w:r>
        <w:t xml:space="preserve">Vuoriston raja ulottuu 150 kilometrin matkan Saksin länsirajalta Elbe-joelle.</w:t>
      </w:r>
    </w:p>
    <w:p>
      <w:r>
        <w:rPr>
          <w:b/>
        </w:rPr>
        <w:t xml:space="preserve">Tulos</w:t>
      </w:r>
    </w:p>
    <w:p>
      <w:r>
        <w:t xml:space="preserve">Vuoret muodostavat maiden välisen rajan 150 kilometrin matkalla.</w:t>
      </w:r>
    </w:p>
    <w:p>
      <w:r>
        <w:rPr>
          <w:b/>
        </w:rPr>
        <w:t xml:space="preserve">Tulos</w:t>
      </w:r>
    </w:p>
    <w:p>
      <w:r>
        <w:t xml:space="preserve">Vuoret muodostavat 150 kilometrin pituisen jakolinjan molempien maiden välillä, joka alkaa Saksin länsirajalta Elbe-joelle.</w:t>
      </w:r>
    </w:p>
    <w:p>
      <w:r>
        <w:rPr>
          <w:b/>
        </w:rPr>
        <w:t xml:space="preserve">Tulos</w:t>
      </w:r>
    </w:p>
    <w:p>
      <w:r>
        <w:t xml:space="preserve">Vuoristo muodostaa molempien maiden välisen rajan 150 kilometrin matkalla. Se ulottuu Saksin länsirajalta Elbe-joelle.</w:t>
      </w:r>
    </w:p>
    <w:p>
      <w:r>
        <w:rPr>
          <w:b/>
        </w:rPr>
        <w:t xml:space="preserve">Esimerkki 0,1634</w:t>
      </w:r>
    </w:p>
    <w:p>
      <w:r>
        <w:t xml:space="preserve">Kunnassa on noin 5700 asukasta.</w:t>
      </w:r>
    </w:p>
    <w:p>
      <w:r>
        <w:rPr>
          <w:b/>
        </w:rPr>
        <w:t xml:space="preserve">Tulos</w:t>
      </w:r>
    </w:p>
    <w:p>
      <w:r>
        <w:t xml:space="preserve">kunnassa asuu noin 5700 ihmistä.</w:t>
      </w:r>
    </w:p>
    <w:p>
      <w:r>
        <w:rPr>
          <w:b/>
        </w:rPr>
        <w:t xml:space="preserve">Tulos</w:t>
      </w:r>
    </w:p>
    <w:p>
      <w:r>
        <w:t xml:space="preserve">Kaupungissa on noin 5700 asukasta.</w:t>
      </w:r>
    </w:p>
    <w:p>
      <w:r>
        <w:rPr>
          <w:b/>
        </w:rPr>
        <w:t xml:space="preserve">Tulos</w:t>
      </w:r>
    </w:p>
    <w:p>
      <w:r>
        <w:t xml:space="preserve">Kunnassa on noin 5700 asukasta.</w:t>
      </w:r>
    </w:p>
    <w:p>
      <w:r>
        <w:rPr>
          <w:b/>
        </w:rPr>
        <w:t xml:space="preserve">Tulos</w:t>
      </w:r>
    </w:p>
    <w:p>
      <w:r>
        <w:t xml:space="preserve">Kaupungin alueella asuu noin 5700 ihmistä.</w:t>
      </w:r>
    </w:p>
    <w:p>
      <w:r>
        <w:rPr>
          <w:b/>
        </w:rPr>
        <w:t xml:space="preserve">Tulos</w:t>
      </w:r>
    </w:p>
    <w:p>
      <w:r>
        <w:t xml:space="preserve">Kunnassa on noin 5700 asukasta.</w:t>
      </w:r>
    </w:p>
    <w:p>
      <w:r>
        <w:rPr>
          <w:b/>
        </w:rPr>
        <w:t xml:space="preserve">Tulos</w:t>
      </w:r>
    </w:p>
    <w:p>
      <w:r>
        <w:t xml:space="preserve">Kunnassa asuu noin 5700 ihmistä.</w:t>
      </w:r>
    </w:p>
    <w:p>
      <w:r>
        <w:rPr>
          <w:b/>
        </w:rPr>
        <w:t xml:space="preserve">Tulos</w:t>
      </w:r>
    </w:p>
    <w:p>
      <w:r>
        <w:t xml:space="preserve">Kaupungissa asuu noin 5700 ihmistä.</w:t>
      </w:r>
    </w:p>
    <w:p>
      <w:r>
        <w:rPr>
          <w:b/>
        </w:rPr>
        <w:t xml:space="preserve">Tulos</w:t>
      </w:r>
    </w:p>
    <w:p>
      <w:r>
        <w:t xml:space="preserve">Kunnassa asuu noin 5700 ihmistä.</w:t>
      </w:r>
    </w:p>
    <w:p>
      <w:r>
        <w:rPr>
          <w:b/>
        </w:rPr>
        <w:t xml:space="preserve">Tulos</w:t>
      </w:r>
    </w:p>
    <w:p>
      <w:r>
        <w:t xml:space="preserve">Alueella on noin 5700 asukasta.</w:t>
      </w:r>
    </w:p>
    <w:p>
      <w:r>
        <w:rPr>
          <w:b/>
        </w:rPr>
        <w:t xml:space="preserve">Esimerkki 0,1635</w:t>
      </w:r>
    </w:p>
    <w:p>
      <w:r>
        <w:t xml:space="preserve">Museo ja Pearson Field ovat yhdessä Fort Vancouverin kansallisen historiallisen kohteen kanssa osa Vancouverin kansallista historiallista suojelualuetta.</w:t>
      </w:r>
    </w:p>
    <w:p>
      <w:r>
        <w:rPr>
          <w:b/>
        </w:rPr>
        <w:t xml:space="preserve">Tulos</w:t>
      </w:r>
    </w:p>
    <w:p>
      <w:r>
        <w:t xml:space="preserve">Museo, Pearson Field ja Fort Vancouver National Historic Site ovat osa Vancouverin kansallista historiallista aluetta.</w:t>
      </w:r>
    </w:p>
    <w:p>
      <w:r>
        <w:rPr>
          <w:b/>
        </w:rPr>
        <w:t xml:space="preserve">Tulos</w:t>
      </w:r>
    </w:p>
    <w:p>
      <w:r>
        <w:t xml:space="preserve">Museo, Pearson Field ja Fort Vancouver National Historic Site ovat osa Vancouverin kansallista historiallista aluetta.</w:t>
      </w:r>
    </w:p>
    <w:p>
      <w:r>
        <w:rPr>
          <w:b/>
        </w:rPr>
        <w:t xml:space="preserve">Tulos</w:t>
      </w:r>
    </w:p>
    <w:p>
      <w:r>
        <w:t xml:space="preserve">Museo, Pearson Field ja Fort Vancouver National Historic Site ovat kaikki osa Vancouverin kansallista historiallista suojelualuetta.</w:t>
      </w:r>
    </w:p>
    <w:p>
      <w:r>
        <w:rPr>
          <w:b/>
        </w:rPr>
        <w:t xml:space="preserve">Tulos</w:t>
      </w:r>
    </w:p>
    <w:p>
      <w:r>
        <w:t xml:space="preserve">Museo, Pearson Field ja Fort Vancouver National Historic Site ovat kaikki osa Vancouverin kansallista historiallista suojelualuetta.</w:t>
      </w:r>
    </w:p>
    <w:p>
      <w:r>
        <w:rPr>
          <w:b/>
        </w:rPr>
        <w:t xml:space="preserve">Tulos</w:t>
      </w:r>
    </w:p>
    <w:p>
      <w:r>
        <w:t xml:space="preserve">Museo, Pearson Field ja Fort Vancouver National Historic Site ovat osa Vancouverin kansallista historiallista aluetta.</w:t>
      </w:r>
    </w:p>
    <w:p>
      <w:r>
        <w:rPr>
          <w:b/>
        </w:rPr>
        <w:t xml:space="preserve">Tulos</w:t>
      </w:r>
    </w:p>
    <w:p>
      <w:r>
        <w:t xml:space="preserve">Museo, Pearson Field ja Fort Vancouver National Historic Site ovat osa Vancouverin kansallista historiallista suojelualuetta.</w:t>
      </w:r>
    </w:p>
    <w:p>
      <w:r>
        <w:rPr>
          <w:b/>
        </w:rPr>
        <w:t xml:space="preserve">Tulos</w:t>
      </w:r>
    </w:p>
    <w:p>
      <w:r>
        <w:t xml:space="preserve">Museo ja Pearson Field sekä Vancouver Historic Site ovat osa Vancouverin historiallista aluetta.</w:t>
      </w:r>
    </w:p>
    <w:p>
      <w:r>
        <w:rPr>
          <w:b/>
        </w:rPr>
        <w:t xml:space="preserve">Esimerkki 0.1636</w:t>
      </w:r>
    </w:p>
    <w:p>
      <w:r>
        <w:t xml:space="preserve">Useimmissa englanninkielisissä kartoissa käytetään nykyään nimeä "Gulf of California".</w:t>
      </w:r>
    </w:p>
    <w:p>
      <w:r>
        <w:rPr>
          <w:b/>
        </w:rPr>
        <w:t xml:space="preserve">Tulos</w:t>
      </w:r>
    </w:p>
    <w:p>
      <w:r>
        <w:t xml:space="preserve">"Kalifornianlahti" esiintyy useimmissa englantilaisissa kartoissa.</w:t>
      </w:r>
    </w:p>
    <w:p>
      <w:r>
        <w:rPr>
          <w:b/>
        </w:rPr>
        <w:t xml:space="preserve">Tulos</w:t>
      </w:r>
    </w:p>
    <w:p>
      <w:r>
        <w:t xml:space="preserve">Nimi "Kalifornianlahti" on nykyään näkyvästi esillä useimmissa englanninkielisissä kartoissa.</w:t>
      </w:r>
    </w:p>
    <w:p>
      <w:r>
        <w:rPr>
          <w:b/>
        </w:rPr>
        <w:t xml:space="preserve">Tulos</w:t>
      </w:r>
    </w:p>
    <w:p>
      <w:r>
        <w:t xml:space="preserve">"Kalifornianlahti" on tällä hetkellä kartoissa useimmin käytetty nimi.</w:t>
      </w:r>
    </w:p>
    <w:p>
      <w:r>
        <w:rPr>
          <w:b/>
        </w:rPr>
        <w:t xml:space="preserve">Tulos</w:t>
      </w:r>
    </w:p>
    <w:p>
      <w:r>
        <w:t xml:space="preserve">Useimmissa englanninkielisissä kartoissa käytetään nykyään nimitystä "Gulf of California".</w:t>
      </w:r>
    </w:p>
    <w:p>
      <w:r>
        <w:rPr>
          <w:b/>
        </w:rPr>
        <w:t xml:space="preserve">Tulos</w:t>
      </w:r>
    </w:p>
    <w:p>
      <w:r>
        <w:t xml:space="preserve">Kalifornianlahti löytyy suurimmasta osasta englanninkielisiä karttoja.</w:t>
      </w:r>
    </w:p>
    <w:p>
      <w:r>
        <w:rPr>
          <w:b/>
        </w:rPr>
        <w:t xml:space="preserve">Tulos</w:t>
      </w:r>
    </w:p>
    <w:p>
      <w:r>
        <w:t xml:space="preserve">Nimi "Kalifornianlahti" on nykyään useimmissa englanninkielisissä kartoissa.</w:t>
      </w:r>
    </w:p>
    <w:p>
      <w:r>
        <w:rPr>
          <w:b/>
        </w:rPr>
        <w:t xml:space="preserve">Tulos</w:t>
      </w:r>
    </w:p>
    <w:p>
      <w:r>
        <w:t xml:space="preserve">Useimmissa nykyaikaisissa englanninkielisissä kartoissa käytetään nimeä "Gulf of California".</w:t>
      </w:r>
    </w:p>
    <w:p>
      <w:r>
        <w:rPr>
          <w:b/>
        </w:rPr>
        <w:t xml:space="preserve">Esimerkki 0.1637</w:t>
      </w:r>
    </w:p>
    <w:p>
      <w:r>
        <w:t xml:space="preserve">Nimitystä "hornet" käytetään tästä ja sukulaislajeista lähinnä siksi, että niillä on tapana tehdä ilmapesiä (jotka muistuttavat aitoja hornetteja) maanalaisten pesien sijaan.</w:t>
      </w:r>
    </w:p>
    <w:p>
      <w:r>
        <w:rPr>
          <w:b/>
        </w:rPr>
        <w:t xml:space="preserve">Tulos</w:t>
      </w:r>
    </w:p>
    <w:p>
      <w:r>
        <w:t xml:space="preserve">Tästä ja siihen liittyvistä lajeista käytetään nimitystä "hornet". Se johtuu pääasiassa siitä, että niillä on tapana tehdä ilmapesiä (jotka ovat samanlaisia kuin aidoilla horneteilla) maan alla olevien pesien sijaan.</w:t>
      </w:r>
    </w:p>
    <w:p>
      <w:r>
        <w:rPr>
          <w:b/>
        </w:rPr>
        <w:t xml:space="preserve">Tulos</w:t>
      </w:r>
    </w:p>
    <w:p>
      <w:r>
        <w:t xml:space="preserve">"Hornet"-nimitystä käytetään tästä ja sukulaislajeista, koska niiden tapana on tehdä lentopesiä maanalaisten pesien sijaan.</w:t>
      </w:r>
    </w:p>
    <w:p>
      <w:r>
        <w:rPr>
          <w:b/>
        </w:rPr>
        <w:t xml:space="preserve">Tulos</w:t>
      </w:r>
    </w:p>
    <w:p>
      <w:r>
        <w:t xml:space="preserve">Niitä kutsutaan "horneteiksi", koska ne tekevät ilmapesiä (jotka muistuttavat aitoja hornetteja) eivätkä maanalaisia pesiä.</w:t>
      </w:r>
    </w:p>
    <w:p>
      <w:r>
        <w:rPr>
          <w:b/>
        </w:rPr>
        <w:t xml:space="preserve">Tulos</w:t>
      </w:r>
    </w:p>
    <w:p>
      <w:r>
        <w:t xml:space="preserve">Tästä ja siihen liittyvistä lajeista käytetään nimitystä "hornet". Tämä johtuu pääasiassa siitä, että ne tekevät ilmapesiä (jotka ovat samanlaisia kuin aidot hornetit) eivätkä maanalaisia pesiä.</w:t>
      </w:r>
    </w:p>
    <w:p>
      <w:r>
        <w:rPr>
          <w:b/>
        </w:rPr>
        <w:t xml:space="preserve">Tulos</w:t>
      </w:r>
    </w:p>
    <w:p>
      <w:r>
        <w:t xml:space="preserve">Nimitystä hornet käytetään lajeista, jotka tekevät pesiä ilmassa eikä maan alla.</w:t>
      </w:r>
    </w:p>
    <w:p>
      <w:r>
        <w:rPr>
          <w:b/>
        </w:rPr>
        <w:t xml:space="preserve">Tulos</w:t>
      </w:r>
    </w:p>
    <w:p>
      <w:r>
        <w:t xml:space="preserve">Tästä ja sukulaislajeista käytetään nimitystä "hornet", koska niillä on tapana tehdä ilmassa olevia pesiä maanalaisten pesien sijasta.</w:t>
      </w:r>
    </w:p>
    <w:p>
      <w:r>
        <w:rPr>
          <w:b/>
        </w:rPr>
        <w:t xml:space="preserve">Tulos</w:t>
      </w:r>
    </w:p>
    <w:p>
      <w:r>
        <w:t xml:space="preserve">Tästä lajista käytetään nimitystä "hornet", koska ne tekevät lentopesiä.</w:t>
      </w:r>
    </w:p>
    <w:p>
      <w:r>
        <w:rPr>
          <w:b/>
        </w:rPr>
        <w:t xml:space="preserve">Esimerkki 0,1638</w:t>
      </w:r>
    </w:p>
    <w:p>
      <w:r>
        <w:t xml:space="preserve">Nimeä Perth on sen jälkeen käytetty useista muista paikkakunnista eri puolilla maailmaa.</w:t>
      </w:r>
    </w:p>
    <w:p>
      <w:r>
        <w:rPr>
          <w:b/>
        </w:rPr>
        <w:t xml:space="preserve">Tulos</w:t>
      </w:r>
    </w:p>
    <w:p>
      <w:r>
        <w:t xml:space="preserve">Perth on nimi, jota on käytetty monista muista asutuskeskuksista eri puolilla maailmaa.</w:t>
      </w:r>
    </w:p>
    <w:p>
      <w:r>
        <w:rPr>
          <w:b/>
        </w:rPr>
        <w:t xml:space="preserve">Tulos</w:t>
      </w:r>
    </w:p>
    <w:p>
      <w:r>
        <w:t xml:space="preserve">Perthiä on käytetty nimenä useille paikkakunnille eri puolilla maailmaa.</w:t>
      </w:r>
    </w:p>
    <w:p>
      <w:r>
        <w:rPr>
          <w:b/>
        </w:rPr>
        <w:t xml:space="preserve">Tulos</w:t>
      </w:r>
    </w:p>
    <w:p>
      <w:r>
        <w:t xml:space="preserve">Perth-nimeä on käytetty useista paikkakunnista eri puolilla maailmaa.</w:t>
      </w:r>
    </w:p>
    <w:p>
      <w:r>
        <w:rPr>
          <w:b/>
        </w:rPr>
        <w:t xml:space="preserve">Tulos</w:t>
      </w:r>
    </w:p>
    <w:p>
      <w:r>
        <w:t xml:space="preserve">Sen jälkeen nimeä Perth käytettiin monista muista yhteisöistä.</w:t>
      </w:r>
    </w:p>
    <w:p>
      <w:r>
        <w:rPr>
          <w:b/>
        </w:rPr>
        <w:t xml:space="preserve">Tulos</w:t>
      </w:r>
    </w:p>
    <w:p>
      <w:r>
        <w:t xml:space="preserve">Perth-nimeä on käytetty monista muista asutuskeskuksista ympäri maailmaa.</w:t>
      </w:r>
    </w:p>
    <w:p>
      <w:r>
        <w:rPr>
          <w:b/>
        </w:rPr>
        <w:t xml:space="preserve">Tulos</w:t>
      </w:r>
    </w:p>
    <w:p>
      <w:r>
        <w:t xml:space="preserve">Sittemmin nimeä Perth on käytetty monista paikkakunnista ympäri maailmaa.</w:t>
      </w:r>
    </w:p>
    <w:p>
      <w:r>
        <w:rPr>
          <w:b/>
        </w:rPr>
        <w:t xml:space="preserve">Tulos</w:t>
      </w:r>
    </w:p>
    <w:p>
      <w:r>
        <w:t xml:space="preserve">Perthiä käytetään muissa asutuskeskuksissa maailmanlaajuisesti.</w:t>
      </w:r>
    </w:p>
    <w:p>
      <w:r>
        <w:rPr>
          <w:b/>
        </w:rPr>
        <w:t xml:space="preserve">Tulos</w:t>
      </w:r>
    </w:p>
    <w:p>
      <w:r>
        <w:t xml:space="preserve">Perth-nimeä on käytetty useista muista asutuskeskuksista eri puolilla maailmaa.</w:t>
      </w:r>
    </w:p>
    <w:p>
      <w:r>
        <w:rPr>
          <w:b/>
        </w:rPr>
        <w:t xml:space="preserve">Esimerkki 0.1639</w:t>
      </w:r>
    </w:p>
    <w:p>
      <w:r>
        <w:t xml:space="preserve">Nimi juontaa juurensa pensasta tarkoittavasta Nahuatl-sanasta, achiotl.</w:t>
      </w:r>
    </w:p>
    <w:p>
      <w:r>
        <w:rPr>
          <w:b/>
        </w:rPr>
        <w:t xml:space="preserve">Tulos</w:t>
      </w:r>
    </w:p>
    <w:p>
      <w:r>
        <w:t xml:space="preserve">nimi tulee pensaan Nahuatl-sanasta, achiotl.</w:t>
      </w:r>
    </w:p>
    <w:p>
      <w:r>
        <w:rPr>
          <w:b/>
        </w:rPr>
        <w:t xml:space="preserve">Tulos</w:t>
      </w:r>
    </w:p>
    <w:p>
      <w:r>
        <w:t xml:space="preserve">Nahuatl-sana pensaalle on achiotl.</w:t>
      </w:r>
    </w:p>
    <w:p>
      <w:r>
        <w:rPr>
          <w:b/>
        </w:rPr>
        <w:t xml:space="preserve">Tulos</w:t>
      </w:r>
    </w:p>
    <w:p>
      <w:r>
        <w:t xml:space="preserve">Nimi tulee Nahuatl-sanasta, joka tarkoittaa pensasta, achiotl.</w:t>
      </w:r>
    </w:p>
    <w:p>
      <w:r>
        <w:rPr>
          <w:b/>
        </w:rPr>
        <w:t xml:space="preserve">Tulos</w:t>
      </w:r>
    </w:p>
    <w:p>
      <w:r>
        <w:t xml:space="preserve">Nimi tulee sen alkuperäisestä atsteekkien nimestä.</w:t>
      </w:r>
    </w:p>
    <w:p>
      <w:r>
        <w:rPr>
          <w:b/>
        </w:rPr>
        <w:t xml:space="preserve">Tulos</w:t>
      </w:r>
    </w:p>
    <w:p>
      <w:r>
        <w:t xml:space="preserve">Nimi tulee pensasta tarkoittavasta Nahuatl-sanasta, achiotl.</w:t>
      </w:r>
    </w:p>
    <w:p>
      <w:r>
        <w:rPr>
          <w:b/>
        </w:rPr>
        <w:t xml:space="preserve">Tulos</w:t>
      </w:r>
    </w:p>
    <w:p>
      <w:r>
        <w:t xml:space="preserve">Nimi achiotl tuli Nahautl-sanasta, joka tarkoittaa pensasta.</w:t>
      </w:r>
    </w:p>
    <w:p>
      <w:r>
        <w:rPr>
          <w:b/>
        </w:rPr>
        <w:t xml:space="preserve">Esimerkki 0.1640</w:t>
      </w:r>
    </w:p>
    <w:p>
      <w:r>
        <w:t xml:space="preserve">Nimen uskotaan olevan peräisin Englannin Cumberlandissa sijaitsevasta Greta-joesta.</w:t>
      </w:r>
    </w:p>
    <w:p>
      <w:r>
        <w:rPr>
          <w:b/>
        </w:rPr>
        <w:t xml:space="preserve">Tulos</w:t>
      </w:r>
    </w:p>
    <w:p>
      <w:r>
        <w:t xml:space="preserve">Nimi saattaa olla peräisin Greta-joesta Englannissa.</w:t>
      </w:r>
    </w:p>
    <w:p>
      <w:r>
        <w:rPr>
          <w:b/>
        </w:rPr>
        <w:t xml:space="preserve">Tulos</w:t>
      </w:r>
    </w:p>
    <w:p>
      <w:r>
        <w:t xml:space="preserve">Nimi saattaa olla peräisin Englannin Cumberlandissa sijaitsevasta Greta-joesta.</w:t>
      </w:r>
    </w:p>
    <w:p>
      <w:r>
        <w:rPr>
          <w:b/>
        </w:rPr>
        <w:t xml:space="preserve">Tulos</w:t>
      </w:r>
    </w:p>
    <w:p>
      <w:r>
        <w:t xml:space="preserve">Nimi saattaa olla peräisin Greta-joesta Englannissa.</w:t>
      </w:r>
    </w:p>
    <w:p>
      <w:r>
        <w:rPr>
          <w:b/>
        </w:rPr>
        <w:t xml:space="preserve">Tulos</w:t>
      </w:r>
    </w:p>
    <w:p>
      <w:r>
        <w:t xml:space="preserve">Nimen uskotaan tulevan Englannin Cumberlandissa sijaitsevasta Greta-joesta.</w:t>
      </w:r>
    </w:p>
    <w:p>
      <w:r>
        <w:rPr>
          <w:b/>
        </w:rPr>
        <w:t xml:space="preserve">Tulos</w:t>
      </w:r>
    </w:p>
    <w:p>
      <w:r>
        <w:t xml:space="preserve">Ihmiset uskovat, että nimi on peräisin Englannin Cumberlandissa sijaitsevasta Greta-joesta.</w:t>
      </w:r>
    </w:p>
    <w:p>
      <w:r>
        <w:rPr>
          <w:b/>
        </w:rPr>
        <w:t xml:space="preserve">Tulos</w:t>
      </w:r>
    </w:p>
    <w:p>
      <w:r>
        <w:t xml:space="preserve">Nimen uskotaan tulevan Englannin Cumberlandissa sijaitsevasta Greta-joesta.</w:t>
      </w:r>
    </w:p>
    <w:p>
      <w:r>
        <w:rPr>
          <w:b/>
        </w:rPr>
        <w:t xml:space="preserve">Tulos</w:t>
      </w:r>
    </w:p>
    <w:p>
      <w:r>
        <w:t xml:space="preserve">Nimen uskotaan olevan peräisin Englannin Cumberlandissa sijaitsevasta Greta-joesta.</w:t>
      </w:r>
    </w:p>
    <w:p>
      <w:r>
        <w:rPr>
          <w:b/>
        </w:rPr>
        <w:t xml:space="preserve">Esimerkki 0.1641</w:t>
      </w:r>
    </w:p>
    <w:p>
      <w:r>
        <w:t xml:space="preserve">Nimi ilmoitettiin nimellä Thrym IAU:n kiertokirjeessä 8177.</w:t>
      </w:r>
    </w:p>
    <w:p>
      <w:r>
        <w:rPr>
          <w:b/>
        </w:rPr>
        <w:t xml:space="preserve">Tulos</w:t>
      </w:r>
    </w:p>
    <w:p>
      <w:r>
        <w:t xml:space="preserve">Nimenä ilmoitettiin Thrym. Se oli IAU:n kiertokirjeessä 8177.</w:t>
      </w:r>
    </w:p>
    <w:p>
      <w:r>
        <w:rPr>
          <w:b/>
        </w:rPr>
        <w:t xml:space="preserve">Tulos</w:t>
      </w:r>
    </w:p>
    <w:p>
      <w:r>
        <w:t xml:space="preserve">Se nimettiin Thrymiksi IAU:n kiertokirjeessä 8177.</w:t>
      </w:r>
    </w:p>
    <w:p>
      <w:r>
        <w:rPr>
          <w:b/>
        </w:rPr>
        <w:t xml:space="preserve">Tulos</w:t>
      </w:r>
    </w:p>
    <w:p>
      <w:r>
        <w:t xml:space="preserve">Nimi on ilmoitettu nimellä Thrym IAU:n kiertokirjeessä 8177.</w:t>
      </w:r>
    </w:p>
    <w:p>
      <w:r>
        <w:rPr>
          <w:b/>
        </w:rPr>
        <w:t xml:space="preserve">Tulos</w:t>
      </w:r>
    </w:p>
    <w:p>
      <w:r>
        <w:t xml:space="preserve">IAU:n kiertokirjeessä 8177 ilmoitettiin nimeksi Thrym.</w:t>
      </w:r>
    </w:p>
    <w:p>
      <w:r>
        <w:rPr>
          <w:b/>
        </w:rPr>
        <w:t xml:space="preserve">Tulos</w:t>
      </w:r>
    </w:p>
    <w:p>
      <w:r>
        <w:t xml:space="preserve">IAU:n kiertokirjeessä 8177 sitä kutsuttiin nimellä Thrym.</w:t>
      </w:r>
    </w:p>
    <w:p>
      <w:r>
        <w:rPr>
          <w:b/>
        </w:rPr>
        <w:t xml:space="preserve">Tulos</w:t>
      </w:r>
    </w:p>
    <w:p>
      <w:r>
        <w:t xml:space="preserve">IAU:n kiertokirjeessä nimi oli Thrym.</w:t>
      </w:r>
    </w:p>
    <w:p>
      <w:r>
        <w:rPr>
          <w:b/>
        </w:rPr>
        <w:t xml:space="preserve">Esimerkki 0.1642</w:t>
      </w:r>
    </w:p>
    <w:p>
      <w:r>
        <w:t xml:space="preserve">Alun perin nimitystä käytettiin viittauksena pesos oroon (kultapainoihin) tai pesos plataan (hopeapainoihin).</w:t>
      </w:r>
    </w:p>
    <w:p>
      <w:r>
        <w:rPr>
          <w:b/>
        </w:rPr>
        <w:t xml:space="preserve">Tulos</w:t>
      </w:r>
    </w:p>
    <w:p>
      <w:r>
        <w:t xml:space="preserve">Nimeä käytettiin pesos oro tai pesos plata.</w:t>
      </w:r>
    </w:p>
    <w:p>
      <w:r>
        <w:rPr>
          <w:b/>
        </w:rPr>
        <w:t xml:space="preserve">Tulos</w:t>
      </w:r>
    </w:p>
    <w:p>
      <w:r>
        <w:t xml:space="preserve">Nimi viittasi aluksi pesos oroon (kultapainot) tai pesos plataan (hopeapainot).</w:t>
      </w:r>
    </w:p>
    <w:p>
      <w:r>
        <w:rPr>
          <w:b/>
        </w:rPr>
        <w:t xml:space="preserve">Tulos</w:t>
      </w:r>
    </w:p>
    <w:p>
      <w:r>
        <w:t xml:space="preserve">Alun perin nimeä käytettiin viittauksena pesos oroon tai pesos plataan.</w:t>
      </w:r>
    </w:p>
    <w:p>
      <w:r>
        <w:rPr>
          <w:b/>
        </w:rPr>
        <w:t xml:space="preserve">Tulos</w:t>
      </w:r>
    </w:p>
    <w:p>
      <w:r>
        <w:t xml:space="preserve">Nimi viittasi alun perin kulta- tai hopeapainoihin.</w:t>
      </w:r>
    </w:p>
    <w:p>
      <w:r>
        <w:rPr>
          <w:b/>
        </w:rPr>
        <w:t xml:space="preserve">Tulos</w:t>
      </w:r>
    </w:p>
    <w:p>
      <w:r>
        <w:t xml:space="preserve">Alkuperäinen nimi viittasi pesos oro (kulta) tai pesos plata (hopea).</w:t>
      </w:r>
    </w:p>
    <w:p>
      <w:r>
        <w:rPr>
          <w:b/>
        </w:rPr>
        <w:t xml:space="preserve">Esimerkki 0.1643</w:t>
      </w:r>
    </w:p>
    <w:p>
      <w:r>
        <w:t xml:space="preserve">Nimettömällä koiralla on cameo-esiintyminen NES-pelissä Barker Bill's Trick Shooting (toinen Zapper-peli), ja sitä voi ampua.</w:t>
      </w:r>
    </w:p>
    <w:p>
      <w:r>
        <w:rPr>
          <w:b/>
        </w:rPr>
        <w:t xml:space="preserve">Tulos</w:t>
      </w:r>
    </w:p>
    <w:p>
      <w:r>
        <w:t xml:space="preserve">Nimettömällä koiralla on lyhyt esiintyminen NES-pelissä Barker Bill's Trick Shooting, ja hänet voi ampua...</w:t>
      </w:r>
    </w:p>
    <w:p>
      <w:r>
        <w:rPr>
          <w:b/>
        </w:rPr>
        <w:t xml:space="preserve">Tulos</w:t>
      </w:r>
    </w:p>
    <w:p>
      <w:r>
        <w:t xml:space="preserve">Koira esiintyy pelissä Barker Bill's Trick Shooting. Sitä voi ampua pelissä.</w:t>
      </w:r>
    </w:p>
    <w:p>
      <w:r>
        <w:rPr>
          <w:b/>
        </w:rPr>
        <w:t xml:space="preserve">Tulos</w:t>
      </w:r>
    </w:p>
    <w:p>
      <w:r>
        <w:t xml:space="preserve">Koira, jolla ei ole nimeä, esiintyi NES-pelissä Barker Bill's Trick Shooting, ja sitä voi ampua.</w:t>
      </w:r>
    </w:p>
    <w:p>
      <w:r>
        <w:rPr>
          <w:b/>
        </w:rPr>
        <w:t xml:space="preserve">Tulos</w:t>
      </w:r>
    </w:p>
    <w:p>
      <w:r>
        <w:t xml:space="preserve">Nimetön koira esiintyy NES-pelissä Barker Bill's Trick Shooting (toinen Zapper-peli). Sitä voi ampua.</w:t>
      </w:r>
    </w:p>
    <w:p>
      <w:r>
        <w:rPr>
          <w:b/>
        </w:rPr>
        <w:t xml:space="preserve">Tulos</w:t>
      </w:r>
    </w:p>
    <w:p>
      <w:r>
        <w:t xml:space="preserve">Nimetön koira esiintyy NES-pelissä Barker Bill's Trick Shooting. Koiraa voi ampua.</w:t>
      </w:r>
    </w:p>
    <w:p>
      <w:r>
        <w:rPr>
          <w:b/>
        </w:rPr>
        <w:t xml:space="preserve">Tulos</w:t>
      </w:r>
    </w:p>
    <w:p>
      <w:r>
        <w:t xml:space="preserve">Nimetön koira esiintyy NES-pelissä Barker Bill's Trick Shooting. Sitä voi ampua.</w:t>
      </w:r>
    </w:p>
    <w:p>
      <w:r>
        <w:rPr>
          <w:b/>
        </w:rPr>
        <w:t xml:space="preserve">Tulos</w:t>
      </w:r>
    </w:p>
    <w:p>
      <w:r>
        <w:t xml:space="preserve">Nimetön koira esiintyy NES-pelissä Barker Bill's Trick Shooting, ja sitä voi ampua.</w:t>
      </w:r>
    </w:p>
    <w:p>
      <w:r>
        <w:rPr>
          <w:b/>
        </w:rPr>
        <w:t xml:space="preserve">Esimerkki 0.1644</w:t>
      </w:r>
    </w:p>
    <w:p>
      <w:r>
        <w:t xml:space="preserve">Hermosto määrittää värin vertailemalla silmän erityyppisten kartiofotoreseptorien valovasteita.</w:t>
      </w:r>
    </w:p>
    <w:p>
      <w:r>
        <w:rPr>
          <w:b/>
        </w:rPr>
        <w:t xml:space="preserve">Tulos</w:t>
      </w:r>
    </w:p>
    <w:p>
      <w:r>
        <w:t xml:space="preserve">Hermosto saa värin vertailemalla silmän erityisalueiden valovasteita.</w:t>
      </w:r>
    </w:p>
    <w:p>
      <w:r>
        <w:rPr>
          <w:b/>
        </w:rPr>
        <w:t xml:space="preserve">Tulos</w:t>
      </w:r>
    </w:p>
    <w:p>
      <w:r>
        <w:t xml:space="preserve">Hermosto saa värin vertailemalla useiden erilaisten käpyvaloreseptorien reaktioita valoon. Kartiofotoreseptorit ovat silmässä.</w:t>
      </w:r>
    </w:p>
    <w:p>
      <w:r>
        <w:rPr>
          <w:b/>
        </w:rPr>
        <w:t xml:space="preserve">Tulos</w:t>
      </w:r>
    </w:p>
    <w:p>
      <w:r>
        <w:t xml:space="preserve">Hermosto näkee värit vertailemalla silmän erityyppisten kartiofotoreseptoreiden valovasteita.</w:t>
      </w:r>
    </w:p>
    <w:p>
      <w:r>
        <w:rPr>
          <w:b/>
        </w:rPr>
        <w:t xml:space="preserve">Tulos</w:t>
      </w:r>
    </w:p>
    <w:p>
      <w:r>
        <w:t xml:space="preserve">Hermosto saa värin vertailemalla silmän kartiofotoreseptoreiden valovasteita.</w:t>
      </w:r>
    </w:p>
    <w:p>
      <w:r>
        <w:rPr>
          <w:b/>
        </w:rPr>
        <w:t xml:space="preserve">Tulos</w:t>
      </w:r>
    </w:p>
    <w:p>
      <w:r>
        <w:t xml:space="preserve">Hermosto purkaa värin mittaamalla silmään tulevaa valoa.</w:t>
      </w:r>
    </w:p>
    <w:p>
      <w:r>
        <w:rPr>
          <w:b/>
        </w:rPr>
        <w:t xml:space="preserve">Esimerkki 0.1645</w:t>
      </w:r>
    </w:p>
    <w:p>
      <w:r>
        <w:t xml:space="preserve">Uusi hallitus perusti vuonna 1816 Steinfurtin ja Tecklenburgin piirit.</w:t>
      </w:r>
    </w:p>
    <w:p>
      <w:r>
        <w:rPr>
          <w:b/>
        </w:rPr>
        <w:t xml:space="preserve">Tulos</w:t>
      </w:r>
    </w:p>
    <w:p>
      <w:r>
        <w:t xml:space="preserve">Steinfurt ja Tecklenburg olivat hallituksen vuonna 1816 perustamia piirikuntia.</w:t>
      </w:r>
    </w:p>
    <w:p>
      <w:r>
        <w:rPr>
          <w:b/>
        </w:rPr>
        <w:t xml:space="preserve">Tulos</w:t>
      </w:r>
    </w:p>
    <w:p>
      <w:r>
        <w:t xml:space="preserve">Vuonna 1816 muodostettiin kaksi uutta piiriä. Ne olivat Steinfurt ja Tecklenburg.</w:t>
      </w:r>
    </w:p>
    <w:p>
      <w:r>
        <w:rPr>
          <w:b/>
        </w:rPr>
        <w:t xml:space="preserve">Tulos</w:t>
      </w:r>
    </w:p>
    <w:p>
      <w:r>
        <w:t xml:space="preserve">Vuonna 1816 hallitus loi kaksi piiriä. Nämä kaksi piiriä olivat Steinfurt ja Tecklenburg.</w:t>
      </w:r>
    </w:p>
    <w:p>
      <w:r>
        <w:rPr>
          <w:b/>
        </w:rPr>
        <w:t xml:space="preserve">Tulos</w:t>
      </w:r>
    </w:p>
    <w:p>
      <w:r>
        <w:t xml:space="preserve">Uusi hallitus vuonna 1816 teki Steinfurtista ja Tecklenburgista.</w:t>
      </w:r>
    </w:p>
    <w:p>
      <w:r>
        <w:rPr>
          <w:b/>
        </w:rPr>
        <w:t xml:space="preserve">Tulos</w:t>
      </w:r>
    </w:p>
    <w:p>
      <w:r>
        <w:t xml:space="preserve">Uusi hallitus perusti vuonna 1816 Steinfurtin ja Tecklenburgin piirit.</w:t>
      </w:r>
    </w:p>
    <w:p>
      <w:r>
        <w:rPr>
          <w:b/>
        </w:rPr>
        <w:t xml:space="preserve">Tulos</w:t>
      </w:r>
    </w:p>
    <w:p>
      <w:r>
        <w:t xml:space="preserve">Uusi hallitus teki vuonna 1816 Steinfurtin ja Tecklenburgin piirit.</w:t>
      </w:r>
    </w:p>
    <w:p>
      <w:r>
        <w:rPr>
          <w:b/>
        </w:rPr>
        <w:t xml:space="preserve">Esimerkki 0.1646</w:t>
      </w:r>
    </w:p>
    <w:p>
      <w:r>
        <w:t xml:space="preserve">Ranskan pohjoispuolisko muodostaa Saint-Martinin yhteisömme (Collectivité de Saint-Martin), joka on Ranskan merentakainen yhteisömme.</w:t>
      </w:r>
    </w:p>
    <w:p>
      <w:r>
        <w:rPr>
          <w:b/>
        </w:rPr>
        <w:t xml:space="preserve">Tulos</w:t>
      </w:r>
    </w:p>
    <w:p>
      <w:r>
        <w:t xml:space="preserve">Ranskan pohjoisosassa sijaitsee Collectivité de Saint-Martin. Tätä kutsutaan myös nimellä Saint-Martinin kollektiivi. Se on Ranskan merentakainen kokoelma.</w:t>
      </w:r>
    </w:p>
    <w:p>
      <w:r>
        <w:rPr>
          <w:b/>
        </w:rPr>
        <w:t xml:space="preserve">Tulos</w:t>
      </w:r>
    </w:p>
    <w:p>
      <w:r>
        <w:t xml:space="preserve">Ranskan pohjoispuolisko koostuu Saint-Martinin yhteisöstä (Collectivité de Saint-Martin), joka on Ranskan kansanryhmä, joka on meren toisella puolella.</w:t>
      </w:r>
    </w:p>
    <w:p>
      <w:r>
        <w:rPr>
          <w:b/>
        </w:rPr>
        <w:t xml:space="preserve">Tulos</w:t>
      </w:r>
    </w:p>
    <w:p>
      <w:r>
        <w:t xml:space="preserve">Ranskan pohjoispuoliskoon kuuluu Collectivité de Saint-Martin, joka on Ranskan merentakainen yhteisö.</w:t>
      </w:r>
    </w:p>
    <w:p>
      <w:r>
        <w:rPr>
          <w:b/>
        </w:rPr>
        <w:t xml:space="preserve">Tulos</w:t>
      </w:r>
    </w:p>
    <w:p>
      <w:r>
        <w:t xml:space="preserve">Collectivité de Saint-Martin muodostuu Ranskan pohjoisosasta ja on Ranskan merentakainen omaisuus.</w:t>
      </w:r>
    </w:p>
    <w:p>
      <w:r>
        <w:rPr>
          <w:b/>
        </w:rPr>
        <w:t xml:space="preserve">Esimerkki 0,1647</w:t>
      </w:r>
    </w:p>
    <w:p>
      <w:r>
        <w:t xml:space="preserve">Pohjoinen osa, Restkreis Sankt Wendel, yhdistettiin Birkenfeldin piiriin, eteläinen osa jäi pienennettynä Saarlandiin.</w:t>
      </w:r>
    </w:p>
    <w:p>
      <w:r>
        <w:rPr>
          <w:b/>
        </w:rPr>
        <w:t xml:space="preserve">Tulos</w:t>
      </w:r>
    </w:p>
    <w:p>
      <w:r>
        <w:t xml:space="preserve">Restkreis Sankt Wendel yhdistettiin Birkenfeldiin, mutta sen eteläosa jäi Saarlandiin.</w:t>
      </w:r>
    </w:p>
    <w:p>
      <w:r>
        <w:rPr>
          <w:b/>
        </w:rPr>
        <w:t xml:space="preserve">Tulos</w:t>
      </w:r>
    </w:p>
    <w:p>
      <w:r>
        <w:t xml:space="preserve">Pohjoisosasta tuli osa Birkenfeldin aluetta. Eteläosa jäi Saarlandiin.</w:t>
      </w:r>
    </w:p>
    <w:p>
      <w:r>
        <w:rPr>
          <w:b/>
        </w:rPr>
        <w:t xml:space="preserve">Tulos</w:t>
      </w:r>
    </w:p>
    <w:p>
      <w:r>
        <w:t xml:space="preserve">Restkreis Sankt Wendel liittyi Birkenfeldin piiriin. Eteläinen alue jäi Saarlandiin pienempänä.</w:t>
      </w:r>
    </w:p>
    <w:p>
      <w:r>
        <w:rPr>
          <w:b/>
        </w:rPr>
        <w:t xml:space="preserve">Tulos</w:t>
      </w:r>
    </w:p>
    <w:p>
      <w:r>
        <w:t xml:space="preserve">Restkreis Sankt Wendel on sen pohjoisosa. Se yhdistettiin Birkenfeldin piiriin. Eteläosa jäi pienennettynä Saarlandiin.</w:t>
      </w:r>
    </w:p>
    <w:p>
      <w:r>
        <w:rPr>
          <w:b/>
        </w:rPr>
        <w:t xml:space="preserve">Tulos</w:t>
      </w:r>
    </w:p>
    <w:p>
      <w:r>
        <w:t xml:space="preserve">Restkreis Sankt Wendelin pohjoispuolella sijaitseva alue liitettiin Birkenfeldin piiriin. Eteläosa jäi Saarlandiin.</w:t>
      </w:r>
    </w:p>
    <w:p>
      <w:r>
        <w:rPr>
          <w:b/>
        </w:rPr>
        <w:t xml:space="preserve">Tulos</w:t>
      </w:r>
    </w:p>
    <w:p>
      <w:r>
        <w:t xml:space="preserve">Pohjoinen osa, Restkreis Sankt Wendel, yhdistettiin Birkenfeldin piiriin.  Eteläosa jäi pienempänä Saarlandiin.</w:t>
      </w:r>
    </w:p>
    <w:p>
      <w:r>
        <w:rPr>
          <w:b/>
        </w:rPr>
        <w:t xml:space="preserve">Tulos</w:t>
      </w:r>
    </w:p>
    <w:p>
      <w:r>
        <w:t xml:space="preserve">Pohjoinen osa, Restkreis Sankt Wendel, yhdistettiin Birkenfeldin piiriin. Eteläosa jäi pienempänä Saarlandiin.</w:t>
      </w:r>
    </w:p>
    <w:p>
      <w:r>
        <w:rPr>
          <w:b/>
        </w:rPr>
        <w:t xml:space="preserve">Esimerkki 0.1648</w:t>
      </w:r>
    </w:p>
    <w:p>
      <w:r>
        <w:t xml:space="preserve">Ylä-Egyptin pohjoisosaa El-Ayaitin ja Sohagin välissä kutsutaan toisinaan Keski-Egyptiksi.</w:t>
      </w:r>
    </w:p>
    <w:p>
      <w:r>
        <w:rPr>
          <w:b/>
        </w:rPr>
        <w:t xml:space="preserve">Tulos</w:t>
      </w:r>
    </w:p>
    <w:p>
      <w:r>
        <w:t xml:space="preserve">Egyptin pohjoisosaa El-Ayaitin ja Sohagin välillä kutsutaan Keski-Egyptiksi.</w:t>
      </w:r>
    </w:p>
    <w:p>
      <w:r>
        <w:rPr>
          <w:b/>
        </w:rPr>
        <w:t xml:space="preserve">Tulos</w:t>
      </w:r>
    </w:p>
    <w:p>
      <w:r>
        <w:t xml:space="preserve">Pohjois-Ylä-Egyptiä, El-Ayaitin ja Sohagin välistä aluetta kutsutaan joskus Keski-Egyptiksi.</w:t>
      </w:r>
    </w:p>
    <w:p>
      <w:r>
        <w:rPr>
          <w:b/>
        </w:rPr>
        <w:t xml:space="preserve">Tulos</w:t>
      </w:r>
    </w:p>
    <w:p>
      <w:r>
        <w:t xml:space="preserve">Pohjois-Ylä-Egypti, El-Ayaitin ja Sohagin välinen alue tunnetaan joskus nimellä Keski-Egypti.</w:t>
      </w:r>
    </w:p>
    <w:p>
      <w:r>
        <w:rPr>
          <w:b/>
        </w:rPr>
        <w:t xml:space="preserve">Tulos</w:t>
      </w:r>
    </w:p>
    <w:p>
      <w:r>
        <w:t xml:space="preserve">Keski-Egypti Ylä-Egyptin pohjoisosassa, El-Ayaitin ja Sohagin välillä.</w:t>
      </w:r>
    </w:p>
    <w:p>
      <w:r>
        <w:rPr>
          <w:b/>
        </w:rPr>
        <w:t xml:space="preserve">Tulos</w:t>
      </w:r>
    </w:p>
    <w:p>
      <w:r>
        <w:t xml:space="preserve">Keski-Egypti on Ylä-Egyptin pohjoisosa. Se sijaitsee El-Ayaitin ja Sohagin välissä.</w:t>
      </w:r>
    </w:p>
    <w:p>
      <w:r>
        <w:rPr>
          <w:b/>
        </w:rPr>
        <w:t xml:space="preserve">Tulos</w:t>
      </w:r>
    </w:p>
    <w:p>
      <w:r>
        <w:t xml:space="preserve">Keski-Egyptinä pidetään El-Ayaitin ja Sohagin välistä aluetta.</w:t>
      </w:r>
    </w:p>
    <w:p>
      <w:r>
        <w:rPr>
          <w:b/>
        </w:rPr>
        <w:t xml:space="preserve">Tulos</w:t>
      </w:r>
    </w:p>
    <w:p>
      <w:r>
        <w:t xml:space="preserve">Keski-Egypti on myös Ylä-Egypti El-Ayaitin ja Sohagin välillä.</w:t>
      </w:r>
    </w:p>
    <w:p>
      <w:r>
        <w:rPr>
          <w:b/>
        </w:rPr>
        <w:t xml:space="preserve">Esimerkki 0.1649</w:t>
      </w:r>
    </w:p>
    <w:p>
      <w:r>
        <w:t xml:space="preserve">Romaani sai vuonna 1961 Pulitzer-palkinnon kaunokirjallisuudesta.</w:t>
      </w:r>
    </w:p>
    <w:p>
      <w:r>
        <w:rPr>
          <w:b/>
        </w:rPr>
        <w:t xml:space="preserve">Tulos</w:t>
      </w:r>
    </w:p>
    <w:p>
      <w:r>
        <w:t xml:space="preserve">Romaani sai Pulitzer-palkinnon vuonna 1961.</w:t>
      </w:r>
    </w:p>
    <w:p>
      <w:r>
        <w:rPr>
          <w:b/>
        </w:rPr>
        <w:t xml:space="preserve">Tulos</w:t>
      </w:r>
    </w:p>
    <w:p>
      <w:r>
        <w:t xml:space="preserve">Romaani sai vuonna 1961 Pulitzer-palkinnon kaunokirjallisuudesta.</w:t>
      </w:r>
    </w:p>
    <w:p>
      <w:r>
        <w:rPr>
          <w:b/>
        </w:rPr>
        <w:t xml:space="preserve">Tulos</w:t>
      </w:r>
    </w:p>
    <w:p>
      <w:r>
        <w:t xml:space="preserve">Kirja sai vuonna 1961 Pulitzer-palkinnon kaunokirjallisuudesta.</w:t>
      </w:r>
    </w:p>
    <w:p>
      <w:r>
        <w:rPr>
          <w:b/>
        </w:rPr>
        <w:t xml:space="preserve">Tulos</w:t>
      </w:r>
    </w:p>
    <w:p>
      <w:r>
        <w:t xml:space="preserve">Romaani voitti vuonna 1961 Pulitzer-palkinnon kaunokirjallisuudesta.</w:t>
      </w:r>
    </w:p>
    <w:p>
      <w:r>
        <w:rPr>
          <w:b/>
        </w:rPr>
        <w:t xml:space="preserve">Tulos</w:t>
      </w:r>
    </w:p>
    <w:p>
      <w:r>
        <w:t xml:space="preserve">Romaani voitti vuoden 1961 Pulitzer-palkinnon kaunokirjallisuudesta.</w:t>
      </w:r>
    </w:p>
    <w:p>
      <w:r>
        <w:rPr>
          <w:b/>
        </w:rPr>
        <w:t xml:space="preserve">Tulos</w:t>
      </w:r>
    </w:p>
    <w:p>
      <w:r>
        <w:t xml:space="preserve">Kirja voitti vuonna 1962 kaunokirjallisuuden Pulitzer-palkinnon.</w:t>
      </w:r>
    </w:p>
    <w:p>
      <w:r>
        <w:rPr>
          <w:b/>
        </w:rPr>
        <w:t xml:space="preserve">Esimerkki 0,1650</w:t>
      </w:r>
    </w:p>
    <w:p>
      <w:r>
        <w:t xml:space="preserve">Ainoassa tunnetussa yhteismajoituksessa oli vain neljä yksilöä.</w:t>
      </w:r>
    </w:p>
    <w:p>
      <w:r>
        <w:rPr>
          <w:b/>
        </w:rPr>
        <w:t xml:space="preserve">Tulos</w:t>
      </w:r>
    </w:p>
    <w:p>
      <w:r>
        <w:t xml:space="preserve">Ainoassa tunnetussa yhteisessä yöpymispaikassa oli vain neljä yksilöä.</w:t>
      </w:r>
    </w:p>
    <w:p>
      <w:r>
        <w:rPr>
          <w:b/>
        </w:rPr>
        <w:t xml:space="preserve">Tulos</w:t>
      </w:r>
    </w:p>
    <w:p>
      <w:r>
        <w:t xml:space="preserve">Neljä yksilöä muodosti yhteisen nukkumapaikan.</w:t>
      </w:r>
    </w:p>
    <w:p>
      <w:r>
        <w:rPr>
          <w:b/>
        </w:rPr>
        <w:t xml:space="preserve">Tulos</w:t>
      </w:r>
    </w:p>
    <w:p>
      <w:r>
        <w:t xml:space="preserve">Ainoassa yhteisessä pesässä oli vain neljä yksilöä.</w:t>
      </w:r>
    </w:p>
    <w:p>
      <w:r>
        <w:rPr>
          <w:b/>
        </w:rPr>
        <w:t xml:space="preserve">Tulos</w:t>
      </w:r>
    </w:p>
    <w:p>
      <w:r>
        <w:t xml:space="preserve">Ainoassa tunnetussa yhteisessä nukkumapaikassa oli neljä ihmistä.</w:t>
      </w:r>
    </w:p>
    <w:p>
      <w:r>
        <w:rPr>
          <w:b/>
        </w:rPr>
        <w:t xml:space="preserve">Tulos</w:t>
      </w:r>
    </w:p>
    <w:p>
      <w:r>
        <w:t xml:space="preserve">Ainoassa tunnetussa yhteisessä pesässä oli vain neljä ihmistä.</w:t>
      </w:r>
    </w:p>
    <w:p>
      <w:r>
        <w:rPr>
          <w:b/>
        </w:rPr>
        <w:t xml:space="preserve">Tulos</w:t>
      </w:r>
    </w:p>
    <w:p>
      <w:r>
        <w:t xml:space="preserve">Kokoontumisalueella oli vain neljä henkilöä.</w:t>
      </w:r>
    </w:p>
    <w:p>
      <w:r>
        <w:rPr>
          <w:b/>
        </w:rPr>
        <w:t xml:space="preserve">Tulos</w:t>
      </w:r>
    </w:p>
    <w:p>
      <w:r>
        <w:t xml:space="preserve">Ainoa tiedossa oleva yhteinen nukkumapaikka koostuu vain neljästä yksilöstä.</w:t>
      </w:r>
    </w:p>
    <w:p>
      <w:r>
        <w:rPr>
          <w:b/>
        </w:rPr>
        <w:t xml:space="preserve">Esimerkki 0.1651</w:t>
      </w:r>
    </w:p>
    <w:p>
      <w:r>
        <w:t xml:space="preserve">Orkesteriin liittyy joka kolmas vuosi myönnettävä Gustav Mahlerin kapellimestaripalkinto.</w:t>
      </w:r>
    </w:p>
    <w:p>
      <w:r>
        <w:rPr>
          <w:b/>
        </w:rPr>
        <w:t xml:space="preserve">Tulos</w:t>
      </w:r>
    </w:p>
    <w:p>
      <w:r>
        <w:t xml:space="preserve">Orkesteri on yhteydessä Gustav Mahlerin kapellimestaripalkintoon.</w:t>
      </w:r>
    </w:p>
    <w:p>
      <w:r>
        <w:rPr>
          <w:b/>
        </w:rPr>
        <w:t xml:space="preserve">Tulos</w:t>
      </w:r>
    </w:p>
    <w:p>
      <w:r>
        <w:t xml:space="preserve">Gustav Mahlerin kapellimestaripalkinto liittyy yhtyeeseen. Se myönnetään joka kolmas vuosi.</w:t>
      </w:r>
    </w:p>
    <w:p>
      <w:r>
        <w:rPr>
          <w:b/>
        </w:rPr>
        <w:t xml:space="preserve">Tulos</w:t>
      </w:r>
    </w:p>
    <w:p>
      <w:r>
        <w:t xml:space="preserve">Orkesteri on saanut Gustav Mahlerin kapellimestaripalkinnon.</w:t>
      </w:r>
    </w:p>
    <w:p>
      <w:r>
        <w:rPr>
          <w:b/>
        </w:rPr>
        <w:t xml:space="preserve">Tulos</w:t>
      </w:r>
    </w:p>
    <w:p>
      <w:r>
        <w:t xml:space="preserve">Orkesteri on yhteydessä kapellimestaripalkintoon.</w:t>
      </w:r>
    </w:p>
    <w:p>
      <w:r>
        <w:rPr>
          <w:b/>
        </w:rPr>
        <w:t xml:space="preserve">Tulos</w:t>
      </w:r>
    </w:p>
    <w:p>
      <w:r>
        <w:t xml:space="preserve">Orkesteri on yhteydessä kolmivuotiseen Gustav Mahlerin kapellimestaripalkintoon.</w:t>
      </w:r>
    </w:p>
    <w:p>
      <w:r>
        <w:rPr>
          <w:b/>
        </w:rPr>
        <w:t xml:space="preserve">Tulos</w:t>
      </w:r>
    </w:p>
    <w:p>
      <w:r>
        <w:t xml:space="preserve">Orkesteri on yhteydessä kolmivuotiseen Gustav Mahlerin kapellimestaripalkintoon.</w:t>
      </w:r>
    </w:p>
    <w:p>
      <w:r>
        <w:rPr>
          <w:b/>
        </w:rPr>
        <w:t xml:space="preserve">Tulos</w:t>
      </w:r>
    </w:p>
    <w:p>
      <w:r>
        <w:t xml:space="preserve">Orkesteri on yhteydessä Gustav Mahlerin kapellimestaripalkintoon. Se jaetaan joka kolmas vuosi.</w:t>
      </w:r>
    </w:p>
    <w:p>
      <w:r>
        <w:rPr>
          <w:b/>
        </w:rPr>
        <w:t xml:space="preserve">Esimerkki 0.1652</w:t>
      </w:r>
    </w:p>
    <w:p>
      <w:r>
        <w:t xml:space="preserve">Maaperän orgaaninen aines on peräisin kasveista ja eläimistä.</w:t>
      </w:r>
    </w:p>
    <w:p>
      <w:r>
        <w:rPr>
          <w:b/>
        </w:rPr>
        <w:t xml:space="preserve">Tulos</w:t>
      </w:r>
    </w:p>
    <w:p>
      <w:r>
        <w:t xml:space="preserve">Maaperän orgaaninen aines, joka on peräisin kasveista ja eläimistä.</w:t>
      </w:r>
    </w:p>
    <w:p>
      <w:r>
        <w:rPr>
          <w:b/>
        </w:rPr>
        <w:t xml:space="preserve">Tulos</w:t>
      </w:r>
    </w:p>
    <w:p>
      <w:r>
        <w:t xml:space="preserve">Maassa oleva orgaaninen aines on peräisin kasveista ja eläimistä.</w:t>
      </w:r>
    </w:p>
    <w:p>
      <w:r>
        <w:rPr>
          <w:b/>
        </w:rPr>
        <w:t xml:space="preserve">Tulos</w:t>
      </w:r>
    </w:p>
    <w:p>
      <w:r>
        <w:t xml:space="preserve">Maaperän orgaaninen aines on peräisin kasveista ja eläimistä.</w:t>
      </w:r>
    </w:p>
    <w:p>
      <w:r>
        <w:rPr>
          <w:b/>
        </w:rPr>
        <w:t xml:space="preserve">Tulos</w:t>
      </w:r>
    </w:p>
    <w:p>
      <w:r>
        <w:t xml:space="preserve">Maaperän orgaaninen aines on peräisin kasveista ja eläimistä.</w:t>
      </w:r>
    </w:p>
    <w:p>
      <w:r>
        <w:rPr>
          <w:b/>
        </w:rPr>
        <w:t xml:space="preserve">Tulos</w:t>
      </w:r>
    </w:p>
    <w:p>
      <w:r>
        <w:t xml:space="preserve">Maaperän orgaaninen aines on peräisin kasveista ja eläimistä.</w:t>
      </w:r>
    </w:p>
    <w:p>
      <w:r>
        <w:rPr>
          <w:b/>
        </w:rPr>
        <w:t xml:space="preserve">Esimerkki 0.1653</w:t>
      </w:r>
    </w:p>
    <w:p>
      <w:r>
        <w:t xml:space="preserve">Toisessa ottelussa WWE:n mestari Rob Van Dam puolusti titteliä Edgeä vastaan yksittäisottelussa.</w:t>
      </w:r>
    </w:p>
    <w:p>
      <w:r>
        <w:rPr>
          <w:b/>
        </w:rPr>
        <w:t xml:space="preserve">Tulos</w:t>
      </w:r>
    </w:p>
    <w:p>
      <w:r>
        <w:t xml:space="preserve">Toisessa ottelussa WWE-mestari Rob Van Dam puolusti titteliä Edgeä vastaan. Tämä tapahtui yksittäisottelussa.</w:t>
      </w:r>
    </w:p>
    <w:p>
      <w:r>
        <w:rPr>
          <w:b/>
        </w:rPr>
        <w:t xml:space="preserve">Tulos</w:t>
      </w:r>
    </w:p>
    <w:p>
      <w:r>
        <w:t xml:space="preserve">Toisessa ottelussa Rob Van Dam puolusti WWE-titteliä Edgeä vastaan.</w:t>
      </w:r>
    </w:p>
    <w:p>
      <w:r>
        <w:rPr>
          <w:b/>
        </w:rPr>
        <w:t xml:space="preserve">Tulos</w:t>
      </w:r>
    </w:p>
    <w:p>
      <w:r>
        <w:t xml:space="preserve">Toisessa pääottelussa WWE:n mestari Rob Van Dam taisteli tittelistään Edgeä vastaan yksi vastaan yksi -ottelussa.</w:t>
      </w:r>
    </w:p>
    <w:p>
      <w:r>
        <w:rPr>
          <w:b/>
        </w:rPr>
        <w:t xml:space="preserve">Tulos</w:t>
      </w:r>
    </w:p>
    <w:p>
      <w:r>
        <w:t xml:space="preserve">Toinen ottelu oli Rob Van Damin ja Edgen välinen ottelu. Rob Van Dam oli WWE:n mestari puolustamassa titteliään.</w:t>
      </w:r>
    </w:p>
    <w:p>
      <w:r>
        <w:rPr>
          <w:b/>
        </w:rPr>
        <w:t xml:space="preserve">Tulos</w:t>
      </w:r>
    </w:p>
    <w:p>
      <w:r>
        <w:t xml:space="preserve">Toisessa ottelussa kohtasivat WWE:n mestari Rob Van Dam ja Edge.</w:t>
      </w:r>
    </w:p>
    <w:p>
      <w:r>
        <w:rPr>
          <w:b/>
        </w:rPr>
        <w:t xml:space="preserve">Tulos</w:t>
      </w:r>
    </w:p>
    <w:p>
      <w:r>
        <w:t xml:space="preserve">Toisessa ottelussa Rob Van Dam puolusti titteliä Edgeä vastaan.</w:t>
      </w:r>
    </w:p>
    <w:p>
      <w:r>
        <w:rPr>
          <w:b/>
        </w:rPr>
        <w:t xml:space="preserve">Tulos</w:t>
      </w:r>
    </w:p>
    <w:p>
      <w:r>
        <w:t xml:space="preserve">Toinen päätapahtuma oli WWE:n mestarin Rob Van Damin ja Edgen välinen titteliottelu.</w:t>
      </w:r>
    </w:p>
    <w:p>
      <w:r>
        <w:rPr>
          <w:b/>
        </w:rPr>
        <w:t xml:space="preserve">Tulos</w:t>
      </w:r>
    </w:p>
    <w:p>
      <w:r>
        <w:t xml:space="preserve">Toinen yksittäinen ottelu oli WWE:n mestarin Rob Van Damin ja Edgen välinen ottelu. Van Dam puolusti titteliä.</w:t>
      </w:r>
    </w:p>
    <w:p>
      <w:r>
        <w:rPr>
          <w:b/>
        </w:rPr>
        <w:t xml:space="preserve">Esimerkki 0.1654</w:t>
      </w:r>
    </w:p>
    <w:p>
      <w:r>
        <w:t xml:space="preserve">Puistosta on tullut perinteinen paikka joukkomielenosoituksille.</w:t>
      </w:r>
    </w:p>
    <w:p>
      <w:r>
        <w:rPr>
          <w:b/>
        </w:rPr>
        <w:t xml:space="preserve">Tulos</w:t>
      </w:r>
    </w:p>
    <w:p>
      <w:r>
        <w:t xml:space="preserve">Puisto on perinteinen paikka joukkomielenosoituksille.</w:t>
      </w:r>
    </w:p>
    <w:p>
      <w:r>
        <w:rPr>
          <w:b/>
        </w:rPr>
        <w:t xml:space="preserve">Tulos</w:t>
      </w:r>
    </w:p>
    <w:p>
      <w:r>
        <w:t xml:space="preserve">Puisto on nyt tyypillinen paikka suurille mielenosoituksille.</w:t>
      </w:r>
    </w:p>
    <w:p>
      <w:r>
        <w:rPr>
          <w:b/>
        </w:rPr>
        <w:t xml:space="preserve">Tulos</w:t>
      </w:r>
    </w:p>
    <w:p>
      <w:r>
        <w:t xml:space="preserve">Puistosta on tullut tavanomainen paikka suurille mielenosoituksille.</w:t>
      </w:r>
    </w:p>
    <w:p>
      <w:r>
        <w:rPr>
          <w:b/>
        </w:rPr>
        <w:t xml:space="preserve">Tulos</w:t>
      </w:r>
    </w:p>
    <w:p>
      <w:r>
        <w:t xml:space="preserve">Puistosta on tullut perinteinen paikka joukkomielenosoituksille.</w:t>
      </w:r>
    </w:p>
    <w:p>
      <w:r>
        <w:rPr>
          <w:b/>
        </w:rPr>
        <w:t xml:space="preserve">Tulos</w:t>
      </w:r>
    </w:p>
    <w:p>
      <w:r>
        <w:t xml:space="preserve">Puisto on klassinen paikka joukkomielenosoituksille.</w:t>
      </w:r>
    </w:p>
    <w:p>
      <w:r>
        <w:rPr>
          <w:b/>
        </w:rPr>
        <w:t xml:space="preserve">Tulos</w:t>
      </w:r>
    </w:p>
    <w:p>
      <w:r>
        <w:t xml:space="preserve">Puistoa käytetään nykyään usein mielenosoituksiin.</w:t>
      </w:r>
    </w:p>
    <w:p>
      <w:r>
        <w:rPr>
          <w:b/>
        </w:rPr>
        <w:t xml:space="preserve">Tulos</w:t>
      </w:r>
    </w:p>
    <w:p>
      <w:r>
        <w:t xml:space="preserve">Puisto on perinteinen paikka suurille mielenosoituksille.</w:t>
      </w:r>
    </w:p>
    <w:p>
      <w:r>
        <w:rPr>
          <w:b/>
        </w:rPr>
        <w:t xml:space="preserve">Tulos</w:t>
      </w:r>
    </w:p>
    <w:p>
      <w:r>
        <w:t xml:space="preserve">Puistosta on tullut mielenosoituspaikka.</w:t>
      </w:r>
    </w:p>
    <w:p>
      <w:r>
        <w:rPr>
          <w:b/>
        </w:rPr>
        <w:t xml:space="preserve">Esimerkki 0,1655</w:t>
      </w:r>
    </w:p>
    <w:p>
      <w:r>
        <w:t xml:space="preserve">Ositukset toteutettiin siten, että Preussi, Venäjä ja Habsburgien Itävalta jakoivat kansainyhteisön maat keskenään.</w:t>
      </w:r>
    </w:p>
    <w:p>
      <w:r>
        <w:rPr>
          <w:b/>
        </w:rPr>
        <w:t xml:space="preserve">Tulos</w:t>
      </w:r>
    </w:p>
    <w:p>
      <w:r>
        <w:t xml:space="preserve">Osastojen jakamisesta vastasivat Preussi, Venäjä ja Habsburgien Itävalta. Preussi, Venäjä ja Habsburgien Itävalta jakoivat Commonwealthin maat keskenään.</w:t>
      </w:r>
    </w:p>
    <w:p>
      <w:r>
        <w:rPr>
          <w:b/>
        </w:rPr>
        <w:t xml:space="preserve">Tulos</w:t>
      </w:r>
    </w:p>
    <w:p>
      <w:r>
        <w:t xml:space="preserve">Preussi, Venäjä ja Habsburgien Itävalta jakoivat Kansainyhteisön maat keskenään.</w:t>
      </w:r>
    </w:p>
    <w:p>
      <w:r>
        <w:rPr>
          <w:b/>
        </w:rPr>
        <w:t xml:space="preserve">Tulos</w:t>
      </w:r>
    </w:p>
    <w:p>
      <w:r>
        <w:t xml:space="preserve">Kansainyhteisön maat jaettiin keskenään Preussin, Venäjän ja Habsburgien Itävallan päätöksen mukaisesti.</w:t>
      </w:r>
    </w:p>
    <w:p>
      <w:r>
        <w:rPr>
          <w:b/>
        </w:rPr>
        <w:t xml:space="preserve">Tulos</w:t>
      </w:r>
    </w:p>
    <w:p>
      <w:r>
        <w:t xml:space="preserve">Preussi, Venäjä ja Habsburgien Itävalta muuttivat rajoja. Ne jakoivat nämä maat keskenään.</w:t>
      </w:r>
    </w:p>
    <w:p>
      <w:r>
        <w:rPr>
          <w:b/>
        </w:rPr>
        <w:t xml:space="preserve">Tulos</w:t>
      </w:r>
    </w:p>
    <w:p>
      <w:r>
        <w:t xml:space="preserve">Preussi, Venäjä ja Habsburgien Itävalta jakoivat kansainyhteisön maat keskenään.</w:t>
      </w:r>
    </w:p>
    <w:p>
      <w:r>
        <w:rPr>
          <w:b/>
        </w:rPr>
        <w:t xml:space="preserve">Tulos</w:t>
      </w:r>
    </w:p>
    <w:p>
      <w:r>
        <w:t xml:space="preserve">Osastot toteuttivat Preussi, Venäjä ja Habsburgien Itävalta. Ne jakoivat kansainyhteisön maat keskenään.</w:t>
      </w:r>
    </w:p>
    <w:p>
      <w:r>
        <w:rPr>
          <w:b/>
        </w:rPr>
        <w:t xml:space="preserve">Tulos</w:t>
      </w:r>
    </w:p>
    <w:p>
      <w:r>
        <w:t xml:space="preserve">Jakoja tekivät Preussi, Venäjä ja Habsburgien Itävalta. Ne jakoivat Commonwealthin maat keskenään.</w:t>
      </w:r>
    </w:p>
    <w:p>
      <w:r>
        <w:rPr>
          <w:b/>
        </w:rPr>
        <w:t xml:space="preserve">Tulos</w:t>
      </w:r>
    </w:p>
    <w:p>
      <w:r>
        <w:t xml:space="preserve">Osastot toteuttivat Preussi, Venäjä ja Habsburgien Itävalta. Ne jakoivat Commonwealthin maat keskenään.</w:t>
      </w:r>
    </w:p>
    <w:p>
      <w:r>
        <w:rPr>
          <w:b/>
        </w:rPr>
        <w:t xml:space="preserve">Esimerkki 0.1656</w:t>
      </w:r>
    </w:p>
    <w:p>
      <w:r>
        <w:t xml:space="preserve">Virren lopussa olevat anomukset (jotka alkavat Salvum fac populum tuum) ovat valikoima Psalmien kirjan jakeita, jotka on lisätty alkuperäiseen virteen myöhemmin.</w:t>
      </w:r>
    </w:p>
    <w:p>
      <w:r>
        <w:rPr>
          <w:b/>
        </w:rPr>
        <w:t xml:space="preserve">Tulos</w:t>
      </w:r>
    </w:p>
    <w:p>
      <w:r>
        <w:t xml:space="preserve">Virren lopussa olevat osat (alkaa sanoilla Salvum fac populum tuum) ovat psalmien kirjasta poimittuja säkeitä, jotka on lisätty alkuperäiseen virteen.</w:t>
      </w:r>
    </w:p>
    <w:p>
      <w:r>
        <w:rPr>
          <w:b/>
        </w:rPr>
        <w:t xml:space="preserve">Tulos</w:t>
      </w:r>
    </w:p>
    <w:p>
      <w:r>
        <w:t xml:space="preserve">Virren lopussa olevat vetoomukset ovat alkuperäiseen virteen liitettyjä psalmien säkeitä.</w:t>
      </w:r>
    </w:p>
    <w:p>
      <w:r>
        <w:rPr>
          <w:b/>
        </w:rPr>
        <w:t xml:space="preserve">Tulos</w:t>
      </w:r>
    </w:p>
    <w:p>
      <w:r>
        <w:t xml:space="preserve">Virren lopussa olevat anomukset ovat valikoima Psalmien kirjan jakeita, jotka on lisätty myöhemmin alkuperäiseen virteen.</w:t>
      </w:r>
    </w:p>
    <w:p>
      <w:r>
        <w:rPr>
          <w:b/>
        </w:rPr>
        <w:t xml:space="preserve">Tulos</w:t>
      </w:r>
    </w:p>
    <w:p>
      <w:r>
        <w:t xml:space="preserve">Virren lopussa olevat sanat ovat Psalmien kirjasta.</w:t>
      </w:r>
    </w:p>
    <w:p>
      <w:r>
        <w:rPr>
          <w:b/>
        </w:rPr>
        <w:t xml:space="preserve">Tulos</w:t>
      </w:r>
    </w:p>
    <w:p>
      <w:r>
        <w:t xml:space="preserve">Virren lopussa olevat anomukset (jotka alkavat Salvum fac populum tuum) ovat Psalmien kirjan jakeita. Ne liitettiin myöhemmin alkuperäiseen virteen.</w:t>
      </w:r>
    </w:p>
    <w:p>
      <w:r>
        <w:rPr>
          <w:b/>
        </w:rPr>
        <w:t xml:space="preserve">Esimerkki 0.1657</w:t>
      </w:r>
    </w:p>
    <w:p>
      <w:r>
        <w:t xml:space="preserve">Viehättävä kaupunki on edelleen tärkeä kulttuurikeskus erityisesti humanististen alojen kannalta.</w:t>
      </w:r>
    </w:p>
    <w:p>
      <w:r>
        <w:rPr>
          <w:b/>
        </w:rPr>
        <w:t xml:space="preserve">Tulos</w:t>
      </w:r>
    </w:p>
    <w:p>
      <w:r>
        <w:t xml:space="preserve">Humanistit pitävät kaunista kaupunkia tärkeänä kulttuurikeskuksena.</w:t>
      </w:r>
    </w:p>
    <w:p>
      <w:r>
        <w:rPr>
          <w:b/>
        </w:rPr>
        <w:t xml:space="preserve">Tulos</w:t>
      </w:r>
    </w:p>
    <w:p>
      <w:r>
        <w:t xml:space="preserve">Kaupunki on edelleen tärkeä kulttuurikeskus, erityisesti humanististen alojen kannalta.</w:t>
      </w:r>
    </w:p>
    <w:p>
      <w:r>
        <w:rPr>
          <w:b/>
        </w:rPr>
        <w:t xml:space="preserve">Tulos</w:t>
      </w:r>
    </w:p>
    <w:p>
      <w:r>
        <w:t xml:space="preserve">Kaunis kaupunki on edelleen tärkeä kulttuurikeskus erityisesti humanististen alojen kannalta.</w:t>
      </w:r>
    </w:p>
    <w:p>
      <w:r>
        <w:rPr>
          <w:b/>
        </w:rPr>
        <w:t xml:space="preserve">Tulos</w:t>
      </w:r>
    </w:p>
    <w:p>
      <w:r>
        <w:t xml:space="preserve">Kaunis kaupunki on edelleen tärkeä kulttuurikeskus.</w:t>
      </w:r>
    </w:p>
    <w:p>
      <w:r>
        <w:rPr>
          <w:b/>
        </w:rPr>
        <w:t xml:space="preserve">Tulos</w:t>
      </w:r>
    </w:p>
    <w:p>
      <w:r>
        <w:t xml:space="preserve">Kaunis kaupunki on edelleen tärkeä kulttuurikeskus.</w:t>
      </w:r>
    </w:p>
    <w:p>
      <w:r>
        <w:rPr>
          <w:b/>
        </w:rPr>
        <w:t xml:space="preserve">Tulos</w:t>
      </w:r>
    </w:p>
    <w:p>
      <w:r>
        <w:t xml:space="preserve">Viehättävä kaupunki on edelleen tärkeä kulttuurikeskus erityisesti humanististen alojen kannalta.</w:t>
      </w:r>
    </w:p>
    <w:p>
      <w:r>
        <w:rPr>
          <w:b/>
        </w:rPr>
        <w:t xml:space="preserve">Tulos</w:t>
      </w:r>
    </w:p>
    <w:p>
      <w:r>
        <w:t xml:space="preserve">Kaunis kaupunki on tärkeä kulttuurikeskus. Se on erityisesti humanististen tieteenalojen keskus.</w:t>
      </w:r>
    </w:p>
    <w:p>
      <w:r>
        <w:rPr>
          <w:b/>
        </w:rPr>
        <w:t xml:space="preserve">Esimerkki 0.1658</w:t>
      </w:r>
    </w:p>
    <w:p>
      <w:r>
        <w:t xml:space="preserve">Vuonna 2001 tämän piirin väkiluku oli 16 800 henkeä 5 700 kotitaloudessa.</w:t>
      </w:r>
    </w:p>
    <w:p>
      <w:r>
        <w:rPr>
          <w:b/>
        </w:rPr>
        <w:t xml:space="preserve">Tulos</w:t>
      </w:r>
    </w:p>
    <w:p>
      <w:r>
        <w:t xml:space="preserve">Vuonna 2001 alueella asui 16 800 ihmistä.</w:t>
      </w:r>
    </w:p>
    <w:p>
      <w:r>
        <w:rPr>
          <w:b/>
        </w:rPr>
        <w:t xml:space="preserve">Tulos</w:t>
      </w:r>
    </w:p>
    <w:p>
      <w:r>
        <w:t xml:space="preserve">Kaupunginosassa asui 16 800 ihmistä 5700 talossa vuonna 2001.</w:t>
      </w:r>
    </w:p>
    <w:p>
      <w:r>
        <w:rPr>
          <w:b/>
        </w:rPr>
        <w:t xml:space="preserve">Tulos</w:t>
      </w:r>
    </w:p>
    <w:p>
      <w:r>
        <w:t xml:space="preserve">Vuonna 2001 tällä alueella asui 16 800 ihmistä 5700 kotitaloudessa.</w:t>
      </w:r>
    </w:p>
    <w:p>
      <w:r>
        <w:rPr>
          <w:b/>
        </w:rPr>
        <w:t xml:space="preserve">Tulos</w:t>
      </w:r>
    </w:p>
    <w:p>
      <w:r>
        <w:t xml:space="preserve">Vuonna 2001 tällä alueella asui 16 800 ihmistä 5700 kotitaloudessa.</w:t>
      </w:r>
    </w:p>
    <w:p>
      <w:r>
        <w:rPr>
          <w:b/>
        </w:rPr>
        <w:t xml:space="preserve">Tulos</w:t>
      </w:r>
    </w:p>
    <w:p>
      <w:r>
        <w:t xml:space="preserve">Vuonna 2001 täällä asui 16 800 ihmistä 5700 taloudessa.</w:t>
      </w:r>
    </w:p>
    <w:p>
      <w:r>
        <w:rPr>
          <w:b/>
        </w:rPr>
        <w:t xml:space="preserve">Tulos</w:t>
      </w:r>
    </w:p>
    <w:p>
      <w:r>
        <w:t xml:space="preserve">Vuonna 2001 piirin väkiluku oli 16 800 ja kotitalouksia oli 5700.</w:t>
      </w:r>
    </w:p>
    <w:p>
      <w:r>
        <w:rPr>
          <w:b/>
        </w:rPr>
        <w:t xml:space="preserve">Tulos</w:t>
      </w:r>
    </w:p>
    <w:p>
      <w:r>
        <w:t xml:space="preserve">Osastolla asui 16 800 ihmistä. He asuivat 5 700 kotitaloudessa.</w:t>
      </w:r>
    </w:p>
    <w:p>
      <w:r>
        <w:rPr>
          <w:b/>
        </w:rPr>
        <w:t xml:space="preserve">Tulos</w:t>
      </w:r>
    </w:p>
    <w:p>
      <w:r>
        <w:t xml:space="preserve">Vuonna 2001 tällä alueella asui 16 800 ihmistä 5700 kotitaloudessa.</w:t>
      </w:r>
    </w:p>
    <w:p>
      <w:r>
        <w:rPr>
          <w:b/>
        </w:rPr>
        <w:t xml:space="preserve">Esimerkki 0.1659</w:t>
      </w:r>
    </w:p>
    <w:p>
      <w:r>
        <w:t xml:space="preserve">Oli mahdollista, että nestemäistä etaania ja metaania löytyisi Titanin navoilta, missä sen odotettiin olevan runsasta ja vakaata.</w:t>
      </w:r>
    </w:p>
    <w:p>
      <w:r>
        <w:rPr>
          <w:b/>
        </w:rPr>
        <w:t xml:space="preserve">Tulos</w:t>
      </w:r>
    </w:p>
    <w:p>
      <w:r>
        <w:t xml:space="preserve">Titaanin navoilta saattaa löytyä nestemäistä etaania ja metaania. Sen odotettiin olevan runsasta ja vakaata.</w:t>
      </w:r>
    </w:p>
    <w:p>
      <w:r>
        <w:rPr>
          <w:b/>
        </w:rPr>
        <w:t xml:space="preserve">Tulos</w:t>
      </w:r>
    </w:p>
    <w:p>
      <w:r>
        <w:t xml:space="preserve">on mahdollista, että Titanin navoilla on suuri määrä nestemäistä etaania ja metaania.</w:t>
      </w:r>
    </w:p>
    <w:p>
      <w:r>
        <w:rPr>
          <w:b/>
        </w:rPr>
        <w:t xml:space="preserve">Tulos</w:t>
      </w:r>
    </w:p>
    <w:p>
      <w:r>
        <w:t xml:space="preserve">On mahdollista, että Titanin navoilla on nestemäistä etaania ja metaania. Siellä niitä odotettiin olevan paljon.</w:t>
      </w:r>
    </w:p>
    <w:p>
      <w:r>
        <w:rPr>
          <w:b/>
        </w:rPr>
        <w:t xml:space="preserve">Tulos</w:t>
      </w:r>
    </w:p>
    <w:p>
      <w:r>
        <w:t xml:space="preserve">Titanin navoilta oli edelleen mahdollista löytää suuri vakaa nestemäisen etaanin ja metaanin lähde.</w:t>
      </w:r>
    </w:p>
    <w:p>
      <w:r>
        <w:rPr>
          <w:b/>
        </w:rPr>
        <w:t xml:space="preserve">Tulos</w:t>
      </w:r>
    </w:p>
    <w:p>
      <w:r>
        <w:t xml:space="preserve">Nestemäistä etaania ja metaania saattoi olla edelleen Titanin navoilla. Siellä niiden oletettiin olevan runsaita ja vakaita.</w:t>
      </w:r>
    </w:p>
    <w:p>
      <w:r>
        <w:rPr>
          <w:b/>
        </w:rPr>
        <w:t xml:space="preserve">Tulos</w:t>
      </w:r>
    </w:p>
    <w:p>
      <w:r>
        <w:t xml:space="preserve">Titanin navoilta saatetaan löytää nestemäistä etaania ja metaania. Tätä mahdollisuutta ei ole suljettu pois. Molempien kaasujen pitäisi olla stabiileja ja niitä pitäisi olla saatavilla suuria määriä.</w:t>
      </w:r>
    </w:p>
    <w:p>
      <w:r>
        <w:rPr>
          <w:b/>
        </w:rPr>
        <w:t xml:space="preserve">Tulos</w:t>
      </w:r>
    </w:p>
    <w:p>
      <w:r>
        <w:t xml:space="preserve">Etaani- ja metaanikaasujen oletetaan olevan vakaita ja runsaita Titanin navoilla.</w:t>
      </w:r>
    </w:p>
    <w:p>
      <w:r>
        <w:rPr>
          <w:b/>
        </w:rPr>
        <w:t xml:space="preserve">Esimerkki 0,1660</w:t>
      </w:r>
    </w:p>
    <w:p>
      <w:r>
        <w:t xml:space="preserve">Hurrikaani Beulahin edeltäjä oli trooppinen aalto, joka liikkui trooppisen Atlantin yli.</w:t>
      </w:r>
    </w:p>
    <w:p>
      <w:r>
        <w:rPr>
          <w:b/>
        </w:rPr>
        <w:t xml:space="preserve">Tulos</w:t>
      </w:r>
    </w:p>
    <w:p>
      <w:r>
        <w:t xml:space="preserve">Ennen hurrikaani Beulahia trooppinen aalto liikkui trooppisen Atlantin yli.</w:t>
      </w:r>
    </w:p>
    <w:p>
      <w:r>
        <w:rPr>
          <w:b/>
        </w:rPr>
        <w:t xml:space="preserve">Tulos</w:t>
      </w:r>
    </w:p>
    <w:p>
      <w:r>
        <w:t xml:space="preserve">Atlantin trooppinen aalto muuttui hurrikaani Beulahiksi.</w:t>
      </w:r>
    </w:p>
    <w:p>
      <w:r>
        <w:rPr>
          <w:b/>
        </w:rPr>
        <w:t xml:space="preserve">Tulos</w:t>
      </w:r>
    </w:p>
    <w:p>
      <w:r>
        <w:t xml:space="preserve">Trooppisen Atlantin yli liikkunut trooppinen aalto laukaisi hurrikaani Beulahin.</w:t>
      </w:r>
    </w:p>
    <w:p>
      <w:r>
        <w:rPr>
          <w:b/>
        </w:rPr>
        <w:t xml:space="preserve">Tulos</w:t>
      </w:r>
    </w:p>
    <w:p>
      <w:r>
        <w:t xml:space="preserve">Hurrikaani Beulah sai alkunsa Atlantin yli kulkeneesta trooppisesta aallosta.</w:t>
      </w:r>
    </w:p>
    <w:p>
      <w:r>
        <w:rPr>
          <w:b/>
        </w:rPr>
        <w:t xml:space="preserve">Tulos</w:t>
      </w:r>
    </w:p>
    <w:p>
      <w:r>
        <w:t xml:space="preserve">Ennen hurrikaani Beulahia oli Atlantin trooppinen aalto.</w:t>
      </w:r>
    </w:p>
    <w:p>
      <w:r>
        <w:rPr>
          <w:b/>
        </w:rPr>
        <w:t xml:space="preserve">Tulos</w:t>
      </w:r>
    </w:p>
    <w:p>
      <w:r>
        <w:t xml:space="preserve">Hurrikaani Beulah oli trooppinen aalto, joka liikkui trooppisen Atlantin yllä.</w:t>
      </w:r>
    </w:p>
    <w:p>
      <w:r>
        <w:rPr>
          <w:b/>
        </w:rPr>
        <w:t xml:space="preserve">Esimerkki 0.1661</w:t>
      </w:r>
    </w:p>
    <w:p>
      <w:r>
        <w:t xml:space="preserve">Magnesiumin pääasiallinen lähde on dolomiitti (CaMg(CO3) 2).</w:t>
      </w:r>
    </w:p>
    <w:p>
      <w:r>
        <w:rPr>
          <w:b/>
        </w:rPr>
        <w:t xml:space="preserve">Tulos</w:t>
      </w:r>
    </w:p>
    <w:p>
      <w:r>
        <w:t xml:space="preserve">Dolomiitti on tärkein magnesiumin lähde.</w:t>
      </w:r>
    </w:p>
    <w:p>
      <w:r>
        <w:rPr>
          <w:b/>
        </w:rPr>
        <w:t xml:space="preserve">Tulos</w:t>
      </w:r>
    </w:p>
    <w:p>
      <w:r>
        <w:t xml:space="preserve">Yleisin magnesiumin lähde on dolomiitti.</w:t>
      </w:r>
    </w:p>
    <w:p>
      <w:r>
        <w:rPr>
          <w:b/>
        </w:rPr>
        <w:t xml:space="preserve">Tulos</w:t>
      </w:r>
    </w:p>
    <w:p>
      <w:r>
        <w:t xml:space="preserve">Magnesiumin pääasiallinen lähde on dolomiitti.</w:t>
      </w:r>
    </w:p>
    <w:p>
      <w:r>
        <w:rPr>
          <w:b/>
        </w:rPr>
        <w:t xml:space="preserve">Tulos</w:t>
      </w:r>
    </w:p>
    <w:p>
      <w:r>
        <w:t xml:space="preserve">Tärkein magnesiumin lähde on dolomiitti (CaMg(CO3)</w:t>
      </w:r>
    </w:p>
    <w:p>
      <w:r>
        <w:rPr>
          <w:b/>
        </w:rPr>
        <w:t xml:space="preserve">Tulos</w:t>
      </w:r>
    </w:p>
    <w:p>
      <w:r>
        <w:t xml:space="preserve">Tärkein magnesiumin lähde on dolomiitti (CaMg(CO3) 2).</w:t>
      </w:r>
    </w:p>
    <w:p>
      <w:r>
        <w:rPr>
          <w:b/>
        </w:rPr>
        <w:t xml:space="preserve">Tulos</w:t>
      </w:r>
    </w:p>
    <w:p>
      <w:r>
        <w:t xml:space="preserve">Tärkein magnesiumin lähde on dolomiitti.</w:t>
      </w:r>
    </w:p>
    <w:p>
      <w:r>
        <w:rPr>
          <w:b/>
        </w:rPr>
        <w:t xml:space="preserve">Tulos</w:t>
      </w:r>
    </w:p>
    <w:p>
      <w:r>
        <w:t xml:space="preserve">Magnesium on peräisin dolomiitista.</w:t>
      </w:r>
    </w:p>
    <w:p>
      <w:r>
        <w:rPr>
          <w:b/>
        </w:rPr>
        <w:t xml:space="preserve">Esimerkki 0.1662</w:t>
      </w:r>
    </w:p>
    <w:p>
      <w:r>
        <w:t xml:space="preserve">Ensi-ilta sai 2,79 katsojaluvun, mikä teki siitä kaapelikanavan korkeimman katsojaluvun sarjassa.</w:t>
      </w:r>
    </w:p>
    <w:p>
      <w:r>
        <w:rPr>
          <w:b/>
        </w:rPr>
        <w:t xml:space="preserve">Tulos</w:t>
      </w:r>
    </w:p>
    <w:p>
      <w:r>
        <w:t xml:space="preserve">Ensi-ilta sai 2,79 katsojalukua. Se oli näin ollen kaapelikanavan katsotuin ohjelma aikajaksollaan.</w:t>
      </w:r>
    </w:p>
    <w:p>
      <w:r>
        <w:rPr>
          <w:b/>
        </w:rPr>
        <w:t xml:space="preserve">Tulos</w:t>
      </w:r>
    </w:p>
    <w:p>
      <w:r>
        <w:t xml:space="preserve">Ensi-ilta sai 2,79 katsojalukua. Tämä teki siitä kaapelikanavan korkeimman katsojaluvun aikajaksollaan.</w:t>
      </w:r>
    </w:p>
    <w:p>
      <w:r>
        <w:rPr>
          <w:b/>
        </w:rPr>
        <w:t xml:space="preserve">Tulos</w:t>
      </w:r>
    </w:p>
    <w:p>
      <w:r>
        <w:t xml:space="preserve">Ensi-ilta sai arvosanan 2,79. Tämä teki siitä aikavälien korkeimman katsojaluvun kaapelisarjasta.</w:t>
      </w:r>
    </w:p>
    <w:p>
      <w:r>
        <w:rPr>
          <w:b/>
        </w:rPr>
        <w:t xml:space="preserve">Tulos</w:t>
      </w:r>
    </w:p>
    <w:p>
      <w:r>
        <w:t xml:space="preserve">Ensi-ilta sai 2,79 katsojalukua. Se oli kaapelitelevision korkein katsojaluku aikajaksollaan.</w:t>
      </w:r>
    </w:p>
    <w:p>
      <w:r>
        <w:rPr>
          <w:b/>
        </w:rPr>
        <w:t xml:space="preserve">Tulos</w:t>
      </w:r>
    </w:p>
    <w:p>
      <w:r>
        <w:t xml:space="preserve">Ensi-ilta sai 2,79 katsojalukua. Se oli korkein katsojaluku kyseisellä kaapeliajalla.</w:t>
      </w:r>
    </w:p>
    <w:p>
      <w:r>
        <w:rPr>
          <w:b/>
        </w:rPr>
        <w:t xml:space="preserve">Tulos</w:t>
      </w:r>
    </w:p>
    <w:p>
      <w:r>
        <w:t xml:space="preserve">Ensi-ilta sai 2,79 katsojalukua. Se on kaapelilähetysten katsotuin ohjelma omalla aikajaksollaan.</w:t>
      </w:r>
    </w:p>
    <w:p>
      <w:r>
        <w:rPr>
          <w:b/>
        </w:rPr>
        <w:t xml:space="preserve">Tulos</w:t>
      </w:r>
    </w:p>
    <w:p>
      <w:r>
        <w:t xml:space="preserve">Ensiesityksen katsojaluvut olivat 2,79, mikä teki siitä kaapelikanavan korkeimman katsojaluvun.</w:t>
      </w:r>
    </w:p>
    <w:p>
      <w:r>
        <w:rPr>
          <w:b/>
        </w:rPr>
        <w:t xml:space="preserve">Tulos</w:t>
      </w:r>
    </w:p>
    <w:p>
      <w:r>
        <w:t xml:space="preserve">Ensi-ilta sai 2,79 katsojalukua. Tämä teki siitä kaapelikanavan korkeimman katsojaluvun aikajaksollaan.</w:t>
      </w:r>
    </w:p>
    <w:p>
      <w:r>
        <w:rPr>
          <w:b/>
        </w:rPr>
        <w:t xml:space="preserve">Esimerkki 0.1663</w:t>
      </w:r>
    </w:p>
    <w:p>
      <w:r>
        <w:t xml:space="preserve">Vankeusrangaistukseen tuomitut vangit siirrettiin Spandaun vankilaan vuonna 1947.</w:t>
      </w:r>
    </w:p>
    <w:p>
      <w:r>
        <w:rPr>
          <w:b/>
        </w:rPr>
        <w:t xml:space="preserve">Tulos</w:t>
      </w:r>
    </w:p>
    <w:p>
      <w:r>
        <w:t xml:space="preserve">Tuomitut vangit siirrettiin Spandauhun vuonna 1947.</w:t>
      </w:r>
    </w:p>
    <w:p>
      <w:r>
        <w:rPr>
          <w:b/>
        </w:rPr>
        <w:t xml:space="preserve">Tulos</w:t>
      </w:r>
    </w:p>
    <w:p>
      <w:r>
        <w:t xml:space="preserve">Tuomitut vangit siirrettiin Spandaun vankilaan vuonna 1947.</w:t>
      </w:r>
    </w:p>
    <w:p>
      <w:r>
        <w:rPr>
          <w:b/>
        </w:rPr>
        <w:t xml:space="preserve">Tulos</w:t>
      </w:r>
    </w:p>
    <w:p>
      <w:r>
        <w:t xml:space="preserve">Vankeusrangaistukseen tuomitut vangit siirrettiin Spandaun vankilaan vuonna 1947.</w:t>
      </w:r>
    </w:p>
    <w:p>
      <w:r>
        <w:rPr>
          <w:b/>
        </w:rPr>
        <w:t xml:space="preserve">Tulos</w:t>
      </w:r>
    </w:p>
    <w:p>
      <w:r>
        <w:t xml:space="preserve">Vangit lähetettiin Spandaun vankilaan vuonna 1947.</w:t>
      </w:r>
    </w:p>
    <w:p>
      <w:r>
        <w:rPr>
          <w:b/>
        </w:rPr>
        <w:t xml:space="preserve">Tulos</w:t>
      </w:r>
    </w:p>
    <w:p>
      <w:r>
        <w:t xml:space="preserve">Vangit siirrettiin Spandaun vankilaan vuonna 1947.</w:t>
      </w:r>
    </w:p>
    <w:p>
      <w:r>
        <w:rPr>
          <w:b/>
        </w:rPr>
        <w:t xml:space="preserve">Tulos</w:t>
      </w:r>
    </w:p>
    <w:p>
      <w:r>
        <w:t xml:space="preserve">Tuomitut vangit siirrettiin Spandaun vankilaan vuonna 1947.</w:t>
      </w:r>
    </w:p>
    <w:p>
      <w:r>
        <w:rPr>
          <w:b/>
        </w:rPr>
        <w:t xml:space="preserve">Tulos</w:t>
      </w:r>
    </w:p>
    <w:p>
      <w:r>
        <w:t xml:space="preserve">Vankilaan tuomitut vangit siirrettiin Spandaun vankilaan vuonna 1947.</w:t>
      </w:r>
    </w:p>
    <w:p>
      <w:r>
        <w:rPr>
          <w:b/>
        </w:rPr>
        <w:t xml:space="preserve">Tulos</w:t>
      </w:r>
    </w:p>
    <w:p>
      <w:r>
        <w:t xml:space="preserve">Siellä olevat vangit siirrettiin Spandaun vankilaan vuonna 1947.</w:t>
      </w:r>
    </w:p>
    <w:p>
      <w:r>
        <w:rPr>
          <w:b/>
        </w:rPr>
        <w:t xml:space="preserve">Esimerkki 0.1664</w:t>
      </w:r>
    </w:p>
    <w:p>
      <w:r>
        <w:t xml:space="preserve">Tuottaja on mukana kaikissa elokuvantekoprosessin vaiheissa projektin kehittämisestä sen valmistumiseen.</w:t>
      </w:r>
    </w:p>
    <w:p>
      <w:r>
        <w:rPr>
          <w:b/>
        </w:rPr>
        <w:t xml:space="preserve">Tulos</w:t>
      </w:r>
    </w:p>
    <w:p>
      <w:r>
        <w:t xml:space="preserve">Tuottaja osallistuu elokuvan tekoprosessin kaikkiin vaiheisiin.</w:t>
      </w:r>
    </w:p>
    <w:p>
      <w:r>
        <w:rPr>
          <w:b/>
        </w:rPr>
        <w:t xml:space="preserve">Tulos</w:t>
      </w:r>
    </w:p>
    <w:p>
      <w:r>
        <w:t xml:space="preserve">Tuottaja on mukana elokuvahankkeen kehittämisestä sen loppuun asti.</w:t>
      </w:r>
    </w:p>
    <w:p>
      <w:r>
        <w:rPr>
          <w:b/>
        </w:rPr>
        <w:t xml:space="preserve">Tulos</w:t>
      </w:r>
    </w:p>
    <w:p>
      <w:r>
        <w:t xml:space="preserve">Tuottajat ovat mukana elokuvantekoprosessin kaikissa vaiheissa.</w:t>
      </w:r>
    </w:p>
    <w:p>
      <w:r>
        <w:rPr>
          <w:b/>
        </w:rPr>
        <w:t xml:space="preserve">Tulos</w:t>
      </w:r>
    </w:p>
    <w:p>
      <w:r>
        <w:t xml:space="preserve">Tuottaja on mukana kaikissa elokuvantekoprosessin vaiheissa.</w:t>
      </w:r>
    </w:p>
    <w:p>
      <w:r>
        <w:rPr>
          <w:b/>
        </w:rPr>
        <w:t xml:space="preserve">Tulos</w:t>
      </w:r>
    </w:p>
    <w:p>
      <w:r>
        <w:t xml:space="preserve">Tuottaja on mukana kaikissa elokuvan tekoprosessin vaiheissa. Tämä kattaa idean kehittämisen aina projektin loppuun asti.</w:t>
      </w:r>
    </w:p>
    <w:p>
      <w:r>
        <w:rPr>
          <w:b/>
        </w:rPr>
        <w:t xml:space="preserve">Tulos</w:t>
      </w:r>
    </w:p>
    <w:p>
      <w:r>
        <w:t xml:space="preserve">Tuottaja osallistuu elokuvan tekemisen kaikkiin vaiheisiin hankkeen kehittämisestä sen valmistumiseen.</w:t>
      </w:r>
    </w:p>
    <w:p>
      <w:r>
        <w:rPr>
          <w:b/>
        </w:rPr>
        <w:t xml:space="preserve">Tulos</w:t>
      </w:r>
    </w:p>
    <w:p>
      <w:r>
        <w:t xml:space="preserve">Tuottaja on mukana kaikissa elokuvan tekoprosessin vaiheissa. Tämä tarkoittaa projektin kehittämistä ja valmistumista.</w:t>
      </w:r>
    </w:p>
    <w:p>
      <w:r>
        <w:rPr>
          <w:b/>
        </w:rPr>
        <w:t xml:space="preserve">Esimerkki 0,1665</w:t>
      </w:r>
    </w:p>
    <w:p>
      <w:r>
        <w:t xml:space="preserve">C-tyyppisten asteroidien osuus voi itse asiassa olla tätä suurempi, koska C-tyypit ovat paljon tummempia kuin useimmat muut asteroidityypit lukuun ottamatta D-tyyppejä ja muita, jotka ovat yleisiä vain päävyöhykkeen äärimmäisessä ulkoreunassa.</w:t>
      </w:r>
    </w:p>
    <w:p>
      <w:r>
        <w:rPr>
          <w:b/>
        </w:rPr>
        <w:t xml:space="preserve">Tulos</w:t>
      </w:r>
    </w:p>
    <w:p>
      <w:r>
        <w:t xml:space="preserve">C-tyyppisten asteroidien osuus voi olla suurempi, koska ne ovat tummempia kuin useimmat muut asteroidit. Lukuun ottamatta D-tyyppejä ja muita, jotka ovat yleisiä vain päävyöhykkeen reunalla.</w:t>
      </w:r>
    </w:p>
    <w:p>
      <w:r>
        <w:rPr>
          <w:b/>
        </w:rPr>
        <w:t xml:space="preserve">Tulos</w:t>
      </w:r>
    </w:p>
    <w:p>
      <w:r>
        <w:t xml:space="preserve">C-tyyppisten asteroidien määrä voi itse asiassa olla tätä suurempi, koska C-tyypit ovat paljon tummempia kuin useimmat muut asteroidityypit.  D-tyypit ja muut ovat yleisiä vain päävyöhykkeen äärimmäisessä ulkoreunassa.</w:t>
      </w:r>
    </w:p>
    <w:p>
      <w:r>
        <w:rPr>
          <w:b/>
        </w:rPr>
        <w:t xml:space="preserve">Tulos</w:t>
      </w:r>
    </w:p>
    <w:p>
      <w:r>
        <w:t xml:space="preserve">Päävyöhykkeen äärimmäisessä ulkoreunassa tavallisesti esiintyvistä asteroideista C-tyypin asteroidit ovat paljon tummempia kuin muut asteroidit (lukuun ottamatta D-tyypin asteroideja), joten tässä ilmoitettu osuus voi todellisuudessa olla suurempi.</w:t>
      </w:r>
    </w:p>
    <w:p>
      <w:r>
        <w:rPr>
          <w:b/>
        </w:rPr>
        <w:t xml:space="preserve">Tulos</w:t>
      </w:r>
    </w:p>
    <w:p>
      <w:r>
        <w:t xml:space="preserve">C-tyypin asteroidien koko voi olla itse asiassa suurempi, koska C-tyypit ovat tummempia kuin muut asteroidityypit paitsi D-tyypit.</w:t>
      </w:r>
    </w:p>
    <w:p>
      <w:r>
        <w:rPr>
          <w:b/>
        </w:rPr>
        <w:t xml:space="preserve">Tulos</w:t>
      </w:r>
    </w:p>
    <w:p>
      <w:r>
        <w:t xml:space="preserve">C-tyyppien määrä voi itse asiassa olla tätä suurempi. C-tyypit ovat paljon tummempia kuin useimmat muut asteroidityypit. D-tyypit ovat poikkeus.</w:t>
      </w:r>
    </w:p>
    <w:p>
      <w:r>
        <w:rPr>
          <w:b/>
        </w:rPr>
        <w:t xml:space="preserve">Tulos</w:t>
      </w:r>
    </w:p>
    <w:p>
      <w:r>
        <w:t xml:space="preserve">C-tyyppien osuus voi olla tätä suurempi. Tämä johtuu siitä, että C-tyypit ovat tummempia kuin useimmat muut asteroidityypit. Ainoastaan D-tyypit ja päävyöhykkeen äärimmäisessä ulkoreunassa esiintyvät asteroidit ovat C-tyyppejä tummempia.</w:t>
      </w:r>
    </w:p>
    <w:p>
      <w:r>
        <w:rPr>
          <w:b/>
        </w:rPr>
        <w:t xml:space="preserve">Esimerkki 0.1666</w:t>
      </w:r>
    </w:p>
    <w:p>
      <w:r>
        <w:t xml:space="preserve">Maakunnan pinta-ala on 3 125 km², ja se on jaettu kahdeksaan hallintoalueeseen (arrondissementen), joissa on 64 kuntaa.</w:t>
      </w:r>
    </w:p>
    <w:p>
      <w:r>
        <w:rPr>
          <w:b/>
        </w:rPr>
        <w:t xml:space="preserve">Tulos</w:t>
      </w:r>
    </w:p>
    <w:p>
      <w:r>
        <w:t xml:space="preserve">Maakunnan pinta-ala on 3 125 km², ja se on jaettu kahdeksaan piirikuntaan ja sisältää 64 kuntaa.</w:t>
      </w:r>
    </w:p>
    <w:p>
      <w:r>
        <w:rPr>
          <w:b/>
        </w:rPr>
        <w:t xml:space="preserve">Tulos</w:t>
      </w:r>
    </w:p>
    <w:p>
      <w:r>
        <w:t xml:space="preserve">Maakunnan pinta-ala on 3 125 km². Se on jaettu kahdeksaan hallintoalueeseen (arrondissementen), joissa on 64 kuntaa.</w:t>
      </w:r>
    </w:p>
    <w:p>
      <w:r>
        <w:rPr>
          <w:b/>
        </w:rPr>
        <w:t xml:space="preserve">Tulos</w:t>
      </w:r>
    </w:p>
    <w:p>
      <w:r>
        <w:t xml:space="preserve">Alueen pinta-ala on 3 125 km², ja se on jaettu kahdeksaan hallintoalueeseen ja 64 kuntaan.</w:t>
      </w:r>
    </w:p>
    <w:p>
      <w:r>
        <w:rPr>
          <w:b/>
        </w:rPr>
        <w:t xml:space="preserve">Tulos</w:t>
      </w:r>
    </w:p>
    <w:p>
      <w:r>
        <w:t xml:space="preserve">Maakunnan pinta-ala on 3 125 km, ja siinä on 8 piirikuntaa ja 64 kuntaa.</w:t>
      </w:r>
    </w:p>
    <w:p>
      <w:r>
        <w:rPr>
          <w:b/>
        </w:rPr>
        <w:t xml:space="preserve">Tulos</w:t>
      </w:r>
    </w:p>
    <w:p>
      <w:r>
        <w:t xml:space="preserve">Maakunnan pinta-ala on 3 125 km². Se koostuu kahdeksasta piirikunnasta ja 64 kaupungista.</w:t>
      </w:r>
    </w:p>
    <w:p>
      <w:r>
        <w:rPr>
          <w:b/>
        </w:rPr>
        <w:t xml:space="preserve">Tulos</w:t>
      </w:r>
    </w:p>
    <w:p>
      <w:r>
        <w:t xml:space="preserve">Maakunnan pinta-ala on 3 125 km². Maakunnassa on kahdeksan piirikuntaa ja 64 kuntaa.</w:t>
      </w:r>
    </w:p>
    <w:p>
      <w:r>
        <w:rPr>
          <w:b/>
        </w:rPr>
        <w:t xml:space="preserve">Tulos</w:t>
      </w:r>
    </w:p>
    <w:p>
      <w:r>
        <w:t xml:space="preserve">Maakunnan pinta-ala on 3 125 km². Alue on jaettu kahdeksaan hallintoalueeseen (arrondissementen), joissa on 64 kuntaa.</w:t>
      </w:r>
    </w:p>
    <w:p>
      <w:r>
        <w:rPr>
          <w:b/>
        </w:rPr>
        <w:t xml:space="preserve">Esimerkki 0,1667</w:t>
      </w:r>
    </w:p>
    <w:p>
      <w:r>
        <w:t xml:space="preserve">Myötätunnon psykologinen tila liittyy läheisesti myötätuntoon, empatiaan ja empaattiseen huolenpitoon.</w:t>
      </w:r>
    </w:p>
    <w:p>
      <w:r>
        <w:rPr>
          <w:b/>
        </w:rPr>
        <w:t xml:space="preserve">Tulos</w:t>
      </w:r>
    </w:p>
    <w:p>
      <w:r>
        <w:t xml:space="preserve">Myötätunto liittyy läheisesti myötätuntoon, empatiaan ja empaattiseen huolenpitoon. Nämä ovat psykologisia tiloja.</w:t>
      </w:r>
    </w:p>
    <w:p>
      <w:r>
        <w:rPr>
          <w:b/>
        </w:rPr>
        <w:t xml:space="preserve">Tulos</w:t>
      </w:r>
    </w:p>
    <w:p>
      <w:r>
        <w:t xml:space="preserve">Myötätunnon psykologinen tila liittyy läheisesti myötätuntoon ja empatiaan.</w:t>
      </w:r>
    </w:p>
    <w:p>
      <w:r>
        <w:rPr>
          <w:b/>
        </w:rPr>
        <w:t xml:space="preserve">Tulos</w:t>
      </w:r>
    </w:p>
    <w:p>
      <w:r>
        <w:t xml:space="preserve">Myötätunto liittyy läheisesti myötätuntoon ja empatiaan.</w:t>
      </w:r>
    </w:p>
    <w:p>
      <w:r>
        <w:rPr>
          <w:b/>
        </w:rPr>
        <w:t xml:space="preserve">Tulos</w:t>
      </w:r>
    </w:p>
    <w:p>
      <w:r>
        <w:t xml:space="preserve">Myötätunto on synonyymi myötätunnolle, empatialle ja empaattiselle huolenpidolle.</w:t>
      </w:r>
    </w:p>
    <w:p>
      <w:r>
        <w:rPr>
          <w:b/>
        </w:rPr>
        <w:t xml:space="preserve">Tulos</w:t>
      </w:r>
    </w:p>
    <w:p>
      <w:r>
        <w:t xml:space="preserve">Myötätunto liittyy läheisesti myötätuntoon, empatiaan ja empaattiseen huolenpitoon.</w:t>
      </w:r>
    </w:p>
    <w:p>
      <w:r>
        <w:rPr>
          <w:b/>
        </w:rPr>
        <w:t xml:space="preserve">Tulos</w:t>
      </w:r>
    </w:p>
    <w:p>
      <w:r>
        <w:t xml:space="preserve">Myötätunnon psykologinen tila liittyy läheisesti myötätuntoon, empatiaan ja sympatiaan.</w:t>
      </w:r>
    </w:p>
    <w:p>
      <w:r>
        <w:rPr>
          <w:b/>
        </w:rPr>
        <w:t xml:space="preserve">Tulos</w:t>
      </w:r>
    </w:p>
    <w:p>
      <w:r>
        <w:t xml:space="preserve">Myötätunnon psykologinen tila liittyy läheisesti myötätuntoon, empatiaan ja empaattiseen huolenpitoon.</w:t>
      </w:r>
    </w:p>
    <w:p>
      <w:r>
        <w:rPr>
          <w:b/>
        </w:rPr>
        <w:t xml:space="preserve">Esimerkki 0.1668</w:t>
      </w:r>
    </w:p>
    <w:p>
      <w:r>
        <w:t xml:space="preserve">Kilpailu huipentuu 750 metriin Roubaix'n suuren ulkoilmavelodromin sileällä betonilla.</w:t>
      </w:r>
    </w:p>
    <w:p>
      <w:r>
        <w:rPr>
          <w:b/>
        </w:rPr>
        <w:t xml:space="preserve">Tulos</w:t>
      </w:r>
    </w:p>
    <w:p>
      <w:r>
        <w:t xml:space="preserve">Kilpailu päättyy Roubaix'n 750 metrin sileään betoniin.</w:t>
      </w:r>
    </w:p>
    <w:p>
      <w:r>
        <w:rPr>
          <w:b/>
        </w:rPr>
        <w:t xml:space="preserve">Tulos</w:t>
      </w:r>
    </w:p>
    <w:p>
      <w:r>
        <w:t xml:space="preserve">Kilpailu päättyy 750 metrin matkalla Roubaix'n suuren ulkoradan sileällä betonilla.</w:t>
      </w:r>
    </w:p>
    <w:p>
      <w:r>
        <w:rPr>
          <w:b/>
        </w:rPr>
        <w:t xml:space="preserve">Tulos</w:t>
      </w:r>
    </w:p>
    <w:p>
      <w:r>
        <w:t xml:space="preserve">Kilpailu päättyy 750 metrin matkalla Roubaix'n suuren ulkoilmavelodromin sileällä betonilla.</w:t>
      </w:r>
    </w:p>
    <w:p>
      <w:r>
        <w:rPr>
          <w:b/>
        </w:rPr>
        <w:t xml:space="preserve">Tulos</w:t>
      </w:r>
    </w:p>
    <w:p>
      <w:r>
        <w:t xml:space="preserve">Kilpailun korkein kohta on 750 metrin korkeudessa Roubaix'n suuren ratapyöräilyareenan sileällä betonilla.</w:t>
      </w:r>
    </w:p>
    <w:p>
      <w:r>
        <w:rPr>
          <w:b/>
        </w:rPr>
        <w:t xml:space="preserve">Esimerkki 0.1669</w:t>
      </w:r>
    </w:p>
    <w:p>
      <w:r>
        <w:t xml:space="preserve">Siirtoprosessia ei ole vielä saatu päätökseen, ja Dar es Salaam on edelleen Tansanian tärkein kaupunki.</w:t>
      </w:r>
    </w:p>
    <w:p>
      <w:r>
        <w:rPr>
          <w:b/>
        </w:rPr>
        <w:t xml:space="preserve">Tulos</w:t>
      </w:r>
    </w:p>
    <w:p>
      <w:r>
        <w:t xml:space="preserve">Koska siirtoprosessi on käynnissä, Dar es Salaam on edelleen Tansanian tärkein kaupunki.</w:t>
      </w:r>
    </w:p>
    <w:p>
      <w:r>
        <w:rPr>
          <w:b/>
        </w:rPr>
        <w:t xml:space="preserve">Tulos</w:t>
      </w:r>
    </w:p>
    <w:p>
      <w:r>
        <w:t xml:space="preserve">Siirtoa ei ole vielä saatu päätökseen. Dar es Salaam on edelleen Tansanian tärkein kaupunki.</w:t>
      </w:r>
    </w:p>
    <w:p>
      <w:r>
        <w:rPr>
          <w:b/>
        </w:rPr>
        <w:t xml:space="preserve">Tulos</w:t>
      </w:r>
    </w:p>
    <w:p>
      <w:r>
        <w:t xml:space="preserve">Siirtoprosessi ei ole vielä päättynyt. Dar es Salaam on edelleen Tansanian tärkein kaupunki.</w:t>
      </w:r>
    </w:p>
    <w:p>
      <w:r>
        <w:rPr>
          <w:b/>
        </w:rPr>
        <w:t xml:space="preserve">Tulos</w:t>
      </w:r>
    </w:p>
    <w:p>
      <w:r>
        <w:t xml:space="preserve">Dar es Salaam on Tansanian tärkein kaupunki, kunnes se siirretään muualle.</w:t>
      </w:r>
    </w:p>
    <w:p>
      <w:r>
        <w:rPr>
          <w:b/>
        </w:rPr>
        <w:t xml:space="preserve">Tulos</w:t>
      </w:r>
    </w:p>
    <w:p>
      <w:r>
        <w:t xml:space="preserve">Siirtoa ei ole vielä tehty, ja Dar es Salaam on edelleen Tansanian tärkein kaupunki.</w:t>
      </w:r>
    </w:p>
    <w:p>
      <w:r>
        <w:rPr>
          <w:b/>
        </w:rPr>
        <w:t xml:space="preserve">Tulos</w:t>
      </w:r>
    </w:p>
    <w:p>
      <w:r>
        <w:t xml:space="preserve">Siirtoprosessia ei ole vielä saatu päätökseen. Dar es Salaam on edelleen Tansanian tärkein kaupunki.</w:t>
      </w:r>
    </w:p>
    <w:p>
      <w:r>
        <w:rPr>
          <w:b/>
        </w:rPr>
        <w:t xml:space="preserve">Tulos</w:t>
      </w:r>
    </w:p>
    <w:p>
      <w:r>
        <w:t xml:space="preserve">Dar es Salaam on edelleen Tansanian tärkein kaupunki. Siirtoprosessia ei ole vielä saatu päätökseen.</w:t>
      </w:r>
    </w:p>
    <w:p>
      <w:r>
        <w:rPr>
          <w:b/>
        </w:rPr>
        <w:t xml:space="preserve">Tulos</w:t>
      </w:r>
    </w:p>
    <w:p>
      <w:r>
        <w:t xml:space="preserve">Dar es Salaam on edelleen Tansanian tärkein kaupunki, koska siirto ei ole vielä valmis.</w:t>
      </w:r>
    </w:p>
    <w:p>
      <w:r>
        <w:rPr>
          <w:b/>
        </w:rPr>
        <w:t xml:space="preserve">Esimerkki 0,1670</w:t>
      </w:r>
    </w:p>
    <w:p>
      <w:r>
        <w:t xml:space="preserve">Mellakka jatkui varhain aamulla, kunnes poliisi käytti palokunnan vesiletkuja väkijoukon hajottamiseksi.</w:t>
      </w:r>
    </w:p>
    <w:p>
      <w:r>
        <w:rPr>
          <w:b/>
        </w:rPr>
        <w:t xml:space="preserve">Tulos</w:t>
      </w:r>
    </w:p>
    <w:p>
      <w:r>
        <w:t xml:space="preserve">Mellakka jatkui varhain aamulla. Se päättyi, kun poliisi käytti palokunnan vesiletkuja väkijoukon hajottamiseen.</w:t>
      </w:r>
    </w:p>
    <w:p>
      <w:r>
        <w:rPr>
          <w:b/>
        </w:rPr>
        <w:t xml:space="preserve">Tulos</w:t>
      </w:r>
    </w:p>
    <w:p>
      <w:r>
        <w:t xml:space="preserve">Mellakka kesti aamuun asti, jolloin poliisi käytti vesiletkuja väkijoukon erottamiseksi.</w:t>
      </w:r>
    </w:p>
    <w:p>
      <w:r>
        <w:rPr>
          <w:b/>
        </w:rPr>
        <w:t xml:space="preserve">Tulos</w:t>
      </w:r>
    </w:p>
    <w:p>
      <w:r>
        <w:t xml:space="preserve">Mellakka jatkui varhain aamulla. Poliisi käytti varhain aamulla palokunnan vesiletkuja hajottaakseen väkijoukon.</w:t>
      </w:r>
    </w:p>
    <w:p>
      <w:r>
        <w:rPr>
          <w:b/>
        </w:rPr>
        <w:t xml:space="preserve">Tulos</w:t>
      </w:r>
    </w:p>
    <w:p>
      <w:r>
        <w:t xml:space="preserve">Mellakka jatkui varhain aamulla. Poliisi käytti vesiletkuja väkijoukon hajottamiseksi.</w:t>
      </w:r>
    </w:p>
    <w:p>
      <w:r>
        <w:rPr>
          <w:b/>
        </w:rPr>
        <w:t xml:space="preserve">Tulos</w:t>
      </w:r>
    </w:p>
    <w:p>
      <w:r>
        <w:t xml:space="preserve">Mellakka jatkui, kunnes poliisi hajotti väkijoukon vesiletkujen avulla varhain aamulla.</w:t>
      </w:r>
    </w:p>
    <w:p>
      <w:r>
        <w:rPr>
          <w:b/>
        </w:rPr>
        <w:t xml:space="preserve">Tulos</w:t>
      </w:r>
    </w:p>
    <w:p>
      <w:r>
        <w:t xml:space="preserve">Väkivaltaiset levottomuudet jatkuivat, kunnes poliisi käytti vesiletkuja väkijoukon pysäyttämiseksi.</w:t>
      </w:r>
    </w:p>
    <w:p>
      <w:r>
        <w:rPr>
          <w:b/>
        </w:rPr>
        <w:t xml:space="preserve">Tulos</w:t>
      </w:r>
    </w:p>
    <w:p>
      <w:r>
        <w:t xml:space="preserve">Mellakka jatkui aamuun asti, kunnes poliisi sai väkijoukon hajotettua palokunnan vesiletkujen avulla.</w:t>
      </w:r>
    </w:p>
    <w:p>
      <w:r>
        <w:rPr>
          <w:b/>
        </w:rPr>
        <w:t xml:space="preserve">Tulos</w:t>
      </w:r>
    </w:p>
    <w:p>
      <w:r>
        <w:t xml:space="preserve">Mellakka jatkui varhain aamulla. Sitten poliisi käytti palokunnan vesiletkuja väkijoukon hajottamiseksi.</w:t>
      </w:r>
    </w:p>
    <w:p>
      <w:r>
        <w:rPr>
          <w:b/>
        </w:rPr>
        <w:t xml:space="preserve">Esimerkki 0.1671</w:t>
      </w:r>
    </w:p>
    <w:p>
      <w:r>
        <w:t xml:space="preserve">Joki on myös potentiaalisesti arvokas vesivoiman kannalta, ja Malebo-altaan alapuolella sijaitsevat Ingan padot ovat ensimmäisiä, jotka hyödyntävät jokea.</w:t>
      </w:r>
    </w:p>
    <w:p>
      <w:r>
        <w:rPr>
          <w:b/>
        </w:rPr>
        <w:t xml:space="preserve">Tulos</w:t>
      </w:r>
    </w:p>
    <w:p>
      <w:r>
        <w:t xml:space="preserve">Malebo-altaan alapuolella sijaitsevat Ingan padot ovat ensimmäiset, joissa hyödynnetään joen vesivoimapotentiaalia.</w:t>
      </w:r>
    </w:p>
    <w:p>
      <w:r>
        <w:rPr>
          <w:b/>
        </w:rPr>
        <w:t xml:space="preserve">Tulos</w:t>
      </w:r>
    </w:p>
    <w:p>
      <w:r>
        <w:t xml:space="preserve">Joki voisi olla arvokas myös vesivoiman kannalta. Malebo-altaan alapuolella sijaitsevat Ingan padot hyödyntävät jokea ensimmäisenä.</w:t>
      </w:r>
    </w:p>
    <w:p>
      <w:r>
        <w:rPr>
          <w:b/>
        </w:rPr>
        <w:t xml:space="preserve">Tulos</w:t>
      </w:r>
    </w:p>
    <w:p>
      <w:r>
        <w:t xml:space="preserve">Joki voisi olla arvokas vesivoiman kannalta. Malebo-altaan alapuolella sijaitsevat Ingan padot hyödyntävät jokea ensimmäisenä.</w:t>
      </w:r>
    </w:p>
    <w:p>
      <w:r>
        <w:rPr>
          <w:b/>
        </w:rPr>
        <w:t xml:space="preserve">Tulos</w:t>
      </w:r>
    </w:p>
    <w:p>
      <w:r>
        <w:t xml:space="preserve">Joki on myös potentiaalisesti arvokas vesivoiman kannalta. Malebo-altaan alapuolella sijaitsevat Ingan padot hyödyntävät jokea ensimmäisenä.</w:t>
      </w:r>
    </w:p>
    <w:p>
      <w:r>
        <w:rPr>
          <w:b/>
        </w:rPr>
        <w:t xml:space="preserve">Tulos</w:t>
      </w:r>
    </w:p>
    <w:p>
      <w:r>
        <w:t xml:space="preserve">Joki voisi olla arvokas vesivoiman kannalta. Malebo-altaan alapuolella sijaitsevat Ingan padot ovat ensimmäiset, jotka hyödyntävät jokea.</w:t>
      </w:r>
    </w:p>
    <w:p>
      <w:r>
        <w:rPr>
          <w:b/>
        </w:rPr>
        <w:t xml:space="preserve">Tulos</w:t>
      </w:r>
    </w:p>
    <w:p>
      <w:r>
        <w:t xml:space="preserve">Joki voi mahdollisesti tuottaa vesivoimalla sähköä, ja Ingan padot ovat ensimmäiset, jotka kokeilevat sitä.</w:t>
      </w:r>
    </w:p>
    <w:p>
      <w:r>
        <w:rPr>
          <w:b/>
        </w:rPr>
        <w:t xml:space="preserve">Tulos</w:t>
      </w:r>
    </w:p>
    <w:p>
      <w:r>
        <w:t xml:space="preserve">Joki käytetään vesivoiman tuotantoon, ja Ingan padot ovat ensimmäiset, jotka käyttävät sitä.</w:t>
      </w:r>
    </w:p>
    <w:p>
      <w:r>
        <w:rPr>
          <w:b/>
        </w:rPr>
        <w:t xml:space="preserve">Esimerkki 0.1672</w:t>
      </w:r>
    </w:p>
    <w:p>
      <w:r>
        <w:t xml:space="preserve">Joki saa alkunsa Lulusar-järvestä, joka sijaitsee lähes 48 kilometrin päässä Naranin laaksosta.</w:t>
      </w:r>
    </w:p>
    <w:p>
      <w:r>
        <w:rPr>
          <w:b/>
        </w:rPr>
        <w:t xml:space="preserve">Tulos</w:t>
      </w:r>
    </w:p>
    <w:p>
      <w:r>
        <w:t xml:space="preserve">Joki alkaa Lulusar-järvestä. Järvi on lähes 48 km päässä Naranin laaksosta.</w:t>
      </w:r>
    </w:p>
    <w:p>
      <w:r>
        <w:rPr>
          <w:b/>
        </w:rPr>
        <w:t xml:space="preserve">Tulos</w:t>
      </w:r>
    </w:p>
    <w:p>
      <w:r>
        <w:t xml:space="preserve">Joki saa alkunsa Lulusar-järvestä. Järvi sijaitsee lähes 48 kilometrin päässä Naranin laaksosta.</w:t>
      </w:r>
    </w:p>
    <w:p>
      <w:r>
        <w:rPr>
          <w:b/>
        </w:rPr>
        <w:t xml:space="preserve">Tulos</w:t>
      </w:r>
    </w:p>
    <w:p>
      <w:r>
        <w:t xml:space="preserve">Joki alkaa Lulusar-järvestä, joka sijaitsee lähes 48 kilometrin päässä Naran-laaksosta.</w:t>
      </w:r>
    </w:p>
    <w:p>
      <w:r>
        <w:rPr>
          <w:b/>
        </w:rPr>
        <w:t xml:space="preserve">Tulos</w:t>
      </w:r>
    </w:p>
    <w:p>
      <w:r>
        <w:t xml:space="preserve">Joki tulee Lulusar-järvestä. Se on lähes 48 kilometrin päässä Naranin laaksosta.</w:t>
      </w:r>
    </w:p>
    <w:p>
      <w:r>
        <w:rPr>
          <w:b/>
        </w:rPr>
        <w:t xml:space="preserve">Tulos</w:t>
      </w:r>
    </w:p>
    <w:p>
      <w:r>
        <w:t xml:space="preserve">Joki alkaa Lulusar-järvestä, joka sijaitsee lähes 48 kilometrin päässä Naran-laaksosta.</w:t>
      </w:r>
    </w:p>
    <w:p>
      <w:r>
        <w:rPr>
          <w:b/>
        </w:rPr>
        <w:t xml:space="preserve">Tulos</w:t>
      </w:r>
    </w:p>
    <w:p>
      <w:r>
        <w:t xml:space="preserve">Joki saa alkunsa Lulusar-järvestä, joka sijaitsee lähes 48 kilometrin päässä Naranin laaksosta.</w:t>
      </w:r>
    </w:p>
    <w:p>
      <w:r>
        <w:rPr>
          <w:b/>
        </w:rPr>
        <w:t xml:space="preserve">Tulos</w:t>
      </w:r>
    </w:p>
    <w:p>
      <w:r>
        <w:t xml:space="preserve">Joki saa alkunsa Lulusar-järvestä, 48 kilometrin päässä Naranin laaksosta.</w:t>
      </w:r>
    </w:p>
    <w:p>
      <w:r>
        <w:rPr>
          <w:b/>
        </w:rPr>
        <w:t xml:space="preserve">Esimerkki 0.1673</w:t>
      </w:r>
    </w:p>
    <w:p>
      <w:r>
        <w:t xml:space="preserve">Pyörimisjaksoa ei voitu arvioida lopullisesti (paras sovitus ~ 4 h).</w:t>
      </w:r>
    </w:p>
    <w:p>
      <w:r>
        <w:rPr>
          <w:b/>
        </w:rPr>
        <w:t xml:space="preserve">Tulos</w:t>
      </w:r>
    </w:p>
    <w:p>
      <w:r>
        <w:t xml:space="preserve">Pyörimisjaksoa ei voitu päätellä ratkaisevasti.</w:t>
      </w:r>
    </w:p>
    <w:p>
      <w:r>
        <w:rPr>
          <w:b/>
        </w:rPr>
        <w:t xml:space="preserve">Tulos</w:t>
      </w:r>
    </w:p>
    <w:p>
      <w:r>
        <w:t xml:space="preserve">Pyörimisjaksoa ei voitu varmasti arvioida (paras sovitus ~ 4 h).</w:t>
      </w:r>
    </w:p>
    <w:p>
      <w:r>
        <w:rPr>
          <w:b/>
        </w:rPr>
        <w:t xml:space="preserve">Tulos</w:t>
      </w:r>
    </w:p>
    <w:p>
      <w:r>
        <w:t xml:space="preserve">Kiertoaika vaihtelee. Se on yleensä noin neljä tuntia.</w:t>
      </w:r>
    </w:p>
    <w:p>
      <w:r>
        <w:rPr>
          <w:b/>
        </w:rPr>
        <w:t xml:space="preserve">Tulos</w:t>
      </w:r>
    </w:p>
    <w:p>
      <w:r>
        <w:t xml:space="preserve">Kiertoaikaa ei voitu mitata luotettavasti. (paras sovitus - 4 h)</w:t>
      </w:r>
    </w:p>
    <w:p>
      <w:r>
        <w:rPr>
          <w:b/>
        </w:rPr>
        <w:t xml:space="preserve">Tulos</w:t>
      </w:r>
    </w:p>
    <w:p>
      <w:r>
        <w:t xml:space="preserve">Pyörähdysaikaa ei voitu arvioida varmasti (paras sovitus ~ 4 h).</w:t>
      </w:r>
    </w:p>
    <w:p>
      <w:r>
        <w:rPr>
          <w:b/>
        </w:rPr>
        <w:t xml:space="preserve">Tulos</w:t>
      </w:r>
    </w:p>
    <w:p>
      <w:r>
        <w:t xml:space="preserve">Pyörimisjaksoa ei voida laskea tarkasti.</w:t>
      </w:r>
    </w:p>
    <w:p>
      <w:r>
        <w:rPr>
          <w:b/>
        </w:rPr>
        <w:t xml:space="preserve">Tulos</w:t>
      </w:r>
    </w:p>
    <w:p>
      <w:r>
        <w:t xml:space="preserve">Kiertoaikaa ei voitu arvioida ilman epäilyksiä.</w:t>
      </w:r>
    </w:p>
    <w:p>
      <w:r>
        <w:rPr>
          <w:b/>
        </w:rPr>
        <w:t xml:space="preserve">Esimerkki 0.1674</w:t>
      </w:r>
    </w:p>
    <w:p>
      <w:r>
        <w:t xml:space="preserve">Uranuksen sisäosan kiertoaika on 17 tuntia 14 minuuttia.</w:t>
      </w:r>
    </w:p>
    <w:p>
      <w:r>
        <w:rPr>
          <w:b/>
        </w:rPr>
        <w:t xml:space="preserve">Tulos</w:t>
      </w:r>
    </w:p>
    <w:p>
      <w:r>
        <w:t xml:space="preserve">Uranuksen sisäosan kiertoaika on 17 tuntia 14 minuuttia.</w:t>
      </w:r>
    </w:p>
    <w:p>
      <w:r>
        <w:rPr>
          <w:b/>
        </w:rPr>
        <w:t xml:space="preserve">Tulos</w:t>
      </w:r>
    </w:p>
    <w:p>
      <w:r>
        <w:t xml:space="preserve">Uranuksen sisäinen kiertoaika on 17 tuntia 14 minuuttia.</w:t>
      </w:r>
    </w:p>
    <w:p>
      <w:r>
        <w:rPr>
          <w:b/>
        </w:rPr>
        <w:t xml:space="preserve">Tulos</w:t>
      </w:r>
    </w:p>
    <w:p>
      <w:r>
        <w:t xml:space="preserve">Uranuksen kiertoaika on 17 tuntia 14 minuuttia.</w:t>
      </w:r>
    </w:p>
    <w:p>
      <w:r>
        <w:rPr>
          <w:b/>
        </w:rPr>
        <w:t xml:space="preserve">Tulos</w:t>
      </w:r>
    </w:p>
    <w:p>
      <w:r>
        <w:t xml:space="preserve">Uranuksen sisäosan kiertoaika on 17 tuntia 14 minuuttia.</w:t>
      </w:r>
    </w:p>
    <w:p>
      <w:r>
        <w:rPr>
          <w:b/>
        </w:rPr>
        <w:t xml:space="preserve">Esimerkki 0,1675</w:t>
      </w:r>
    </w:p>
    <w:p>
      <w:r>
        <w:t xml:space="preserve">Sama pätee apartheid-aikakauden Etelä-Afrikkaan ja Euroopan eri osiin eri ajanjaksoina, erityisesti natsi-Saksan Kolmannen valtakunnan aikana.</w:t>
      </w:r>
    </w:p>
    <w:p>
      <w:r>
        <w:rPr>
          <w:b/>
        </w:rPr>
        <w:t xml:space="preserve">Tulos</w:t>
      </w:r>
    </w:p>
    <w:p>
      <w:r>
        <w:t xml:space="preserve">Tämä oli totta Etelä-Afrikassa apartheidin aikana. Se oli totta myös osassa Eurooppaa tiettyinä aikoina, kuten natsi-Saksan Kolmannen valtakunnan aikana.</w:t>
      </w:r>
    </w:p>
    <w:p>
      <w:r>
        <w:rPr>
          <w:b/>
        </w:rPr>
        <w:t xml:space="preserve">Tulos</w:t>
      </w:r>
    </w:p>
    <w:p>
      <w:r>
        <w:t xml:space="preserve">Samaa voidaan sanoa Etelä-Afrikasta apartheidin aikana ja osista Eurooppaa, erityisesti natsi-Saksan Kolmannen valtakunnan aikana.</w:t>
      </w:r>
    </w:p>
    <w:p>
      <w:r>
        <w:rPr>
          <w:b/>
        </w:rPr>
        <w:t xml:space="preserve">Tulos</w:t>
      </w:r>
    </w:p>
    <w:p>
      <w:r>
        <w:t xml:space="preserve">Samaa voi sanoa Etelä-Afrikasta ja osista Eurooppaa eri aikakausina.</w:t>
      </w:r>
    </w:p>
    <w:p>
      <w:r>
        <w:rPr>
          <w:b/>
        </w:rPr>
        <w:t xml:space="preserve">Tulos</w:t>
      </w:r>
    </w:p>
    <w:p>
      <w:r>
        <w:t xml:space="preserve">Sama pätee apartheidin aikaiseen Etelä-Afrikkaan ja eri aikakausina eri puolilla Eurooppaa. Merkittävin esimerkki on natsi-Saksan Kolmannen valtakunnan aika.</w:t>
      </w:r>
    </w:p>
    <w:p>
      <w:r>
        <w:rPr>
          <w:b/>
        </w:rPr>
        <w:t xml:space="preserve">Tulos</w:t>
      </w:r>
    </w:p>
    <w:p>
      <w:r>
        <w:t xml:space="preserve">Tämä pätee myös apartheid-aikakauden Etelä-Afrikkaan ja osaan Eurooppaa eri aikoina, erityisesti Kolmannen valtakunnan aikana.</w:t>
      </w:r>
    </w:p>
    <w:p>
      <w:r>
        <w:rPr>
          <w:b/>
        </w:rPr>
        <w:t xml:space="preserve">Esimerkki 0.1676</w:t>
      </w:r>
    </w:p>
    <w:p>
      <w:r>
        <w:t xml:space="preserve">Endymionin pyhäkkö Herakleiassa Latmuksen alla Latmuksen etelärinteellä on edelleen olemassa hevosenkengän muotoisena kammiona, jossa on sisääntulohalli ja pylväspiha.</w:t>
      </w:r>
    </w:p>
    <w:p>
      <w:r>
        <w:rPr>
          <w:b/>
        </w:rPr>
        <w:t xml:space="preserve">Tulos</w:t>
      </w:r>
    </w:p>
    <w:p>
      <w:r>
        <w:t xml:space="preserve">Endymionin pyhäkkö on edelleen olemassa hevosenkengän muotoisena kammiona. Siinä on sisääntulohalli ja pylväspiha. Se sijaitsee Latmusvuoren etelärinteellä.</w:t>
      </w:r>
    </w:p>
    <w:p>
      <w:r>
        <w:rPr>
          <w:b/>
        </w:rPr>
        <w:t xml:space="preserve">Tulos</w:t>
      </w:r>
    </w:p>
    <w:p>
      <w:r>
        <w:t xml:space="preserve">Endymion Herakleiassa Latmuksen etelärinteellä on hevosenkengän muotoinen kammio. Siinä on sisääntulohalli ja pilaroitu etupiha.</w:t>
      </w:r>
    </w:p>
    <w:p>
      <w:r>
        <w:rPr>
          <w:b/>
        </w:rPr>
        <w:t xml:space="preserve">Tulos</w:t>
      </w:r>
    </w:p>
    <w:p>
      <w:r>
        <w:t xml:space="preserve">Endymionin pyhäkkö Latmuksen alla etelärinteellä on hevosenkengän muotoinen kammio, jossa on sisääntulohalli ja pylväspiha.</w:t>
      </w:r>
    </w:p>
    <w:p>
      <w:r>
        <w:rPr>
          <w:b/>
        </w:rPr>
        <w:t xml:space="preserve">Tulos</w:t>
      </w:r>
    </w:p>
    <w:p>
      <w:r>
        <w:t xml:space="preserve">Endymionin pyhäkkö Latmuksen etelärinteellä on edelleen olemassa hevosenkengän muotoisena kammiona, sisääntulohallina ja pylväiden koristamana etupihana.</w:t>
      </w:r>
    </w:p>
    <w:p>
      <w:r>
        <w:rPr>
          <w:b/>
        </w:rPr>
        <w:t xml:space="preserve">Tulos</w:t>
      </w:r>
    </w:p>
    <w:p>
      <w:r>
        <w:t xml:space="preserve">Endymionin pyhäkkö Herakleiassa on edelleen olemassa hevosenkengän muotoisena kammiona, jossa on eteishalli ja pylväspiha.</w:t>
      </w:r>
    </w:p>
    <w:p>
      <w:r>
        <w:rPr>
          <w:b/>
        </w:rPr>
        <w:t xml:space="preserve">Tulos</w:t>
      </w:r>
    </w:p>
    <w:p>
      <w:r>
        <w:t xml:space="preserve">Endymionin pyhäkkö Herakleiassa Latmusin etelärinteellä on yhä olemassa. Se on hevosenkengän muotoinen kammio. Siinä on sisääntulohalli ja pylväspiha.</w:t>
      </w:r>
    </w:p>
    <w:p>
      <w:r>
        <w:rPr>
          <w:b/>
        </w:rPr>
        <w:t xml:space="preserve">Tulos</w:t>
      </w:r>
    </w:p>
    <w:p>
      <w:r>
        <w:t xml:space="preserve">Endymionin pyhäkkö Herakleiassa on edelleen olemassa hevosenkengän muotoisena huoneena.</w:t>
      </w:r>
    </w:p>
    <w:p>
      <w:r>
        <w:rPr>
          <w:b/>
        </w:rPr>
        <w:t xml:space="preserve">Tulos</w:t>
      </w:r>
    </w:p>
    <w:p>
      <w:r>
        <w:t xml:space="preserve">Endymionin pyhäkkö Herakleiassa Latmuksen alla Latmuksen etelärinteellä on edelleen olemassa hevosenkengän muotoisena kammiona, jossa on sisääntulohalli ja pylväspiha.</w:t>
      </w:r>
    </w:p>
    <w:p>
      <w:r>
        <w:rPr>
          <w:b/>
        </w:rPr>
        <w:t xml:space="preserve">Esimerkki 0.1677</w:t>
      </w:r>
    </w:p>
    <w:p>
      <w:r>
        <w:t xml:space="preserve">Satelliitille on annettu väliaikainen nimitys S / 2003 (130) 1.</w:t>
      </w:r>
    </w:p>
    <w:p>
      <w:r>
        <w:rPr>
          <w:b/>
        </w:rPr>
        <w:t xml:space="preserve">Tulos</w:t>
      </w:r>
    </w:p>
    <w:p>
      <w:r>
        <w:t xml:space="preserve">Satelliitti sai väliaikaisen tunnuksen S / 2003 (130) 1.</w:t>
      </w:r>
    </w:p>
    <w:p>
      <w:r>
        <w:rPr>
          <w:b/>
        </w:rPr>
        <w:t xml:space="preserve">Tulos</w:t>
      </w:r>
    </w:p>
    <w:p>
      <w:r>
        <w:t xml:space="preserve">Satelliitille on annettu väliaikainen nimi S/2003 (130) 1.</w:t>
      </w:r>
    </w:p>
    <w:p>
      <w:r>
        <w:rPr>
          <w:b/>
        </w:rPr>
        <w:t xml:space="preserve">Tulos</w:t>
      </w:r>
    </w:p>
    <w:p>
      <w:r>
        <w:t xml:space="preserve">Satelliitit nimettiin - S / 2003 (130) 1.</w:t>
      </w:r>
    </w:p>
    <w:p>
      <w:r>
        <w:rPr>
          <w:b/>
        </w:rPr>
        <w:t xml:space="preserve">Tulos</w:t>
      </w:r>
    </w:p>
    <w:p>
      <w:r>
        <w:t xml:space="preserve">Satelliitilla on väliaikainen nimitys S / 2003 (130) 1.</w:t>
      </w:r>
    </w:p>
    <w:p>
      <w:r>
        <w:rPr>
          <w:b/>
        </w:rPr>
        <w:t xml:space="preserve">Tulos</w:t>
      </w:r>
    </w:p>
    <w:p>
      <w:r>
        <w:t xml:space="preserve">Satelliitti sai väliaikaisen tunnuksen S/2003 (130) 1.</w:t>
      </w:r>
    </w:p>
    <w:p>
      <w:r>
        <w:rPr>
          <w:b/>
        </w:rPr>
        <w:t xml:space="preserve">Tulos</w:t>
      </w:r>
    </w:p>
    <w:p>
      <w:r>
        <w:t xml:space="preserve">Satelliitin nimi on toistaiseksi S / 2003 (130) 1.</w:t>
      </w:r>
    </w:p>
    <w:p>
      <w:r>
        <w:rPr>
          <w:b/>
        </w:rPr>
        <w:t xml:space="preserve">Esimerkki 0.1678</w:t>
      </w:r>
    </w:p>
    <w:p>
      <w:r>
        <w:t xml:space="preserve">Koulun tunnus on kotka, joka symboloi rohkeutta ja päättäväisyyttä.</w:t>
      </w:r>
    </w:p>
    <w:p>
      <w:r>
        <w:rPr>
          <w:b/>
        </w:rPr>
        <w:t xml:space="preserve">Tulos</w:t>
      </w:r>
    </w:p>
    <w:p>
      <w:r>
        <w:t xml:space="preserve">Koulun maskotti on kotka, joka symboloi rohkeutta ja päättäväisyyttä.</w:t>
      </w:r>
    </w:p>
    <w:p>
      <w:r>
        <w:rPr>
          <w:b/>
        </w:rPr>
        <w:t xml:space="preserve">Tulos</w:t>
      </w:r>
    </w:p>
    <w:p>
      <w:r>
        <w:t xml:space="preserve">Koulun tunnus on kotka, joka edustaa rohkeutta ja päättäväisyyttä.</w:t>
      </w:r>
    </w:p>
    <w:p>
      <w:r>
        <w:rPr>
          <w:b/>
        </w:rPr>
        <w:t xml:space="preserve">Tulos</w:t>
      </w:r>
    </w:p>
    <w:p>
      <w:r>
        <w:t xml:space="preserve">Kotka on koulun symboli.</w:t>
      </w:r>
    </w:p>
    <w:p>
      <w:r>
        <w:rPr>
          <w:b/>
        </w:rPr>
        <w:t xml:space="preserve">Tulos</w:t>
      </w:r>
    </w:p>
    <w:p>
      <w:r>
        <w:t xml:space="preserve">Koulun tunnus on kotka. Se tarkoittaa rohkeutta ja päättäväisyyttä.</w:t>
      </w:r>
    </w:p>
    <w:p>
      <w:r>
        <w:rPr>
          <w:b/>
        </w:rPr>
        <w:t xml:space="preserve">Esimerkki 0.1679</w:t>
      </w:r>
    </w:p>
    <w:p>
      <w:r>
        <w:t xml:space="preserve">Kausi peruttiin virallisesti 16. helmikuuta 2005, koska 16. syyskuuta 2004 alkanut työsulku oli ratkaisematta.</w:t>
      </w:r>
    </w:p>
    <w:p>
      <w:r>
        <w:rPr>
          <w:b/>
        </w:rPr>
        <w:t xml:space="preserve">Tulos</w:t>
      </w:r>
    </w:p>
    <w:p>
      <w:r>
        <w:t xml:space="preserve">Kausi peruttiin virallisesti 16. helmikuuta 2005. Syynä oli 16. syyskuuta 2004 alkanut ratkaisematon työsulku.</w:t>
      </w:r>
    </w:p>
    <w:p>
      <w:r>
        <w:rPr>
          <w:b/>
        </w:rPr>
        <w:t xml:space="preserve">Tulos</w:t>
      </w:r>
    </w:p>
    <w:p>
      <w:r>
        <w:t xml:space="preserve">Kausi peruttiin 16. helmikuuta 2005.  Kausi peruttiin 16. syyskuuta 2004 alkaneen ratkaisemattoman työsulun vuoksi.</w:t>
      </w:r>
    </w:p>
    <w:p>
      <w:r>
        <w:rPr>
          <w:b/>
        </w:rPr>
        <w:t xml:space="preserve">Tulos</w:t>
      </w:r>
    </w:p>
    <w:p>
      <w:r>
        <w:t xml:space="preserve">Kausi peruttiin helmikuussa 2005 syyskuussa 2004 alkaneen ratkaisemattoman työsulun vuoksi.</w:t>
      </w:r>
    </w:p>
    <w:p>
      <w:r>
        <w:rPr>
          <w:b/>
        </w:rPr>
        <w:t xml:space="preserve">Tulos</w:t>
      </w:r>
    </w:p>
    <w:p>
      <w:r>
        <w:t xml:space="preserve">Kausi peruttiin 16. helmikuuta 2005, koska 16. syyskuuta 2004 oli vielä ratkaisematta työsulku.</w:t>
      </w:r>
    </w:p>
    <w:p>
      <w:r>
        <w:rPr>
          <w:b/>
        </w:rPr>
        <w:t xml:space="preserve">Tulos</w:t>
      </w:r>
    </w:p>
    <w:p>
      <w:r>
        <w:t xml:space="preserve">Kausi peruttiin 16. helmikuuta 2005. Tämä johtui 16. syyskuuta 2004 alkaneesta ratkaisemattomasta työsulusta.</w:t>
      </w:r>
    </w:p>
    <w:p>
      <w:r>
        <w:rPr>
          <w:b/>
        </w:rPr>
        <w:t xml:space="preserve">Tulos</w:t>
      </w:r>
    </w:p>
    <w:p>
      <w:r>
        <w:t xml:space="preserve">Kausi peruttiin 16. helmikuuta 2005 16. syyskuuta 2004 alkaneen työsulun vuoksi.</w:t>
      </w:r>
    </w:p>
    <w:p>
      <w:r>
        <w:rPr>
          <w:b/>
        </w:rPr>
        <w:t xml:space="preserve">Esimerkki 0.1680</w:t>
      </w:r>
    </w:p>
    <w:p>
      <w:r>
        <w:t xml:space="preserve">Sarja pyrki luomaan NYPD Blue -sarjan kaltaisen synkän ja realistisen poliisiaseman, mutta se erosi siitä keskittymällä etsivien sijasta poliiseihin.</w:t>
      </w:r>
    </w:p>
    <w:p>
      <w:r>
        <w:rPr>
          <w:b/>
        </w:rPr>
        <w:t xml:space="preserve">Tulos</w:t>
      </w:r>
    </w:p>
    <w:p>
      <w:r>
        <w:t xml:space="preserve">Sarja pyrki luomaan NYPD Blue -sarjan kaltaisen synkän ja realistisen poliisiaseman, mutta siinä keskityttiin etsivien sijasta poliiseihin, jotka olivat virkapukuisia.</w:t>
      </w:r>
    </w:p>
    <w:p>
      <w:r>
        <w:rPr>
          <w:b/>
        </w:rPr>
        <w:t xml:space="preserve">Tulos</w:t>
      </w:r>
    </w:p>
    <w:p>
      <w:r>
        <w:t xml:space="preserve">Sarja pyrki luomaan NYPD Bluen kaltaisen synkän ja realistisen poliisiaseman. Se poikkesi muista keskittymällä poliiseihin eikä niinkään etsiviin.</w:t>
      </w:r>
    </w:p>
    <w:p>
      <w:r>
        <w:rPr>
          <w:b/>
        </w:rPr>
        <w:t xml:space="preserve">Tulos</w:t>
      </w:r>
    </w:p>
    <w:p>
      <w:r>
        <w:t xml:space="preserve">Sarja pyrki luomaan NYPD Blue -sarjan kaltaisen poliisiaseman ympäristön, mutta siinä keskityttiin etsivien sijasta poliiseihin, jotka olivat virkapukuisia.</w:t>
      </w:r>
    </w:p>
    <w:p>
      <w:r>
        <w:rPr>
          <w:b/>
        </w:rPr>
        <w:t xml:space="preserve">Tulos</w:t>
      </w:r>
    </w:p>
    <w:p>
      <w:r>
        <w:t xml:space="preserve">Vaikka sarjassa yritettiinkin luoda NYPD Blue -sarjan kaltainen synkkä ja realistinen poliisiasema, siinä keskitytään pikemminkin virkapukuisiin poliiseihin kuin etsiviin.</w:t>
      </w:r>
    </w:p>
    <w:p>
      <w:r>
        <w:rPr>
          <w:b/>
        </w:rPr>
        <w:t xml:space="preserve">Tulos</w:t>
      </w:r>
    </w:p>
    <w:p>
      <w:r>
        <w:t xml:space="preserve">Sarja pyrki luomaan NYPD Bluen kaltaisen synkän ja realistisen poliisiaseman. Mutta siinä keskityttiin univormupukuisiin poliiseihin, ei etsiviin.</w:t>
      </w:r>
    </w:p>
    <w:p>
      <w:r>
        <w:rPr>
          <w:b/>
        </w:rPr>
        <w:t xml:space="preserve">Tulos</w:t>
      </w:r>
    </w:p>
    <w:p>
      <w:r>
        <w:t xml:space="preserve">Sarja pyrki luomaan realistisen poliisiaseman, joka muistuttaa NYPD:tä.  Mutta se erosi myös keskittymällä virkapukuisiin poliiseihin.</w:t>
      </w:r>
    </w:p>
    <w:p>
      <w:r>
        <w:rPr>
          <w:b/>
        </w:rPr>
        <w:t xml:space="preserve">Tulos</w:t>
      </w:r>
    </w:p>
    <w:p>
      <w:r>
        <w:t xml:space="preserve">Sarja loi synkän ja realistisen poliisiasemaympäristön, joka muistutti NYPD Bluea. Sarjassa keskityttiin kuitenkin poliiseihin eikä niinkään etsiviin.</w:t>
      </w:r>
    </w:p>
    <w:p>
      <w:r>
        <w:rPr>
          <w:b/>
        </w:rPr>
        <w:t xml:space="preserve">Tulos</w:t>
      </w:r>
    </w:p>
    <w:p>
      <w:r>
        <w:t xml:space="preserve">Sarja pyrki luomaan realistisen poliisiaseman NYPD Bluen tapaan, mutta erosi siitä keskittymällä etsivien sijasta virkapukuisiin poliiseihin.</w:t>
      </w:r>
    </w:p>
    <w:p>
      <w:r>
        <w:rPr>
          <w:b/>
        </w:rPr>
        <w:t xml:space="preserve">Esimerkki 0.1681</w:t>
      </w:r>
    </w:p>
    <w:p>
      <w:r>
        <w:t xml:space="preserve">Sarja sai ensi-iltansa 20. elokuuta 2007 Nick Jr. -kanavalla, ja sen lähetykset alkoivat 23. helmikuuta 2008 Noggin-kanavalla.</w:t>
      </w:r>
    </w:p>
    <w:p>
      <w:r>
        <w:rPr>
          <w:b/>
        </w:rPr>
        <w:t xml:space="preserve">Tulos</w:t>
      </w:r>
    </w:p>
    <w:p>
      <w:r>
        <w:t xml:space="preserve">Sarja esitettiin Nick Jr. -ohjelmassa 20. elokuuta 2007, ja sen suoratoisto alkoi Nogginissa 23. helmikuuta 2008.</w:t>
      </w:r>
    </w:p>
    <w:p>
      <w:r>
        <w:rPr>
          <w:b/>
        </w:rPr>
        <w:t xml:space="preserve">Tulos</w:t>
      </w:r>
    </w:p>
    <w:p>
      <w:r>
        <w:t xml:space="preserve">Sarja alkoi 20. elokuuta 2007 Nick Jr. Se alkoi 23. helmikuuta 2008 Noggin.</w:t>
      </w:r>
    </w:p>
    <w:p>
      <w:r>
        <w:rPr>
          <w:b/>
        </w:rPr>
        <w:t xml:space="preserve">Tulos</w:t>
      </w:r>
    </w:p>
    <w:p>
      <w:r>
        <w:t xml:space="preserve">Sarja alkoi Nick Jr:llä 20. elokuuta 2007. Se esitettiin ensimmäisen kerran Nogginilla 23. helmikuuta 2008.</w:t>
      </w:r>
    </w:p>
    <w:p>
      <w:r>
        <w:rPr>
          <w:b/>
        </w:rPr>
        <w:t xml:space="preserve">Tulos</w:t>
      </w:r>
    </w:p>
    <w:p>
      <w:r>
        <w:t xml:space="preserve">Nick Jr. esitti sarjan 20. elokuuta 2007. Noggin esitti sen 23. helmikuuta 2008.</w:t>
      </w:r>
    </w:p>
    <w:p>
      <w:r>
        <w:rPr>
          <w:b/>
        </w:rPr>
        <w:t xml:space="preserve">Tulos</w:t>
      </w:r>
    </w:p>
    <w:p>
      <w:r>
        <w:t xml:space="preserve">Sarja esitettiin ensimmäisen kerran vuonna 2007 Nick Jr -kanavalla.</w:t>
      </w:r>
    </w:p>
    <w:p>
      <w:r>
        <w:rPr>
          <w:b/>
        </w:rPr>
        <w:t xml:space="preserve">Tulos</w:t>
      </w:r>
    </w:p>
    <w:p>
      <w:r>
        <w:t xml:space="preserve">Sarja sai ensi-iltansa 20. elokuuta 2007 Nick Jr:lla ja 23. helmikuuta 2008 Nogginilla.</w:t>
      </w:r>
    </w:p>
    <w:p>
      <w:r>
        <w:rPr>
          <w:b/>
        </w:rPr>
        <w:t xml:space="preserve">Tulos</w:t>
      </w:r>
    </w:p>
    <w:p>
      <w:r>
        <w:t xml:space="preserve">Sarja esitettiin ensimmäisen kerran 20. elokuuta 2007 ja sen jälkeen Nogginilla 23. helmikuuta 2008.</w:t>
      </w:r>
    </w:p>
    <w:p>
      <w:r>
        <w:rPr>
          <w:b/>
        </w:rPr>
        <w:t xml:space="preserve">Tulos</w:t>
      </w:r>
    </w:p>
    <w:p>
      <w:r>
        <w:t xml:space="preserve">Sarja, joka sai ensi-iltansa Nick Jr. 20 elokuu 2007 lähetys 23. helmikuuta 2008 Noggin.</w:t>
      </w:r>
    </w:p>
    <w:p>
      <w:r>
        <w:rPr>
          <w:b/>
        </w:rPr>
        <w:t xml:space="preserve">Esimerkki 0.1682</w:t>
      </w:r>
    </w:p>
    <w:p>
      <w:r>
        <w:t xml:space="preserve">Sarja palasi tauolta 7. helmikuuta 2007, ja se esitettiin klo 22.00.</w:t>
      </w:r>
    </w:p>
    <w:p>
      <w:r>
        <w:rPr>
          <w:b/>
        </w:rPr>
        <w:t xml:space="preserve">Tulos</w:t>
      </w:r>
    </w:p>
    <w:p>
      <w:r>
        <w:t xml:space="preserve">Sarja palasi tauolta 7. helmikuuta 2007. Se esitettiin klo 22.00.</w:t>
      </w:r>
    </w:p>
    <w:p>
      <w:r>
        <w:rPr>
          <w:b/>
        </w:rPr>
        <w:t xml:space="preserve">Tulos</w:t>
      </w:r>
    </w:p>
    <w:p>
      <w:r>
        <w:t xml:space="preserve">Sarja palasi tauolta 7. helmikuuta 2007.</w:t>
      </w:r>
    </w:p>
    <w:p>
      <w:r>
        <w:rPr>
          <w:b/>
        </w:rPr>
        <w:t xml:space="preserve">Tulos</w:t>
      </w:r>
    </w:p>
    <w:p>
      <w:r>
        <w:t xml:space="preserve">Sarja palasi 7. helmikuuta 2007. Se esitettiin klo 22.00.</w:t>
      </w:r>
    </w:p>
    <w:p>
      <w:r>
        <w:rPr>
          <w:b/>
        </w:rPr>
        <w:t xml:space="preserve">Tulos</w:t>
      </w:r>
    </w:p>
    <w:p>
      <w:r>
        <w:t xml:space="preserve">Sarja palasi pitkältä tauolta 7. helmikuuta 2007, ja se esitettiin klo 22.00.</w:t>
      </w:r>
    </w:p>
    <w:p>
      <w:r>
        <w:rPr>
          <w:b/>
        </w:rPr>
        <w:t xml:space="preserve">Tulos</w:t>
      </w:r>
    </w:p>
    <w:p>
      <w:r>
        <w:t xml:space="preserve">Sarja palasi helmikuussa 2007 ja esitettiin klo 22.00.</w:t>
      </w:r>
    </w:p>
    <w:p>
      <w:r>
        <w:rPr>
          <w:b/>
        </w:rPr>
        <w:t xml:space="preserve">Tulos</w:t>
      </w:r>
    </w:p>
    <w:p>
      <w:r>
        <w:t xml:space="preserve">Ohjelma palasi tauolta 7. helmikuuta 2007, ja se esitettiin kello 22.00.</w:t>
      </w:r>
    </w:p>
    <w:p>
      <w:r>
        <w:rPr>
          <w:b/>
        </w:rPr>
        <w:t xml:space="preserve">Tulos</w:t>
      </w:r>
    </w:p>
    <w:p>
      <w:r>
        <w:t xml:space="preserve">Sarja palasi tauolta 7. helmikuuta 2007, ja se esitettiin klo 22.00.</w:t>
      </w:r>
    </w:p>
    <w:p>
      <w:r>
        <w:rPr>
          <w:b/>
        </w:rPr>
        <w:t xml:space="preserve">Tulos</w:t>
      </w:r>
    </w:p>
    <w:p>
      <w:r>
        <w:t xml:space="preserve">Sarja palasi tauolta 7. helmikuuta 2007, ja se esitettiin klo 22.00.</w:t>
      </w:r>
    </w:p>
    <w:p>
      <w:r>
        <w:rPr>
          <w:b/>
        </w:rPr>
        <w:t xml:space="preserve">Esimerkki 0.1683</w:t>
      </w:r>
    </w:p>
    <w:p>
      <w:r>
        <w:t xml:space="preserve">Jaettu salaisuus jaetaan joko etukäteen kommunikoivien osapuolten kesken, jolloin sitä voidaan kutsua myös ennalta jaetuksi avaimeksi.</w:t>
      </w:r>
    </w:p>
    <w:p>
      <w:r>
        <w:rPr>
          <w:b/>
        </w:rPr>
        <w:t xml:space="preserve">Tulos</w:t>
      </w:r>
    </w:p>
    <w:p>
      <w:r>
        <w:t xml:space="preserve">Jaettu salaisuus voidaan jakaa osapuolten kesken alussa, jolloin sitä kutsutaan ennalta jaetuksi avaimeksi.</w:t>
      </w:r>
    </w:p>
    <w:p>
      <w:r>
        <w:rPr>
          <w:b/>
        </w:rPr>
        <w:t xml:space="preserve">Tulos</w:t>
      </w:r>
    </w:p>
    <w:p>
      <w:r>
        <w:t xml:space="preserve">Jaettu salaisuus voidaan antaa etukäteen ryhmien välillä, jolloin kyseessä on "ennalta jaettu avain".</w:t>
      </w:r>
    </w:p>
    <w:p>
      <w:r>
        <w:rPr>
          <w:b/>
        </w:rPr>
        <w:t xml:space="preserve">Tulos</w:t>
      </w:r>
    </w:p>
    <w:p>
      <w:r>
        <w:t xml:space="preserve">Jaettua salaisuutta voidaan kutsua myös ennalta jaetuksi avaimeksi, ja se jaetaan joko etukäteen kommunikoivien osapuolten kesken.</w:t>
      </w:r>
    </w:p>
    <w:p>
      <w:r>
        <w:rPr>
          <w:b/>
        </w:rPr>
        <w:t xml:space="preserve">Tulos</w:t>
      </w:r>
    </w:p>
    <w:p>
      <w:r>
        <w:t xml:space="preserve">Jaettu salaisuus jaetaan joko etukäteen kommunikoivien osapuolten kesken, jolloin kyseessä on ennalta jaettu avain.</w:t>
      </w:r>
    </w:p>
    <w:p>
      <w:r>
        <w:rPr>
          <w:b/>
        </w:rPr>
        <w:t xml:space="preserve">Tulos</w:t>
      </w:r>
    </w:p>
    <w:p>
      <w:r>
        <w:t xml:space="preserve">Salaisuus jaetaan joko ennen sitä kommunikoivien osapuolten kesken. Tällöin sitä voidaan kutsua myös ennalta jaetuksi avaimeksi.</w:t>
      </w:r>
    </w:p>
    <w:p>
      <w:r>
        <w:rPr>
          <w:b/>
        </w:rPr>
        <w:t xml:space="preserve">Tulos</w:t>
      </w:r>
    </w:p>
    <w:p>
      <w:r>
        <w:t xml:space="preserve">Jaettu salaisuus vaihdetaan joko etukäteen kommunikoivien osapuolten välillä, jolloin sitä voidaan pitää myös ennalta jaettuna avaimena.</w:t>
      </w:r>
    </w:p>
    <w:p>
      <w:r>
        <w:rPr>
          <w:b/>
        </w:rPr>
        <w:t xml:space="preserve">Tulos</w:t>
      </w:r>
    </w:p>
    <w:p>
      <w:r>
        <w:t xml:space="preserve">Jaettu salaisuus on osapuolten välinen, jolloin sitä voidaan kutsua myös ennalta jaetuksi avaimeksi.</w:t>
      </w:r>
    </w:p>
    <w:p>
      <w:r>
        <w:rPr>
          <w:b/>
        </w:rPr>
        <w:t xml:space="preserve">Esimerkki 0.1684</w:t>
      </w:r>
    </w:p>
    <w:p>
      <w:r>
        <w:t xml:space="preserve">Ohjelma herätettiin henkiin Game Show Networkissa vuonna 2002, ja sen nimi muutettiin Whammy!</w:t>
      </w:r>
    </w:p>
    <w:p>
      <w:r>
        <w:rPr>
          <w:b/>
        </w:rPr>
        <w:t xml:space="preserve">Tulos</w:t>
      </w:r>
    </w:p>
    <w:p>
      <w:r>
        <w:t xml:space="preserve">Vuonna 2002 Game Show Network elvytti ohjelman ja nimesi sen Whammy!</w:t>
      </w:r>
    </w:p>
    <w:p>
      <w:r>
        <w:rPr>
          <w:b/>
        </w:rPr>
        <w:t xml:space="preserve">Tulos</w:t>
      </w:r>
    </w:p>
    <w:p>
      <w:r>
        <w:t xml:space="preserve">Ohjelma sai uuden elämän Game Show Networkissa ja nimettiin uudelleen Whammy!</w:t>
      </w:r>
    </w:p>
    <w:p>
      <w:r>
        <w:rPr>
          <w:b/>
        </w:rPr>
        <w:t xml:space="preserve">Tulos</w:t>
      </w:r>
    </w:p>
    <w:p>
      <w:r>
        <w:t xml:space="preserve">Show palasi Game Show Networkiin vuonna 2002 nimellä Whammy!</w:t>
      </w:r>
    </w:p>
    <w:p>
      <w:r>
        <w:rPr>
          <w:b/>
        </w:rPr>
        <w:t xml:space="preserve">Tulos</w:t>
      </w:r>
    </w:p>
    <w:p>
      <w:r>
        <w:t xml:space="preserve">Ohjelma herätettiin henkiin Game Show Network -kanavalla vuonna 2002. Sen nimi muutettiin Whammy!</w:t>
      </w:r>
    </w:p>
    <w:p>
      <w:r>
        <w:rPr>
          <w:b/>
        </w:rPr>
        <w:t xml:space="preserve">Tulos</w:t>
      </w:r>
    </w:p>
    <w:p>
      <w:r>
        <w:t xml:space="preserve">Show herätettiin henkiin Game Show Networkissa vuonna 2002 nimellä Whammy!</w:t>
      </w:r>
    </w:p>
    <w:p>
      <w:r>
        <w:rPr>
          <w:b/>
        </w:rPr>
        <w:t xml:space="preserve">Tulos</w:t>
      </w:r>
    </w:p>
    <w:p>
      <w:r>
        <w:t xml:space="preserve">The Who nimettiin uudelleen Whamm! -nimiseksi ja herätettiin uudelleen henkiin Game Show Network -kanavalla vuonna 2002.</w:t>
      </w:r>
    </w:p>
    <w:p>
      <w:r>
        <w:rPr>
          <w:b/>
        </w:rPr>
        <w:t xml:space="preserve">Tulos</w:t>
      </w:r>
    </w:p>
    <w:p>
      <w:r>
        <w:t xml:space="preserve">Uudelleen nimetty Whammy! -ohjelma otettiin uudelleen käyttöön Game Show Networkissa vuonna 2002.</w:t>
      </w:r>
    </w:p>
    <w:p>
      <w:r>
        <w:rPr>
          <w:b/>
        </w:rPr>
        <w:t xml:space="preserve">Tulos</w:t>
      </w:r>
    </w:p>
    <w:p>
      <w:r>
        <w:t xml:space="preserve">Ohjelma sai uuden tulemisen Game Show Network -kanavalla vuonna 2002. Sen nimi muutettiin Whammy!</w:t>
      </w:r>
    </w:p>
    <w:p>
      <w:r>
        <w:rPr>
          <w:b/>
        </w:rPr>
        <w:t xml:space="preserve">Esimerkki 0,1685</w:t>
      </w:r>
    </w:p>
    <w:p>
      <w:r>
        <w:t xml:space="preserve">Ohjelma laajeni puolen tunnin pituudesta tunnin mittaiseksi 1. joulukuuta 1975 alkaen.</w:t>
      </w:r>
    </w:p>
    <w:p>
      <w:r>
        <w:rPr>
          <w:b/>
        </w:rPr>
        <w:t xml:space="preserve">Tulos</w:t>
      </w:r>
    </w:p>
    <w:p>
      <w:r>
        <w:t xml:space="preserve">Ohjelma laajeni puolen tunnin pituudesta tunnin mittaiseksi 1. joulukuuta 1975.</w:t>
      </w:r>
    </w:p>
    <w:p>
      <w:r>
        <w:rPr>
          <w:b/>
        </w:rPr>
        <w:t xml:space="preserve">Tulos</w:t>
      </w:r>
    </w:p>
    <w:p>
      <w:r>
        <w:t xml:space="preserve">Ohjelma laajeni tunnin mittaiseksi 1. joulukuuta 1975 alkaen. Sitä ennen se oli ollut puolen tunnin ohjelma.</w:t>
      </w:r>
    </w:p>
    <w:p>
      <w:r>
        <w:rPr>
          <w:b/>
        </w:rPr>
        <w:t xml:space="preserve">Tulos</w:t>
      </w:r>
    </w:p>
    <w:p>
      <w:r>
        <w:t xml:space="preserve">Ohjelma muuttui puolen tunnin pituudesta tunnin mittaiseksi. Tämä muutos tapahtui 1. joulukuuta 1975.</w:t>
      </w:r>
    </w:p>
    <w:p>
      <w:r>
        <w:rPr>
          <w:b/>
        </w:rPr>
        <w:t xml:space="preserve">Tulos</w:t>
      </w:r>
    </w:p>
    <w:p>
      <w:r>
        <w:t xml:space="preserve">Ohjelman pituus kasvoi yhteen tuntiin 1. joulukuuta 1975.</w:t>
      </w:r>
    </w:p>
    <w:p>
      <w:r>
        <w:rPr>
          <w:b/>
        </w:rPr>
        <w:t xml:space="preserve">Tulos</w:t>
      </w:r>
    </w:p>
    <w:p>
      <w:r>
        <w:t xml:space="preserve">Ohjelmaa pidennettiin puolen tunnin pituudesta yhteen tuntiin 1. joulukuuta 1975 alkaen.</w:t>
      </w:r>
    </w:p>
    <w:p>
      <w:r>
        <w:rPr>
          <w:b/>
        </w:rPr>
        <w:t xml:space="preserve">Tulos</w:t>
      </w:r>
    </w:p>
    <w:p>
      <w:r>
        <w:t xml:space="preserve">Joulukuun 1. päivänä 1975 ohjelman kesto kasvoi puolen tunnin jaksosta yhteen tuntiin.</w:t>
      </w:r>
    </w:p>
    <w:p>
      <w:r>
        <w:rPr>
          <w:b/>
        </w:rPr>
        <w:t xml:space="preserve">Tulos</w:t>
      </w:r>
    </w:p>
    <w:p>
      <w:r>
        <w:t xml:space="preserve">Ohjelma pidennettiin 30 minuutista yhteen tuntiin 1. joulukuuta 1975.</w:t>
      </w:r>
    </w:p>
    <w:p>
      <w:r>
        <w:rPr>
          <w:b/>
        </w:rPr>
        <w:t xml:space="preserve">Tulos</w:t>
      </w:r>
    </w:p>
    <w:p>
      <w:r>
        <w:t xml:space="preserve">Sarja muuttui puolen tunnin mittaisesta ohjelmasta tunnin mittaiseksi 1. joulukuuta 1975.</w:t>
      </w:r>
    </w:p>
    <w:p>
      <w:r>
        <w:rPr>
          <w:b/>
        </w:rPr>
        <w:t xml:space="preserve">Esimerkki 0.1686</w:t>
      </w:r>
    </w:p>
    <w:p>
      <w:r>
        <w:t xml:space="preserve">Sarjassa seurattiin Kalifornian Beverly Hillsin ylellisessä, tähtien täyttämässä yhteisössä asuvien teini-ikäisten elämää, jotka opiskelivat kuvitteellisessa West Beverly High Schoolissa ja valmistuttuaan kuvitteellisessa Kalifornian yliopistossa.</w:t>
      </w:r>
    </w:p>
    <w:p>
      <w:r>
        <w:rPr>
          <w:b/>
        </w:rPr>
        <w:t xml:space="preserve">Tulos</w:t>
      </w:r>
    </w:p>
    <w:p>
      <w:r>
        <w:t xml:space="preserve">Sarjassa seurattiin ryhmää teini-ikäisiä, jotka asuivat Kalifornian Beverly Hillsin tähtien täyttämässä yhteisössä. He kävivät kuvitteellista West Beverlyn lukiota ja sen jälkeen kuvitteellista Kalifornian yliopistoa.</w:t>
      </w:r>
    </w:p>
    <w:p>
      <w:r>
        <w:rPr>
          <w:b/>
        </w:rPr>
        <w:t xml:space="preserve">Tulos</w:t>
      </w:r>
    </w:p>
    <w:p>
      <w:r>
        <w:t xml:space="preserve">Sarjassa seurattiin Kalifornian Beverly Hillsin hienostoyhteisössä asuvien teini-ikäisten elämää. He opiskelivat kuvitteellisessa West Beverly High Schoolissa ja Kalifornian yliopistossa.</w:t>
      </w:r>
    </w:p>
    <w:p>
      <w:r>
        <w:rPr>
          <w:b/>
        </w:rPr>
        <w:t xml:space="preserve">Tulos</w:t>
      </w:r>
    </w:p>
    <w:p>
      <w:r>
        <w:t xml:space="preserve">Sarja kertoi Beverly Hillsissä asuvasta teiniryhmästä, joka kävi Beverly High Schoolin ja Kalifornian yliopiston.</w:t>
      </w:r>
    </w:p>
    <w:p>
      <w:r>
        <w:rPr>
          <w:b/>
        </w:rPr>
        <w:t xml:space="preserve">Tulos</w:t>
      </w:r>
    </w:p>
    <w:p>
      <w:r>
        <w:t xml:space="preserve">Sarja kertoi ylellisessä Beverly Hillsissä, Kaliforniassa asuvien teinien elämästä, jotka käyvät keksittyä lukiota ja yliopistoa.</w:t>
      </w:r>
    </w:p>
    <w:p>
      <w:r>
        <w:rPr>
          <w:b/>
        </w:rPr>
        <w:t xml:space="preserve">Tulos</w:t>
      </w:r>
    </w:p>
    <w:p>
      <w:r>
        <w:t xml:space="preserve">Sarjassa seurattiin ryhmää teini-ikäisiä, jotka asuivat Kalifornian Beverly Hillsin rikkaassa, tähtien täyttämässä yhteisössä. He kävivät teeskentelevää West Beverly High Schoolia. Valmistuttuaan he menivät teennäiseen Kalifornian yliopistoon.</w:t>
      </w:r>
    </w:p>
    <w:p>
      <w:r>
        <w:rPr>
          <w:b/>
        </w:rPr>
        <w:t xml:space="preserve">Tulos</w:t>
      </w:r>
    </w:p>
    <w:p>
      <w:r>
        <w:t xml:space="preserve">Sarjassa seurattiin Beverly Hillsissä asuvia teini-ikäisiä, jotka kävivät West Beverly Highia ja sitten Kalifornian yliopistoa.</w:t>
      </w:r>
    </w:p>
    <w:p>
      <w:r>
        <w:rPr>
          <w:b/>
        </w:rPr>
        <w:t xml:space="preserve">Tulos</w:t>
      </w:r>
    </w:p>
    <w:p>
      <w:r>
        <w:t xml:space="preserve">Elokuva kertoo teiniryhmän elämästä Kalifornian Beverly Hillsin ylellisessä, tähtien täyttämässä yhteisössä. He käyvät kuvitteellista West Beverlyn lukiota ja Kalifornian yliopistoa.</w:t>
      </w:r>
    </w:p>
    <w:p>
      <w:r>
        <w:rPr>
          <w:b/>
        </w:rPr>
        <w:t xml:space="preserve">Esimerkki 0.1687</w:t>
      </w:r>
    </w:p>
    <w:p>
      <w:r>
        <w:t xml:space="preserve">Ohjelmaa ei tällä hetkellä lähetetä Yhdysvalloissa.</w:t>
      </w:r>
    </w:p>
    <w:p>
      <w:r>
        <w:rPr>
          <w:b/>
        </w:rPr>
        <w:t xml:space="preserve">Tulos</w:t>
      </w:r>
    </w:p>
    <w:p>
      <w:r>
        <w:t xml:space="preserve">Ohjelmaa ei lähetetä Yhdysvalloissa.</w:t>
      </w:r>
    </w:p>
    <w:p>
      <w:r>
        <w:rPr>
          <w:b/>
        </w:rPr>
        <w:t xml:space="preserve">Tulos</w:t>
      </w:r>
    </w:p>
    <w:p>
      <w:r>
        <w:t xml:space="preserve">Ohjelmaa ei esitetä Yhdysvalloissa.</w:t>
      </w:r>
    </w:p>
    <w:p>
      <w:r>
        <w:rPr>
          <w:b/>
        </w:rPr>
        <w:t xml:space="preserve">Tulos</w:t>
      </w:r>
    </w:p>
    <w:p>
      <w:r>
        <w:t xml:space="preserve">Ohjelmaa ei lähetetä Yhdysvalloissa.</w:t>
      </w:r>
    </w:p>
    <w:p>
      <w:r>
        <w:rPr>
          <w:b/>
        </w:rPr>
        <w:t xml:space="preserve">Tulos</w:t>
      </w:r>
    </w:p>
    <w:p>
      <w:r>
        <w:t xml:space="preserve">Ohjelmaa ei tällä hetkellä näytetä Yhdysvalloissa.</w:t>
      </w:r>
    </w:p>
    <w:p>
      <w:r>
        <w:rPr>
          <w:b/>
        </w:rPr>
        <w:t xml:space="preserve">Tulos</w:t>
      </w:r>
    </w:p>
    <w:p>
      <w:r>
        <w:t xml:space="preserve">Ohjelmaa ei esitetä Yhdysvalloissa.</w:t>
      </w:r>
    </w:p>
    <w:p>
      <w:r>
        <w:rPr>
          <w:b/>
        </w:rPr>
        <w:t xml:space="preserve">Tulos</w:t>
      </w:r>
    </w:p>
    <w:p>
      <w:r>
        <w:t xml:space="preserve">The ei pelaa Yhdysvalloissa.</w:t>
      </w:r>
    </w:p>
    <w:p>
      <w:r>
        <w:rPr>
          <w:b/>
        </w:rPr>
        <w:t xml:space="preserve">Tulos</w:t>
      </w:r>
    </w:p>
    <w:p>
      <w:r>
        <w:t xml:space="preserve">Ohjelmaa ei esitetä Yhdysvalloissa.</w:t>
      </w:r>
    </w:p>
    <w:p>
      <w:r>
        <w:rPr>
          <w:b/>
        </w:rPr>
        <w:t xml:space="preserve">Tulos</w:t>
      </w:r>
    </w:p>
    <w:p>
      <w:r>
        <w:t xml:space="preserve">Ohjelmaa ei enää esitetä Yhdysvalloissa.</w:t>
      </w:r>
    </w:p>
    <w:p>
      <w:r>
        <w:rPr>
          <w:b/>
        </w:rPr>
        <w:t xml:space="preserve">Esimerkki 0.1688</w:t>
      </w:r>
    </w:p>
    <w:p>
      <w:r>
        <w:t xml:space="preserve">Kuudes, seitsemäs ja kahdeksas numero ilmoittavat kunnan tai kunnan ulkopuolisen alueen numeron.</w:t>
      </w:r>
    </w:p>
    <w:p>
      <w:r>
        <w:rPr>
          <w:b/>
        </w:rPr>
        <w:t xml:space="preserve">Tulos</w:t>
      </w:r>
    </w:p>
    <w:p>
      <w:r>
        <w:t xml:space="preserve">Yhdistämättömän alueen numero on sen kuudes, seitsemäs ja kahdeksas numero.</w:t>
      </w:r>
    </w:p>
    <w:p>
      <w:r>
        <w:rPr>
          <w:b/>
        </w:rPr>
        <w:t xml:space="preserve">Tulos</w:t>
      </w:r>
    </w:p>
    <w:p>
      <w:r>
        <w:t xml:space="preserve">Yhdistämättömän alueen numero ilmoitetaan kuudennella, seitsemännellä ja kahdeksannella numerolla.</w:t>
      </w:r>
    </w:p>
    <w:p>
      <w:r>
        <w:rPr>
          <w:b/>
        </w:rPr>
        <w:t xml:space="preserve">Tulos</w:t>
      </w:r>
    </w:p>
    <w:p>
      <w:r>
        <w:t xml:space="preserve">Kuudes, seitsemäs ja kahdeksas numero kertovat kaupungin tai kunnan ulkopuolisen alueen määrän.</w:t>
      </w:r>
    </w:p>
    <w:p>
      <w:r>
        <w:rPr>
          <w:b/>
        </w:rPr>
        <w:t xml:space="preserve">Tulos</w:t>
      </w:r>
    </w:p>
    <w:p>
      <w:r>
        <w:t xml:space="preserve">Numerot 6, 7 ja 8 kertovat kaupungin tai sen alueen numeron, joka ei kuulu kaupunkiin.</w:t>
      </w:r>
    </w:p>
    <w:p>
      <w:r>
        <w:rPr>
          <w:b/>
        </w:rPr>
        <w:t xml:space="preserve">Esimerkki 0.1689</w:t>
      </w:r>
    </w:p>
    <w:p>
      <w:r>
        <w:t xml:space="preserve">Laulut ovat monien eri tunnettujen hongkongilaisten säveltäjien, kuten Paul Wongin ja Eric Kwokin, säveltämiä.</w:t>
      </w:r>
    </w:p>
    <w:p>
      <w:r>
        <w:rPr>
          <w:b/>
        </w:rPr>
        <w:t xml:space="preserve">Tulos</w:t>
      </w:r>
    </w:p>
    <w:p>
      <w:r>
        <w:t xml:space="preserve">Laulut ovat monien tunnettujen hongkongilaisten säveltäjien, kuten Paul Wongin ja Eric Kwokin, säveltämiä.</w:t>
      </w:r>
    </w:p>
    <w:p>
      <w:r>
        <w:rPr>
          <w:b/>
        </w:rPr>
        <w:t xml:space="preserve">Tulos</w:t>
      </w:r>
    </w:p>
    <w:p>
      <w:r>
        <w:t xml:space="preserve">Monet kuuluisat hongkongilaiset säveltäjät, kuten Paul Wong ja Eric Kwok, kirjoittivat kappaleita.</w:t>
      </w:r>
    </w:p>
    <w:p>
      <w:r>
        <w:rPr>
          <w:b/>
        </w:rPr>
        <w:t xml:space="preserve">Tulos</w:t>
      </w:r>
    </w:p>
    <w:p>
      <w:r>
        <w:t xml:space="preserve">Laulut ovat monien eri tunnettujen hongkongilaisten säveltäjien, kuten Paul Wongin ja Eric Kwokin, säveltämiä.</w:t>
      </w:r>
    </w:p>
    <w:p>
      <w:r>
        <w:rPr>
          <w:b/>
        </w:rPr>
        <w:t xml:space="preserve">Tulos</w:t>
      </w:r>
    </w:p>
    <w:p>
      <w:r>
        <w:t xml:space="preserve">Laulut ovat monien tunnettujen hongkongilaisten säveltäjien, kuten Paul Wongin ja Eric Kwokin, säveltämiä.</w:t>
      </w:r>
    </w:p>
    <w:p>
      <w:r>
        <w:rPr>
          <w:b/>
        </w:rPr>
        <w:t xml:space="preserve">Tulos</w:t>
      </w:r>
    </w:p>
    <w:p>
      <w:r>
        <w:t xml:space="preserve">Laulut ovat peräisin eri tunnetuilta hongkongilaisilta säveltäjiltä, muun muassa Paul Wongilta ja Eric Kwokilta.</w:t>
      </w:r>
    </w:p>
    <w:p>
      <w:r>
        <w:rPr>
          <w:b/>
        </w:rPr>
        <w:t xml:space="preserve">Tulos</w:t>
      </w:r>
    </w:p>
    <w:p>
      <w:r>
        <w:t xml:space="preserve">Laulut ovat monien tunnettujen hongkongilaisten säveltäjien säveltämiä. Paul Wong ja Eric Kwok ovat esimerkkejä.</w:t>
      </w:r>
    </w:p>
    <w:p>
      <w:r>
        <w:rPr>
          <w:b/>
        </w:rPr>
        <w:t xml:space="preserve">Tulos</w:t>
      </w:r>
    </w:p>
    <w:p>
      <w:r>
        <w:t xml:space="preserve">Kappaleet ovat eri hongkongilaisten säveltäjien, kuten Paul Wongin ja Eric Kwokin, tekemiä.</w:t>
      </w:r>
    </w:p>
    <w:p>
      <w:r>
        <w:rPr>
          <w:b/>
        </w:rPr>
        <w:t xml:space="preserve">Tulos</w:t>
      </w:r>
    </w:p>
    <w:p>
      <w:r>
        <w:t xml:space="preserve">Laulut ovat monien eri tunnettujen hongkongilaisten säveltäjien säveltämiä.</w:t>
      </w:r>
    </w:p>
    <w:p>
      <w:r>
        <w:rPr>
          <w:b/>
        </w:rPr>
        <w:t xml:space="preserve">Esimerkki 0,1690</w:t>
      </w:r>
    </w:p>
    <w:p>
      <w:r>
        <w:t xml:space="preserve">Pilkku havaittiin eri aikoina erikokoisena ja -muotoisena.</w:t>
      </w:r>
    </w:p>
    <w:p>
      <w:r>
        <w:rPr>
          <w:b/>
        </w:rPr>
        <w:t xml:space="preserve">Tulos</w:t>
      </w:r>
    </w:p>
    <w:p>
      <w:r>
        <w:t xml:space="preserve">Paikka nähtiin eri aikoina. Se oli erikokoinen ja -muotoinen.</w:t>
      </w:r>
    </w:p>
    <w:p>
      <w:r>
        <w:rPr>
          <w:b/>
        </w:rPr>
        <w:t xml:space="preserve">Tulos</w:t>
      </w:r>
    </w:p>
    <w:p>
      <w:r>
        <w:t xml:space="preserve">Paikkaa vahdittiin eri aikoina erikokoisina ja -muotoisina.</w:t>
      </w:r>
    </w:p>
    <w:p>
      <w:r>
        <w:rPr>
          <w:b/>
        </w:rPr>
        <w:t xml:space="preserve">Tulos</w:t>
      </w:r>
    </w:p>
    <w:p>
      <w:r>
        <w:t xml:space="preserve">Paikka nähtiin eri aikoina. Se oli myös erikokoinen ja -muotoinen.</w:t>
      </w:r>
    </w:p>
    <w:p>
      <w:r>
        <w:rPr>
          <w:b/>
        </w:rPr>
        <w:t xml:space="preserve">Tulos</w:t>
      </w:r>
    </w:p>
    <w:p>
      <w:r>
        <w:t xml:space="preserve">Pilkku nähtiin eri aikoina/kokoisena/muotoisena.</w:t>
      </w:r>
    </w:p>
    <w:p>
      <w:r>
        <w:rPr>
          <w:b/>
        </w:rPr>
        <w:t xml:space="preserve">Tulos</w:t>
      </w:r>
    </w:p>
    <w:p>
      <w:r>
        <w:t xml:space="preserve">Paikkaa tarkkailtiin eri aikoina eri kokoisina ja muotoisina.</w:t>
      </w:r>
    </w:p>
    <w:p>
      <w:r>
        <w:rPr>
          <w:b/>
        </w:rPr>
        <w:t xml:space="preserve">Tulos</w:t>
      </w:r>
    </w:p>
    <w:p>
      <w:r>
        <w:t xml:space="preserve">Pilkku havaittiin eri aikoina, eri kokoisena ja eri muotoisena.</w:t>
      </w:r>
    </w:p>
    <w:p>
      <w:r>
        <w:rPr>
          <w:b/>
        </w:rPr>
        <w:t xml:space="preserve">Tulos</w:t>
      </w:r>
    </w:p>
    <w:p>
      <w:r>
        <w:t xml:space="preserve">Pilkku nähtiin eri aikoina erikokoisena ja -muotoisena.</w:t>
      </w:r>
    </w:p>
    <w:p>
      <w:r>
        <w:rPr>
          <w:b/>
        </w:rPr>
        <w:t xml:space="preserve">Esimerkki 0,1691</w:t>
      </w:r>
    </w:p>
    <w:p>
      <w:r>
        <w:t xml:space="preserve">Henkilökunta on sittemmin laajentunut yli kolmeenkymmeneen henkilöön kahdella mantereella, ja toimisto sijaitsee Lahoressa, Pakistanissa.</w:t>
      </w:r>
    </w:p>
    <w:p>
      <w:r>
        <w:rPr>
          <w:b/>
        </w:rPr>
        <w:t xml:space="preserve">Tulos</w:t>
      </w:r>
    </w:p>
    <w:p>
      <w:r>
        <w:t xml:space="preserve">Henkilökunta on kasvanut yli kolmeenkymmeneen. Se toimii kahdessa maanosassa ja sillä on toimisto Lahoressa, Pakistanissa.</w:t>
      </w:r>
    </w:p>
    <w:p>
      <w:r>
        <w:rPr>
          <w:b/>
        </w:rPr>
        <w:t xml:space="preserve">Tulos</w:t>
      </w:r>
    </w:p>
    <w:p>
      <w:r>
        <w:t xml:space="preserve">Henkilökunta on kasvanut yli kolmeenkymmeneen henkilöön kahdessa maanosassa. Toimisto sijaitsee Lahoressa, Pakistanissa.</w:t>
      </w:r>
    </w:p>
    <w:p>
      <w:r>
        <w:rPr>
          <w:b/>
        </w:rPr>
        <w:t xml:space="preserve">Tulos</w:t>
      </w:r>
    </w:p>
    <w:p>
      <w:r>
        <w:t xml:space="preserve">Henkilöstö on kasvanut yli 30 henkilöön kahdessa maanosassa, ja toimisto sijaitsee Lahoressa, Pakistanissa.</w:t>
      </w:r>
    </w:p>
    <w:p>
      <w:r>
        <w:rPr>
          <w:b/>
        </w:rPr>
        <w:t xml:space="preserve">Tulos</w:t>
      </w:r>
    </w:p>
    <w:p>
      <w:r>
        <w:t xml:space="preserve">Henkilökunta on kasvanut yli kolmeenkymmeneen henkilöön. Se on myös levinnyt kahteen maanosaan, ja sillä on toimisto Lahoressa, Pakistanissa.</w:t>
      </w:r>
    </w:p>
    <w:p>
      <w:r>
        <w:rPr>
          <w:b/>
        </w:rPr>
        <w:t xml:space="preserve">Tulos</w:t>
      </w:r>
    </w:p>
    <w:p>
      <w:r>
        <w:t xml:space="preserve">Henkilökunta on kasvanut yli kolmekymmeneen henkilöön kahdella mantereella, ja toimisto sijaitsee Lahoressa, Pakistanissa.</w:t>
      </w:r>
    </w:p>
    <w:p>
      <w:r>
        <w:rPr>
          <w:b/>
        </w:rPr>
        <w:t xml:space="preserve">Tulos</w:t>
      </w:r>
    </w:p>
    <w:p>
      <w:r>
        <w:t xml:space="preserve">Henkilökunta on kasvanut yli kolmekymmeneen henkilöön kahdessa maanosassa. Toimisto sijaitsee Lahoressa, Pakistanissa.</w:t>
      </w:r>
    </w:p>
    <w:p>
      <w:r>
        <w:rPr>
          <w:b/>
        </w:rPr>
        <w:t xml:space="preserve">Esimerkki 0.1692</w:t>
      </w:r>
    </w:p>
    <w:p>
      <w:r>
        <w:t xml:space="preserve">Osavaltion pinta-ala on 191 976 km² (74 122 neliömetriä) eli 5,83 % Intian maantieteellisestä kokonaispinta-alasta.</w:t>
      </w:r>
    </w:p>
    <w:p>
      <w:r>
        <w:rPr>
          <w:b/>
        </w:rPr>
        <w:t xml:space="preserve">Tulos</w:t>
      </w:r>
    </w:p>
    <w:p>
      <w:r>
        <w:t xml:space="preserve">Osavaltion pinta-ala on 191 976 km² (74 122 neliömetriä). Tämä vastaa 5,83 prosenttia Intian pinta-alasta.</w:t>
      </w:r>
    </w:p>
    <w:p>
      <w:r>
        <w:rPr>
          <w:b/>
        </w:rPr>
        <w:t xml:space="preserve">Tulos</w:t>
      </w:r>
    </w:p>
    <w:p>
      <w:r>
        <w:t xml:space="preserve">Osavaltion pinta-ala on 74 122 neliömetriä. 5,83 prosenttia Intian pinta-alasta.</w:t>
      </w:r>
    </w:p>
    <w:p>
      <w:r>
        <w:rPr>
          <w:b/>
        </w:rPr>
        <w:t xml:space="preserve">Tulos</w:t>
      </w:r>
    </w:p>
    <w:p>
      <w:r>
        <w:t xml:space="preserve">Osavaltion pinta-ala on 191 976 km² (74 122 km²), mikä on noin 5,83 % Intian pinta-alasta.</w:t>
      </w:r>
    </w:p>
    <w:p>
      <w:r>
        <w:rPr>
          <w:b/>
        </w:rPr>
        <w:t xml:space="preserve">Tulos</w:t>
      </w:r>
    </w:p>
    <w:p>
      <w:r>
        <w:t xml:space="preserve">Osavaltion pinta-ala on 191 976 km 2 eli 5,83 prosenttia Intian maantieteellisestä kokonaispinta-alasta.</w:t>
      </w:r>
    </w:p>
    <w:p>
      <w:r>
        <w:rPr>
          <w:b/>
        </w:rPr>
        <w:t xml:space="preserve">Tulos</w:t>
      </w:r>
    </w:p>
    <w:p>
      <w:r>
        <w:t xml:space="preserve">Osavaltion pinta-ala on 74 122 neliökilometriä eli 5,83 prosenttia Intian pinta-alasta.</w:t>
      </w:r>
    </w:p>
    <w:p>
      <w:r>
        <w:rPr>
          <w:b/>
        </w:rPr>
        <w:t xml:space="preserve">Tulos</w:t>
      </w:r>
    </w:p>
    <w:p>
      <w:r>
        <w:t xml:space="preserve">Osavaltion pinta-ala on 5,83 prosenttia Intian kokonaispinta-alasta.</w:t>
      </w:r>
    </w:p>
    <w:p>
      <w:r>
        <w:rPr>
          <w:b/>
        </w:rPr>
        <w:t xml:space="preserve">Tulos</w:t>
      </w:r>
    </w:p>
    <w:p>
      <w:r>
        <w:t xml:space="preserve">Osavaltion pinta-ala on 74 122 neliömetriä eli 5,83 prosenttia Intian pinta-alasta.</w:t>
      </w:r>
    </w:p>
    <w:p>
      <w:r>
        <w:rPr>
          <w:b/>
        </w:rPr>
        <w:t xml:space="preserve">Tulos</w:t>
      </w:r>
    </w:p>
    <w:p>
      <w:r>
        <w:t xml:space="preserve">Osavaltion pinta-ala on 191 976 km² eli 5,83 % Intian maantieteellisestä pinta-alasta.</w:t>
      </w:r>
    </w:p>
    <w:p>
      <w:r>
        <w:rPr>
          <w:b/>
        </w:rPr>
        <w:t xml:space="preserve">Tulos</w:t>
      </w:r>
    </w:p>
    <w:p>
      <w:r>
        <w:t xml:space="preserve">Osavaltion pinta-ala on 74 122 neliökilometriä eli 5,83 prosenttia Intian maantieteellisestä kokonaispinta-alasta.</w:t>
      </w:r>
    </w:p>
    <w:p>
      <w:r>
        <w:rPr>
          <w:b/>
        </w:rPr>
        <w:t xml:space="preserve">Esimerkki 0.1693</w:t>
      </w:r>
    </w:p>
    <w:p>
      <w:r>
        <w:t xml:space="preserve">Osavaltion väestö keskittyy Kaakkois-Queenslandiin, johon kuuluvat pääkaupunki Brisbane, Logan City, Ipswich, Toowoomba sekä Gold- ja Sunshine Coast.</w:t>
      </w:r>
    </w:p>
    <w:p>
      <w:r>
        <w:rPr>
          <w:b/>
        </w:rPr>
        <w:t xml:space="preserve">Tulos</w:t>
      </w:r>
    </w:p>
    <w:p>
      <w:r>
        <w:t xml:space="preserve">Suurin osa QUeenslandin asukkaista asuu kaakkoisosassa. Siihen kuuluvat kaikki suurimmat kaupungit ja pääkaupunki.</w:t>
      </w:r>
    </w:p>
    <w:p>
      <w:r>
        <w:rPr>
          <w:b/>
        </w:rPr>
        <w:t xml:space="preserve">Tulos</w:t>
      </w:r>
    </w:p>
    <w:p>
      <w:r>
        <w:t xml:space="preserve">Väestö asuu enimmäkseen Queenslandissa. Siihen kuuluvat muun muassa Brisbane, Logan City, Gold ja Sunshine Coasts.</w:t>
      </w:r>
    </w:p>
    <w:p>
      <w:r>
        <w:rPr>
          <w:b/>
        </w:rPr>
        <w:t xml:space="preserve">Tulos</w:t>
      </w:r>
    </w:p>
    <w:p>
      <w:r>
        <w:t xml:space="preserve">Suuri osa osavaltion väestöstä asuu Kaakkois-Queenslandissa. Tähän alueeseen kuuluvat pääkaupunki Brisbane, Logan City, Ipswich, Toowoomba sekä Gold- ja Sunshine Coast.</w:t>
      </w:r>
    </w:p>
    <w:p>
      <w:r>
        <w:rPr>
          <w:b/>
        </w:rPr>
        <w:t xml:space="preserve">Tulos</w:t>
      </w:r>
    </w:p>
    <w:p>
      <w:r>
        <w:t xml:space="preserve">Osavaltion väestö asuu enimmäkseen Kaakkois-Queenslandissa. Siihen kuuluvat pääkaupunki Brisbane, Logan City, Ipswich, Toowoomba sekä Gold- ja Sunshine Coast.</w:t>
      </w:r>
    </w:p>
    <w:p>
      <w:r>
        <w:rPr>
          <w:b/>
        </w:rPr>
        <w:t xml:space="preserve">Tulos</w:t>
      </w:r>
    </w:p>
    <w:p>
      <w:r>
        <w:t xml:space="preserve">Suurin osa osavaltion asukkaista asuu Kaakkois-Queenslandissa. Tällä alueella sijaitsevat pääkaupunki Brisbane, Logan City, Ipswich, Toowoomba sekä Gold- ja Sunshine Coast.</w:t>
      </w:r>
    </w:p>
    <w:p>
      <w:r>
        <w:rPr>
          <w:b/>
        </w:rPr>
        <w:t xml:space="preserve">Tulos</w:t>
      </w:r>
    </w:p>
    <w:p>
      <w:r>
        <w:t xml:space="preserve">Osavaltion väestö keskittyy Kaakkois-Queenslandiin, johon kuuluvat pääkaupunki Brisbane, Logan City, Ipswich, Toowoomba sekä Gold- ja Sunshine Coast -rannikot.</w:t>
      </w:r>
    </w:p>
    <w:p>
      <w:r>
        <w:rPr>
          <w:b/>
        </w:rPr>
        <w:t xml:space="preserve">Tulos</w:t>
      </w:r>
    </w:p>
    <w:p>
      <w:r>
        <w:t xml:space="preserve">Suurin osa osavaltion asukkaista asuu Kaakkois-Queenslandissa. Siihen kuuluvat myös pääkaupunki Brisbane, Logan City, Ipswich, Toowoomba sekä Gold- ja Sunshine Coast.</w:t>
      </w:r>
    </w:p>
    <w:p>
      <w:r>
        <w:rPr>
          <w:b/>
        </w:rPr>
        <w:t xml:space="preserve">Tulos</w:t>
      </w:r>
    </w:p>
    <w:p>
      <w:r>
        <w:t xml:space="preserve">Suurin osa osavaltion asukkaista asuu Kaakkois-Queenslandissa.</w:t>
      </w:r>
    </w:p>
    <w:p>
      <w:r>
        <w:rPr>
          <w:b/>
        </w:rPr>
        <w:t xml:space="preserve">Esimerkki 0.1694</w:t>
      </w:r>
    </w:p>
    <w:p>
      <w:r>
        <w:t xml:space="preserve">Staattiset varaukset pysyvät esineessä, kunnes ne joko purkautuvat maahan tai neutralisoituvat nopeasti purkautumisella.</w:t>
      </w:r>
    </w:p>
    <w:p>
      <w:r>
        <w:rPr>
          <w:b/>
        </w:rPr>
        <w:t xml:space="preserve">Tulos</w:t>
      </w:r>
    </w:p>
    <w:p>
      <w:r>
        <w:t xml:space="preserve">Staattiset varaukset pysyvät esineissä, kunnes ne siirtyvät maahan tai neutralisoituvat purkautumalla.</w:t>
      </w:r>
    </w:p>
    <w:p>
      <w:r>
        <w:rPr>
          <w:b/>
        </w:rPr>
        <w:t xml:space="preserve">Tulos</w:t>
      </w:r>
    </w:p>
    <w:p>
      <w:r>
        <w:t xml:space="preserve">Staattiset varaukset pysyvät esineessä, kunnes ne purkautuvat maahan tai neutralisoituvat purkauksella.</w:t>
      </w:r>
    </w:p>
    <w:p>
      <w:r>
        <w:rPr>
          <w:b/>
        </w:rPr>
        <w:t xml:space="preserve">Tulos</w:t>
      </w:r>
    </w:p>
    <w:p>
      <w:r>
        <w:t xml:space="preserve">Staattiset varaukset pysyvät esineessä, kunnes ne valuvat maahan tai neutralisoituvat nopeasti purkautumalla.</w:t>
      </w:r>
    </w:p>
    <w:p>
      <w:r>
        <w:rPr>
          <w:b/>
        </w:rPr>
        <w:t xml:space="preserve">Tulos</w:t>
      </w:r>
    </w:p>
    <w:p>
      <w:r>
        <w:t xml:space="preserve">Staattiset varaukset pysyvät esineessä, kunnes ne joko valuvat maahan tai purkautuvat.</w:t>
      </w:r>
    </w:p>
    <w:p>
      <w:r>
        <w:rPr>
          <w:b/>
        </w:rPr>
        <w:t xml:space="preserve">Tulos</w:t>
      </w:r>
    </w:p>
    <w:p>
      <w:r>
        <w:t xml:space="preserve">Staattiset varaukset pysyvät esineessä, kunnes ne siirtyvät maahan tai neutralisoituvat purkauksen avulla.</w:t>
      </w:r>
    </w:p>
    <w:p>
      <w:r>
        <w:rPr>
          <w:b/>
        </w:rPr>
        <w:t xml:space="preserve">Esimerkki 0,1695</w:t>
      </w:r>
    </w:p>
    <w:p>
      <w:r>
        <w:t xml:space="preserve">Asemaa ja kaikkia sitä palvelevia junia liikennöi National Express East Anglia.</w:t>
      </w:r>
    </w:p>
    <w:p>
      <w:r>
        <w:rPr>
          <w:b/>
        </w:rPr>
        <w:t xml:space="preserve">Tulos</w:t>
      </w:r>
    </w:p>
    <w:p>
      <w:r>
        <w:t xml:space="preserve">Asemaa ja junia liikennöi National Express.</w:t>
      </w:r>
    </w:p>
    <w:p>
      <w:r>
        <w:rPr>
          <w:b/>
        </w:rPr>
        <w:t xml:space="preserve">Tulos</w:t>
      </w:r>
    </w:p>
    <w:p>
      <w:r>
        <w:t xml:space="preserve">Asemaa ja kaikkia junia liikennöi National Express East Anglia.</w:t>
      </w:r>
    </w:p>
    <w:p>
      <w:r>
        <w:rPr>
          <w:b/>
        </w:rPr>
        <w:t xml:space="preserve">Tulos</w:t>
      </w:r>
    </w:p>
    <w:p>
      <w:r>
        <w:t xml:space="preserve">Asemaa ja kaikkia sitä palvelevia junia liikennöi National Express East Anglia.</w:t>
      </w:r>
    </w:p>
    <w:p>
      <w:r>
        <w:rPr>
          <w:b/>
        </w:rPr>
        <w:t xml:space="preserve">Tulos</w:t>
      </w:r>
    </w:p>
    <w:p>
      <w:r>
        <w:t xml:space="preserve">Asemaa ja sen junia liikennöi National Express East Anglia.</w:t>
      </w:r>
    </w:p>
    <w:p>
      <w:r>
        <w:rPr>
          <w:b/>
        </w:rPr>
        <w:t xml:space="preserve">Tulos</w:t>
      </w:r>
    </w:p>
    <w:p>
      <w:r>
        <w:t xml:space="preserve">Asemaa liikennöi National Express East Anglia.</w:t>
      </w:r>
    </w:p>
    <w:p>
      <w:r>
        <w:rPr>
          <w:b/>
        </w:rPr>
        <w:t xml:space="preserve">Tulos</w:t>
      </w:r>
    </w:p>
    <w:p>
      <w:r>
        <w:t xml:space="preserve">Asemaa ja junia liikennöi National Express East Anglia.</w:t>
      </w:r>
    </w:p>
    <w:p>
      <w:r>
        <w:rPr>
          <w:b/>
        </w:rPr>
        <w:t xml:space="preserve">Esimerkki 0.1696</w:t>
      </w:r>
    </w:p>
    <w:p>
      <w:r>
        <w:t xml:space="preserve">Myrsky jatkoi matkaansa lounaaseen, kun syvä konvektio säilyi keskuksen lähellä.</w:t>
      </w:r>
    </w:p>
    <w:p>
      <w:r>
        <w:rPr>
          <w:b/>
        </w:rPr>
        <w:t xml:space="preserve">Tulos</w:t>
      </w:r>
    </w:p>
    <w:p>
      <w:r>
        <w:t xml:space="preserve">Myrsky jatkui lounaaseen. Samaan aikaan syvä konvektio säilyi lähellä keskusta.</w:t>
      </w:r>
    </w:p>
    <w:p>
      <w:r>
        <w:rPr>
          <w:b/>
        </w:rPr>
        <w:t xml:space="preserve">Tulos</w:t>
      </w:r>
    </w:p>
    <w:p>
      <w:r>
        <w:t xml:space="preserve">Myrsky liikkui lounaaseen, kun taas lämmönsiirto pysyi keskellä.</w:t>
      </w:r>
    </w:p>
    <w:p>
      <w:r>
        <w:rPr>
          <w:b/>
        </w:rPr>
        <w:t xml:space="preserve">Tulos</w:t>
      </w:r>
    </w:p>
    <w:p>
      <w:r>
        <w:t xml:space="preserve">Myrsky suuntasi lounaaseen. Syvä konvektio jatkui lähellä keskiosaa.</w:t>
      </w:r>
    </w:p>
    <w:p>
      <w:r>
        <w:rPr>
          <w:b/>
        </w:rPr>
        <w:t xml:space="preserve">Tulos</w:t>
      </w:r>
    </w:p>
    <w:p>
      <w:r>
        <w:t xml:space="preserve">Myrsky jatkoi matkaansa lounaaseen samalla kun syvä konvektio jatkui keskuksen lähellä.</w:t>
      </w:r>
    </w:p>
    <w:p>
      <w:r>
        <w:rPr>
          <w:b/>
        </w:rPr>
        <w:t xml:space="preserve">Tulos</w:t>
      </w:r>
    </w:p>
    <w:p>
      <w:r>
        <w:t xml:space="preserve">Myrsky liikkui lounaaseen samalla kun syvät konvektiovirtaukset jatkuivat keskuksen lähellä.</w:t>
      </w:r>
    </w:p>
    <w:p>
      <w:r>
        <w:rPr>
          <w:b/>
        </w:rPr>
        <w:t xml:space="preserve">Tulos</w:t>
      </w:r>
    </w:p>
    <w:p>
      <w:r>
        <w:t xml:space="preserve">Myrsky eteni lounaaseen. Syvä konvektio säilyi keskuksen lähellä.</w:t>
      </w:r>
    </w:p>
    <w:p>
      <w:r>
        <w:rPr>
          <w:b/>
        </w:rPr>
        <w:t xml:space="preserve">Esimerkki 0,1697</w:t>
      </w:r>
    </w:p>
    <w:p>
      <w:r>
        <w:t xml:space="preserve">Myrsky jatkoi matkaansa ja ylitti Pohjois-Carolinan Outer Banksin, ja sen voimakkuus säilyi 20. kesäkuuta asti, jolloin se muuttui ekstratrooppiseksi lähellä Newfoundlandia.</w:t>
      </w:r>
    </w:p>
    <w:p>
      <w:r>
        <w:rPr>
          <w:b/>
        </w:rPr>
        <w:t xml:space="preserve">Tulos</w:t>
      </w:r>
    </w:p>
    <w:p>
      <w:r>
        <w:t xml:space="preserve">Myrsky ylitti Pohjois-Carolinan ja pysyi voimakkaana 20. kesäkuuta asti, jolloin se muuttui ekstratrooppiseksi lähellä Newfoundlandia.</w:t>
      </w:r>
    </w:p>
    <w:p>
      <w:r>
        <w:rPr>
          <w:b/>
        </w:rPr>
        <w:t xml:space="preserve">Tulos</w:t>
      </w:r>
    </w:p>
    <w:p>
      <w:r>
        <w:t xml:space="preserve">Myrsky ylitti Pohjois-Carolinan Outer Banksin ja pysyi voimakkaana 20. kesäkuuta asti. Se heikkeni lähellä Newfoundlandia.</w:t>
      </w:r>
    </w:p>
    <w:p>
      <w:r>
        <w:rPr>
          <w:b/>
        </w:rPr>
        <w:t xml:space="preserve">Tulos</w:t>
      </w:r>
    </w:p>
    <w:p>
      <w:r>
        <w:t xml:space="preserve">Myrsky kulki NC:n Outer Banksin alueella. Se menetti voimansa vasta kun se lähestyi Newfoundlandia 20. kesäkuuta.</w:t>
      </w:r>
    </w:p>
    <w:p>
      <w:r>
        <w:rPr>
          <w:b/>
        </w:rPr>
        <w:t xml:space="preserve">Tulos</w:t>
      </w:r>
    </w:p>
    <w:p>
      <w:r>
        <w:t xml:space="preserve">Myrsky jatkui. Se ylitti Pohjois-Carolinan ja pysyi voimakkaana 20. kesäkuuta asti. Tällöin se muuttui ekstratrooppiseksi lähellä Newfoundlandia.</w:t>
      </w:r>
    </w:p>
    <w:p>
      <w:r>
        <w:rPr>
          <w:b/>
        </w:rPr>
        <w:t xml:space="preserve">Tulos</w:t>
      </w:r>
    </w:p>
    <w:p>
      <w:r>
        <w:t xml:space="preserve">Myrsky jatkui ja ylitti Pohjois-Carolinan Outer Banksin. Se pysyi voimakkaana 20. kesäkuuta asti, jolloin se muuttui ekstratrooppiseksi lähellä Newfoundlandia.</w:t>
      </w:r>
    </w:p>
    <w:p>
      <w:r>
        <w:rPr>
          <w:b/>
        </w:rPr>
        <w:t xml:space="preserve">Tulos</w:t>
      </w:r>
    </w:p>
    <w:p>
      <w:r>
        <w:t xml:space="preserve">Myrsky jatkui ja kulki Pohjois-Carolinan Outer Banksin läpi. Se säilytti voimansa 20. kesäkuuta asti, jolloin se muuttui ekstratrooppiseksi lähellä Newfoundlandia.</w:t>
      </w:r>
    </w:p>
    <w:p>
      <w:r>
        <w:rPr>
          <w:b/>
        </w:rPr>
        <w:t xml:space="preserve">Esimerkki 0.1698</w:t>
      </w:r>
    </w:p>
    <w:p>
      <w:r>
        <w:t xml:space="preserve">Myrsky aiheutti rankkasateita välittömän laskeutumispaikkansa lähistöllä, mutta muualla sademäärä oli vähäinen.</w:t>
      </w:r>
    </w:p>
    <w:p>
      <w:r>
        <w:rPr>
          <w:b/>
        </w:rPr>
        <w:t xml:space="preserve">Tulos</w:t>
      </w:r>
    </w:p>
    <w:p>
      <w:r>
        <w:t xml:space="preserve">Myrsky satoi rankasti lähellä maata, mutta muualla satoi vain vähän.</w:t>
      </w:r>
    </w:p>
    <w:p>
      <w:r>
        <w:rPr>
          <w:b/>
        </w:rPr>
        <w:t xml:space="preserve">Tulos</w:t>
      </w:r>
    </w:p>
    <w:p>
      <w:r>
        <w:t xml:space="preserve">Myrsky aiheutti rankkasateita välittömän laskeutumispaikkansa lähistöllä, mutta muualla satoi vain vähän.</w:t>
      </w:r>
    </w:p>
    <w:p>
      <w:r>
        <w:rPr>
          <w:b/>
        </w:rPr>
        <w:t xml:space="preserve">Tulos</w:t>
      </w:r>
    </w:p>
    <w:p>
      <w:r>
        <w:t xml:space="preserve">Myrsky aiheutti rankkasateita siellä, minne se laskeutui, mutta muualla ei juurikaan.</w:t>
      </w:r>
    </w:p>
    <w:p>
      <w:r>
        <w:rPr>
          <w:b/>
        </w:rPr>
        <w:t xml:space="preserve">Tulos</w:t>
      </w:r>
    </w:p>
    <w:p>
      <w:r>
        <w:t xml:space="preserve">Myrsky aiheutti alueella rankkasateita mutta muualla vain vähän.</w:t>
      </w:r>
    </w:p>
    <w:p>
      <w:r>
        <w:rPr>
          <w:b/>
        </w:rPr>
        <w:t xml:space="preserve">Tulos</w:t>
      </w:r>
    </w:p>
    <w:p>
      <w:r>
        <w:t xml:space="preserve">Myrsky aiheutti rankkasateita siellä, missä se ensimmäisen kerran osui maahan. Muualla se aiheutti kuitenkin vain vähän sadetta.</w:t>
      </w:r>
    </w:p>
    <w:p>
      <w:r>
        <w:rPr>
          <w:b/>
        </w:rPr>
        <w:t xml:space="preserve">Tulos</w:t>
      </w:r>
    </w:p>
    <w:p>
      <w:r>
        <w:t xml:space="preserve">Myrskyn alla oli rankkasateita, mutta muualla satoi vain vähän.</w:t>
      </w:r>
    </w:p>
    <w:p>
      <w:r>
        <w:rPr>
          <w:b/>
        </w:rPr>
        <w:t xml:space="preserve">Tulos</w:t>
      </w:r>
    </w:p>
    <w:p>
      <w:r>
        <w:t xml:space="preserve">Myrsky aiheutti rankkasateita lähellä laskeutumispaikkaa, mutta muualla satoi vain vähän.</w:t>
      </w:r>
    </w:p>
    <w:p>
      <w:r>
        <w:rPr>
          <w:b/>
        </w:rPr>
        <w:t xml:space="preserve">Tulos</w:t>
      </w:r>
    </w:p>
    <w:p>
      <w:r>
        <w:t xml:space="preserve">Myrsky aiheutti rankkasateita. Eniten satoi siellä, missä se laskeutui maahan. Muualla satoi vain vähän.</w:t>
      </w:r>
    </w:p>
    <w:p>
      <w:r>
        <w:rPr>
          <w:b/>
        </w:rPr>
        <w:t xml:space="preserve">Esimerkki 0.1699</w:t>
      </w:r>
    </w:p>
    <w:p>
      <w:r>
        <w:t xml:space="preserve">Myrsky heikkeni 26. elokuuta trooppiseksi myrskyksi, mutta vahvistui uudelleen hurrikaanin tasolle kello 02.00 EDT (0600 UTC), noin tunti sen jälkeen, kun se oli päättänyt kulkunsa Floridan läpi ja saapunut Meksikonlahdelle.</w:t>
      </w:r>
    </w:p>
    <w:p>
      <w:r>
        <w:rPr>
          <w:b/>
        </w:rPr>
        <w:t xml:space="preserve">Tulos</w:t>
      </w:r>
    </w:p>
    <w:p>
      <w:r>
        <w:t xml:space="preserve">Myrsky heikkeni trooppiseksi myrskyksi 26. elokuuta. Se sai jälleen hurrikaanin aseman kello 2.00, noin tunti sen jälkeen, kun se oli lähtenyt Floridasta Meksikonlahdelle.</w:t>
      </w:r>
    </w:p>
    <w:p>
      <w:r>
        <w:rPr>
          <w:b/>
        </w:rPr>
        <w:t xml:space="preserve">Tulos</w:t>
      </w:r>
    </w:p>
    <w:p>
      <w:r>
        <w:t xml:space="preserve">Myrsky muuttuu trooppiseksi myrskyksi maalla 26. elokuuta, mutta muuttuu jälleen hurrikaaniksi klo 2.00 EDT. Tämä tapahtui noin tunti sen jälkeen, kun se oli kulkenut Floridan läpi Meksikonlahdelle.</w:t>
      </w:r>
    </w:p>
    <w:p>
      <w:r>
        <w:rPr>
          <w:b/>
        </w:rPr>
        <w:t xml:space="preserve">Tulos</w:t>
      </w:r>
    </w:p>
    <w:p>
      <w:r>
        <w:t xml:space="preserve">Myrsky heikkeni 26. elokuuta trooppiseksi myrskyksi. Tunnin kuluttua Floridan ohittamisesta ja Meksikonlahdelle saapumisesta se kasvoi hurrikaaniksi.</w:t>
      </w:r>
    </w:p>
    <w:p>
      <w:r>
        <w:rPr>
          <w:b/>
        </w:rPr>
        <w:t xml:space="preserve">Tulos</w:t>
      </w:r>
    </w:p>
    <w:p>
      <w:r>
        <w:t xml:space="preserve">Myrsky heikkeni trooppiseksi myrskyksi 26. elokuuta, ja se voimistui hurrikaaniksi kello 2:00 EDT, tunti sen jälkeen, kun se oli päättänyt kulkunsa Floridan läpi ja saapunut Meksikonlahdelle.</w:t>
      </w:r>
    </w:p>
    <w:p>
      <w:r>
        <w:rPr>
          <w:b/>
        </w:rPr>
        <w:t xml:space="preserve">Esimerkki 0.1700</w:t>
      </w:r>
    </w:p>
    <w:p>
      <w:r>
        <w:t xml:space="preserve">Tarina alkoi jatko-osana Tolkienin aikaisemmalle, vähemmän monimutkaiselle lasten fantasiaromaanille Hobitti (1937), mutta kehittyi lopulta paljon laajemmaksi teokseksi.</w:t>
      </w:r>
    </w:p>
    <w:p>
      <w:r>
        <w:rPr>
          <w:b/>
        </w:rPr>
        <w:t xml:space="preserve">Tulos</w:t>
      </w:r>
    </w:p>
    <w:p>
      <w:r>
        <w:t xml:space="preserve">Tarina alkaa Tolkienin fantasiakirjan Hobitti (1937) jatko-osana, mutta kasvoi pian paljon laajemmaksi teokseksi.</w:t>
      </w:r>
    </w:p>
    <w:p>
      <w:r>
        <w:rPr>
          <w:b/>
        </w:rPr>
        <w:t xml:space="preserve">Tulos</w:t>
      </w:r>
    </w:p>
    <w:p>
      <w:r>
        <w:t xml:space="preserve">Tarina oli jatkoa Tolkienin Hobitille (1937). Siitä kehittyi paljon laajempi teos.</w:t>
      </w:r>
    </w:p>
    <w:p>
      <w:r>
        <w:rPr>
          <w:b/>
        </w:rPr>
        <w:t xml:space="preserve">Tulos</w:t>
      </w:r>
    </w:p>
    <w:p>
      <w:r>
        <w:t xml:space="preserve">Tarina sai alkunsa jatko-osana Tolkienin aikaisemmalle, vähemmän monimutkaiselle lasten fantasiaromaanille Hobitti (1937). Siitä tuli paljon laajempi teos.</w:t>
      </w:r>
    </w:p>
    <w:p>
      <w:r>
        <w:rPr>
          <w:b/>
        </w:rPr>
        <w:t xml:space="preserve">Tulos</w:t>
      </w:r>
    </w:p>
    <w:p>
      <w:r>
        <w:t xml:space="preserve">Tämä tarina oli ennen lastenromaania Hobitti (1937). Siitä tuli paljon laajempi teos.</w:t>
      </w:r>
    </w:p>
    <w:p>
      <w:r>
        <w:rPr>
          <w:b/>
        </w:rPr>
        <w:t xml:space="preserve">Tulos</w:t>
      </w:r>
    </w:p>
    <w:p>
      <w:r>
        <w:t xml:space="preserve">Tarina sai alkunsa jatko-osana Tolkienin aiemmalle, yksinkertaisemmalle lasten fantasiaromaanille Hobitti (1937). Siitä kehittyi kuitenkin paljon laajempi teos.</w:t>
      </w:r>
    </w:p>
    <w:p>
      <w:r>
        <w:rPr>
          <w:b/>
        </w:rPr>
        <w:t xml:space="preserve">Tulos</w:t>
      </w:r>
    </w:p>
    <w:p>
      <w:r>
        <w:t xml:space="preserve">Tarina oli jatkoa Tolkienin romaanille Hobitti (1937), mutta sitten siitä tuli jotain suurempaa.</w:t>
      </w:r>
    </w:p>
    <w:p>
      <w:r>
        <w:rPr>
          <w:b/>
        </w:rPr>
        <w:t xml:space="preserve">Tulos</w:t>
      </w:r>
    </w:p>
    <w:p>
      <w:r>
        <w:t xml:space="preserve">Tarina alkoi Toikenin vuonna 1937 ilmestyneen "Hobitin" jatko-osana, mutta kehittyi lopulta paljon laajemmaksi teokseksi.</w:t>
      </w:r>
    </w:p>
    <w:p>
      <w:r>
        <w:rPr>
          <w:b/>
        </w:rPr>
        <w:t xml:space="preserve">Tulos</w:t>
      </w:r>
    </w:p>
    <w:p>
      <w:r>
        <w:t xml:space="preserve">Hobitti on jatkoa Tolkienin aiemmalle fantasiaromaanille, mutta siitä kehittyi lopulta jotain paljon suurempaa.</w:t>
      </w:r>
    </w:p>
    <w:p>
      <w:r>
        <w:rPr>
          <w:b/>
        </w:rPr>
        <w:t xml:space="preserve">Esimerkki 0.1701</w:t>
      </w:r>
    </w:p>
    <w:p>
      <w:r>
        <w:t xml:space="preserve">Tristanin ja Isolden tarina on keskiajan ja renessanssin keskeinen romanssi.</w:t>
      </w:r>
    </w:p>
    <w:p>
      <w:r>
        <w:rPr>
          <w:b/>
        </w:rPr>
        <w:t xml:space="preserve">Tulos</w:t>
      </w:r>
    </w:p>
    <w:p>
      <w:r>
        <w:t xml:space="preserve">Tristan ja Isolde on klassinen keskiajan ja renessanssin romanttinen tarina.</w:t>
      </w:r>
    </w:p>
    <w:p>
      <w:r>
        <w:rPr>
          <w:b/>
        </w:rPr>
        <w:t xml:space="preserve">Tulos</w:t>
      </w:r>
    </w:p>
    <w:p>
      <w:r>
        <w:t xml:space="preserve">Täydellinen esimerkki keskiajan ja renessanssin romantiikasta on Tristanin ja Isolden tarina.</w:t>
      </w:r>
    </w:p>
    <w:p>
      <w:r>
        <w:rPr>
          <w:b/>
        </w:rPr>
        <w:t xml:space="preserve">Tulos</w:t>
      </w:r>
    </w:p>
    <w:p>
      <w:r>
        <w:t xml:space="preserve">Tristan ja Isolde on tyypillinen keskiajan romanttinen tarina.</w:t>
      </w:r>
    </w:p>
    <w:p>
      <w:r>
        <w:rPr>
          <w:b/>
        </w:rPr>
        <w:t xml:space="preserve">Tulos</w:t>
      </w:r>
    </w:p>
    <w:p>
      <w:r>
        <w:t xml:space="preserve">Tristan ja Isolde on keskiajan ja renessanssin romanttinen tarina.</w:t>
      </w:r>
    </w:p>
    <w:p>
      <w:r>
        <w:rPr>
          <w:b/>
        </w:rPr>
        <w:t xml:space="preserve">Tulos</w:t>
      </w:r>
    </w:p>
    <w:p>
      <w:r>
        <w:t xml:space="preserve">Tristan ja Isolde on keskiajan ja renessanssin keskeinen romanssi.</w:t>
      </w:r>
    </w:p>
    <w:p>
      <w:r>
        <w:rPr>
          <w:b/>
        </w:rPr>
        <w:t xml:space="preserve">Tulos</w:t>
      </w:r>
    </w:p>
    <w:p>
      <w:r>
        <w:t xml:space="preserve">"Tristan ja Isolde" on keskiajan ja renessanssin romanssi.</w:t>
      </w:r>
    </w:p>
    <w:p>
      <w:r>
        <w:rPr>
          <w:b/>
        </w:rPr>
        <w:t xml:space="preserve">Tulos</w:t>
      </w:r>
    </w:p>
    <w:p>
      <w:r>
        <w:t xml:space="preserve">Tristan ja Isolde on romanttinen tarina keskiajalta ja renessanssista.</w:t>
      </w:r>
    </w:p>
    <w:p>
      <w:r>
        <w:rPr>
          <w:b/>
        </w:rPr>
        <w:t xml:space="preserve">Tulos</w:t>
      </w:r>
    </w:p>
    <w:p>
      <w:r>
        <w:t xml:space="preserve">Tristanin ja Isolden tarina on täydellinen keskiajan ja renessanssin romanssi.</w:t>
      </w:r>
    </w:p>
    <w:p>
      <w:r>
        <w:rPr>
          <w:b/>
        </w:rPr>
        <w:t xml:space="preserve">Esimerkki 0.1702</w:t>
      </w:r>
    </w:p>
    <w:p>
      <w:r>
        <w:t xml:space="preserve">Vahvistuminen laantui 8. heinäkuuta varhain tuulileikkauksen vuoksi, ja Bertha heikkeni nopeasti takaisin kategorian 1 hurrikaaniksi samana iltapäivänä.</w:t>
      </w:r>
    </w:p>
    <w:p>
      <w:r>
        <w:rPr>
          <w:b/>
        </w:rPr>
        <w:t xml:space="preserve">Tulos</w:t>
      </w:r>
    </w:p>
    <w:p>
      <w:r>
        <w:t xml:space="preserve">Vahvistuminen pysähtyi varhain 8. heinäkuuta tuulen leikkauksen vuoksi. Bertha heikkeni nopeasti kategorian 1 hurrikaaniksi samana iltapäivänä.</w:t>
      </w:r>
    </w:p>
    <w:p>
      <w:r>
        <w:rPr>
          <w:b/>
        </w:rPr>
        <w:t xml:space="preserve">Tulos</w:t>
      </w:r>
    </w:p>
    <w:p>
      <w:r>
        <w:t xml:space="preserve">Vahvistuminen lakkasi 8. heinäkuuta, ja Bertha palasi kategorian 1 hurrikaaniksi.</w:t>
      </w:r>
    </w:p>
    <w:p>
      <w:r>
        <w:rPr>
          <w:b/>
        </w:rPr>
        <w:t xml:space="preserve">Tulos</w:t>
      </w:r>
    </w:p>
    <w:p>
      <w:r>
        <w:t xml:space="preserve">Hurrikaani Berthan voimakkuus väheni 8. heinäkuuta alkuvuodesta tuulen leikkauksen vuoksi. Se heikkeni takaisin kategorian 1 hurrikaaniksi iltapäivällä.</w:t>
      </w:r>
    </w:p>
    <w:p>
      <w:r>
        <w:rPr>
          <w:b/>
        </w:rPr>
        <w:t xml:space="preserve">Tulos</w:t>
      </w:r>
    </w:p>
    <w:p>
      <w:r>
        <w:t xml:space="preserve">Se lakkasi vahvistumasta 8. heinäkuuta tuulen leikkauksen vuoksi, ja Bertha heikkeni kat. 1-hurrikaaniksi iltapäivään mennessä.</w:t>
      </w:r>
    </w:p>
    <w:p>
      <w:r>
        <w:rPr>
          <w:b/>
        </w:rPr>
        <w:t xml:space="preserve">Tulos</w:t>
      </w:r>
    </w:p>
    <w:p>
      <w:r>
        <w:t xml:space="preserve">Bertha heikkeni nopeasti takaisin kategorian 1 hurrikaaniksi iltapäivällä tuulen leikkauksen vuoksi.</w:t>
      </w:r>
    </w:p>
    <w:p>
      <w:r>
        <w:rPr>
          <w:b/>
        </w:rPr>
        <w:t xml:space="preserve">Tulos</w:t>
      </w:r>
    </w:p>
    <w:p>
      <w:r>
        <w:t xml:space="preserve">Vahvistuva suuntaus päättyi aikaisin 8. heinäkuuta. Bertha heikkeni nopeasti takaisin kategorian 1 hurrikaaniksi.</w:t>
      </w:r>
    </w:p>
    <w:p>
      <w:r>
        <w:rPr>
          <w:b/>
        </w:rPr>
        <w:t xml:space="preserve">Tulos</w:t>
      </w:r>
    </w:p>
    <w:p>
      <w:r>
        <w:t xml:space="preserve">Kasvusuuntaus laantui varhain 8. heinäkuuta tuulen leikkauksen vuoksi. Bertha heikkeni nopeasti takaisin kategorian 1 hurrikaaniksi samana iltapäivänä.</w:t>
      </w:r>
    </w:p>
    <w:p>
      <w:r>
        <w:rPr>
          <w:b/>
        </w:rPr>
        <w:t xml:space="preserve">Tulos</w:t>
      </w:r>
    </w:p>
    <w:p>
      <w:r>
        <w:t xml:space="preserve">Vahvistuva suuntaus pysähtyi varhain 8. heinäkuuta.  Bertha heikkeni nopeasti takaisin kategorian 1 hurrikaaniksi samana iltapäivänä.</w:t>
      </w:r>
    </w:p>
    <w:p>
      <w:r>
        <w:rPr>
          <w:b/>
        </w:rPr>
        <w:t xml:space="preserve">Tulos</w:t>
      </w:r>
    </w:p>
    <w:p>
      <w:r>
        <w:t xml:space="preserve">Vahvistussuuntaus heikkeni varhain 8. heinäkuuta. Tämä johtui tuulen leikkauksesta. Bertha heikkeni nopeasti takaisin kategorian 1 hurrikaaniksi iltapäivällä.</w:t>
      </w:r>
    </w:p>
    <w:p>
      <w:r>
        <w:rPr>
          <w:b/>
        </w:rPr>
        <w:t xml:space="preserve">Esimerkki 0.1703</w:t>
      </w:r>
    </w:p>
    <w:p>
      <w:r>
        <w:t xml:space="preserve">Rakennuksen suunnittelivat kreikkalaiset arkkitehdit Satyros ja Pythis.</w:t>
      </w:r>
    </w:p>
    <w:p>
      <w:r>
        <w:rPr>
          <w:b/>
        </w:rPr>
        <w:t xml:space="preserve">Tulos</w:t>
      </w:r>
    </w:p>
    <w:p>
      <w:r>
        <w:t xml:space="preserve">Satyros ja Pythis ovat kreikkalaisia arkkitehtejä. He suunnittelivat rakenteen.</w:t>
      </w:r>
    </w:p>
    <w:p>
      <w:r>
        <w:rPr>
          <w:b/>
        </w:rPr>
        <w:t xml:space="preserve">Tulos</w:t>
      </w:r>
    </w:p>
    <w:p>
      <w:r>
        <w:t xml:space="preserve">Rakennuksen ovat suunnitelleet Satyros ja Pythis.</w:t>
      </w:r>
    </w:p>
    <w:p>
      <w:r>
        <w:rPr>
          <w:b/>
        </w:rPr>
        <w:t xml:space="preserve">Tulos</w:t>
      </w:r>
    </w:p>
    <w:p>
      <w:r>
        <w:t xml:space="preserve">Rakennuksen suunnittelivat kreikkalaiset arkkitehdit Satyros ja Pythos.</w:t>
      </w:r>
    </w:p>
    <w:p>
      <w:r>
        <w:rPr>
          <w:b/>
        </w:rPr>
        <w:t xml:space="preserve">Tulos</w:t>
      </w:r>
    </w:p>
    <w:p>
      <w:r>
        <w:t xml:space="preserve">Sen suunnittelivat kreikkalaiset arkkitehdit Satyros ja Pythis.</w:t>
      </w:r>
    </w:p>
    <w:p>
      <w:r>
        <w:rPr>
          <w:b/>
        </w:rPr>
        <w:t xml:space="preserve">Tulos</w:t>
      </w:r>
    </w:p>
    <w:p>
      <w:r>
        <w:t xml:space="preserve">Rakennuksen suunnittelivat kreikkalaiset arkkitehdit Satyros ja Pythis.</w:t>
      </w:r>
    </w:p>
    <w:p>
      <w:r>
        <w:rPr>
          <w:b/>
        </w:rPr>
        <w:t xml:space="preserve">Esimerkki 0.1704</w:t>
      </w:r>
    </w:p>
    <w:p>
      <w:r>
        <w:t xml:space="preserve">Seuraavat sotaretket olivat enemmän tai vähemmän onnistuneita, ja Ravennaan perustettiin keisarillinen eksarkaatti valvomaan Italiaa, vaikka keisarillinen vaikutusvalta olikin usein rajallinen.</w:t>
      </w:r>
    </w:p>
    <w:p>
      <w:r>
        <w:rPr>
          <w:b/>
        </w:rPr>
        <w:t xml:space="preserve">Tulos</w:t>
      </w:r>
    </w:p>
    <w:p>
      <w:r>
        <w:t xml:space="preserve">Seuraavat kampanjat olivat menestyksekkäitä. Ravennaan perustettiin keisarillinen eksarkaatti. Sen tehtävänä oli valvoa Italiaa. Keisarillinen vaikutusvalta oli kuitenkin usein rajallinen.</w:t>
      </w:r>
    </w:p>
    <w:p>
      <w:r>
        <w:rPr>
          <w:b/>
        </w:rPr>
        <w:t xml:space="preserve">Tulos</w:t>
      </w:r>
    </w:p>
    <w:p>
      <w:r>
        <w:t xml:space="preserve">Myöhemmät kampanjat olivat melko onnistuneita. Ravennaan tehtiin keisarillinen eksarkaatti valvomaan Italiaa, mutta keisarillinen vaikutusvalta ei useinkaan ollut kovin suuri.</w:t>
      </w:r>
    </w:p>
    <w:p>
      <w:r>
        <w:rPr>
          <w:b/>
        </w:rPr>
        <w:t xml:space="preserve">Tulos</w:t>
      </w:r>
    </w:p>
    <w:p>
      <w:r>
        <w:t xml:space="preserve">Myöhemmät kampanjat olivat lähes onnistuneita, ja Ravennaan perustettiin keisarillinen eksarkaatti valvomaan Italiaa, vaikka keisarillinen vaikutusvalta olikin usein rajallinen.</w:t>
      </w:r>
    </w:p>
    <w:p>
      <w:r>
        <w:rPr>
          <w:b/>
        </w:rPr>
        <w:t xml:space="preserve">Tulos</w:t>
      </w:r>
    </w:p>
    <w:p>
      <w:r>
        <w:t xml:space="preserve">Seuraavat kampanjat olivat enemmän tai vähemmän onnistuneita. Ravennaan perustettiin keisarillinen eksarkaatti valvomaan Italiaa, vaikka sen vaikutusvalta oli usein rajallinen.</w:t>
      </w:r>
    </w:p>
    <w:p>
      <w:r>
        <w:rPr>
          <w:b/>
        </w:rPr>
        <w:t xml:space="preserve">Tulos</w:t>
      </w:r>
    </w:p>
    <w:p>
      <w:r>
        <w:t xml:space="preserve">Myöhemmät ponnistelut onnistuivat melko hyvin, ja Ravennaan perustettiin keisarillinen eksarkaatti hallitsemaan Italiaa, vaikka keisarillinen vaikutusvalta olikin usein rajallinen.</w:t>
      </w:r>
    </w:p>
    <w:p>
      <w:r>
        <w:rPr>
          <w:b/>
        </w:rPr>
        <w:t xml:space="preserve">Tulos</w:t>
      </w:r>
    </w:p>
    <w:p>
      <w:r>
        <w:t xml:space="preserve">Seuraavat kampanjat olivat enemmän tai vähemmän onnistuneita. Niinpä Ravennaan perustettiin keisarillinen eksarkaatti valvomaan Italiaa. Todellisuudessa keisarillinen vaikutusvalta oli usein rajallinen.</w:t>
      </w:r>
    </w:p>
    <w:p>
      <w:r>
        <w:rPr>
          <w:b/>
        </w:rPr>
        <w:t xml:space="preserve">Tulos</w:t>
      </w:r>
    </w:p>
    <w:p>
      <w:r>
        <w:t xml:space="preserve">Seuraavat kampanjat olivat menestyksekkäitä. Ravennaan perustettiin keisarillinen eksarkaatti valvomaan Italiaa.</w:t>
      </w:r>
    </w:p>
    <w:p>
      <w:r>
        <w:rPr>
          <w:b/>
        </w:rPr>
        <w:t xml:space="preserve">Tulos</w:t>
      </w:r>
    </w:p>
    <w:p>
      <w:r>
        <w:t xml:space="preserve">Seuraavat kampanjat olivat enemmän tai vähemmän onnistuneita. Ravennaan perustettiin keisarillinen eksarkaatti huolehtimaan Italiasta, mutta keisarillinen vaikutusvalta jäi usein vähäiseksi.</w:t>
      </w:r>
    </w:p>
    <w:p>
      <w:r>
        <w:rPr>
          <w:b/>
        </w:rPr>
        <w:t xml:space="preserve">Esimerkki 0.1705</w:t>
      </w:r>
    </w:p>
    <w:p>
      <w:r>
        <w:t xml:space="preserve">Subunguis on pehmeämpi, hilseilevä alapuolinen kerros, jonka jyvä on kasvusuunnan suuntainen.</w:t>
      </w:r>
    </w:p>
    <w:p>
      <w:r>
        <w:rPr>
          <w:b/>
        </w:rPr>
        <w:t xml:space="preserve">Tulos</w:t>
      </w:r>
    </w:p>
    <w:p>
      <w:r>
        <w:t xml:space="preserve">Subunguis on pehmeämpi, hilseilevä alapuolinen kerros. Se on kasvusuunnan suuntainen.</w:t>
      </w:r>
    </w:p>
    <w:p>
      <w:r>
        <w:rPr>
          <w:b/>
        </w:rPr>
        <w:t xml:space="preserve">Tulos</w:t>
      </w:r>
    </w:p>
    <w:p>
      <w:r>
        <w:t xml:space="preserve">Subunguis on pehmeämpi, hilseilevä alapuolinen kerros.  Jyvä on kasvusuunnan suuntainen.</w:t>
      </w:r>
    </w:p>
    <w:p>
      <w:r>
        <w:rPr>
          <w:b/>
        </w:rPr>
        <w:t xml:space="preserve">Tulos</w:t>
      </w:r>
    </w:p>
    <w:p>
      <w:r>
        <w:t xml:space="preserve">Subunguis on alin kerros, joka on pehmeämpi ja kulkee samaan suuntaan kuin kasvu.</w:t>
      </w:r>
    </w:p>
    <w:p>
      <w:r>
        <w:rPr>
          <w:b/>
        </w:rPr>
        <w:t xml:space="preserve">Tulos</w:t>
      </w:r>
    </w:p>
    <w:p>
      <w:r>
        <w:t xml:space="preserve">Subunguis on sen alla oleva pehmeämpi, hilseilevä kerros. Sen jyvät kulkevat kasvusuunnassa vierekkäin.</w:t>
      </w:r>
    </w:p>
    <w:p>
      <w:r>
        <w:rPr>
          <w:b/>
        </w:rPr>
        <w:t xml:space="preserve">Tulos</w:t>
      </w:r>
    </w:p>
    <w:p>
      <w:r>
        <w:t xml:space="preserve">Subunguis on pehmeämpi kerros, jonka jyvät ovat kasvusuunnan suuntaisia.</w:t>
      </w:r>
    </w:p>
    <w:p>
      <w:r>
        <w:rPr>
          <w:b/>
        </w:rPr>
        <w:t xml:space="preserve">Tulos</w:t>
      </w:r>
    </w:p>
    <w:p>
      <w:r>
        <w:t xml:space="preserve">Subunguis on pehmeämpi, hilseilevä alapuolinen kerros. Se on kasvusuunnan suuntainen.</w:t>
      </w:r>
    </w:p>
    <w:p>
      <w:r>
        <w:rPr>
          <w:b/>
        </w:rPr>
        <w:t xml:space="preserve">Esimerkki 0.1706</w:t>
      </w:r>
    </w:p>
    <w:p>
      <w:r>
        <w:t xml:space="preserve">Sukunimi Christian on manxilaisen McCrystyn-nimen anglisointi.</w:t>
      </w:r>
    </w:p>
    <w:p>
      <w:r>
        <w:rPr>
          <w:b/>
        </w:rPr>
        <w:t xml:space="preserve">Tulos</w:t>
      </w:r>
    </w:p>
    <w:p>
      <w:r>
        <w:t xml:space="preserve">Christian on manxilaisen McCrystyn-nimen anglisointi.</w:t>
      </w:r>
    </w:p>
    <w:p>
      <w:r>
        <w:rPr>
          <w:b/>
        </w:rPr>
        <w:t xml:space="preserve">Tulos</w:t>
      </w:r>
    </w:p>
    <w:p>
      <w:r>
        <w:t xml:space="preserve">Sukunimi Christian on englanninkielinen versio manxilaisesta nimestä McCrystyn.</w:t>
      </w:r>
    </w:p>
    <w:p>
      <w:r>
        <w:rPr>
          <w:b/>
        </w:rPr>
        <w:t xml:space="preserve">Tulos</w:t>
      </w:r>
    </w:p>
    <w:p>
      <w:r>
        <w:t xml:space="preserve">Sukunimi Christian on englanninkielinen versio manxilaisesta nimestä McCrystyn.</w:t>
      </w:r>
    </w:p>
    <w:p>
      <w:r>
        <w:rPr>
          <w:b/>
        </w:rPr>
        <w:t xml:space="preserve">Tulos</w:t>
      </w:r>
    </w:p>
    <w:p>
      <w:r>
        <w:t xml:space="preserve">Manxin nimi McCrystyn anglisoitiin nimeksi Christian.</w:t>
      </w:r>
    </w:p>
    <w:p>
      <w:r>
        <w:rPr>
          <w:b/>
        </w:rPr>
        <w:t xml:space="preserve">Tulos</w:t>
      </w:r>
    </w:p>
    <w:p>
      <w:r>
        <w:t xml:space="preserve">Sukunimi Christian on manxilaisen McCrystyn-nimen anglisointi.</w:t>
      </w:r>
    </w:p>
    <w:p>
      <w:r>
        <w:rPr>
          <w:b/>
        </w:rPr>
        <w:t xml:space="preserve">Esimerkki 0.1707</w:t>
      </w:r>
    </w:p>
    <w:p>
      <w:r>
        <w:t xml:space="preserve">Alla olevassa taulukossa on esitetty nämä erot.</w:t>
      </w:r>
    </w:p>
    <w:p>
      <w:r>
        <w:rPr>
          <w:b/>
        </w:rPr>
        <w:t xml:space="preserve">Tulos</w:t>
      </w:r>
    </w:p>
    <w:p>
      <w:r>
        <w:t xml:space="preserve">Seuraavassa taulukossa esitetään nämä erot.</w:t>
      </w:r>
    </w:p>
    <w:p>
      <w:r>
        <w:rPr>
          <w:b/>
        </w:rPr>
        <w:t xml:space="preserve">Tulos</w:t>
      </w:r>
    </w:p>
    <w:p>
      <w:r>
        <w:t xml:space="preserve">Taulukossa esitetään erot.</w:t>
      </w:r>
    </w:p>
    <w:p>
      <w:r>
        <w:rPr>
          <w:b/>
        </w:rPr>
        <w:t xml:space="preserve">Tulos</w:t>
      </w:r>
    </w:p>
    <w:p>
      <w:r>
        <w:t xml:space="preserve">Alla olevassa taulukossa keskitytään näihin eroihin.</w:t>
      </w:r>
    </w:p>
    <w:p>
      <w:r>
        <w:rPr>
          <w:b/>
        </w:rPr>
        <w:t xml:space="preserve">Tulos</w:t>
      </w:r>
    </w:p>
    <w:p>
      <w:r>
        <w:t xml:space="preserve">Tässä taulukossa esitetään erot.</w:t>
      </w:r>
    </w:p>
    <w:p>
      <w:r>
        <w:rPr>
          <w:b/>
        </w:rPr>
        <w:t xml:space="preserve">Esimerkki 0.1708</w:t>
      </w:r>
    </w:p>
    <w:p>
      <w:r>
        <w:t xml:space="preserve">Joukkue muutti Houstonista Tennesseen osavaltioon vuonna 1997 ja pelasi ensin Memphisissä yhden kauden ajan ennen siirtymistään Nashvilleen.</w:t>
      </w:r>
    </w:p>
    <w:p>
      <w:r>
        <w:rPr>
          <w:b/>
        </w:rPr>
        <w:t xml:space="preserve">Tulos</w:t>
      </w:r>
    </w:p>
    <w:p>
      <w:r>
        <w:t xml:space="preserve">Joukkue muutti Houstonista Tennesseen osavaltioon vuonna 1997 ja pelasi ensimmäisen kerran Memphisissä yhden kauden ajan ennen siirtymistään Nashvilleen.</w:t>
      </w:r>
    </w:p>
    <w:p>
      <w:r>
        <w:rPr>
          <w:b/>
        </w:rPr>
        <w:t xml:space="preserve">Tulos</w:t>
      </w:r>
    </w:p>
    <w:p>
      <w:r>
        <w:t xml:space="preserve">Joukkue muutti Houstonista Tennesseen osavaltioon vuonna 1997. Se pelasi ensin Memphisissä yhden kauden ajan ennen siirtymistään Nashvilleen.</w:t>
      </w:r>
    </w:p>
    <w:p>
      <w:r>
        <w:rPr>
          <w:b/>
        </w:rPr>
        <w:t xml:space="preserve">Tulos</w:t>
      </w:r>
    </w:p>
    <w:p>
      <w:r>
        <w:t xml:space="preserve">Joukkue muutti Houstonista Tennesseehen vuonna -97. Se pelasi Memphisissä yhden vuoden ajan ja muutti sitten Nashvilleen.</w:t>
      </w:r>
    </w:p>
    <w:p>
      <w:r>
        <w:rPr>
          <w:b/>
        </w:rPr>
        <w:t xml:space="preserve">Tulos</w:t>
      </w:r>
    </w:p>
    <w:p>
      <w:r>
        <w:t xml:space="preserve">Joukkue muutti Houstonista Tennesseen osavaltioon vuonna 1997. Se pelasi yhden kauden Memphisissä. Sen jälkeen he muuttivat Nashvilleen.</w:t>
      </w:r>
    </w:p>
    <w:p>
      <w:r>
        <w:rPr>
          <w:b/>
        </w:rPr>
        <w:t xml:space="preserve">Tulos</w:t>
      </w:r>
    </w:p>
    <w:p>
      <w:r>
        <w:t xml:space="preserve">Joukkue muutti Houstonista Tennesseehen vuonna 1997. Se pelasi Memphisissä yhden kauden ajan. Sitten he muuttivat Nashvilleen.</w:t>
      </w:r>
    </w:p>
    <w:p>
      <w:r>
        <w:rPr>
          <w:b/>
        </w:rPr>
        <w:t xml:space="preserve">Tulos</w:t>
      </w:r>
    </w:p>
    <w:p>
      <w:r>
        <w:t xml:space="preserve">Joukkue muutti Houstonista Tennesseehen vuonna 1997. Ensin Memphisiin yhdeksi kaudeksi ja sitten Nashvilleen.</w:t>
      </w:r>
    </w:p>
    <w:p>
      <w:r>
        <w:rPr>
          <w:b/>
        </w:rPr>
        <w:t xml:space="preserve">Tulos</w:t>
      </w:r>
    </w:p>
    <w:p>
      <w:r>
        <w:t xml:space="preserve">Joukkue muutti Houstonista Tennesseehen vuonna 1997. Se pelasi ensin Memphisissä ennen siirtymistään Nashvilleen.</w:t>
      </w:r>
    </w:p>
    <w:p>
      <w:r>
        <w:rPr>
          <w:b/>
        </w:rPr>
        <w:t xml:space="preserve">Tulos</w:t>
      </w:r>
    </w:p>
    <w:p>
      <w:r>
        <w:t xml:space="preserve">Joukkue muutti Houstonista Tennesseen osavaltioon vuonna 1997.  Joukkue pelasi Memphisissä yhden kauden ajan ennen siirtymistään Nashvilleen.</w:t>
      </w:r>
    </w:p>
    <w:p>
      <w:r>
        <w:rPr>
          <w:b/>
        </w:rPr>
        <w:t xml:space="preserve">Esimerkki 0.1709</w:t>
      </w:r>
    </w:p>
    <w:p>
      <w:r>
        <w:t xml:space="preserve">Joukkueen perusti Alexander Cartwright, jota pidetään yhtenä modernin baseballin alkuperäisistä kehittäjistä.</w:t>
      </w:r>
    </w:p>
    <w:p>
      <w:r>
        <w:rPr>
          <w:b/>
        </w:rPr>
        <w:t xml:space="preserve">Tulos</w:t>
      </w:r>
    </w:p>
    <w:p>
      <w:r>
        <w:t xml:space="preserve">Alexander Cartwright perusti joukkueen. Häntä pidetään modernin baseballin alkuperäisenä perustajana.</w:t>
      </w:r>
    </w:p>
    <w:p>
      <w:r>
        <w:rPr>
          <w:b/>
        </w:rPr>
        <w:t xml:space="preserve">Tulos</w:t>
      </w:r>
    </w:p>
    <w:p>
      <w:r>
        <w:t xml:space="preserve">Alexander Cartwright perusti joukkueen. Hän oli modernin baseballin kehittäjä.</w:t>
      </w:r>
    </w:p>
    <w:p>
      <w:r>
        <w:rPr>
          <w:b/>
        </w:rPr>
        <w:t xml:space="preserve">Tulos</w:t>
      </w:r>
    </w:p>
    <w:p>
      <w:r>
        <w:t xml:space="preserve">Joukkueen perusti Alexander Cartwright, yksi modernin baseballin alkuperäisistä luojista.</w:t>
      </w:r>
    </w:p>
    <w:p>
      <w:r>
        <w:rPr>
          <w:b/>
        </w:rPr>
        <w:t xml:space="preserve">Tulos</w:t>
      </w:r>
    </w:p>
    <w:p>
      <w:r>
        <w:t xml:space="preserve">Joukkueen perusti Alexander Cartwright, yksi modernin baseballin kehittäjistä.</w:t>
      </w:r>
    </w:p>
    <w:p>
      <w:r>
        <w:rPr>
          <w:b/>
        </w:rPr>
        <w:t xml:space="preserve">Tulos</w:t>
      </w:r>
    </w:p>
    <w:p>
      <w:r>
        <w:t xml:space="preserve">Alexander Cartwright aloitti joukkueen. Häntä pidetään yhtenä nykyisen baseballin alkuperäisistä tekijöistä.</w:t>
      </w:r>
    </w:p>
    <w:p>
      <w:r>
        <w:rPr>
          <w:b/>
        </w:rPr>
        <w:t xml:space="preserve">Tulos</w:t>
      </w:r>
    </w:p>
    <w:p>
      <w:r>
        <w:t xml:space="preserve">Joukkueen perusti Alexander Cartwright. Cartwrightia pidetään yhtenä modernin baseballin alkuperäisistä luojista.</w:t>
      </w:r>
    </w:p>
    <w:p>
      <w:r>
        <w:rPr>
          <w:b/>
        </w:rPr>
        <w:t xml:space="preserve">Tulos</w:t>
      </w:r>
    </w:p>
    <w:p>
      <w:r>
        <w:t xml:space="preserve">Alexander Cartwright pääsi joukkueeseen. Häntä pidetään yhtenä modernin baseballin alkuperäisistä kehittäjistä.</w:t>
      </w:r>
    </w:p>
    <w:p>
      <w:r>
        <w:rPr>
          <w:b/>
        </w:rPr>
        <w:t xml:space="preserve">Tulos</w:t>
      </w:r>
    </w:p>
    <w:p>
      <w:r>
        <w:t xml:space="preserve">Alexander Cartwright rakensi joukkueen, ja häntä pidetään baseballin alkuperäisenä kehittäjänä.</w:t>
      </w:r>
    </w:p>
    <w:p>
      <w:r>
        <w:rPr>
          <w:b/>
        </w:rPr>
        <w:t xml:space="preserve">Tulos</w:t>
      </w:r>
    </w:p>
    <w:p>
      <w:r>
        <w:t xml:space="preserve">Joukkueen perusti Alexander Cartwright. Hän on yksi modernin baseballin luojista.</w:t>
      </w:r>
    </w:p>
    <w:p>
      <w:r>
        <w:rPr>
          <w:b/>
        </w:rPr>
        <w:t xml:space="preserve">Esimerkki 0.1710</w:t>
      </w:r>
    </w:p>
    <w:p>
      <w:r>
        <w:t xml:space="preserve">Joukkue, jolla on kotijääetu, isännöi pelejä 1, 2, 5 ja 7, kun taas vastustaja isännöi pelejä 3, 4 ja 6 (pelit 5-7 pelataan "tarvittaessa").</w:t>
      </w:r>
    </w:p>
    <w:p>
      <w:r>
        <w:rPr>
          <w:b/>
        </w:rPr>
        <w:t xml:space="preserve">Tulos</w:t>
      </w:r>
    </w:p>
    <w:p>
      <w:r>
        <w:t xml:space="preserve">Kotijoukkue voittaa pelit 1, 2, 5 ja 7. Toinen joukkue saa pelit 3, 4 ja 6. Kahta viimeistä peliä ei kuitenkaan aina tarvita.</w:t>
      </w:r>
    </w:p>
    <w:p>
      <w:r>
        <w:rPr>
          <w:b/>
        </w:rPr>
        <w:t xml:space="preserve">Tulos</w:t>
      </w:r>
    </w:p>
    <w:p>
      <w:r>
        <w:t xml:space="preserve">Kotiedun saanut joukkue isännöi pelejä 1, 2, 5 ja 7, kun taas vastustaja isännöi pelejä 3, 4 ja 6. Pelit 5 - 7 pelataan "tarvittaessa".</w:t>
      </w:r>
    </w:p>
    <w:p>
      <w:r>
        <w:rPr>
          <w:b/>
        </w:rPr>
        <w:t xml:space="preserve">Tulos</w:t>
      </w:r>
    </w:p>
    <w:p>
      <w:r>
        <w:t xml:space="preserve">Joukkue, jolla on kotijäähyetu, isännöi pelejä 1, 2, 5 ja 7. Vastustaja puolestaan isännöi pelejä 3, 4 ja 6. (Pelit 5-7 pelataan "tarvittaessa").</w:t>
      </w:r>
    </w:p>
    <w:p>
      <w:r>
        <w:rPr>
          <w:b/>
        </w:rPr>
        <w:t xml:space="preserve">Tulos</w:t>
      </w:r>
    </w:p>
    <w:p>
      <w:r>
        <w:t xml:space="preserve">Joukkue isännöi pelejä 1,2,5 ja 7, jos sillä on kotijäähyetu. Vastustaja isännöi pelejä 3,4 ja 6. Pelit 5-7 eivät välttämättä ole tarpeen.</w:t>
      </w:r>
    </w:p>
    <w:p>
      <w:r>
        <w:rPr>
          <w:b/>
        </w:rPr>
        <w:t xml:space="preserve">Tulos</w:t>
      </w:r>
    </w:p>
    <w:p>
      <w:r>
        <w:t xml:space="preserve">Joukkue, jolla on kotijäähyetu, isännöi pelejä 1, 2, 5 ja 7. Vastustaja isännöi pelejä 3, 4 ja 6 (pelit 5-7 pelataan "tarvittaessa").</w:t>
      </w:r>
    </w:p>
    <w:p>
      <w:r>
        <w:rPr>
          <w:b/>
        </w:rPr>
        <w:t xml:space="preserve">Tulos</w:t>
      </w:r>
    </w:p>
    <w:p>
      <w:r>
        <w:t xml:space="preserve">Kotijoukkue isännöi pelejä 1, 2, 5 ja 7, ja vastustaja isännöi pelejä 3, 4 ja 6.</w:t>
      </w:r>
    </w:p>
    <w:p>
      <w:r>
        <w:rPr>
          <w:b/>
        </w:rPr>
        <w:t xml:space="preserve">Tulos</w:t>
      </w:r>
    </w:p>
    <w:p>
      <w:r>
        <w:t xml:space="preserve">Joukkue, jolla on kotijääetu, isännöi pelejä 1, 2, 5 ja 7, kun taas vastustajajoukkue isännöi pelejä 3, 4 ja 6.</w:t>
      </w:r>
    </w:p>
    <w:p>
      <w:r>
        <w:rPr>
          <w:b/>
        </w:rPr>
        <w:t xml:space="preserve">Esimerkki 0.1711</w:t>
      </w:r>
    </w:p>
    <w:p>
      <w:r>
        <w:t xml:space="preserve">Joukkueen nimi on peräisin Yhdysvaltain armeijan kenraalin William Shermanin johtamasta Atlantan polttamisesta Yhdysvaltain sisällissodan aikana.</w:t>
      </w:r>
    </w:p>
    <w:p>
      <w:r>
        <w:rPr>
          <w:b/>
        </w:rPr>
        <w:t xml:space="preserve">Tulos</w:t>
      </w:r>
    </w:p>
    <w:p>
      <w:r>
        <w:t xml:space="preserve">Joukkueen nimi tuli Atlantan polttamisesta, jota johti Yhdysvaltain armeijan kenraali William Sherman Yhdysvaltain sisällissodan aikana.</w:t>
      </w:r>
    </w:p>
    <w:p>
      <w:r>
        <w:rPr>
          <w:b/>
        </w:rPr>
        <w:t xml:space="preserve">Tulos</w:t>
      </w:r>
    </w:p>
    <w:p>
      <w:r>
        <w:t xml:space="preserve">Joukkueen nimi tuli Atlantan polttamisesta. Minua johti Yhdysvaltain kenraali William Sherman sisällissodan aikana.</w:t>
      </w:r>
    </w:p>
    <w:p>
      <w:r>
        <w:rPr>
          <w:b/>
        </w:rPr>
        <w:t xml:space="preserve">Tulos</w:t>
      </w:r>
    </w:p>
    <w:p>
      <w:r>
        <w:t xml:space="preserve">Joukkueen nimi tuli Yhdysvaltain armeijan kenraali William Shermanin toiminnasta Atlantan polttamisen aikana sisällissodassa.</w:t>
      </w:r>
    </w:p>
    <w:p>
      <w:r>
        <w:rPr>
          <w:b/>
        </w:rPr>
        <w:t xml:space="preserve">Tulos</w:t>
      </w:r>
    </w:p>
    <w:p>
      <w:r>
        <w:t xml:space="preserve">Joukkue on saanut nimensä Yhdysvaltain armeijan kenraali William Shermanin johtaman Atlantan polttamisen mukaan Yhdysvaltain sisällissodan aikana.</w:t>
      </w:r>
    </w:p>
    <w:p>
      <w:r>
        <w:rPr>
          <w:b/>
        </w:rPr>
        <w:t xml:space="preserve">Tulos</w:t>
      </w:r>
    </w:p>
    <w:p>
      <w:r>
        <w:t xml:space="preserve">Joukkueen nimi tuli William Shermanin johtaman Atlantan polttamisesta Yhdysvaltain sisällissodan aikana.</w:t>
      </w:r>
    </w:p>
    <w:p>
      <w:r>
        <w:rPr>
          <w:b/>
        </w:rPr>
        <w:t xml:space="preserve">Tulos</w:t>
      </w:r>
    </w:p>
    <w:p>
      <w:r>
        <w:t xml:space="preserve">Joukkueen nimi tuli siitä, kun Yhdysvaltain armeijan kenraali William Sherman poltti Atlantan Yhdysvaltain sisällissodan aikana.</w:t>
      </w:r>
    </w:p>
    <w:p>
      <w:r>
        <w:rPr>
          <w:b/>
        </w:rPr>
        <w:t xml:space="preserve">Esimerkki 0.1712</w:t>
      </w:r>
    </w:p>
    <w:p>
      <w:r>
        <w:t xml:space="preserve">Tekniikka on Albert Humphreyn ansiota, joka johti Stanfordin yliopistossa 1960- ja 1970-luvuilla kokousta, jossa käytettiin Fortune 500 -yritysten tietoja.</w:t>
      </w:r>
    </w:p>
    <w:p>
      <w:r>
        <w:rPr>
          <w:b/>
        </w:rPr>
        <w:t xml:space="preserve">Tulos</w:t>
      </w:r>
    </w:p>
    <w:p>
      <w:r>
        <w:t xml:space="preserve">Albert Humphreyn ansioksi luettiin tekniikka, jossa käytettiin Fortune 500 -yritysten tietoja.</w:t>
      </w:r>
    </w:p>
    <w:p>
      <w:r>
        <w:rPr>
          <w:b/>
        </w:rPr>
        <w:t xml:space="preserve">Tulos</w:t>
      </w:r>
    </w:p>
    <w:p>
      <w:r>
        <w:t xml:space="preserve">Albert Humphrey loi tekniikan. Hän johti Stanfordin yliopistossa 1960- ja 1970-luvuilla kokousta, jossa käytettiin Fortune 500 -yritysten tietoja.</w:t>
      </w:r>
    </w:p>
    <w:p>
      <w:r>
        <w:rPr>
          <w:b/>
        </w:rPr>
        <w:t xml:space="preserve">Tulos</w:t>
      </w:r>
    </w:p>
    <w:p>
      <w:r>
        <w:t xml:space="preserve">Tekniikka on Albert Humphreyn ansiota. Hän johti Stanfordin yliopistossa 1960- ja 1970-luvuilla kokousta, jossa käytettiin Fortune 500 -yritysten tietoja.</w:t>
      </w:r>
    </w:p>
    <w:p>
      <w:r>
        <w:rPr>
          <w:b/>
        </w:rPr>
        <w:t xml:space="preserve">Tulos</w:t>
      </w:r>
    </w:p>
    <w:p>
      <w:r>
        <w:t xml:space="preserve">Albert Humphrey teki tekniikan. Hän johti kongressia Stanfordin yliopistossa 1960- ja 1970-luvuilla. Hän käytti tietoja Fortune 500 -yrityksistä.</w:t>
      </w:r>
    </w:p>
    <w:p>
      <w:r>
        <w:rPr>
          <w:b/>
        </w:rPr>
        <w:t xml:space="preserve">Tulos</w:t>
      </w:r>
    </w:p>
    <w:p>
      <w:r>
        <w:t xml:space="preserve">Albert Humphrey loi tekniikan. Hän esitelmöi Stanfordin yliopistossa 1960- ja 1970-luvuilla käyttäen tietoja Fortune 500 -yrityksistä.</w:t>
      </w:r>
    </w:p>
    <w:p>
      <w:r>
        <w:rPr>
          <w:b/>
        </w:rPr>
        <w:t xml:space="preserve">Tulos</w:t>
      </w:r>
    </w:p>
    <w:p>
      <w:r>
        <w:t xml:space="preserve">Albert Humphreylle on annettu tekniikka. Hän johti myös kongressia 60- ja 70-luvuilla. Hän käytti Fortune 500 -yrityksiltä saatuja tietoja.</w:t>
      </w:r>
    </w:p>
    <w:p>
      <w:r>
        <w:rPr>
          <w:b/>
        </w:rPr>
        <w:t xml:space="preserve">Esimerkki 0.1713</w:t>
      </w:r>
    </w:p>
    <w:p>
      <w:r>
        <w:t xml:space="preserve">Kaupunkeihin kuuluvista paikkakunnista voidaan käyttää termiä "liitosneuvosto".</w:t>
      </w:r>
    </w:p>
    <w:p>
      <w:r>
        <w:rPr>
          <w:b/>
        </w:rPr>
        <w:t xml:space="preserve">Tulos</w:t>
      </w:r>
    </w:p>
    <w:p>
      <w:r>
        <w:t xml:space="preserve">Joistakin kaupunkien osista voidaan käyttää termiä "liittovaltuusto".</w:t>
      </w:r>
    </w:p>
    <w:p>
      <w:r>
        <w:rPr>
          <w:b/>
        </w:rPr>
        <w:t xml:space="preserve">Tulos</w:t>
      </w:r>
    </w:p>
    <w:p>
      <w:r>
        <w:t xml:space="preserve">Unionineuvostoa voidaan käyttää paikkakunnista, jotka ovat osa kaupunkeja.</w:t>
      </w:r>
    </w:p>
    <w:p>
      <w:r>
        <w:rPr>
          <w:b/>
        </w:rPr>
        <w:t xml:space="preserve">Tulos</w:t>
      </w:r>
    </w:p>
    <w:p>
      <w:r>
        <w:t xml:space="preserve">Sanaa "liitosneuvosto" voidaan käyttää paikoista, jotka ovat osa kaupunkeja.</w:t>
      </w:r>
    </w:p>
    <w:p>
      <w:r>
        <w:rPr>
          <w:b/>
        </w:rPr>
        <w:t xml:space="preserve">Tulos</w:t>
      </w:r>
    </w:p>
    <w:p>
      <w:r>
        <w:t xml:space="preserve">Unionin valtuusto tarkoittaa kaupunkien sisällä sijaitsevia alueita.</w:t>
      </w:r>
    </w:p>
    <w:p>
      <w:r>
        <w:rPr>
          <w:b/>
        </w:rPr>
        <w:t xml:space="preserve">Tulos</w:t>
      </w:r>
    </w:p>
    <w:p>
      <w:r>
        <w:t xml:space="preserve">Kaupunkeihin kuuluvista paikkakunnista voidaan käyttää termiä "liitosneuvosto".</w:t>
      </w:r>
    </w:p>
    <w:p>
      <w:r>
        <w:rPr>
          <w:b/>
        </w:rPr>
        <w:t xml:space="preserve">Esimerkki 0.1714</w:t>
      </w:r>
    </w:p>
    <w:p>
      <w:r>
        <w:t xml:space="preserve">Termiä Dakshinachara (Oikean käden polku) käytetään viittaamaan tantrisiin lahkoihin, jotka eivät harjoita näitä heterodoksisia käytäntöjä.</w:t>
      </w:r>
    </w:p>
    <w:p>
      <w:r>
        <w:rPr>
          <w:b/>
        </w:rPr>
        <w:t xml:space="preserve">Tulos</w:t>
      </w:r>
    </w:p>
    <w:p>
      <w:r>
        <w:t xml:space="preserve">Dakshinachara (Oikean käden polku) viittaa tantrisiin lahkoihin, jotka eivät harjoita näitä heterodoksisia käytäntöjä.</w:t>
      </w:r>
    </w:p>
    <w:p>
      <w:r>
        <w:rPr>
          <w:b/>
        </w:rPr>
        <w:t xml:space="preserve">Tulos</w:t>
      </w:r>
    </w:p>
    <w:p>
      <w:r>
        <w:t xml:space="preserve">Termiä Dakshinachara käytetään viittaamaan tantrisiin lahkoihin, jotka eivät osallistu heterodoksisiin käytäntöihin.</w:t>
      </w:r>
    </w:p>
    <w:p>
      <w:r>
        <w:rPr>
          <w:b/>
        </w:rPr>
        <w:t xml:space="preserve">Tulos</w:t>
      </w:r>
    </w:p>
    <w:p>
      <w:r>
        <w:t xml:space="preserve">Dakshinachara on tantrinen lahko, joka ei noudata perinteisiä käytäntöjä.</w:t>
      </w:r>
    </w:p>
    <w:p>
      <w:r>
        <w:rPr>
          <w:b/>
        </w:rPr>
        <w:t xml:space="preserve">Tulos</w:t>
      </w:r>
    </w:p>
    <w:p>
      <w:r>
        <w:t xml:space="preserve">Termi Dakshinachara tarkoittaa Oikean käden polkua. Sitä käytetään viittaamaan tantrisiin lahkoihin, jotka eivät harjoita näitä heterodoksisia käytäntöjä.</w:t>
      </w:r>
    </w:p>
    <w:p>
      <w:r>
        <w:rPr>
          <w:b/>
        </w:rPr>
        <w:t xml:space="preserve">Tulos</w:t>
      </w:r>
    </w:p>
    <w:p>
      <w:r>
        <w:t xml:space="preserve">Sanaa Dakshinachara (Oikean käden polku) käytetään viittaamaan tantrisiin lahkoihin, jotka eivät harjoita tällaisia epäsovinnaisia käytäntöjä.</w:t>
      </w:r>
    </w:p>
    <w:p>
      <w:r>
        <w:rPr>
          <w:b/>
        </w:rPr>
        <w:t xml:space="preserve">Esimerkki 0.1715</w:t>
      </w:r>
    </w:p>
    <w:p>
      <w:r>
        <w:t xml:space="preserve">Termi maakoodi viittaa usein kansainvälisiin valintakoodeihin, E. 164-maakoodeihin.</w:t>
      </w:r>
    </w:p>
    <w:p>
      <w:r>
        <w:rPr>
          <w:b/>
        </w:rPr>
        <w:t xml:space="preserve">Tulos</w:t>
      </w:r>
    </w:p>
    <w:p>
      <w:r>
        <w:t xml:space="preserve">Termi maatunnus viittaa usein kansainvälisiin suuntanumeroihin. Maakoodeja on 164.</w:t>
      </w:r>
    </w:p>
    <w:p>
      <w:r>
        <w:rPr>
          <w:b/>
        </w:rPr>
        <w:t xml:space="preserve">Tulos</w:t>
      </w:r>
    </w:p>
    <w:p>
      <w:r>
        <w:t xml:space="preserve">Maakoodilla tarkoitetaan kansainvälisiä valintakoodeja, E. 164-maakoodeja.</w:t>
      </w:r>
    </w:p>
    <w:p>
      <w:r>
        <w:rPr>
          <w:b/>
        </w:rPr>
        <w:t xml:space="preserve">Tulos</w:t>
      </w:r>
    </w:p>
    <w:p>
      <w:r>
        <w:t xml:space="preserve">Maatunnus voi tarkoittaa kansainvälistä suuntanumeroa.</w:t>
      </w:r>
    </w:p>
    <w:p>
      <w:r>
        <w:rPr>
          <w:b/>
        </w:rPr>
        <w:t xml:space="preserve">Tulos</w:t>
      </w:r>
    </w:p>
    <w:p>
      <w:r>
        <w:t xml:space="preserve">Sana maakoodi viittaa kansainvälisiin valintakoodeihin. E. 164-maakoodit. E. 164 on numerointisuunnitelma maakohtaisia suuntanumeroita varten.</w:t>
      </w:r>
    </w:p>
    <w:p>
      <w:r>
        <w:rPr>
          <w:b/>
        </w:rPr>
        <w:t xml:space="preserve">Tulos</w:t>
      </w:r>
    </w:p>
    <w:p>
      <w:r>
        <w:t xml:space="preserve">'maakoodilla' tarkoitetaan kansainvälisiä suuntanumeroita.</w:t>
      </w:r>
    </w:p>
    <w:p>
      <w:r>
        <w:rPr>
          <w:b/>
        </w:rPr>
        <w:t xml:space="preserve">Esimerkki 0.1716</w:t>
      </w:r>
    </w:p>
    <w:p>
      <w:r>
        <w:t xml:space="preserve">Termi viittaa kilpailijan hallitsemiseen tai nöyryyttämiseen, Naone, Erica (marraskuu 2008).</w:t>
      </w:r>
    </w:p>
    <w:p>
      <w:r>
        <w:rPr>
          <w:b/>
        </w:rPr>
        <w:t xml:space="preserve">Tulos</w:t>
      </w:r>
    </w:p>
    <w:p>
      <w:r>
        <w:t xml:space="preserve">Termi tarkoittaa kilpailijan, Naonen, Erican, nolaamista.</w:t>
      </w:r>
    </w:p>
    <w:p>
      <w:r>
        <w:rPr>
          <w:b/>
        </w:rPr>
        <w:t xml:space="preserve">Tulos</w:t>
      </w:r>
    </w:p>
    <w:p>
      <w:r>
        <w:t xml:space="preserve">Termi viittaa kilpailijan dominointiin tai nolaamiseen, Naone, Erica (marraskuu 2008).</w:t>
      </w:r>
    </w:p>
    <w:p>
      <w:r>
        <w:rPr>
          <w:b/>
        </w:rPr>
        <w:t xml:space="preserve">Tulos</w:t>
      </w:r>
    </w:p>
    <w:p>
      <w:r>
        <w:t xml:space="preserve">Termi tarkoittaa kilpailijan dominointia tai nöyryyttämistä, Naone, Erica (marraskuu 2008).</w:t>
      </w:r>
    </w:p>
    <w:p>
      <w:r>
        <w:rPr>
          <w:b/>
        </w:rPr>
        <w:t xml:space="preserve">Esimerkki 0.1717</w:t>
      </w:r>
    </w:p>
    <w:p>
      <w:r>
        <w:t xml:space="preserve">Termiä käytetään sekä tavanomaisista säävaihteluista että poikkeuksellisista hellejaksoista, joita saattaa esiintyä vain kerran vuosisadassa.</w:t>
      </w:r>
    </w:p>
    <w:p>
      <w:r>
        <w:rPr>
          <w:b/>
        </w:rPr>
        <w:t xml:space="preserve">Tulos</w:t>
      </w:r>
    </w:p>
    <w:p>
      <w:r>
        <w:t xml:space="preserve">Termiä käytetään sekä päivittäisiin säävaihteluihin että hellejaksoihin. Harvinainen helleaalto voi esiintyä vain kerran sadassa vuodessa.</w:t>
      </w:r>
    </w:p>
    <w:p>
      <w:r>
        <w:rPr>
          <w:b/>
        </w:rPr>
        <w:t xml:space="preserve">Tulos</w:t>
      </w:r>
    </w:p>
    <w:p>
      <w:r>
        <w:t xml:space="preserve">Lause koskee tavanomaisia säänvaihteluita ja äärimmäisiä hellejaksoja, joita voi esiintyä 100 vuoden välein.</w:t>
      </w:r>
    </w:p>
    <w:p>
      <w:r>
        <w:rPr>
          <w:b/>
        </w:rPr>
        <w:t xml:space="preserve">Tulos</w:t>
      </w:r>
    </w:p>
    <w:p>
      <w:r>
        <w:t xml:space="preserve">Termiä käytetään sekä rutiininomaisista säävaihteluista että poikkeuksellisista hellejaksoista, joita esiintyy noin kerran vuosisadassa.</w:t>
      </w:r>
    </w:p>
    <w:p>
      <w:r>
        <w:rPr>
          <w:b/>
        </w:rPr>
        <w:t xml:space="preserve">Tulos</w:t>
      </w:r>
    </w:p>
    <w:p>
      <w:r>
        <w:t xml:space="preserve">Termiä käytetään kerran vuosisadassa esiintyvistä säävaihteluista ja hellejaksoista.</w:t>
      </w:r>
    </w:p>
    <w:p>
      <w:r>
        <w:rPr>
          <w:b/>
        </w:rPr>
        <w:t xml:space="preserve">Tulos</w:t>
      </w:r>
    </w:p>
    <w:p>
      <w:r>
        <w:t xml:space="preserve">Termiä käytetään kuvaamaan sekä tavanomaisia säänvaihteluita että poikkeuksellisia hellejaksoja. Hellejaksoja voi esiintyä vain kerran vuosisadassa.</w:t>
      </w:r>
    </w:p>
    <w:p>
      <w:r>
        <w:rPr>
          <w:b/>
        </w:rPr>
        <w:t xml:space="preserve">Tulos</w:t>
      </w:r>
    </w:p>
    <w:p>
      <w:r>
        <w:t xml:space="preserve">Termiä käytetään normaalista säästä ja epätavallisista lämpöaalloista, joita esiintyy hyvin harvoin.</w:t>
      </w:r>
    </w:p>
    <w:p>
      <w:r>
        <w:rPr>
          <w:b/>
        </w:rPr>
        <w:t xml:space="preserve">Tulos</w:t>
      </w:r>
    </w:p>
    <w:p>
      <w:r>
        <w:t xml:space="preserve">Termi koskee sekä tavanomaisia säävaihteluita että äärimmäisiä hellejaksoja, joita voi esiintyä vain kerran vuosisadassa.</w:t>
      </w:r>
    </w:p>
    <w:p>
      <w:r>
        <w:rPr>
          <w:b/>
        </w:rPr>
        <w:t xml:space="preserve">Tulos</w:t>
      </w:r>
    </w:p>
    <w:p>
      <w:r>
        <w:t xml:space="preserve">Termiä käytetään sekä rutiininomaisista säävaihteluista että pitkistä hellejaksoista, joita saattaa esiintyä vain kerran vuosisadassa.</w:t>
      </w:r>
    </w:p>
    <w:p>
      <w:r>
        <w:rPr>
          <w:b/>
        </w:rPr>
        <w:t xml:space="preserve">Esimerkki 0.1718</w:t>
      </w:r>
    </w:p>
    <w:p>
      <w:r>
        <w:t xml:space="preserve">Termiä käytetään yleisesti koko Marokosta, Algeriasta ja Tunisiasta, mutta vanhemmassa arabian kielisessä käytössä se koski vain näiden kolmen maan aluetta Atlasvuorten korkeiden vuorijonojen ja Välimeren välissä.</w:t>
      </w:r>
    </w:p>
    <w:p>
      <w:r>
        <w:rPr>
          <w:b/>
        </w:rPr>
        <w:t xml:space="preserve">Tulos</w:t>
      </w:r>
    </w:p>
    <w:p>
      <w:r>
        <w:t xml:space="preserve">Sitä sovelletaan koko Marokkoon, Algeriaan ja Tunisiaan. Vanhemmassa arabiankielisessä käytössä se koski näiden kolmen maan aluetta Atlasvuorten korkeiden vuorijonojen ja Välimeren välissä.</w:t>
      </w:r>
    </w:p>
    <w:p>
      <w:r>
        <w:rPr>
          <w:b/>
        </w:rPr>
        <w:t xml:space="preserve">Tulos</w:t>
      </w:r>
    </w:p>
    <w:p>
      <w:r>
        <w:t xml:space="preserve">Termiä käytetään Marokosta, Algeriasta ja Tunisiasta, mutta vanhemmalla ajalla se viittasi kolmeen maahan Atlasvuorten korkeiden vuorten ja Välimeren välissä.</w:t>
      </w:r>
    </w:p>
    <w:p>
      <w:r>
        <w:rPr>
          <w:b/>
        </w:rPr>
        <w:t xml:space="preserve">Tulos</w:t>
      </w:r>
    </w:p>
    <w:p>
      <w:r>
        <w:t xml:space="preserve">Tällä hetkellä termiä käytetään yleisesti Marokon, Algerian ja Tunisian kolmekymmentä maata. Alkuperäisessä arabian kielisessä käytössä sillä viitattiin vain Atlasvuorten ja Välimeren väliseen osaan näistä kolmesta maasta.</w:t>
      </w:r>
    </w:p>
    <w:p>
      <w:r>
        <w:rPr>
          <w:b/>
        </w:rPr>
        <w:t xml:space="preserve">Tulos</w:t>
      </w:r>
    </w:p>
    <w:p>
      <w:r>
        <w:t xml:space="preserve">Sana viittaa Marokkoon, Algeriaan ja Tunisiaan. Vanhempi arabia viittaa tiettyyn alueeseen näiden kolmen maan sisällä. Alue sijaitsee Atlasvuorten ja Välimeren välissä.</w:t>
      </w:r>
    </w:p>
    <w:p>
      <w:r>
        <w:rPr>
          <w:b/>
        </w:rPr>
        <w:t xml:space="preserve">Tulos</w:t>
      </w:r>
    </w:p>
    <w:p>
      <w:r>
        <w:t xml:space="preserve">Termiä käytetään yleisesti koko Marokosta, Algeriasta ja Tunisiasta. Vanhemmassa arabiankielisessä käytössä se koski vain näiden kolmen maan aluetta Atlasvuorten korkeiden vuorijonojen ja Välimeren välissä.</w:t>
      </w:r>
    </w:p>
    <w:p>
      <w:r>
        <w:rPr>
          <w:b/>
        </w:rPr>
        <w:t xml:space="preserve">Tulos</w:t>
      </w:r>
    </w:p>
    <w:p>
      <w:r>
        <w:t xml:space="preserve">Termiä käytetään Marokossa, Algeriassa ja Tunisiassa, mutta vanhemmassa arabian kielessä sitä käytetään vain kolmessa Atlasvuorten ja Välimeren välisessä maassa.</w:t>
      </w:r>
    </w:p>
    <w:p>
      <w:r>
        <w:rPr>
          <w:b/>
        </w:rPr>
        <w:t xml:space="preserve">Esimerkki 0.1719</w:t>
      </w:r>
    </w:p>
    <w:p>
      <w:r>
        <w:t xml:space="preserve">Termi viittaa yleisimmin korkeampiin kasveihin, mutta myös epifyyttisiä bakteereja, sieniä (epifyyttisiä sieniä), leviä, jäkäliä, sammalia ja saniaisia esiintyy.</w:t>
      </w:r>
    </w:p>
    <w:p>
      <w:r>
        <w:rPr>
          <w:b/>
        </w:rPr>
        <w:t xml:space="preserve">Tulos</w:t>
      </w:r>
    </w:p>
    <w:p>
      <w:r>
        <w:t xml:space="preserve">Termiä käytetään korkeammista kasveista. On myös termejä epifyyttisille bakteereille, sienille, leville, jäkälille ja sammalille.</w:t>
      </w:r>
    </w:p>
    <w:p>
      <w:r>
        <w:rPr>
          <w:b/>
        </w:rPr>
        <w:t xml:space="preserve">Tulos</w:t>
      </w:r>
    </w:p>
    <w:p>
      <w:r>
        <w:t xml:space="preserve">Sana tarkoittaa korkeampia kasveja. Sitä voidaan käyttää epifyyttisistä bakteereista, sienistä (epifyyttisistä), levistä, jäkälistä, sammalista ja saniaisista.</w:t>
      </w:r>
    </w:p>
    <w:p>
      <w:r>
        <w:rPr>
          <w:b/>
        </w:rPr>
        <w:t xml:space="preserve">Tulos</w:t>
      </w:r>
    </w:p>
    <w:p>
      <w:r>
        <w:t xml:space="preserve">Termi viittaa useimmiten korkeampiin kasveihin. Myös epifyyttisiä bakteereja, sieniä, leviä, jäkäliä, sammalia ja saniaisia esiintyy.</w:t>
      </w:r>
    </w:p>
    <w:p>
      <w:r>
        <w:rPr>
          <w:b/>
        </w:rPr>
        <w:t xml:space="preserve">Tulos</w:t>
      </w:r>
    </w:p>
    <w:p>
      <w:r>
        <w:t xml:space="preserve">Termi viittaa korkeampiin kasveihin, mutta myös epifyyttisiä bakteereja, sieniä (epifyyttisiä sieniä), leviä, jäkäliä, sammalia ja saniaisia on olemassa.</w:t>
      </w:r>
    </w:p>
    <w:p>
      <w:r>
        <w:rPr>
          <w:b/>
        </w:rPr>
        <w:t xml:space="preserve">Tulos</w:t>
      </w:r>
    </w:p>
    <w:p>
      <w:r>
        <w:t xml:space="preserve">Termi viittaa korkeampiin kasveihin, mutta myös epifyyttisiä bakteereja, sieniä, leviä, jäkäliä, sammalia ja saniaisia esiintyy.</w:t>
      </w:r>
    </w:p>
    <w:p>
      <w:r>
        <w:rPr>
          <w:b/>
        </w:rPr>
        <w:t xml:space="preserve">Esimerkki 0.1720</w:t>
      </w:r>
    </w:p>
    <w:p>
      <w:r>
        <w:t xml:space="preserve">Termi syntyi yhdistämällä kahden luokan, Cetacean ja Artiodactylan, nimet yhdeksi sanaksi.</w:t>
      </w:r>
    </w:p>
    <w:p>
      <w:r>
        <w:rPr>
          <w:b/>
        </w:rPr>
        <w:t xml:space="preserve">Tulos</w:t>
      </w:r>
    </w:p>
    <w:p>
      <w:r>
        <w:t xml:space="preserve">Sana muodostettiin yhdistämällä sanat Cetacea ja Artiodactyla.</w:t>
      </w:r>
    </w:p>
    <w:p>
      <w:r>
        <w:rPr>
          <w:b/>
        </w:rPr>
        <w:t xml:space="preserve">Tulos</w:t>
      </w:r>
    </w:p>
    <w:p>
      <w:r>
        <w:t xml:space="preserve">Termi yhdistää näiden kahden luokan, Cetacea ja Artiodactyla, nimet yhdeksi sanaksi.</w:t>
      </w:r>
    </w:p>
    <w:p>
      <w:r>
        <w:rPr>
          <w:b/>
        </w:rPr>
        <w:t xml:space="preserve">Tulos</w:t>
      </w:r>
    </w:p>
    <w:p>
      <w:r>
        <w:t xml:space="preserve">Termi keksittiin yhdistämällä näiden kahden järjestyksen nimet yhdeksi sanaksi. Ne olivat Cetacea ja Artiodactyla.</w:t>
      </w:r>
    </w:p>
    <w:p>
      <w:r>
        <w:rPr>
          <w:b/>
        </w:rPr>
        <w:t xml:space="preserve">Tulos</w:t>
      </w:r>
    </w:p>
    <w:p>
      <w:r>
        <w:t xml:space="preserve">Termi syntyi yhdistämällä kahden järjestyksen, Cetacean ja Artiodactylan, nimet.</w:t>
      </w:r>
    </w:p>
    <w:p>
      <w:r>
        <w:rPr>
          <w:b/>
        </w:rPr>
        <w:t xml:space="preserve">Tulos</w:t>
      </w:r>
    </w:p>
    <w:p>
      <w:r>
        <w:t xml:space="preserve">Termi syntyi yhdistämällä kahden järjestyksen, Cetacean ja Artiodactylan, nimet yhdeksi sanaksi.</w:t>
      </w:r>
    </w:p>
    <w:p>
      <w:r>
        <w:rPr>
          <w:b/>
        </w:rPr>
        <w:t xml:space="preserve">Esimerkki 0.1721</w:t>
      </w:r>
    </w:p>
    <w:p>
      <w:r>
        <w:t xml:space="preserve">Termi keksittiin takautuvasti vastakohtana RISC-tietokoneelle (Reduced Instruction Set Computer).</w:t>
      </w:r>
    </w:p>
    <w:p>
      <w:r>
        <w:rPr>
          <w:b/>
        </w:rPr>
        <w:t xml:space="preserve">Tulos</w:t>
      </w:r>
    </w:p>
    <w:p>
      <w:r>
        <w:t xml:space="preserve">Myöhemmin termi tunnettiin nimellä RISC (Reduced Instruction Set Computer).</w:t>
      </w:r>
    </w:p>
    <w:p>
      <w:r>
        <w:rPr>
          <w:b/>
        </w:rPr>
        <w:t xml:space="preserve">Tulos</w:t>
      </w:r>
    </w:p>
    <w:p>
      <w:r>
        <w:t xml:space="preserve">Termi keksittiin takautuvasti vastakohtana supistetun käskysarjan tietokoneelle.</w:t>
      </w:r>
    </w:p>
    <w:p>
      <w:r>
        <w:rPr>
          <w:b/>
        </w:rPr>
        <w:t xml:space="preserve">Tulos</w:t>
      </w:r>
    </w:p>
    <w:p>
      <w:r>
        <w:t xml:space="preserve">Termi nimettiin takautuvasti Reduced Instruction Set Computer (RISC).</w:t>
      </w:r>
    </w:p>
    <w:p>
      <w:r>
        <w:rPr>
          <w:b/>
        </w:rPr>
        <w:t xml:space="preserve">Esimerkki 0.1722</w:t>
      </w:r>
    </w:p>
    <w:p>
      <w:r>
        <w:t xml:space="preserve">Kolmas numero osoittaa hallituksen piirin (alueilla, joilla ei ole hallituksen piiriä, käytetään nollaa).</w:t>
      </w:r>
    </w:p>
    <w:p>
      <w:r>
        <w:rPr>
          <w:b/>
        </w:rPr>
        <w:t xml:space="preserve">Tulos</w:t>
      </w:r>
    </w:p>
    <w:p>
      <w:r>
        <w:t xml:space="preserve">Kolmas numero on hallituksen piirin numero.</w:t>
      </w:r>
    </w:p>
    <w:p>
      <w:r>
        <w:rPr>
          <w:b/>
        </w:rPr>
        <w:t xml:space="preserve">Tulos</w:t>
      </w:r>
    </w:p>
    <w:p>
      <w:r>
        <w:t xml:space="preserve">Kolmas numero osoittaa hallituksen piirin, jos hallitusta ei ole, se on nolla.</w:t>
      </w:r>
    </w:p>
    <w:p>
      <w:r>
        <w:rPr>
          <w:b/>
        </w:rPr>
        <w:t xml:space="preserve">Tulos</w:t>
      </w:r>
    </w:p>
    <w:p>
      <w:r>
        <w:t xml:space="preserve">Kolmatta numeroa käytetään hallituksen piirin ilmoittamiseen. Alueilla, joilla ei ole hallintoaluetta, käytetään nollaa.</w:t>
      </w:r>
    </w:p>
    <w:p>
      <w:r>
        <w:rPr>
          <w:b/>
        </w:rPr>
        <w:t xml:space="preserve">Tulos</w:t>
      </w:r>
    </w:p>
    <w:p>
      <w:r>
        <w:t xml:space="preserve">Kolmas numero viittaa hallituksen piiriin. Alueilla, joilla ei ole hallintoaluetta, käytetään nollaa.</w:t>
      </w:r>
    </w:p>
    <w:p>
      <w:r>
        <w:rPr>
          <w:b/>
        </w:rPr>
        <w:t xml:space="preserve">Tulos</w:t>
      </w:r>
    </w:p>
    <w:p>
      <w:r>
        <w:t xml:space="preserve">Kolmas numero osoittaa hallituksen piirin. Alueilla, joilla ei ole hallintoaluetta, käytetään nollaa.</w:t>
      </w:r>
    </w:p>
    <w:p>
      <w:r>
        <w:rPr>
          <w:b/>
        </w:rPr>
        <w:t xml:space="preserve">Tulos</w:t>
      </w:r>
    </w:p>
    <w:p>
      <w:r>
        <w:t xml:space="preserve">Kolmas numero on hallituksen piirin numero. Nolla tarkoittaa, että alueella ei ole hallitusta.</w:t>
      </w:r>
    </w:p>
    <w:p>
      <w:r>
        <w:rPr>
          <w:b/>
        </w:rPr>
        <w:t xml:space="preserve">Tulos</w:t>
      </w:r>
    </w:p>
    <w:p>
      <w:r>
        <w:t xml:space="preserve">Kolmas numero osoittaa hallituksen piirin ja nollaa piirissä, jossa ei ole hallitusta.</w:t>
      </w:r>
    </w:p>
    <w:p>
      <w:r>
        <w:rPr>
          <w:b/>
        </w:rPr>
        <w:t xml:space="preserve">Esimerkki 0.1723</w:t>
      </w:r>
    </w:p>
    <w:p>
      <w:r>
        <w:t xml:space="preserve">Tornado tuhosi 20 kotia, jätti 30 muuta pahoin vaurioituneeksi, haavoitti yhtä ihmistä ja aiheutti sähkökatkoksia noin 300 ihmiselle.</w:t>
      </w:r>
    </w:p>
    <w:p>
      <w:r>
        <w:rPr>
          <w:b/>
        </w:rPr>
        <w:t xml:space="preserve">Tulos</w:t>
      </w:r>
    </w:p>
    <w:p>
      <w:r>
        <w:t xml:space="preserve">Tornado haavoitti yhtä ihmistä, tuhosi 20 kotia ja jätti 20 osittain tuhoutuneeksi. Se aiheutti sähkökatkoksia noin 300 ihmiselle.</w:t>
      </w:r>
    </w:p>
    <w:p>
      <w:r>
        <w:rPr>
          <w:b/>
        </w:rPr>
        <w:t xml:space="preserve">Tulos</w:t>
      </w:r>
    </w:p>
    <w:p>
      <w:r>
        <w:t xml:space="preserve">Tornado vaurioitti 20 kotia, jätti 30 muuta pahoin vaurioituneeksi, haavoitti yhtä ihmistä ja aiheutti sähkökatkoksia noin 300 ihmiselle.</w:t>
      </w:r>
    </w:p>
    <w:p>
      <w:r>
        <w:rPr>
          <w:b/>
        </w:rPr>
        <w:t xml:space="preserve">Tulos</w:t>
      </w:r>
    </w:p>
    <w:p>
      <w:r>
        <w:t xml:space="preserve">Tornado tuhosi 20 kotia ja jätti 30 muuta erittäin pahoin vaurioituneeksi. Se loukkasi yhtä ihmistä ja aiheutti sähkökatkoksia noin 300 ihmiselle.</w:t>
      </w:r>
    </w:p>
    <w:p>
      <w:r>
        <w:rPr>
          <w:b/>
        </w:rPr>
        <w:t xml:space="preserve">Tulos</w:t>
      </w:r>
    </w:p>
    <w:p>
      <w:r>
        <w:t xml:space="preserve">Tornado tuhosi 20 kotia ja vaurioitti 30:tä. Yksi henkilö loukkaantui ja sähkökatkoksia aiheutui.</w:t>
      </w:r>
    </w:p>
    <w:p>
      <w:r>
        <w:rPr>
          <w:b/>
        </w:rPr>
        <w:t xml:space="preserve">Tulos</w:t>
      </w:r>
    </w:p>
    <w:p>
      <w:r>
        <w:t xml:space="preserve">Tornado tuhosi 20 taloa, vaurioitti vakavasti 30 taloa, haavoitti yhtä ihmistä ja aiheutti sähkökatkon noin 300 ihmiselle.</w:t>
      </w:r>
    </w:p>
    <w:p>
      <w:r>
        <w:rPr>
          <w:b/>
        </w:rPr>
        <w:t xml:space="preserve">Tulos</w:t>
      </w:r>
    </w:p>
    <w:p>
      <w:r>
        <w:t xml:space="preserve">Tornado tuhosi 20 kotia ja vaurioitti vakavasti 30. Se loukkasi yhtä ihmistä ja aiheutti sähkökatkoksia noin 300 ihmiselle.</w:t>
      </w:r>
    </w:p>
    <w:p>
      <w:r>
        <w:rPr>
          <w:b/>
        </w:rPr>
        <w:t xml:space="preserve">Tulos</w:t>
      </w:r>
    </w:p>
    <w:p>
      <w:r>
        <w:t xml:space="preserve">Tornado aiheutti sähkökatkoksia, tuhosi 50 kotia ja aiheutti loukkaantumisia.</w:t>
      </w:r>
    </w:p>
    <w:p>
      <w:r>
        <w:rPr>
          <w:b/>
        </w:rPr>
        <w:t xml:space="preserve">Tulos</w:t>
      </w:r>
    </w:p>
    <w:p>
      <w:r>
        <w:t xml:space="preserve">Tornado tuhosi 20 taloa, 30 muuta vaurioitui pahoin, yksi ihminen loukkaantui ja 300 ihmiseltä katkesi sähköt.</w:t>
      </w:r>
    </w:p>
    <w:p>
      <w:r>
        <w:rPr>
          <w:b/>
        </w:rPr>
        <w:t xml:space="preserve">Esimerkki 0.1724</w:t>
      </w:r>
    </w:p>
    <w:p>
      <w:r>
        <w:t xml:space="preserve">Kaupungissa on yhteensä 25 000 asukasta, ja siitä odotetaan tulevan merkittävä kaupallinen keskus yhdessä lähes 80 kilometriä itään sijaitsevan Gwadarin sataman kehittämisen kanssa.</w:t>
      </w:r>
    </w:p>
    <w:p>
      <w:r>
        <w:rPr>
          <w:b/>
        </w:rPr>
        <w:t xml:space="preserve">Tulos</w:t>
      </w:r>
    </w:p>
    <w:p>
      <w:r>
        <w:t xml:space="preserve">Kaupungin väkiluku on 25 000. Siitä odotetaan tulevan merkittävä kaupallinen keskus Gwadarin sataman kehittämisen myötä. Se tulee sijaitsemaan lähes 80 km itään.</w:t>
      </w:r>
    </w:p>
    <w:p>
      <w:r>
        <w:rPr>
          <w:b/>
        </w:rPr>
        <w:t xml:space="preserve">Tulos</w:t>
      </w:r>
    </w:p>
    <w:p>
      <w:r>
        <w:t xml:space="preserve">Kaupungissa asuu 25 000 ihmistä, ja siitä odotetaan tulevan suuri kaupallinen keskus, kun Gwadarin satama rakennetaan lähes 80 kilometriä itään.</w:t>
      </w:r>
    </w:p>
    <w:p>
      <w:r>
        <w:rPr>
          <w:b/>
        </w:rPr>
        <w:t xml:space="preserve">Tulos</w:t>
      </w:r>
    </w:p>
    <w:p>
      <w:r>
        <w:t xml:space="preserve">Kaupungissa on 25 000 asukasta, ja siitä odotetaan tulevan merkittävä alue Gwadarin sataman kehittämisen myötä.</w:t>
      </w:r>
    </w:p>
    <w:p>
      <w:r>
        <w:rPr>
          <w:b/>
        </w:rPr>
        <w:t xml:space="preserve">Tulos</w:t>
      </w:r>
    </w:p>
    <w:p>
      <w:r>
        <w:t xml:space="preserve">Kaupungissa on 25 000 asukasta, ja siitä saattaa tulla suuri kaupallinen keskus sen jälkeen, kun Gwadarin satama on rakennettu lähistölle.</w:t>
      </w:r>
    </w:p>
    <w:p>
      <w:r>
        <w:rPr>
          <w:b/>
        </w:rPr>
        <w:t xml:space="preserve">Tulos</w:t>
      </w:r>
    </w:p>
    <w:p>
      <w:r>
        <w:t xml:space="preserve">Kaupungin väkiluku on 25 000. Lähes 80 kilometriä itään sijaitsevan Gwadarin sataman kehittymisen myötä kaupungista odotetaan tulevan merkittävä kaupallinen keskus.</w:t>
      </w:r>
    </w:p>
    <w:p>
      <w:r>
        <w:rPr>
          <w:b/>
        </w:rPr>
        <w:t xml:space="preserve">Tulos</w:t>
      </w:r>
    </w:p>
    <w:p>
      <w:r>
        <w:t xml:space="preserve">Kaupungin asukasluku on 25 000. Siitä odotetaan tulevan merkittävä kaupallinen keskus Gwadarin sataman kehittämisen myötä.</w:t>
      </w:r>
    </w:p>
    <w:p>
      <w:r>
        <w:rPr>
          <w:b/>
        </w:rPr>
        <w:t xml:space="preserve">Tulos</w:t>
      </w:r>
    </w:p>
    <w:p>
      <w:r>
        <w:t xml:space="preserve">Kaupungissa asuu 25 000 ihmistä, ja siitä on tulossa merkittävä liikekeskus Gwadarin sataman kasvun myötä (80 km itään).</w:t>
      </w:r>
    </w:p>
    <w:p>
      <w:r>
        <w:rPr>
          <w:b/>
        </w:rPr>
        <w:t xml:space="preserve">Tulos</w:t>
      </w:r>
    </w:p>
    <w:p>
      <w:r>
        <w:t xml:space="preserve">Kaupungin väkiluku on 25 000. Siitä odotetaan tulevan merkittävä kaupallinen keskus, kun Gwadarin satama, joka sijaitsee lähes 80 kilometriä itään, kehittyy.</w:t>
      </w:r>
    </w:p>
    <w:p>
      <w:r>
        <w:rPr>
          <w:b/>
        </w:rPr>
        <w:t xml:space="preserve">Esimerkki 0,1725</w:t>
      </w:r>
    </w:p>
    <w:p>
      <w:r>
        <w:t xml:space="preserve">Kaupunki koostuu enimmäkseen savitaloista ja pienistä kanavista, jotka toimittavat vettä.</w:t>
      </w:r>
    </w:p>
    <w:p>
      <w:r>
        <w:rPr>
          <w:b/>
        </w:rPr>
        <w:t xml:space="preserve">Tulos</w:t>
      </w:r>
    </w:p>
    <w:p>
      <w:r>
        <w:t xml:space="preserve">Kaupunki koostuu mutataloista ja pienistä kanavista.</w:t>
      </w:r>
    </w:p>
    <w:p>
      <w:r>
        <w:rPr>
          <w:b/>
        </w:rPr>
        <w:t xml:space="preserve">Tulos</w:t>
      </w:r>
    </w:p>
    <w:p>
      <w:r>
        <w:t xml:space="preserve">Kaupunki koostuu mutataloista ja pienistä vesikanavista,</w:t>
      </w:r>
    </w:p>
    <w:p>
      <w:r>
        <w:rPr>
          <w:b/>
        </w:rPr>
        <w:t xml:space="preserve">Tulos</w:t>
      </w:r>
    </w:p>
    <w:p>
      <w:r>
        <w:t xml:space="preserve">Kaupunki koostuu enimmäkseen mutataloista ja pienistä kanavista, jotka toimittavat vettä.</w:t>
      </w:r>
    </w:p>
    <w:p>
      <w:r>
        <w:rPr>
          <w:b/>
        </w:rPr>
        <w:t xml:space="preserve">Tulos</w:t>
      </w:r>
    </w:p>
    <w:p>
      <w:r>
        <w:t xml:space="preserve">Kaupungissa on monia mutataloja ja puroja, jotka tuottavat vettä.</w:t>
      </w:r>
    </w:p>
    <w:p>
      <w:r>
        <w:rPr>
          <w:b/>
        </w:rPr>
        <w:t xml:space="preserve">Tulos</w:t>
      </w:r>
    </w:p>
    <w:p>
      <w:r>
        <w:t xml:space="preserve">Kylä koostuu usein mutataloista ja pienistä kanavista, jotka toimittavat vettä.</w:t>
      </w:r>
    </w:p>
    <w:p>
      <w:r>
        <w:rPr>
          <w:b/>
        </w:rPr>
        <w:t xml:space="preserve">Tulos</w:t>
      </w:r>
    </w:p>
    <w:p>
      <w:r>
        <w:t xml:space="preserve">Kaupunki on enimmäkseen tehty mutataloista ja pienistä kanavista, jotka antavat vettä.</w:t>
      </w:r>
    </w:p>
    <w:p>
      <w:r>
        <w:rPr>
          <w:b/>
        </w:rPr>
        <w:t xml:space="preserve">Tulos</w:t>
      </w:r>
    </w:p>
    <w:p>
      <w:r>
        <w:t xml:space="preserve">Kaupunki koostuu enimmäkseen savitaloista ja vesijohdoista.</w:t>
      </w:r>
    </w:p>
    <w:p>
      <w:r>
        <w:rPr>
          <w:b/>
        </w:rPr>
        <w:t xml:space="preserve">Tulos</w:t>
      </w:r>
    </w:p>
    <w:p>
      <w:r>
        <w:t xml:space="preserve">Kaupunki koostuu enimmäkseen mutataloista ja pienistä vesireiteistä.</w:t>
      </w:r>
    </w:p>
    <w:p>
      <w:r>
        <w:rPr>
          <w:b/>
        </w:rPr>
        <w:t xml:space="preserve">Esimerkki 0.1726</w:t>
      </w:r>
    </w:p>
    <w:p>
      <w:r>
        <w:t xml:space="preserve">Kaupunki on yksi Murray to the Mountains Rail Trail -reitin päätepisteistä.</w:t>
      </w:r>
    </w:p>
    <w:p>
      <w:r>
        <w:rPr>
          <w:b/>
        </w:rPr>
        <w:t xml:space="preserve">Tulos</w:t>
      </w:r>
    </w:p>
    <w:p>
      <w:r>
        <w:t xml:space="preserve">Kaupunki on Murray to the Mountains Rail Trail -reitin päätepiste.</w:t>
      </w:r>
    </w:p>
    <w:p>
      <w:r>
        <w:rPr>
          <w:b/>
        </w:rPr>
        <w:t xml:space="preserve">Tulos</w:t>
      </w:r>
    </w:p>
    <w:p>
      <w:r>
        <w:t xml:space="preserve">Kaupunki on Murray to the Mountains Rail Trail -reitin toisessa päässä.</w:t>
      </w:r>
    </w:p>
    <w:p>
      <w:r>
        <w:rPr>
          <w:b/>
        </w:rPr>
        <w:t xml:space="preserve">Esimerkki 0.1727</w:t>
      </w:r>
    </w:p>
    <w:p>
      <w:r>
        <w:t xml:space="preserve">Carluken kaupunki (gaeliksi: Cathair MoLuaig) sijaitsee Lanarkshiren maaseudun sydämessä Etelä-Lanarkshiressä Skotlannissa, 5,4 mailia Lanarkista luoteeseen ja 5 mailia Wishawista kaakkoon.</w:t>
      </w:r>
    </w:p>
    <w:p>
      <w:r>
        <w:rPr>
          <w:b/>
        </w:rPr>
        <w:t xml:space="preserve">Tulos</w:t>
      </w:r>
    </w:p>
    <w:p>
      <w:r>
        <w:t xml:space="preserve">Carluken kaupunki sijaitsee Lanarkshiren maaseudun sydämessä. Se sijaitsee Etelä-Lanarkshiressä Skotlannissa. Se on 5,4 mailia luoteeseen Lanarkista ja 5 mailia kaakkoon Wishawista. Gaelinkielinen nimi on Cathair MoLuaig.</w:t>
      </w:r>
    </w:p>
    <w:p>
      <w:r>
        <w:rPr>
          <w:b/>
        </w:rPr>
        <w:t xml:space="preserve">Tulos</w:t>
      </w:r>
    </w:p>
    <w:p>
      <w:r>
        <w:t xml:space="preserve">Carluken kaupunki sijaitsee Etelä-Lanarkshiren maaseudulla Skotlannissa, noin 5,4 mailia Lanarkista luoteeseen ja 5 mailia Wishawista kaakkoon.</w:t>
      </w:r>
    </w:p>
    <w:p>
      <w:r>
        <w:rPr>
          <w:b/>
        </w:rPr>
        <w:t xml:space="preserve">Tulos</w:t>
      </w:r>
    </w:p>
    <w:p>
      <w:r>
        <w:t xml:space="preserve">Carluken kaupunki sijaitsee Etelä-Lanarkshiressä Skotlannissa. Se on 5,4 mailia luoteeseen Lanarkista ja 5 mailia kaakkoon Wishawista.</w:t>
      </w:r>
    </w:p>
    <w:p>
      <w:r>
        <w:rPr>
          <w:b/>
        </w:rPr>
        <w:t xml:space="preserve">Tulos</w:t>
      </w:r>
    </w:p>
    <w:p>
      <w:r>
        <w:t xml:space="preserve">Carluken kaupunki sijaitsee Lanarkshiren maaseudun sydämessä Etelä-Lanarkshiressä Skotlannissa, 5,4 mailia Lanarkista luoteeseen ja 5 mailia Wishawista kaakkoon.</w:t>
      </w:r>
    </w:p>
    <w:p>
      <w:r>
        <w:rPr>
          <w:b/>
        </w:rPr>
        <w:t xml:space="preserve">Tulos</w:t>
      </w:r>
    </w:p>
    <w:p>
      <w:r>
        <w:t xml:space="preserve">Carluken kaupunki (gaeliksi Cathair MoLuaig) sijaitsee Lanarkshiren maaseudulla Etelä-Lanarkshiressä Skotlannissa. Se sijaitsee 5,4 mailia luoteeseen Lanarkista ja 5 mailia kaakkoon Wishawista.</w:t>
      </w:r>
    </w:p>
    <w:p>
      <w:r>
        <w:rPr>
          <w:b/>
        </w:rPr>
        <w:t xml:space="preserve">Tulos</w:t>
      </w:r>
    </w:p>
    <w:p>
      <w:r>
        <w:t xml:space="preserve">Carluken kaupunki sijaitsee Lanarkshiren maaseudun sydämessä Etelä-Lanarkshiressä Skotlannissa, 5,4 mailia Lanarkista luoteeseen ja 5 mailia Wishawista kaakkoon.</w:t>
      </w:r>
    </w:p>
    <w:p>
      <w:r>
        <w:rPr>
          <w:b/>
        </w:rPr>
        <w:t xml:space="preserve">Tulos</w:t>
      </w:r>
    </w:p>
    <w:p>
      <w:r>
        <w:t xml:space="preserve">Carluken kaupunki sijaitsee keskellä Etelä-Lanarkshirea Skotlannissa.  Se on 5,4 mailia luoteeseen Lanarkista ja 5 mailia kaakkoon Wishawista.</w:t>
      </w:r>
    </w:p>
    <w:p>
      <w:r>
        <w:rPr>
          <w:b/>
        </w:rPr>
        <w:t xml:space="preserve">Esimerkki 0.1728</w:t>
      </w:r>
    </w:p>
    <w:p>
      <w:r>
        <w:t xml:space="preserve">Kaupunki rakennettiin pienen sivujoen suulle, ja High Street kohtasi aikoinaan veden joen yläjuoksulla.</w:t>
      </w:r>
    </w:p>
    <w:p>
      <w:r>
        <w:rPr>
          <w:b/>
        </w:rPr>
        <w:t xml:space="preserve">Tulos</w:t>
      </w:r>
    </w:p>
    <w:p>
      <w:r>
        <w:t xml:space="preserve">Kaupunki rakennettiin pienen sivujoen suulle, jossa katu kohtasi veden joen yläosassa.</w:t>
      </w:r>
    </w:p>
    <w:p>
      <w:r>
        <w:rPr>
          <w:b/>
        </w:rPr>
        <w:t xml:space="preserve">Tulos</w:t>
      </w:r>
    </w:p>
    <w:p>
      <w:r>
        <w:t xml:space="preserve">Kaupunki rakennettiin pienen joen suulle. Aikoinaan High Street kohtasi veden joen yläosassa.</w:t>
      </w:r>
    </w:p>
    <w:p>
      <w:r>
        <w:rPr>
          <w:b/>
        </w:rPr>
        <w:t xml:space="preserve">Tulos</w:t>
      </w:r>
    </w:p>
    <w:p>
      <w:r>
        <w:t xml:space="preserve">Kaupunki rakennettiin pienen sivujoen alkuun. High Street kohtasi aikoinaan veden joen yläosassa.</w:t>
      </w:r>
    </w:p>
    <w:p>
      <w:r>
        <w:rPr>
          <w:b/>
        </w:rPr>
        <w:t xml:space="preserve">Tulos</w:t>
      </w:r>
    </w:p>
    <w:p>
      <w:r>
        <w:t xml:space="preserve">Kaupunki oli rakennettu pienen joen rannalle. High Street kohtasi aikoinaan veden joen yläosassa.</w:t>
      </w:r>
    </w:p>
    <w:p>
      <w:r>
        <w:rPr>
          <w:b/>
        </w:rPr>
        <w:t xml:space="preserve">Tulos</w:t>
      </w:r>
    </w:p>
    <w:p>
      <w:r>
        <w:t xml:space="preserve">Kaupunki rakennettiin pienen sivujoen suulle. High Street kohtasi aikoinaan joen yläosan.</w:t>
      </w:r>
    </w:p>
    <w:p>
      <w:r>
        <w:rPr>
          <w:b/>
        </w:rPr>
        <w:t xml:space="preserve">Esimerkki 0.1729</w:t>
      </w:r>
    </w:p>
    <w:p>
      <w:r>
        <w:t xml:space="preserve">Kappale, joka silloin tunnettiin nimellä "Loving You", oli pitkälti improvisaatio ja sisälsi runsaasti äänitehosteita ja näytteitä tieteisfiktioradiopeleistä, luonnon ääniä ja Minnie Ripertonin "Lovin 'You".</w:t>
      </w:r>
    </w:p>
    <w:p>
      <w:r>
        <w:rPr>
          <w:b/>
        </w:rPr>
        <w:t xml:space="preserve">Tulos</w:t>
      </w:r>
    </w:p>
    <w:p>
      <w:r>
        <w:t xml:space="preserve">Kappale, joka silloin tunnettiin nimellä "Loving You", oli enimmäkseen improvisoitu. Se sisälsi monia äänitehosteita ja näytteitä tieteisfiktiivisistä radiosarjoista, luonnon ääniä ja Minnie Ripertonin "Lovin 'You" -kappaleen.</w:t>
      </w:r>
    </w:p>
    <w:p>
      <w:r>
        <w:rPr>
          <w:b/>
        </w:rPr>
        <w:t xml:space="preserve">Tulos</w:t>
      </w:r>
    </w:p>
    <w:p>
      <w:r>
        <w:t xml:space="preserve">Kappale, joka silloin tunnettiin nimellä "Loving You", oli pitkälti improvisoitu. Se sisälsi runsaasti äänitehosteita ja näytteitä tieteisfiktioradiosarjoista, luonnon äänistä ja Minnie Ripertonin "Lovin 'You" -kappaleesta.    Kirjoita Simplification tänne...</w:t>
      </w:r>
    </w:p>
    <w:p>
      <w:r>
        <w:rPr>
          <w:b/>
        </w:rPr>
        <w:t xml:space="preserve">Tulos</w:t>
      </w:r>
    </w:p>
    <w:p>
      <w:r>
        <w:t xml:space="preserve">Kappale "Loving You" improvisoitiin, ja siinä kuultiin äänitehosteita ja näytteitä scifi-radiosta, luonnon ääniä ja Minnie Ripertonin "Lovin 'You".</w:t>
      </w:r>
    </w:p>
    <w:p>
      <w:r>
        <w:rPr>
          <w:b/>
        </w:rPr>
        <w:t xml:space="preserve">Tulos</w:t>
      </w:r>
    </w:p>
    <w:p>
      <w:r>
        <w:t xml:space="preserve">Kappaleessa "Loving You" on monia äänitehosteita tieteisfiktioradiosarjoista, luonnon äänistä ja Minnie Ripertonin "Lovin 'You" -kappaleesta.</w:t>
      </w:r>
    </w:p>
    <w:p>
      <w:r>
        <w:rPr>
          <w:b/>
        </w:rPr>
        <w:t xml:space="preserve">Tulos</w:t>
      </w:r>
    </w:p>
    <w:p>
      <w:r>
        <w:t xml:space="preserve">Kappale tunnettiin silloin nimellä "Loving You". Se oli pitkälti improvisoitu. Siinä oli paljon äänitehosteita ja näytteitä scifi-radiosarjoista, luonnon äänistä ja Minnie Ripertonin "Lovin 'You" -kappaleesta.</w:t>
      </w:r>
    </w:p>
    <w:p>
      <w:r>
        <w:rPr>
          <w:b/>
        </w:rPr>
        <w:t xml:space="preserve">Esimerkki 0.1730</w:t>
      </w:r>
    </w:p>
    <w:p>
      <w:r>
        <w:t xml:space="preserve">Kaksi Bysantin 800- ja 900-luvuilla puhjennutta kiistaa olivat epätavallisia siinä mielessä, että kuvien käyttö oli kiistan pääasia eikä laajempien ongelmien sivutuote.</w:t>
      </w:r>
    </w:p>
    <w:p>
      <w:r>
        <w:rPr>
          <w:b/>
        </w:rPr>
        <w:t xml:space="preserve">Tulos</w:t>
      </w:r>
    </w:p>
    <w:p>
      <w:r>
        <w:t xml:space="preserve">Ei ollut tavallista, että Bysantin kaksi 8. ja 9. vuosisadalla tapahtunutta puhkeamista koskivat ensisijaisesti kuvia.</w:t>
      </w:r>
    </w:p>
    <w:p>
      <w:r>
        <w:rPr>
          <w:b/>
        </w:rPr>
        <w:t xml:space="preserve">Tulos</w:t>
      </w:r>
    </w:p>
    <w:p>
      <w:r>
        <w:t xml:space="preserve">Kaksi Bysantin 8. ja 9. vuosisadalla puhjennutta epidemiaa olivat epätavallisia, koska kyse oli kuvien käytöstä eikä niinkään laajemmista huolenaiheista.</w:t>
      </w:r>
    </w:p>
    <w:p>
      <w:r>
        <w:rPr>
          <w:b/>
        </w:rPr>
        <w:t xml:space="preserve">Tulos</w:t>
      </w:r>
    </w:p>
    <w:p>
      <w:r>
        <w:t xml:space="preserve">Kaksi Bysantin maininnat 8. ja 9. vuosisatojen olivat epätavallisia, Koska kuvien käyttö oli tärkein ongelma argumentti eikä suurempia syitä.</w:t>
      </w:r>
    </w:p>
    <w:p>
      <w:r>
        <w:rPr>
          <w:b/>
        </w:rPr>
        <w:t xml:space="preserve">Tulos</w:t>
      </w:r>
    </w:p>
    <w:p>
      <w:r>
        <w:t xml:space="preserve">Bysantin kaksi epidemiaa 800- ja 900-luvuilla olivat epätavallisia. Kuvien käyttö oli kiistan pääasia, eikä se johtunut laajemmista huolenaiheista.</w:t>
      </w:r>
    </w:p>
    <w:p>
      <w:r>
        <w:rPr>
          <w:b/>
        </w:rPr>
        <w:t xml:space="preserve">Tulos</w:t>
      </w:r>
    </w:p>
    <w:p>
      <w:r>
        <w:t xml:space="preserve">Kaksi Bysantin 8. ja 9. vuosisadalla tapahtunutta taistelupurkausta olivat sikäli erikoisia, että taistelun pääkysymys oli kuvien käyttö.</w:t>
      </w:r>
    </w:p>
    <w:p>
      <w:r>
        <w:rPr>
          <w:b/>
        </w:rPr>
        <w:t xml:space="preserve">Tulos</w:t>
      </w:r>
    </w:p>
    <w:p>
      <w:r>
        <w:t xml:space="preserve">800- ja 900-luvuilla kaksi Bysantin riitaa johtui käytetyistä kuvista, eikä niinkään muiden tapahtumien sivuvaikutuksesta.</w:t>
      </w:r>
    </w:p>
    <w:p>
      <w:r>
        <w:rPr>
          <w:b/>
        </w:rPr>
        <w:t xml:space="preserve">Tulos</w:t>
      </w:r>
    </w:p>
    <w:p>
      <w:r>
        <w:t xml:space="preserve">Kuvien käyttö, joka johti bysanttilaisuuden puhkeamiseen 800- ja 900-luvuilla, oli odottamaton kiistanaihe.</w:t>
      </w:r>
    </w:p>
    <w:p>
      <w:r>
        <w:rPr>
          <w:b/>
        </w:rPr>
        <w:t xml:space="preserve">Tulos</w:t>
      </w:r>
    </w:p>
    <w:p>
      <w:r>
        <w:t xml:space="preserve">Ikonit olivat Bysantin erimielisyyksien pääkysymys. Ne syntyivät 800- ja 900-luvuilla. He eivät päässeet yksimielisyyteen siitä, mitkä epäjumalat tai kuvat pitäisi tuhota.</w:t>
      </w:r>
    </w:p>
    <w:p>
      <w:r>
        <w:rPr>
          <w:b/>
        </w:rPr>
        <w:t xml:space="preserve">Esimerkki 0.1731</w:t>
      </w:r>
    </w:p>
    <w:p>
      <w:r>
        <w:t xml:space="preserve">Nämä kaksi miestä kiersivät Uutta Englantia ja keräsivät menestyksekkäästi yksityisiä ja julkisia varoja perustamaan Hartfordiin kuurojen oppilaiden koulun, joka myöhemmin tunnettiin nimellä American School for the Deaf.</w:t>
      </w:r>
    </w:p>
    <w:p>
      <w:r>
        <w:rPr>
          <w:b/>
        </w:rPr>
        <w:t xml:space="preserve">Tulos</w:t>
      </w:r>
    </w:p>
    <w:p>
      <w:r>
        <w:t xml:space="preserve">Nämä kaksi miestä keräsivät varoja ja perustivat Amerikan kuurojen koulun.</w:t>
      </w:r>
    </w:p>
    <w:p>
      <w:r>
        <w:rPr>
          <w:b/>
        </w:rPr>
        <w:t xml:space="preserve">Tulos</w:t>
      </w:r>
    </w:p>
    <w:p>
      <w:r>
        <w:t xml:space="preserve">Nämä kaksi miestä kiersivät Uutta Englantia ja keräsivät menestyksekkäästi yksityisiä ja julkisia varoja kuurojen oppilaiden koulun perustamiseksi Hartfordiin. Koulu tuli tunnetuksi nimellä American School for the Deaf.</w:t>
      </w:r>
    </w:p>
    <w:p>
      <w:r>
        <w:rPr>
          <w:b/>
        </w:rPr>
        <w:t xml:space="preserve">Tulos</w:t>
      </w:r>
    </w:p>
    <w:p>
      <w:r>
        <w:t xml:space="preserve">Nämä kaksi miestä kiersivät Uutta Englantia ja keräsivät menestyksekkäästi yksityisiä ja julkisia varoja kuurojen oppilaiden koulun perustamiseksi. Koulu perustettiin Hartfordiin, ja se tunnettiin myöhemmin nimellä American School for the Deaf.</w:t>
      </w:r>
    </w:p>
    <w:p>
      <w:r>
        <w:rPr>
          <w:b/>
        </w:rPr>
        <w:t xml:space="preserve">Tulos</w:t>
      </w:r>
    </w:p>
    <w:p>
      <w:r>
        <w:t xml:space="preserve">He kiersivät Uutta Englantia ja keräsivät menestyksekkäästi varoja kuurojen oppilaiden koulun rakentamiseksi Hartfordiin. Tämä koulu tunnettiin myöhemmin nimellä American School for the Deaf.</w:t>
      </w:r>
    </w:p>
    <w:p>
      <w:r>
        <w:rPr>
          <w:b/>
        </w:rPr>
        <w:t xml:space="preserve">Tulos</w:t>
      </w:r>
    </w:p>
    <w:p>
      <w:r>
        <w:t xml:space="preserve">Amerikkalaisen kuurojen koulun rahoittivat kaksi miestä, jotka kiersivät ympäri Uutta Englantia ja keräsivät sekä julkisia että yksityisiä varoja.</w:t>
      </w:r>
    </w:p>
    <w:p>
      <w:r>
        <w:rPr>
          <w:b/>
        </w:rPr>
        <w:t xml:space="preserve">Tulos</w:t>
      </w:r>
    </w:p>
    <w:p>
      <w:r>
        <w:t xml:space="preserve">Miehet kiersivät Uutta Englantia ja keräsivät varoja kuurojen oppilaiden koulun perustamiseksi Hartfordiin. Siitä tuli American School for the Deaf.</w:t>
      </w:r>
    </w:p>
    <w:p>
      <w:r>
        <w:rPr>
          <w:b/>
        </w:rPr>
        <w:t xml:space="preserve">Tulos</w:t>
      </w:r>
    </w:p>
    <w:p>
      <w:r>
        <w:t xml:space="preserve">Nämä kaksi miestä kiersivät Uutta Englantia ja keräsivät yksityisiä ja julkisia varoja kuurojen oppilaiden koulun perustamiseksi Hartfordiin. Myöhemmin se tunnettiin nimellä American School for the Deaf.</w:t>
      </w:r>
    </w:p>
    <w:p>
      <w:r>
        <w:rPr>
          <w:b/>
        </w:rPr>
        <w:t xml:space="preserve">Tulos</w:t>
      </w:r>
    </w:p>
    <w:p>
      <w:r>
        <w:t xml:space="preserve">Nämä kaksi miestä kiersivät Uutta Englantia. He perustivat Hartfordiin koulun kuuroille oppilaille. Se tunnetaan nimellä American School for the Deaf.</w:t>
      </w:r>
    </w:p>
    <w:p>
      <w:r>
        <w:rPr>
          <w:b/>
        </w:rPr>
        <w:t xml:space="preserve">Tulos</w:t>
      </w:r>
    </w:p>
    <w:p>
      <w:r>
        <w:t xml:space="preserve">Nämä kaksi miestä kiersivät Uutta Englantia. He keräsivät menestyksekkäästi yksityisiä ja julkisia lahjoituksia kuurojen oppilaiden koulun perustamiseksi Hartfordiin. Myöhemmin koulu sai nimekseen American School for the Deaf.</w:t>
      </w:r>
    </w:p>
    <w:p>
      <w:r>
        <w:rPr>
          <w:b/>
        </w:rPr>
        <w:t xml:space="preserve">Esimerkki 0.1732</w:t>
      </w:r>
    </w:p>
    <w:p>
      <w:r>
        <w:t xml:space="preserve">Kaksi aaltoviivaa ylä- ja alapuolella kuvaavat kahta jokea, jotka antoivat alueelle sen nimen, Ruhria ja Ennepeä.</w:t>
      </w:r>
    </w:p>
    <w:p>
      <w:r>
        <w:rPr>
          <w:b/>
        </w:rPr>
        <w:t xml:space="preserve">Tulos</w:t>
      </w:r>
    </w:p>
    <w:p>
      <w:r>
        <w:t xml:space="preserve">Ylä- ja alapuolella on kaksi aaltoviivaa. Ne kuvaavat kahta jokea nimeltä Ruhr ja Ennepe. Alueen nimet perustuvat näihin jokiin.</w:t>
      </w:r>
    </w:p>
    <w:p>
      <w:r>
        <w:rPr>
          <w:b/>
        </w:rPr>
        <w:t xml:space="preserve">Tulos</w:t>
      </w:r>
    </w:p>
    <w:p>
      <w:r>
        <w:t xml:space="preserve">Kaksi aaltoviivaa kuvaavat kahta jokea, jotka synnyttivät kaupunginosan nimen, Ruhria ja Ennepeä.</w:t>
      </w:r>
    </w:p>
    <w:p>
      <w:r>
        <w:rPr>
          <w:b/>
        </w:rPr>
        <w:t xml:space="preserve">Tulos</w:t>
      </w:r>
    </w:p>
    <w:p>
      <w:r>
        <w:t xml:space="preserve">Kaksi aaltoviivaa ylä- ja alapuolella osoittavat kaksi jokea, jotka ovat antaneet kaupunginosalle sen nimen. Ruhr- ja Ennepe-joet.</w:t>
      </w:r>
    </w:p>
    <w:p>
      <w:r>
        <w:rPr>
          <w:b/>
        </w:rPr>
        <w:t xml:space="preserve">Tulos</w:t>
      </w:r>
    </w:p>
    <w:p>
      <w:r>
        <w:t xml:space="preserve">Kaksi aaltoviivaa ylä- ja alapuolella osoittavat kaksi jokea, jotka ovat antaneet alueelle sen nimen. Ne ovat Ruhr ja Ennepe.</w:t>
      </w:r>
    </w:p>
    <w:p>
      <w:r>
        <w:rPr>
          <w:b/>
        </w:rPr>
        <w:t xml:space="preserve">Tulos</w:t>
      </w:r>
    </w:p>
    <w:p>
      <w:r>
        <w:t xml:space="preserve">Kaksi aaltoviivaa ylä- ja alapuolella kuvaavat kahta jokea, jotka ovat antaneet alueelle sen nimen. Nämä joet ovat Ruhr ja Ennepe.</w:t>
      </w:r>
    </w:p>
    <w:p>
      <w:r>
        <w:rPr>
          <w:b/>
        </w:rPr>
        <w:t xml:space="preserve">Tulos</w:t>
      </w:r>
    </w:p>
    <w:p>
      <w:r>
        <w:t xml:space="preserve">Kaksi aaltoviivaa ylä- ja alapuolella ovat Ruhr- ja Ennepe-joet.</w:t>
      </w:r>
    </w:p>
    <w:p>
      <w:r>
        <w:rPr>
          <w:b/>
        </w:rPr>
        <w:t xml:space="preserve">Tulos</w:t>
      </w:r>
    </w:p>
    <w:p>
      <w:r>
        <w:t xml:space="preserve">Kaksi aaltoviivaa ylä- ja alapuolella edustavat kahta jokea. Ne antoivat alueelle sen nimen, Ruhr ja Ennepe.</w:t>
      </w:r>
    </w:p>
    <w:p>
      <w:r>
        <w:rPr>
          <w:b/>
        </w:rPr>
        <w:t xml:space="preserve">Esimerkki 0,1733</w:t>
      </w:r>
    </w:p>
    <w:p>
      <w:r>
        <w:t xml:space="preserve">Waimea-joen ja sen sivujoen, Makaweli-joen, laaksot olivat aikoinaan tiheään asuttuja.</w:t>
      </w:r>
    </w:p>
    <w:p>
      <w:r>
        <w:rPr>
          <w:b/>
        </w:rPr>
        <w:t xml:space="preserve">Tulos</w:t>
      </w:r>
    </w:p>
    <w:p>
      <w:r>
        <w:t xml:space="preserve">Waimea-joen ja Makaweli-joen laaksot olivat aikoinaan tiheään asuttuja.</w:t>
      </w:r>
    </w:p>
    <w:p>
      <w:r>
        <w:rPr>
          <w:b/>
        </w:rPr>
        <w:t xml:space="preserve">Tulos</w:t>
      </w:r>
    </w:p>
    <w:p>
      <w:r>
        <w:t xml:space="preserve">Waimea-joen ja Makaweli-joen laaksoissa asui ennen paljon ihmisiä.</w:t>
      </w:r>
    </w:p>
    <w:p>
      <w:r>
        <w:rPr>
          <w:b/>
        </w:rPr>
        <w:t xml:space="preserve">Tulos</w:t>
      </w:r>
    </w:p>
    <w:p>
      <w:r>
        <w:t xml:space="preserve">Waimea-joen ja sen sivujoen, Makaweli-joen, laaksoissa asui aikoinaan paljon ihmisiä.</w:t>
      </w:r>
    </w:p>
    <w:p>
      <w:r>
        <w:rPr>
          <w:b/>
        </w:rPr>
        <w:t xml:space="preserve">Tulos</w:t>
      </w:r>
    </w:p>
    <w:p>
      <w:r>
        <w:t xml:space="preserve">Waimea- ja Makaweli-jokien laaksot olivat aikoinaan täynnä ihmisiä.</w:t>
      </w:r>
    </w:p>
    <w:p>
      <w:r>
        <w:rPr>
          <w:b/>
        </w:rPr>
        <w:t xml:space="preserve">Tulos</w:t>
      </w:r>
    </w:p>
    <w:p>
      <w:r>
        <w:t xml:space="preserve">Waimea-joen laaksot ja sen sivujoki, Makaweli-joki, olivat aikoinaan tiheään asuttuja.</w:t>
      </w:r>
    </w:p>
    <w:p>
      <w:r>
        <w:rPr>
          <w:b/>
        </w:rPr>
        <w:t xml:space="preserve">Tulos</w:t>
      </w:r>
    </w:p>
    <w:p>
      <w:r>
        <w:t xml:space="preserve">Waimea-joen ja Makaweli-joen laaksot olivat ennen tiheään asuttuja.</w:t>
      </w:r>
    </w:p>
    <w:p>
      <w:r>
        <w:rPr>
          <w:b/>
        </w:rPr>
        <w:t xml:space="preserve">Esimerkki 0.1734</w:t>
      </w:r>
    </w:p>
    <w:p>
      <w:r>
        <w:t xml:space="preserve">Kammiolisäke nykii satunnaisesti sen sijaan, että se supistuisi yhtenäisesti, eivätkä kammiot pysty pumppaamaan verta valtimoihin ja verenkiertoon.</w:t>
      </w:r>
    </w:p>
    <w:p>
      <w:r>
        <w:rPr>
          <w:b/>
        </w:rPr>
        <w:t xml:space="preserve">Tulos</w:t>
      </w:r>
    </w:p>
    <w:p>
      <w:r>
        <w:t xml:space="preserve">Kun kammiolihakset nykivät satunnaisesti sen sijaan, että ne supistuisivat samanaikaisesti, kammiot eivät pysty pumppaamaan verta valtimoihin ja verenkiertoon.</w:t>
      </w:r>
    </w:p>
    <w:p>
      <w:r>
        <w:rPr>
          <w:b/>
        </w:rPr>
        <w:t xml:space="preserve">Tulos</w:t>
      </w:r>
    </w:p>
    <w:p>
      <w:r>
        <w:t xml:space="preserve">Kammiolisäke nykii satunnaisesti sen sijaan, että se supistuisi kerralla, eivätkä kammiot pysty pumppaamaan verta valtimoihin ja verenkiertoon.</w:t>
      </w:r>
    </w:p>
    <w:p>
      <w:r>
        <w:rPr>
          <w:b/>
        </w:rPr>
        <w:t xml:space="preserve">Tulos</w:t>
      </w:r>
    </w:p>
    <w:p>
      <w:r>
        <w:t xml:space="preserve">Kammiolisäke nykii satunnaisesti. Se ei supistu yhdessä, joten kammiot eivät pumppaa verta valtimoihin ja verenkiertoon.</w:t>
      </w:r>
    </w:p>
    <w:p>
      <w:r>
        <w:rPr>
          <w:b/>
        </w:rPr>
        <w:t xml:space="preserve">Tulos</w:t>
      </w:r>
    </w:p>
    <w:p>
      <w:r>
        <w:t xml:space="preserve">Kammiolisäke liikkuu pikemminkin satunnaisesti kuin synkronoidusti. Kammiot eivät siis pysty pumppaamaan verta valtimoihin ja systeemiseen verenkiertoon.</w:t>
      </w:r>
    </w:p>
    <w:p>
      <w:r>
        <w:rPr>
          <w:b/>
        </w:rPr>
        <w:t xml:space="preserve">Tulos</w:t>
      </w:r>
    </w:p>
    <w:p>
      <w:r>
        <w:t xml:space="preserve">Kammiot eivät pysty pumppaamaan verta valtimoihin ja systeemiseen verenkiertoon, kun kammiolisäke nykii satunnaisesti eikä yhtenäisesti.</w:t>
      </w:r>
    </w:p>
    <w:p>
      <w:r>
        <w:rPr>
          <w:b/>
        </w:rPr>
        <w:t xml:space="preserve">Tulos</w:t>
      </w:r>
    </w:p>
    <w:p>
      <w:r>
        <w:t xml:space="preserve">Kammiolisäke liikkuu yksin eikä yhdessä. Eivätkä kammiot pumppaa verta valtimoihin.</w:t>
      </w:r>
    </w:p>
    <w:p>
      <w:r>
        <w:rPr>
          <w:b/>
        </w:rPr>
        <w:t xml:space="preserve">Esimerkki 0,1735</w:t>
      </w:r>
    </w:p>
    <w:p>
      <w:r>
        <w:t xml:space="preserve">Video sai ensiesityksensä MTV:n Headbangers Ball -ohjelmassa 25. lokakuuta 2008 osana Headbangers Ballin 20-vuotisjuhlavuoden erikoisohjelmistoa.</w:t>
      </w:r>
    </w:p>
    <w:p>
      <w:r>
        <w:rPr>
          <w:b/>
        </w:rPr>
        <w:t xml:space="preserve">Tulos</w:t>
      </w:r>
    </w:p>
    <w:p>
      <w:r>
        <w:t xml:space="preserve">Video esitettiin ensimmäisen kerran MTV:n Headbangers Ball -ohjelmassa vuonna 2008.</w:t>
      </w:r>
    </w:p>
    <w:p>
      <w:r>
        <w:rPr>
          <w:b/>
        </w:rPr>
        <w:t xml:space="preserve">Tulos</w:t>
      </w:r>
    </w:p>
    <w:p>
      <w:r>
        <w:t xml:space="preserve">Video esitettiin ensimmäisen kerran MTV:n Headbangers Ball -ohjelmassa 25. lokakuuta 2008.  Se oli osa Headbangers Ballin 20-vuotisjuhlavuoden erikoisohjelmaa.</w:t>
      </w:r>
    </w:p>
    <w:p>
      <w:r>
        <w:rPr>
          <w:b/>
        </w:rPr>
        <w:t xml:space="preserve">Tulos</w:t>
      </w:r>
    </w:p>
    <w:p>
      <w:r>
        <w:t xml:space="preserve">Video esitettiin ensin MTV:n Headbangers Ball -ohjelmassa osana 20-vuotisjuhlavuoden erikoisohjelmaa.</w:t>
      </w:r>
    </w:p>
    <w:p>
      <w:r>
        <w:rPr>
          <w:b/>
        </w:rPr>
        <w:t xml:space="preserve">Tulos</w:t>
      </w:r>
    </w:p>
    <w:p>
      <w:r>
        <w:t xml:space="preserve">Video sai ensi-iltansa MTV:n Headbangers Ball -ohjelmassa 25. lokakuuta 2008. Se oli osa Headbangers Ballin 20-vuotisjuhlavuoden erikoisohjelmaa.</w:t>
      </w:r>
    </w:p>
    <w:p>
      <w:r>
        <w:rPr>
          <w:b/>
        </w:rPr>
        <w:t xml:space="preserve">Tulos</w:t>
      </w:r>
    </w:p>
    <w:p>
      <w:r>
        <w:t xml:space="preserve">Video sai ensi-iltansa MTV: n Headbangers Ball lokakuuta 25, 2008 se oli pallon 20-vuotisjuhlavuoden erityinen ohjelmointi.</w:t>
      </w:r>
    </w:p>
    <w:p>
      <w:r>
        <w:rPr>
          <w:b/>
        </w:rPr>
        <w:t xml:space="preserve">Tulos</w:t>
      </w:r>
    </w:p>
    <w:p>
      <w:r>
        <w:t xml:space="preserve">Video esitettiin ensimmäisen kerran MTV:llä 25. lokakuuta 2008. Se oli erityinen lähetys Headbangers Ballin 20-vuotisjuhlan kunniaksi.</w:t>
      </w:r>
    </w:p>
    <w:p>
      <w:r>
        <w:rPr>
          <w:b/>
        </w:rPr>
        <w:t xml:space="preserve">Tulos</w:t>
      </w:r>
    </w:p>
    <w:p>
      <w:r>
        <w:t xml:space="preserve">Osana MTV Headbangers Ballin 20-vuotisjuhlavuoden erikoisohjelmaa video sai ensi-iltansa 25. lokakuuta 2008.</w:t>
      </w:r>
    </w:p>
    <w:p>
      <w:r>
        <w:rPr>
          <w:b/>
        </w:rPr>
        <w:t xml:space="preserve">Tulos</w:t>
      </w:r>
    </w:p>
    <w:p>
      <w:r>
        <w:t xml:space="preserve">Video sai ensi-iltansa MTV:n Headbangers Ball -ohjelmassa 25. lokakuuta 2008. Se oli osa Headbangers Ballin 20-vuotisjuhlavuoden erikoisohjelmaa.</w:t>
      </w:r>
    </w:p>
    <w:p>
      <w:r>
        <w:rPr>
          <w:b/>
        </w:rPr>
        <w:t xml:space="preserve">Tulos</w:t>
      </w:r>
    </w:p>
    <w:p>
      <w:r>
        <w:t xml:space="preserve">Video esitettiin ensimmäisen kerran MTV:n Headbangers Ball -ohjelmassa 25. lokakuuta 2008. Se oli osa Headbangers Ballin 20-vuotisjuhlavuoden erikoisohjelmaa.</w:t>
      </w:r>
    </w:p>
    <w:p>
      <w:r>
        <w:rPr>
          <w:b/>
        </w:rPr>
        <w:t xml:space="preserve">Esimerkki 0.1736</w:t>
      </w:r>
    </w:p>
    <w:p>
      <w:r>
        <w:t xml:space="preserve">Video sai ensiesityksensä MTV2-kanavalla 14. heinäkuuta 2006.</w:t>
      </w:r>
    </w:p>
    <w:p>
      <w:r>
        <w:rPr>
          <w:b/>
        </w:rPr>
        <w:t xml:space="preserve">Tulos</w:t>
      </w:r>
    </w:p>
    <w:p>
      <w:r>
        <w:t xml:space="preserve">Video esitettiin ensimmäisen kerran MTV2:lla 14. heinäkuuta 2006.</w:t>
      </w:r>
    </w:p>
    <w:p>
      <w:r>
        <w:rPr>
          <w:b/>
        </w:rPr>
        <w:t xml:space="preserve">Tulos</w:t>
      </w:r>
    </w:p>
    <w:p>
      <w:r>
        <w:t xml:space="preserve">Video näytettiin MTV2:lla 14. heinäkuuta 2006.</w:t>
      </w:r>
    </w:p>
    <w:p>
      <w:r>
        <w:rPr>
          <w:b/>
        </w:rPr>
        <w:t xml:space="preserve">Tulos</w:t>
      </w:r>
    </w:p>
    <w:p>
      <w:r>
        <w:t xml:space="preserve">Video esitettiin ensimmäisen kerran MTV2-kanavalla 14. heinäkuuta 2006.</w:t>
      </w:r>
    </w:p>
    <w:p>
      <w:r>
        <w:rPr>
          <w:b/>
        </w:rPr>
        <w:t xml:space="preserve">Tulos</w:t>
      </w:r>
    </w:p>
    <w:p>
      <w:r>
        <w:t xml:space="preserve">Video esitettiin MTV2-kanavalla 14. heinäkuuta 2006.</w:t>
      </w:r>
    </w:p>
    <w:p>
      <w:r>
        <w:rPr>
          <w:b/>
        </w:rPr>
        <w:t xml:space="preserve">Tulos</w:t>
      </w:r>
    </w:p>
    <w:p>
      <w:r>
        <w:t xml:space="preserve">Video esitettiin ensimmäisen kerran MTV2-kanavalla 14. heinäkuuta 2006.</w:t>
      </w:r>
    </w:p>
    <w:p>
      <w:r>
        <w:rPr>
          <w:b/>
        </w:rPr>
        <w:t xml:space="preserve">Tulos</w:t>
      </w:r>
    </w:p>
    <w:p>
      <w:r>
        <w:t xml:space="preserve">Video esitettiin ensimmäisen kerran MTV2-kanavalla. Tämä tapahtui 14. heinäkuuta 2006.</w:t>
      </w:r>
    </w:p>
    <w:p>
      <w:r>
        <w:rPr>
          <w:b/>
        </w:rPr>
        <w:t xml:space="preserve">Tulos</w:t>
      </w:r>
    </w:p>
    <w:p>
      <w:r>
        <w:t xml:space="preserve">Video esitettiin ensimmäisen kerran MTV2-kanavalla 14. heinäkuuta 2006.</w:t>
      </w:r>
    </w:p>
    <w:p>
      <w:r>
        <w:rPr>
          <w:b/>
        </w:rPr>
        <w:t xml:space="preserve">Tulos</w:t>
      </w:r>
    </w:p>
    <w:p>
      <w:r>
        <w:t xml:space="preserve">Video esitettiin MTV2-kanavalla 14. heinäkuuta 2006.</w:t>
      </w:r>
    </w:p>
    <w:p>
      <w:r>
        <w:rPr>
          <w:b/>
        </w:rPr>
        <w:t xml:space="preserve">Esimerkki 0.1737</w:t>
      </w:r>
    </w:p>
    <w:p>
      <w:r>
        <w:t xml:space="preserve">Tulivuori huipentuu 1060 metrin korkeuteen, ja sen kraatterin halkaisija on noin 300 metriä.</w:t>
      </w:r>
    </w:p>
    <w:p>
      <w:r>
        <w:rPr>
          <w:b/>
        </w:rPr>
        <w:t xml:space="preserve">Tulos</w:t>
      </w:r>
    </w:p>
    <w:p>
      <w:r>
        <w:t xml:space="preserve">Tulivuori kohoaa 1060 metriin. Sen kraatterin halkaisija on noin 300 metriä.</w:t>
      </w:r>
    </w:p>
    <w:p>
      <w:r>
        <w:rPr>
          <w:b/>
        </w:rPr>
        <w:t xml:space="preserve">Tulos</w:t>
      </w:r>
    </w:p>
    <w:p>
      <w:r>
        <w:t xml:space="preserve">Tulivuoren korkein kohta on 1060 metrin korkeudessa. Sen kraatterin halkaisija on noin 300 metriä.</w:t>
      </w:r>
    </w:p>
    <w:p>
      <w:r>
        <w:rPr>
          <w:b/>
        </w:rPr>
        <w:t xml:space="preserve">Tulos</w:t>
      </w:r>
    </w:p>
    <w:p>
      <w:r>
        <w:t xml:space="preserve">Tulivuoren korkeus huipentuu 1060 metriin. Sen kraatterin halkaisija on noin 300 metriä.</w:t>
      </w:r>
    </w:p>
    <w:p>
      <w:r>
        <w:rPr>
          <w:b/>
        </w:rPr>
        <w:t xml:space="preserve">Tulos</w:t>
      </w:r>
    </w:p>
    <w:p>
      <w:r>
        <w:t xml:space="preserve">Tulivuori on 1060 metriä korkea ja sen kraatteri on 300 metriä leveä.</w:t>
      </w:r>
    </w:p>
    <w:p>
      <w:r>
        <w:rPr>
          <w:b/>
        </w:rPr>
        <w:t xml:space="preserve">Tulos</w:t>
      </w:r>
    </w:p>
    <w:p>
      <w:r>
        <w:t xml:space="preserve">Tulivuori on 1060 metriä korkea. Kraatteri on noin 300 metriä leveä.</w:t>
      </w:r>
    </w:p>
    <w:p>
      <w:r>
        <w:rPr>
          <w:b/>
        </w:rPr>
        <w:t xml:space="preserve">Tulos</w:t>
      </w:r>
    </w:p>
    <w:p>
      <w:r>
        <w:t xml:space="preserve">Tulivuoren korkein huippu on 1060 metriä.  Sen kraatterin halkaisija on noin 300 metriä.</w:t>
      </w:r>
    </w:p>
    <w:p>
      <w:r>
        <w:rPr>
          <w:b/>
        </w:rPr>
        <w:t xml:space="preserve">Tulos</w:t>
      </w:r>
    </w:p>
    <w:p>
      <w:r>
        <w:t xml:space="preserve">Tulivuori on 1 060 metriä korkea, ja sen kraatteri on noin 300 metriä leveä.</w:t>
      </w:r>
    </w:p>
    <w:p>
      <w:r>
        <w:rPr>
          <w:b/>
        </w:rPr>
        <w:t xml:space="preserve">Tulos</w:t>
      </w:r>
    </w:p>
    <w:p>
      <w:r>
        <w:t xml:space="preserve">Tulivuori on 1060 metriä korkea ja sen kraatteri on 300 metriä leveä.</w:t>
      </w:r>
    </w:p>
    <w:p>
      <w:r>
        <w:rPr>
          <w:b/>
        </w:rPr>
        <w:t xml:space="preserve">Esimerkki 0,1738</w:t>
      </w:r>
    </w:p>
    <w:p>
      <w:r>
        <w:t xml:space="preserve">Etsintäkuulutettujen miesten epäiltiin oleskelevan Wombat Rangesissa Mansfieldin pohjoispuolella Victoriassa.</w:t>
      </w:r>
    </w:p>
    <w:p>
      <w:r>
        <w:rPr>
          <w:b/>
        </w:rPr>
        <w:t xml:space="preserve">Tulos</w:t>
      </w:r>
    </w:p>
    <w:p>
      <w:r>
        <w:t xml:space="preserve">Etsintäkuulutettujen miesten epäillään piileskelevän Wombat Rangesissa, joka sijaitsee Mansfieldin pohjoispuolella Victoriassa.</w:t>
      </w:r>
    </w:p>
    <w:p>
      <w:r>
        <w:rPr>
          <w:b/>
        </w:rPr>
        <w:t xml:space="preserve">Tulos</w:t>
      </w:r>
    </w:p>
    <w:p>
      <w:r>
        <w:t xml:space="preserve">Karkureita syytettiin Wombat Rangesin alueelle tunkeutumisesta.</w:t>
      </w:r>
    </w:p>
    <w:p>
      <w:r>
        <w:rPr>
          <w:b/>
        </w:rPr>
        <w:t xml:space="preserve">Tulos</w:t>
      </w:r>
    </w:p>
    <w:p>
      <w:r>
        <w:t xml:space="preserve">Karkureiden uskottiin olevan Wombatin alueella Mansfieldin pohjoispuolella Victorian osavaltiossa.</w:t>
      </w:r>
    </w:p>
    <w:p>
      <w:r>
        <w:rPr>
          <w:b/>
        </w:rPr>
        <w:t xml:space="preserve">Tulos</w:t>
      </w:r>
    </w:p>
    <w:p>
      <w:r>
        <w:t xml:space="preserve">Etsintäkuulutettujen miesten epäiltiin oleskelevan Wombat Rangesissa. Alueet sijaitsevat Mansfieldin pohjoispuolella Victorian osavaltiossa.</w:t>
      </w:r>
    </w:p>
    <w:p>
      <w:r>
        <w:rPr>
          <w:b/>
        </w:rPr>
        <w:t xml:space="preserve">Esimerkki 0.1739</w:t>
      </w:r>
    </w:p>
    <w:p>
      <w:r>
        <w:t xml:space="preserve">Kasvava kuunsirppi "edustaa nuorta kansakuntaa, joka on nousussa".</w:t>
      </w:r>
    </w:p>
    <w:p>
      <w:r>
        <w:rPr>
          <w:b/>
        </w:rPr>
        <w:t xml:space="preserve">Tulos</w:t>
      </w:r>
    </w:p>
    <w:p>
      <w:r>
        <w:t xml:space="preserve">Kasvava kuunsirppi "puhuu nuoren nousevan kansakunnan puolesta".</w:t>
      </w:r>
    </w:p>
    <w:p>
      <w:r>
        <w:rPr>
          <w:b/>
        </w:rPr>
        <w:t xml:space="preserve">Tulos</w:t>
      </w:r>
    </w:p>
    <w:p>
      <w:r>
        <w:t xml:space="preserve">Kasvava kuunsirppi tarkoittaa nousussa olevaa nuorta kansakuntaa.</w:t>
      </w:r>
    </w:p>
    <w:p>
      <w:r>
        <w:rPr>
          <w:b/>
        </w:rPr>
        <w:t xml:space="preserve">Tulos</w:t>
      </w:r>
    </w:p>
    <w:p>
      <w:r>
        <w:t xml:space="preserve">Kasvava kuunsirppi "edustaa nuorta, nousevaa kansakuntaa".</w:t>
      </w:r>
    </w:p>
    <w:p>
      <w:r>
        <w:rPr>
          <w:b/>
        </w:rPr>
        <w:t xml:space="preserve">Tulos</w:t>
      </w:r>
    </w:p>
    <w:p>
      <w:r>
        <w:t xml:space="preserve">Kasvava kuunsirppi tarkoittaa "nousevia nuoria".</w:t>
      </w:r>
    </w:p>
    <w:p>
      <w:r>
        <w:rPr>
          <w:b/>
        </w:rPr>
        <w:t xml:space="preserve">Esimerkki 0,1740</w:t>
      </w:r>
    </w:p>
    <w:p>
      <w:r>
        <w:t xml:space="preserve">Laivan pyörä on nykyaikainen tapa säätää peräsimen kulmaa, mikä puolestaan muuttaa veneen tai laivan suuntaa.</w:t>
      </w:r>
    </w:p>
    <w:p>
      <w:r>
        <w:rPr>
          <w:b/>
        </w:rPr>
        <w:t xml:space="preserve">Tulos</w:t>
      </w:r>
    </w:p>
    <w:p>
      <w:r>
        <w:t xml:space="preserve">Laivan pyörä on tapa kääntää laivaa liikuttamalla peräsintä.</w:t>
      </w:r>
    </w:p>
    <w:p>
      <w:r>
        <w:rPr>
          <w:b/>
        </w:rPr>
        <w:t xml:space="preserve">Tulos</w:t>
      </w:r>
    </w:p>
    <w:p>
      <w:r>
        <w:t xml:space="preserve">Laivan ratti säätää peräsimen kulmaa, joka puolestaan muuttaa veneen tai aluksen suuntaa.</w:t>
      </w:r>
    </w:p>
    <w:p>
      <w:r>
        <w:rPr>
          <w:b/>
        </w:rPr>
        <w:t xml:space="preserve">Tulos</w:t>
      </w:r>
    </w:p>
    <w:p>
      <w:r>
        <w:t xml:space="preserve">Laivanpyörä on nykyaikainen tapa muuttaa peräsimen kulmaa. Tämä muuttaa veneen tai laivan suuntaa.</w:t>
      </w:r>
    </w:p>
    <w:p>
      <w:r>
        <w:rPr>
          <w:b/>
        </w:rPr>
        <w:t xml:space="preserve">Tulos</w:t>
      </w:r>
    </w:p>
    <w:p>
      <w:r>
        <w:t xml:space="preserve">Laivan pyörä on nykyaikainen tapa säätää peräsimen kulmaa. Tämä puolestaan muuttaa veneen tai laivan suuntaa.</w:t>
      </w:r>
    </w:p>
    <w:p>
      <w:r>
        <w:rPr>
          <w:b/>
        </w:rPr>
        <w:t xml:space="preserve">Tulos</w:t>
      </w:r>
    </w:p>
    <w:p>
      <w:r>
        <w:t xml:space="preserve">Laivan pyörä on nykyinen tapa muuttaa peräsimen kulmaa. Tämä muuttaa veneen tai laivan suuntaa.</w:t>
      </w:r>
    </w:p>
    <w:p>
      <w:r>
        <w:rPr>
          <w:b/>
        </w:rPr>
        <w:t xml:space="preserve">Tulos</w:t>
      </w:r>
    </w:p>
    <w:p>
      <w:r>
        <w:t xml:space="preserve">Aluksen pyörää käytetään peräsimen kulman muuttamiseen.  Peräsin muuttaa sitten veneen tai laivan suuntaa.</w:t>
      </w:r>
    </w:p>
    <w:p>
      <w:r>
        <w:rPr>
          <w:b/>
        </w:rPr>
        <w:t xml:space="preserve">Tulos</w:t>
      </w:r>
    </w:p>
    <w:p>
      <w:r>
        <w:t xml:space="preserve">Laivanpyörää käytetään veneen tai laivan suunnan muuttamiseen.</w:t>
      </w:r>
    </w:p>
    <w:p>
      <w:r>
        <w:rPr>
          <w:b/>
        </w:rPr>
        <w:t xml:space="preserve">Tulos</w:t>
      </w:r>
    </w:p>
    <w:p>
      <w:r>
        <w:t xml:space="preserve">Nykyään laivan pyörää käytetään peräsimen kulman säätämiseen ja veneen tai laivan kääntämiseen.</w:t>
      </w:r>
    </w:p>
    <w:p>
      <w:r>
        <w:rPr>
          <w:b/>
        </w:rPr>
        <w:t xml:space="preserve">Esimerkki 0,1741</w:t>
      </w:r>
    </w:p>
    <w:p>
      <w:r>
        <w:t xml:space="preserve">Sarjan voittaja pääsee pelaamaan National League Championship Seriesin voittajaa vastaan baseballin mestaruussarjassa, World Seriesissä.</w:t>
      </w:r>
    </w:p>
    <w:p>
      <w:r>
        <w:rPr>
          <w:b/>
        </w:rPr>
        <w:t xml:space="preserve">Tulos</w:t>
      </w:r>
    </w:p>
    <w:p>
      <w:r>
        <w:t xml:space="preserve">Sarjan voittaja pelaa baseballin mestaruussarjassa National League Championship Seriesin voittajaa vastaan. Tätä kutsutaan World Seriesiksi.</w:t>
      </w:r>
    </w:p>
    <w:p>
      <w:r>
        <w:rPr>
          <w:b/>
        </w:rPr>
        <w:t xml:space="preserve">Tulos</w:t>
      </w:r>
    </w:p>
    <w:p>
      <w:r>
        <w:t xml:space="preserve">Kilpailun voittanut joukkue kilpailee kansallisen liigan mestaruuden voittanutta joukkuetta vastaan. Molemmat joukkueet kilpailevat World Seriesissä.</w:t>
      </w:r>
    </w:p>
    <w:p>
      <w:r>
        <w:rPr>
          <w:b/>
        </w:rPr>
        <w:t xml:space="preserve">Tulos</w:t>
      </w:r>
    </w:p>
    <w:p>
      <w:r>
        <w:t xml:space="preserve">Sarjan voittaja pelaa baseballin World Seriesissä National League Championsia vastaan.</w:t>
      </w:r>
    </w:p>
    <w:p>
      <w:r>
        <w:rPr>
          <w:b/>
        </w:rPr>
        <w:t xml:space="preserve">Tulos</w:t>
      </w:r>
    </w:p>
    <w:p>
      <w:r>
        <w:t xml:space="preserve">Sarjan voittaja pelaa National League Championshipin voittajan kanssa baseballin World Seriesissä.</w:t>
      </w:r>
    </w:p>
    <w:p>
      <w:r>
        <w:rPr>
          <w:b/>
        </w:rPr>
        <w:t xml:space="preserve">Tulos</w:t>
      </w:r>
    </w:p>
    <w:p>
      <w:r>
        <w:t xml:space="preserve">Sarjan voittaja pääsee pelaamaan National League Championship Seriesin voittajaa vastaan. He pelaavat baseballin mestaruudesta, World Seriesistä.</w:t>
      </w:r>
    </w:p>
    <w:p>
      <w:r>
        <w:rPr>
          <w:b/>
        </w:rPr>
        <w:t xml:space="preserve">Tulos</w:t>
      </w:r>
    </w:p>
    <w:p>
      <w:r>
        <w:t xml:space="preserve">Sarjan voittaja pelaa National League Championship Seriesin voittajaa vastaan baseballin mestaruussarjassa, World Seriesissä.</w:t>
      </w:r>
    </w:p>
    <w:p>
      <w:r>
        <w:rPr>
          <w:b/>
        </w:rPr>
        <w:t xml:space="preserve">Tulos</w:t>
      </w:r>
    </w:p>
    <w:p>
      <w:r>
        <w:t xml:space="preserve">Sarjan voittaja etenee World Seriesiin. He pelaavat Kansallisen liigan mestaria vastaan.</w:t>
      </w:r>
    </w:p>
    <w:p>
      <w:r>
        <w:rPr>
          <w:b/>
        </w:rPr>
        <w:t xml:space="preserve">Esimerkki 0.1742</w:t>
      </w:r>
    </w:p>
    <w:p>
      <w:r>
        <w:t xml:space="preserve">Talvipäivänseisaus tapahtuu hetkellä, jolloin auringon sijainti taivaalla on suurimmalla kulmaetäisyydellä päiväntasaajan tason toisella puolella havaitsijan pallonpuoliskosta.</w:t>
      </w:r>
    </w:p>
    <w:p>
      <w:r>
        <w:rPr>
          <w:b/>
        </w:rPr>
        <w:t xml:space="preserve">Tulos</w:t>
      </w:r>
    </w:p>
    <w:p>
      <w:r>
        <w:t xml:space="preserve">Kun aurinko on kauimpana yläpuolelta, on talvipäivänseisaus.</w:t>
      </w:r>
    </w:p>
    <w:p>
      <w:r>
        <w:rPr>
          <w:b/>
        </w:rPr>
        <w:t xml:space="preserve">Tulos</w:t>
      </w:r>
    </w:p>
    <w:p>
      <w:r>
        <w:t xml:space="preserve">Talvipäivänseisaus on silloin, kun auringon sijainti taivaalla on suurimmalla näennäisellä etäisyydellä. Se on vastakkaisella puolella pallonpuoliskoa, jolla sitä katsova henkilö on.</w:t>
      </w:r>
    </w:p>
    <w:p>
      <w:r>
        <w:rPr>
          <w:b/>
        </w:rPr>
        <w:t xml:space="preserve">Tulos</w:t>
      </w:r>
    </w:p>
    <w:p>
      <w:r>
        <w:t xml:space="preserve">Talvipäivänseisaus on silloin, kun auringon asema taivaalla on suurimmalla etäisyydellä päiväntasaajan tason toisella puolella.</w:t>
      </w:r>
    </w:p>
    <w:p>
      <w:r>
        <w:rPr>
          <w:b/>
        </w:rPr>
        <w:t xml:space="preserve">Tulos</w:t>
      </w:r>
    </w:p>
    <w:p>
      <w:r>
        <w:t xml:space="preserve">Talvipäivänseisaus on silloin, kun aurinko on kauimpana havaitsijan pallonpuoliskosta.</w:t>
      </w:r>
    </w:p>
    <w:p>
      <w:r>
        <w:rPr>
          <w:b/>
        </w:rPr>
        <w:t xml:space="preserve">Tulos</w:t>
      </w:r>
    </w:p>
    <w:p>
      <w:r>
        <w:t xml:space="preserve">Talvipäivänseisaus tapahtuu hetkellä, jolloin auringon sijainti taivaalla on suurimmalla kulmaetäisyydellä päiväntasaajan tason toisella puolella havaitsijan planeettapuoliskosta.</w:t>
      </w:r>
    </w:p>
    <w:p>
      <w:r>
        <w:rPr>
          <w:b/>
        </w:rPr>
        <w:t xml:space="preserve">Esimerkki 0.1743</w:t>
      </w:r>
    </w:p>
    <w:p>
      <w:r>
        <w:t xml:space="preserve">Pohjalla oleva susi tarkoittaa Pritzwalkin entistä hallintopaikkaa, sillä walk tulee slaavin kielen wolk-sanasta, joka tarkoittaa sutta.</w:t>
      </w:r>
    </w:p>
    <w:p>
      <w:r>
        <w:rPr>
          <w:b/>
        </w:rPr>
        <w:t xml:space="preserve">Tulos</w:t>
      </w:r>
    </w:p>
    <w:p>
      <w:r>
        <w:t xml:space="preserve">Pohjalla oleva susi edustaa entistä hallintopaikkaa Pritzwalkia, sillä walk tulee slaavin kielen wolk-sanasta, joka tarkoittaa sutta.</w:t>
      </w:r>
    </w:p>
    <w:p>
      <w:r>
        <w:rPr>
          <w:b/>
        </w:rPr>
        <w:t xml:space="preserve">Tulos</w:t>
      </w:r>
    </w:p>
    <w:p>
      <w:r>
        <w:t xml:space="preserve">Susi alhaalla tarkoittaa entistä hallintopaikkaa Pritzwalkia. Koska walk tulee slaavilaisesta wolkista, joka tarkoittaa sutta.</w:t>
      </w:r>
    </w:p>
    <w:p>
      <w:r>
        <w:rPr>
          <w:b/>
        </w:rPr>
        <w:t xml:space="preserve">Tulos</w:t>
      </w:r>
    </w:p>
    <w:p>
      <w:r>
        <w:t xml:space="preserve">Alhaalla oleva susi tarkoittaa Pritzwalkin entistä hallintopaikkaa. Walk tulee slaavilaisesta wolkista. Se tarkoittaa sutta.</w:t>
      </w:r>
    </w:p>
    <w:p>
      <w:r>
        <w:rPr>
          <w:b/>
        </w:rPr>
        <w:t xml:space="preserve">Tulos</w:t>
      </w:r>
    </w:p>
    <w:p>
      <w:r>
        <w:t xml:space="preserve">Entinen hallintopaikka näkyy alhaalla olevan suden kohdalla. Kävely tulee slaavilaisesta wolkista. Se tarkoittaa sutta.</w:t>
      </w:r>
    </w:p>
    <w:p>
      <w:r>
        <w:rPr>
          <w:b/>
        </w:rPr>
        <w:t xml:space="preserve">Tulos</w:t>
      </w:r>
    </w:p>
    <w:p>
      <w:r>
        <w:t xml:space="preserve">Alhaalla oleva susi tarkoittaa Pritzwalkin entistä hallintopaikkaa.  Walk tulee slaavilaisesta wolk-sanasta, joka tarkoittaa sutta.</w:t>
      </w:r>
    </w:p>
    <w:p>
      <w:r>
        <w:rPr>
          <w:b/>
        </w:rPr>
        <w:t xml:space="preserve">Tulos</w:t>
      </w:r>
    </w:p>
    <w:p>
      <w:r>
        <w:t xml:space="preserve">Alhaalla oleva susi tarkoittaa Pritzwalkin entistä hallintopaikkaa. Walk tulee slaavilaisesta wolkista, joka tarkoittaa sutta.</w:t>
      </w:r>
    </w:p>
    <w:p>
      <w:r>
        <w:rPr>
          <w:b/>
        </w:rPr>
        <w:t xml:space="preserve">Esimerkki 0.1744</w:t>
      </w:r>
    </w:p>
    <w:p>
      <w:r>
        <w:t xml:space="preserve">Sana vilja juontaa juurensa roomalaisen sadonkorjuun ja maanviljelyn jumalatar Ceresin nimestä.</w:t>
      </w:r>
    </w:p>
    <w:p>
      <w:r>
        <w:rPr>
          <w:b/>
        </w:rPr>
        <w:t xml:space="preserve">Tulos</w:t>
      </w:r>
    </w:p>
    <w:p>
      <w:r>
        <w:t xml:space="preserve">Sana vilja tulee sanasta Ceres. Se oli roomalaisen sadonkorjuun ja maanviljelyn jumalattaren nimi.</w:t>
      </w:r>
    </w:p>
    <w:p>
      <w:r>
        <w:rPr>
          <w:b/>
        </w:rPr>
        <w:t xml:space="preserve">Tulos</w:t>
      </w:r>
    </w:p>
    <w:p>
      <w:r>
        <w:t xml:space="preserve">Ceres on roomalainen sadonkorjuun ja maatalouden jumalatar. Sana vilja on peräisin täältä.</w:t>
      </w:r>
    </w:p>
    <w:p>
      <w:r>
        <w:rPr>
          <w:b/>
        </w:rPr>
        <w:t xml:space="preserve">Tulos</w:t>
      </w:r>
    </w:p>
    <w:p>
      <w:r>
        <w:t xml:space="preserve">Sana vilja tulee sanasta Ceres. Se on roomalaisen sadonkorjuun jumalattaren nimi.</w:t>
      </w:r>
    </w:p>
    <w:p>
      <w:r>
        <w:rPr>
          <w:b/>
        </w:rPr>
        <w:t xml:space="preserve">Tulos</w:t>
      </w:r>
    </w:p>
    <w:p>
      <w:r>
        <w:t xml:space="preserve">Vilja on peräisin Ceresistä, sadonkorjuun ja maanviljelyn jumalattaresta.</w:t>
      </w:r>
    </w:p>
    <w:p>
      <w:r>
        <w:rPr>
          <w:b/>
        </w:rPr>
        <w:t xml:space="preserve">Tulos</w:t>
      </w:r>
    </w:p>
    <w:p>
      <w:r>
        <w:t xml:space="preserve">Sana vilja on johdettu sanasta Ceres. Ceres on roomalainen sadonkorjuun ja maatalouden jumalatar.</w:t>
      </w:r>
    </w:p>
    <w:p>
      <w:r>
        <w:rPr>
          <w:b/>
        </w:rPr>
        <w:t xml:space="preserve">Tulos</w:t>
      </w:r>
    </w:p>
    <w:p>
      <w:r>
        <w:t xml:space="preserve">Sana vilja tulee roomalaisen sadonkorjuun ja maanviljelyn jumalattaren Ceresin nimestä.</w:t>
      </w:r>
    </w:p>
    <w:p>
      <w:r>
        <w:rPr>
          <w:b/>
        </w:rPr>
        <w:t xml:space="preserve">Tulos</w:t>
      </w:r>
    </w:p>
    <w:p>
      <w:r>
        <w:t xml:space="preserve">Vilja tulee Ceresistä, roomalaisesta sadonkorjuun ja maatalouden jumalattaresta.</w:t>
      </w:r>
    </w:p>
    <w:p>
      <w:r>
        <w:rPr>
          <w:b/>
        </w:rPr>
        <w:t xml:space="preserve">Tulos</w:t>
      </w:r>
    </w:p>
    <w:p>
      <w:r>
        <w:t xml:space="preserve">Sana vilja tulee Ceresistä, roomalaisesta sadonkorjuun ja maanviljelyn jumalattaresta.</w:t>
      </w:r>
    </w:p>
    <w:p>
      <w:r>
        <w:rPr>
          <w:b/>
        </w:rPr>
        <w:t xml:space="preserve">Esimerkki 0.1745</w:t>
      </w:r>
    </w:p>
    <w:p>
      <w:r>
        <w:t xml:space="preserve">Sana on johdettu sanasta pahar, joka tarkoittaa vuorta.</w:t>
      </w:r>
    </w:p>
    <w:p>
      <w:r>
        <w:rPr>
          <w:b/>
        </w:rPr>
        <w:t xml:space="preserve">Tulos</w:t>
      </w:r>
    </w:p>
    <w:p>
      <w:r>
        <w:t xml:space="preserve">Sana tulee sanasta pahar, joka tarkoittaa vuorta.</w:t>
      </w:r>
    </w:p>
    <w:p>
      <w:r>
        <w:rPr>
          <w:b/>
        </w:rPr>
        <w:t xml:space="preserve">Tulos</w:t>
      </w:r>
    </w:p>
    <w:p>
      <w:r>
        <w:t xml:space="preserve">Sana tulee sanasta pahar, joka tarkoittaa vuorta.</w:t>
      </w:r>
    </w:p>
    <w:p>
      <w:r>
        <w:rPr>
          <w:b/>
        </w:rPr>
        <w:t xml:space="preserve">Tulos</w:t>
      </w:r>
    </w:p>
    <w:p>
      <w:r>
        <w:t xml:space="preserve">Sana tulee sanasta pahar, joka tarkoittaa vuorta.</w:t>
      </w:r>
    </w:p>
    <w:p>
      <w:r>
        <w:rPr>
          <w:b/>
        </w:rPr>
        <w:t xml:space="preserve">Tulos</w:t>
      </w:r>
    </w:p>
    <w:p>
      <w:r>
        <w:t xml:space="preserve">Sana on johdettu sanasta pahar. Pahar tarkoittaa vuorta.</w:t>
      </w:r>
    </w:p>
    <w:p>
      <w:r>
        <w:rPr>
          <w:b/>
        </w:rPr>
        <w:t xml:space="preserve">Tulos</w:t>
      </w:r>
    </w:p>
    <w:p>
      <w:r>
        <w:t xml:space="preserve">Se tulee sanasta "pahar", joka tarkoittaa vuorta.</w:t>
      </w:r>
    </w:p>
    <w:p>
      <w:r>
        <w:rPr>
          <w:b/>
        </w:rPr>
        <w:t xml:space="preserve">Tulos</w:t>
      </w:r>
    </w:p>
    <w:p>
      <w:r>
        <w:t xml:space="preserve">Sana tuli sanasta pahar. Se tarkoittaa vuorta.</w:t>
      </w:r>
    </w:p>
    <w:p>
      <w:r>
        <w:rPr>
          <w:b/>
        </w:rPr>
        <w:t xml:space="preserve">Esimerkki 0.1746</w:t>
      </w:r>
    </w:p>
    <w:p>
      <w:r>
        <w:t xml:space="preserve">Vuonna 1976 punk saapui joidenkin mielestä pysähtyneeseen musiikkikenttään, ja NME, kuten muutkin "erikoistuneet" julkaisut, oli hidas käsittelemään tätä uutta ilmiötä.</w:t>
      </w:r>
    </w:p>
    <w:p>
      <w:r>
        <w:rPr>
          <w:b/>
        </w:rPr>
        <w:t xml:space="preserve">Tulos</w:t>
      </w:r>
    </w:p>
    <w:p>
      <w:r>
        <w:t xml:space="preserve">Vuonna 1976 punk saapui paikalle, jota jotkut pitivät pysähtyneenä musiikkikenttänä. NME uutisoi ilmiöstä hitaasti.</w:t>
      </w:r>
    </w:p>
    <w:p>
      <w:r>
        <w:rPr>
          <w:b/>
        </w:rPr>
        <w:t xml:space="preserve">Tulos</w:t>
      </w:r>
    </w:p>
    <w:p>
      <w:r>
        <w:t xml:space="preserve">Vuonna 1976 punk saapui paikalle, jota jotkut pitivät liikkumattomana musiikkikenttänä. NME, kuten muutkin "erikoistuneet" julkaisut, oli hidas käsittelemään tätä uutta ilmiötä.</w:t>
      </w:r>
    </w:p>
    <w:p>
      <w:r>
        <w:rPr>
          <w:b/>
        </w:rPr>
        <w:t xml:space="preserve">Tulos</w:t>
      </w:r>
    </w:p>
    <w:p>
      <w:r>
        <w:t xml:space="preserve">Punk saapui vuonna 1976 pysähtyneeseen musiikkikenttään, ja NME ja muut julkaisut käsittelivät sitä hitaasti.</w:t>
      </w:r>
    </w:p>
    <w:p>
      <w:r>
        <w:rPr>
          <w:b/>
        </w:rPr>
        <w:t xml:space="preserve">Tulos</w:t>
      </w:r>
    </w:p>
    <w:p>
      <w:r>
        <w:t xml:space="preserve">Punk saapui vuonna 1976 musiikin kentälle, jonka luultiin olevan ummehtunut. NME uutisoi hitaasti tästä uudesta tilanteesta.</w:t>
      </w:r>
    </w:p>
    <w:p>
      <w:r>
        <w:rPr>
          <w:b/>
        </w:rPr>
        <w:t xml:space="preserve">Tulos</w:t>
      </w:r>
    </w:p>
    <w:p>
      <w:r>
        <w:t xml:space="preserve">Vuonna 1976 punk tuli monien mielestä hitaaseen musiikkikenttään, ja NME, kuten muutkin "erikoistuneet" lehdet, olivat hitaita käsittelemään uutta tapahtumaa.</w:t>
      </w:r>
    </w:p>
    <w:p>
      <w:r>
        <w:rPr>
          <w:b/>
        </w:rPr>
        <w:t xml:space="preserve">Tulos</w:t>
      </w:r>
    </w:p>
    <w:p>
      <w:r>
        <w:t xml:space="preserve">Vuonna 1976 punk tuli mukaan pysähtyneeksi koettuun musiikkikenttään. NME, kuten muutkin "erikoisjulkaisut", oli hidas käsittelemään tätä uutta ilmiötä.</w:t>
      </w:r>
    </w:p>
    <w:p>
      <w:r>
        <w:rPr>
          <w:b/>
        </w:rPr>
        <w:t xml:space="preserve">Tulos</w:t>
      </w:r>
    </w:p>
    <w:p>
      <w:r>
        <w:t xml:space="preserve">Punk ilmestyi vuonna 1976 tylsän musiikillisen ilmapiirin aikana. NME uutisoi tästä uudesta ilmiöstä hitaasti.</w:t>
      </w:r>
    </w:p>
    <w:p>
      <w:r>
        <w:rPr>
          <w:b/>
        </w:rPr>
        <w:t xml:space="preserve">Tulos</w:t>
      </w:r>
    </w:p>
    <w:p>
      <w:r>
        <w:t xml:space="preserve">Punk saapui vuonna 1976 pysähtyneeltä näyttäneelle musiikkikentälle. NME-julkaisut käsittelivät tätä uutta ilmiötä hitaasti.</w:t>
      </w:r>
    </w:p>
    <w:p>
      <w:r>
        <w:rPr>
          <w:b/>
        </w:rPr>
        <w:t xml:space="preserve">Tulos</w:t>
      </w:r>
    </w:p>
    <w:p>
      <w:r>
        <w:t xml:space="preserve">Vuonna 1976 punk nousi esiin joidenkin mielestä taantuvassa musiikkielämässä, ja NME, kuten muutkin "erikoistuneet" lehdet, epäröi käsitellä tätä uutta ilmiötä.</w:t>
      </w:r>
    </w:p>
    <w:p>
      <w:r>
        <w:rPr>
          <w:b/>
        </w:rPr>
        <w:t xml:space="preserve">Esimerkki 0.1747</w:t>
      </w:r>
    </w:p>
    <w:p>
      <w:r>
        <w:t xml:space="preserve">Keltainen kiekko edustaa saaren fosfaattikaivostoiminnan historiaa.</w:t>
      </w:r>
    </w:p>
    <w:p>
      <w:r>
        <w:rPr>
          <w:b/>
        </w:rPr>
        <w:t xml:space="preserve">Tulos</w:t>
      </w:r>
    </w:p>
    <w:p>
      <w:r>
        <w:t xml:space="preserve">Keltainen kiekko on symboli saaren fosfaattikaivoshistoriasta.</w:t>
      </w:r>
    </w:p>
    <w:p>
      <w:r>
        <w:rPr>
          <w:b/>
        </w:rPr>
        <w:t xml:space="preserve">Tulos</w:t>
      </w:r>
    </w:p>
    <w:p>
      <w:r>
        <w:t xml:space="preserve">Saaren fosfaattikaivostoiminnan historia näkyy keltaisen kiekon kautta.</w:t>
      </w:r>
    </w:p>
    <w:p>
      <w:r>
        <w:rPr>
          <w:b/>
        </w:rPr>
        <w:t xml:space="preserve">Tulos</w:t>
      </w:r>
    </w:p>
    <w:p>
      <w:r>
        <w:t xml:space="preserve">Keltainen kiekko kuvastaa saaren kaivoshistoriaa.</w:t>
      </w:r>
    </w:p>
    <w:p>
      <w:r>
        <w:rPr>
          <w:b/>
        </w:rPr>
        <w:t xml:space="preserve">Tulos</w:t>
      </w:r>
    </w:p>
    <w:p>
      <w:r>
        <w:t xml:space="preserve">Keltainen kiekko edustaa saaren fosfaattikaivostoimintaa.</w:t>
      </w:r>
    </w:p>
    <w:p>
      <w:r>
        <w:rPr>
          <w:b/>
        </w:rPr>
        <w:t xml:space="preserve">Tulos</w:t>
      </w:r>
    </w:p>
    <w:p>
      <w:r>
        <w:t xml:space="preserve">Keltainen kiekko kuvaa fosfaatin louhinnan historiaa saarella.</w:t>
      </w:r>
    </w:p>
    <w:p>
      <w:r>
        <w:rPr>
          <w:b/>
        </w:rPr>
        <w:t xml:space="preserve">Esimerkki 0.1748</w:t>
      </w:r>
    </w:p>
    <w:p>
      <w:r>
        <w:t xml:space="preserve">Heidän raskaimmat tappionsa liigassa olivat 10-1 Fulhamia vastaan vuonna 1963 ja 9-0 Manchester Unitedia vastaan vuonna 1995.</w:t>
      </w:r>
    </w:p>
    <w:p>
      <w:r>
        <w:rPr>
          <w:b/>
        </w:rPr>
        <w:t xml:space="preserve">Tulos</w:t>
      </w:r>
    </w:p>
    <w:p>
      <w:r>
        <w:t xml:space="preserve">10-1 Fulhamia vastaan ja 9-10 Manchesteria vastaan olivat liigan suurimmat tappiot vuonna 1995.</w:t>
      </w:r>
    </w:p>
    <w:p>
      <w:r>
        <w:rPr>
          <w:b/>
        </w:rPr>
        <w:t xml:space="preserve">Tulos</w:t>
      </w:r>
    </w:p>
    <w:p>
      <w:r>
        <w:t xml:space="preserve">Heidän kaksi pahinta tappiotaan olivat kumpikin 9 pisteen erolla.  Toinen oli Fulhamia vastaan vuonna 1963 (10-1) ja toinen Manchester Unitedia vastaan vuonna 1995 (9-0).</w:t>
      </w:r>
    </w:p>
    <w:p>
      <w:r>
        <w:rPr>
          <w:b/>
        </w:rPr>
        <w:t xml:space="preserve">Tulos</w:t>
      </w:r>
    </w:p>
    <w:p>
      <w:r>
        <w:t xml:space="preserve">Heidän pahimmat tappionsa liigassa olivat 10 - 1 Fulhamia vastaan vuonna 1963 ja 9 - 0 Manchester Unitedia vastaan vuonna 1995.</w:t>
      </w:r>
    </w:p>
    <w:p>
      <w:r>
        <w:rPr>
          <w:b/>
        </w:rPr>
        <w:t xml:space="preserve">Tulos</w:t>
      </w:r>
    </w:p>
    <w:p>
      <w:r>
        <w:t xml:space="preserve">Raskaimmat tappiot liigassa olivat Fulhamia ja Manchester Unitedia vastaan.  10-1 Fulhamia vastaan vuonna 1963 ja 9-0 Manchester Unitedia vastaan vuonna 1995.</w:t>
      </w:r>
    </w:p>
    <w:p>
      <w:r>
        <w:rPr>
          <w:b/>
        </w:rPr>
        <w:t xml:space="preserve">Tulos</w:t>
      </w:r>
    </w:p>
    <w:p>
      <w:r>
        <w:t xml:space="preserve">Suurimmat tappiot olivat 10-1 Fulhamia vastaan vuonna 1963 ja 9-0 Manchester Unitedia vastaan vuonna 1995.</w:t>
      </w:r>
    </w:p>
    <w:p>
      <w:r>
        <w:rPr>
          <w:b/>
        </w:rPr>
        <w:t xml:space="preserve">Tulos</w:t>
      </w:r>
    </w:p>
    <w:p>
      <w:r>
        <w:t xml:space="preserve">Raskaimmat tappiot liigassa olivat Fulhamille vuonna 1963 ja Manchester Unitedille vuonna 1995.</w:t>
      </w:r>
    </w:p>
    <w:p>
      <w:r>
        <w:rPr>
          <w:b/>
        </w:rPr>
        <w:t xml:space="preserve">Tulos</w:t>
      </w:r>
    </w:p>
    <w:p>
      <w:r>
        <w:t xml:space="preserve">Heidän suurimmat tappionsa liigassa olivat 10-1 Fulhamia vastaan vuonna 1963 ja 9-0 Manchester Unitedia vastaan vuonna 1995.</w:t>
      </w:r>
    </w:p>
    <w:p>
      <w:r>
        <w:rPr>
          <w:b/>
        </w:rPr>
        <w:t xml:space="preserve">Tulos</w:t>
      </w:r>
    </w:p>
    <w:p>
      <w:r>
        <w:t xml:space="preserve">Suurimmat tappiot liigassa olivat 10-1 Fulhamia vastaan vuonna 1963 ja 9-0 Manchester Unitedia vastaan vuonna 1995.</w:t>
      </w:r>
    </w:p>
    <w:p>
      <w:r>
        <w:rPr>
          <w:b/>
        </w:rPr>
        <w:t xml:space="preserve">Esimerkki 0.1749</w:t>
      </w:r>
    </w:p>
    <w:p>
      <w:r>
        <w:t xml:space="preserve">Heidän ottelunsa juontaa juurensa Royal Rumble -tapahtumasta, joka oli kaksi kuukautta ennen WrestleManiaa järjestettävä pay-per-view-tapahtuma.</w:t>
      </w:r>
    </w:p>
    <w:p>
      <w:r>
        <w:rPr>
          <w:b/>
        </w:rPr>
        <w:t xml:space="preserve">Tulos</w:t>
      </w:r>
    </w:p>
    <w:p>
      <w:r>
        <w:t xml:space="preserve">WrestleMania sai alkunsa Royal Rumble -tapahtumasta, joka oli kaksi kuukautta aiemmin järjestetty pay-per-view-tapahtuma.</w:t>
      </w:r>
    </w:p>
    <w:p>
      <w:r>
        <w:rPr>
          <w:b/>
        </w:rPr>
        <w:t xml:space="preserve">Tulos</w:t>
      </w:r>
    </w:p>
    <w:p>
      <w:r>
        <w:t xml:space="preserve">Heidän ottelunsa tuli Royal Rumblesta. Maksukilpailu järjestettiin kaksi kuukautta ennen WrestleManiaa.</w:t>
      </w:r>
    </w:p>
    <w:p>
      <w:r>
        <w:rPr>
          <w:b/>
        </w:rPr>
        <w:t xml:space="preserve">Tulos</w:t>
      </w:r>
    </w:p>
    <w:p>
      <w:r>
        <w:t xml:space="preserve">Heidän ottelunsa alkoi Royal Rumble -tapahtumasta, joka oli kaksi kuukautta ennen WrestleManiaa järjestettävä pay-per-view-tapahtuma.</w:t>
      </w:r>
    </w:p>
    <w:p>
      <w:r>
        <w:rPr>
          <w:b/>
        </w:rPr>
        <w:t xml:space="preserve">Tulos</w:t>
      </w:r>
    </w:p>
    <w:p>
      <w:r>
        <w:t xml:space="preserve">Heidän ottelunsa oli seurausta Royal Rumble -tapahtumasta, joka oli WrestleManiaa edeltävä pay-per-view-tapahtuma.</w:t>
      </w:r>
    </w:p>
    <w:p>
      <w:r>
        <w:rPr>
          <w:b/>
        </w:rPr>
        <w:t xml:space="preserve">Tulos</w:t>
      </w:r>
    </w:p>
    <w:p>
      <w:r>
        <w:t xml:space="preserve">Heidän ottelunsa tuli Royal Rumblesta. Se on kaksi kuukautta ennen WrestleManiaa järjestettävä pay-per-view-tapahtuma.</w:t>
      </w:r>
    </w:p>
    <w:p>
      <w:r>
        <w:rPr>
          <w:b/>
        </w:rPr>
        <w:t xml:space="preserve">Tulos</w:t>
      </w:r>
    </w:p>
    <w:p>
      <w:r>
        <w:t xml:space="preserve">Heidän ottelunsa oli peräisin Royal Rumble -tapahtumasta, joka järjestettiin kaksi kuukautta ennen Wrestle Maniaa.</w:t>
      </w:r>
    </w:p>
    <w:p>
      <w:r>
        <w:rPr>
          <w:b/>
        </w:rPr>
        <w:t xml:space="preserve">Tulos</w:t>
      </w:r>
    </w:p>
    <w:p>
      <w:r>
        <w:t xml:space="preserve">Heidän ottelunsa johtui Royal Rumble -tapahtumasta. Maksukilpailu oli kaksi kuukautta ennen WrestleManiaa.</w:t>
      </w:r>
    </w:p>
    <w:p>
      <w:r>
        <w:rPr>
          <w:b/>
        </w:rPr>
        <w:t xml:space="preserve">Tulos</w:t>
      </w:r>
    </w:p>
    <w:p>
      <w:r>
        <w:t xml:space="preserve">Heidän ottelunsa tuli Royal Rumblesta. Se oli tapahtuma kaksi kuukautta ennen WrestleManiaa.</w:t>
      </w:r>
    </w:p>
    <w:p>
      <w:r>
        <w:rPr>
          <w:b/>
        </w:rPr>
        <w:t xml:space="preserve">Tulos</w:t>
      </w:r>
    </w:p>
    <w:p>
      <w:r>
        <w:t xml:space="preserve">Ottelu alkoi Royal Rumble -tapahtumassa, (2) kuukautta ennen WrestleManiaa.</w:t>
      </w:r>
    </w:p>
    <w:p>
      <w:r>
        <w:rPr>
          <w:b/>
        </w:rPr>
        <w:t xml:space="preserve">Esimerkki 0,1750</w:t>
      </w:r>
    </w:p>
    <w:p>
      <w:r>
        <w:t xml:space="preserve">Heidän nimensä juontaa juurensa Algerian pohjoisosassa sijaitsevan vuoristoalueen nimestä, jossa he perinteisesti asuvat.</w:t>
      </w:r>
    </w:p>
    <w:p>
      <w:r>
        <w:rPr>
          <w:b/>
        </w:rPr>
        <w:t xml:space="preserve">Tulos</w:t>
      </w:r>
    </w:p>
    <w:p>
      <w:r>
        <w:t xml:space="preserve">Heidän nimensä juontaa juurensa Algerian pohjoisosassa sijaitsevan vuoristoalueen nimestä, jossa he asuvat.</w:t>
      </w:r>
    </w:p>
    <w:p>
      <w:r>
        <w:rPr>
          <w:b/>
        </w:rPr>
        <w:t xml:space="preserve">Tulos</w:t>
      </w:r>
    </w:p>
    <w:p>
      <w:r>
        <w:t xml:space="preserve">Heidän nimensä tulee vuoristoalueelta Algerian pohjoisosassa. He asuvat perinteisesti siellä.</w:t>
      </w:r>
    </w:p>
    <w:p>
      <w:r>
        <w:rPr>
          <w:b/>
        </w:rPr>
        <w:t xml:space="preserve">Tulos</w:t>
      </w:r>
    </w:p>
    <w:p>
      <w:r>
        <w:t xml:space="preserve">Heidän nimensä tulee Pohjois-Algeriassa sijaitsevalta vuoristoalueelta, jolla he perinteisesti asuvat.</w:t>
      </w:r>
    </w:p>
    <w:p>
      <w:r>
        <w:rPr>
          <w:b/>
        </w:rPr>
        <w:t xml:space="preserve">Tulos</w:t>
      </w:r>
    </w:p>
    <w:p>
      <w:r>
        <w:t xml:space="preserve">Heidän nimensä tulee Pohjois-Algeriassa sijaitsevalta vuoristoalueelta. Tällä alueella he asuvat perinteisesti.</w:t>
      </w:r>
    </w:p>
    <w:p>
      <w:r>
        <w:rPr>
          <w:b/>
        </w:rPr>
        <w:t xml:space="preserve">Tulos</w:t>
      </w:r>
    </w:p>
    <w:p>
      <w:r>
        <w:t xml:space="preserve">Heidän nimensä tulee Pohjois-Algerian vuoristoalueelta, jossa he yleensä asuvat.</w:t>
      </w:r>
    </w:p>
    <w:p>
      <w:r>
        <w:rPr>
          <w:b/>
        </w:rPr>
        <w:t xml:space="preserve">Tulos</w:t>
      </w:r>
    </w:p>
    <w:p>
      <w:r>
        <w:t xml:space="preserve">Heidän nimensä on peräisin niiden Pohjois-Algeriassa sijaitsevan vuoristoalueen nimestä, jossa he perinteisesti asuvat.</w:t>
      </w:r>
    </w:p>
    <w:p>
      <w:r>
        <w:rPr>
          <w:b/>
        </w:rPr>
        <w:t xml:space="preserve">Tulos</w:t>
      </w:r>
    </w:p>
    <w:p>
      <w:r>
        <w:t xml:space="preserve">Heidän nimensä tulee Algerian vuoristoalueelta, jolla he asuvat.</w:t>
      </w:r>
    </w:p>
    <w:p>
      <w:r>
        <w:rPr>
          <w:b/>
        </w:rPr>
        <w:t xml:space="preserve">Esimerkki 0.1751</w:t>
      </w:r>
    </w:p>
    <w:p>
      <w:r>
        <w:t xml:space="preserve">Heidän uskontonsa on pääasiassa roomalaiskatolinen.</w:t>
      </w:r>
    </w:p>
    <w:p>
      <w:r>
        <w:rPr>
          <w:b/>
        </w:rPr>
        <w:t xml:space="preserve">Tulos</w:t>
      </w:r>
    </w:p>
    <w:p>
      <w:r>
        <w:t xml:space="preserve">Heidän uskontonsa on enimmäkseen roomalaiskatolinen.</w:t>
      </w:r>
    </w:p>
    <w:p>
      <w:r>
        <w:rPr>
          <w:b/>
        </w:rPr>
        <w:t xml:space="preserve">Tulos</w:t>
      </w:r>
    </w:p>
    <w:p>
      <w:r>
        <w:t xml:space="preserve">He ovat enimmäkseen roomalaiskatolisia.</w:t>
      </w:r>
    </w:p>
    <w:p>
      <w:r>
        <w:rPr>
          <w:b/>
        </w:rPr>
        <w:t xml:space="preserve">Tulos</w:t>
      </w:r>
    </w:p>
    <w:p>
      <w:r>
        <w:t xml:space="preserve">Pääuskonto on roomalaiskatolinen.</w:t>
      </w:r>
    </w:p>
    <w:p>
      <w:r>
        <w:rPr>
          <w:b/>
        </w:rPr>
        <w:t xml:space="preserve">Tulos</w:t>
      </w:r>
    </w:p>
    <w:p>
      <w:r>
        <w:t xml:space="preserve">Heidän uskontonsa on pääasiassa roomalaiskatolinen.</w:t>
      </w:r>
    </w:p>
    <w:p>
      <w:r>
        <w:rPr>
          <w:b/>
        </w:rPr>
        <w:t xml:space="preserve">Tulos</w:t>
      </w:r>
    </w:p>
    <w:p>
      <w:r>
        <w:t xml:space="preserve">He ovat enimmäkseen roomalaiskatolisia.</w:t>
      </w:r>
    </w:p>
    <w:p>
      <w:r>
        <w:rPr>
          <w:b/>
        </w:rPr>
        <w:t xml:space="preserve">Tulos</w:t>
      </w:r>
    </w:p>
    <w:p>
      <w:r>
        <w:t xml:space="preserve">Roomalaiskatolinen on heidän uskontonsa.</w:t>
      </w:r>
    </w:p>
    <w:p>
      <w:r>
        <w:rPr>
          <w:b/>
        </w:rPr>
        <w:t xml:space="preserve">Esimerkki 0.1752</w:t>
      </w:r>
    </w:p>
    <w:p>
      <w:r>
        <w:t xml:space="preserve">Heidän soundiaan voidaan kuvailla kelttiläiseksi folk metaliksi, jossa on melodisen death metalin vaikutteita.</w:t>
      </w:r>
    </w:p>
    <w:p>
      <w:r>
        <w:rPr>
          <w:b/>
        </w:rPr>
        <w:t xml:space="preserve">Tulos</w:t>
      </w:r>
    </w:p>
    <w:p>
      <w:r>
        <w:t xml:space="preserve">Se kuulostaa sekoitukselta kelttiläistä folkia ja melodista death metalia.</w:t>
      </w:r>
    </w:p>
    <w:p>
      <w:r>
        <w:rPr>
          <w:b/>
        </w:rPr>
        <w:t xml:space="preserve">Tulos</w:t>
      </w:r>
    </w:p>
    <w:p>
      <w:r>
        <w:t xml:space="preserve">He kuulostavat kelttiläiseltä folk metalilta sekoitettuna death metaliin.</w:t>
      </w:r>
    </w:p>
    <w:p>
      <w:r>
        <w:rPr>
          <w:b/>
        </w:rPr>
        <w:t xml:space="preserve">Tulos</w:t>
      </w:r>
    </w:p>
    <w:p>
      <w:r>
        <w:t xml:space="preserve">He laulavat kelttiläistä folk metal -genreä melodisella death metal -melodialla.</w:t>
      </w:r>
    </w:p>
    <w:p>
      <w:r>
        <w:rPr>
          <w:b/>
        </w:rPr>
        <w:t xml:space="preserve">Tulos</w:t>
      </w:r>
    </w:p>
    <w:p>
      <w:r>
        <w:t xml:space="preserve">Heidän soundissaan yhdistyvät kelttiläinen folk metal ja melodinen death metal -vaikutteet.</w:t>
      </w:r>
    </w:p>
    <w:p>
      <w:r>
        <w:rPr>
          <w:b/>
        </w:rPr>
        <w:t xml:space="preserve">Tulos</w:t>
      </w:r>
    </w:p>
    <w:p>
      <w:r>
        <w:t xml:space="preserve">Heidän soundinsa on merkitty kelttiläiseksi folk metaliksi, jossa on death metal -vaikutteita.</w:t>
      </w:r>
    </w:p>
    <w:p>
      <w:r>
        <w:rPr>
          <w:b/>
        </w:rPr>
        <w:t xml:space="preserve">Esimerkki 0.1753</w:t>
      </w:r>
    </w:p>
    <w:p>
      <w:r>
        <w:t xml:space="preserve">Niiden epätavallisen koon selitetään johtuvan saarten jättiläismäisyydestä, sillä saarilla, joilla ne elävät, ei ole muita lihansyöjäeläimiä, jotka voisivat täyttää niiden paikan, sekä komodolohikäärmeen alhaisesta aineenvaihduntanopeudesta.</w:t>
      </w:r>
    </w:p>
    <w:p>
      <w:r>
        <w:rPr>
          <w:b/>
        </w:rPr>
        <w:t xml:space="preserve">Tulos</w:t>
      </w:r>
    </w:p>
    <w:p>
      <w:r>
        <w:t xml:space="preserve">Niiden epätavallinen koko johtuu saaren jättiläismäisyydestä, sillä saarella ei ole muita lihansyöjäeläimiä, jotka voisivat täyttää niiden paikan. Se johtuu myös komodolohikäärmeen alhaisesta aineenvaihdunnasta.</w:t>
      </w:r>
    </w:p>
    <w:p>
      <w:r>
        <w:rPr>
          <w:b/>
        </w:rPr>
        <w:t xml:space="preserve">Tulos</w:t>
      </w:r>
    </w:p>
    <w:p>
      <w:r>
        <w:t xml:space="preserve">Niiden epätavallisen koon uskotaan olevan saarijigantismia. Se johtuu myös siitä, että saarilla, joilla ne elävät, ei ole muita lihansyöjäeläimiä, ja myös komodolohikäärmeen alhaisesta aineenvaihdunnasta.</w:t>
      </w:r>
    </w:p>
    <w:p>
      <w:r>
        <w:rPr>
          <w:b/>
        </w:rPr>
        <w:t xml:space="preserve">Tulos</w:t>
      </w:r>
    </w:p>
    <w:p>
      <w:r>
        <w:t xml:space="preserve">Niiden epätavallisen koon katsotaan johtuvan saaren jättiläismäisyydestä. Tämä johtuu siitä, että saarilla, joilla ne elävät, ei ole muita lihansyöjäeläimiä ja että Komodon lohikäärmeen aineenvaihdunta on hidasta.</w:t>
      </w:r>
    </w:p>
    <w:p>
      <w:r>
        <w:rPr>
          <w:b/>
        </w:rPr>
        <w:t xml:space="preserve">Tulos</w:t>
      </w:r>
    </w:p>
    <w:p>
      <w:r>
        <w:t xml:space="preserve">Niiden epätavallinen koko saattaa johtua saarijigantismista, sillä saarilla, joilla ne elävät, ei ole muita lihaa syöviä eläimiä. Se voi johtua myös komodolohikäärmeen alhaisesta aineenvaihdunnasta.</w:t>
      </w:r>
    </w:p>
    <w:p>
      <w:r>
        <w:rPr>
          <w:b/>
        </w:rPr>
        <w:t xml:space="preserve">Tulos</w:t>
      </w:r>
    </w:p>
    <w:p>
      <w:r>
        <w:t xml:space="preserve">Komodonlohikäärmeen outo koko johtuu saaren jättiläismäisyydestä, alhaisesta aineenvaihdunnasta ja muiden saalistajien puutteesta.</w:t>
      </w:r>
    </w:p>
    <w:p>
      <w:r>
        <w:rPr>
          <w:b/>
        </w:rPr>
        <w:t xml:space="preserve">Tulos</w:t>
      </w:r>
    </w:p>
    <w:p>
      <w:r>
        <w:t xml:space="preserve">Komodon lohikäärmeet ovat kooltaan suhteellisesti suurempia. Tämä epätavallisen suuri koko johtuu siitä, että niiden saarella ei ole muita lihaa syöviä eläimiä. Se johtuu myös komodolohikäärmeen alhaisesta aineenvaihdunnasta.</w:t>
      </w:r>
    </w:p>
    <w:p>
      <w:r>
        <w:rPr>
          <w:b/>
        </w:rPr>
        <w:t xml:space="preserve">Tulos</w:t>
      </w:r>
    </w:p>
    <w:p>
      <w:r>
        <w:t xml:space="preserve">Saaren jättiläismäisyys selittää epätavallisen koon. Komodon lohikäärmeen aineenvaihdunta on hidasta. Tämä selittää myös niiden koon.</w:t>
      </w:r>
    </w:p>
    <w:p>
      <w:r>
        <w:rPr>
          <w:b/>
        </w:rPr>
        <w:t xml:space="preserve">Tulos</w:t>
      </w:r>
    </w:p>
    <w:p>
      <w:r>
        <w:t xml:space="preserve">Niiden epätavallisen koon katsotaan johtuvan saaren jättiläismäisyydestä. Niiden aineenvaihduntanopeus on alhainen, eikä niillä ole kilpailua ravinnosta saarella.</w:t>
      </w:r>
    </w:p>
    <w:p>
      <w:r>
        <w:rPr>
          <w:b/>
        </w:rPr>
        <w:t xml:space="preserve">Esimerkki 0.1754</w:t>
      </w:r>
    </w:p>
    <w:p>
      <w:r>
        <w:t xml:space="preserve">Joulukuun 21. päivänä 1994 tulivuori heitti kaasua ja tuhkaa, jota vallitsevat tuulet kuljettivat jopa 25 kilometrin päähän.</w:t>
      </w:r>
    </w:p>
    <w:p>
      <w:r>
        <w:rPr>
          <w:b/>
        </w:rPr>
        <w:t xml:space="preserve">Tulos</w:t>
      </w:r>
    </w:p>
    <w:p>
      <w:r>
        <w:t xml:space="preserve">Joulukuun 21. päivänä 1994 tulivuori paiskoi kaasua ja tuhkaa. Vallitsevat tuulet kuljettivat niitä jopa 25 kilometrin päähän.</w:t>
      </w:r>
    </w:p>
    <w:p>
      <w:r>
        <w:rPr>
          <w:b/>
        </w:rPr>
        <w:t xml:space="preserve">Tulos</w:t>
      </w:r>
    </w:p>
    <w:p>
      <w:r>
        <w:t xml:space="preserve">Joulukuun 21. päivänä 1994 tulivuori syöksi kaasua ja tuhkaa, ja tuulet kuljettivat sitä 16 mailin päähän.</w:t>
      </w:r>
    </w:p>
    <w:p>
      <w:r>
        <w:rPr>
          <w:b/>
        </w:rPr>
        <w:t xml:space="preserve">Tulos</w:t>
      </w:r>
    </w:p>
    <w:p>
      <w:r>
        <w:t xml:space="preserve">Joulukuun 21. päivänä 1994 tulivuori heitti kaasua ja tuhkaa, joka kulkeutui jopa 25 kilometrin päähän.</w:t>
      </w:r>
    </w:p>
    <w:p>
      <w:r>
        <w:rPr>
          <w:b/>
        </w:rPr>
        <w:t xml:space="preserve">Tulos</w:t>
      </w:r>
    </w:p>
    <w:p>
      <w:r>
        <w:t xml:space="preserve">Joulukuun 21. päivänä 1994 tulivuori heitti kaasua ja tuhkaa, jota tuulet kuljettivat jopa 25 kilometrin päähän.</w:t>
      </w:r>
    </w:p>
    <w:p>
      <w:r>
        <w:rPr>
          <w:b/>
        </w:rPr>
        <w:t xml:space="preserve">Tulos</w:t>
      </w:r>
    </w:p>
    <w:p>
      <w:r>
        <w:t xml:space="preserve">Joulukuun 21. päivänä 1994 tulivuori vapautti kaasua ja tuhkaa, jota voimakkaat tuulet puhalsivat 25 kilometrin päähän.</w:t>
      </w:r>
    </w:p>
    <w:p>
      <w:r>
        <w:rPr>
          <w:b/>
        </w:rPr>
        <w:t xml:space="preserve">Tulos</w:t>
      </w:r>
    </w:p>
    <w:p>
      <w:r>
        <w:t xml:space="preserve">21.12.1994 tulivuori ampui kaasua ja tuhkaa, joka levisi jopa 16 kilometrin päähän.</w:t>
      </w:r>
    </w:p>
    <w:p>
      <w:r>
        <w:rPr>
          <w:b/>
        </w:rPr>
        <w:t xml:space="preserve">Tulos</w:t>
      </w:r>
    </w:p>
    <w:p>
      <w:r>
        <w:t xml:space="preserve">Joulukuun 21. päivänä 1994 tulivuori puhalsi kaasua ja tuhkaa.  Tuuli vei kaasua ja tuhkaa 25 kilometrin päähän.</w:t>
      </w:r>
    </w:p>
    <w:p>
      <w:r>
        <w:rPr>
          <w:b/>
        </w:rPr>
        <w:t xml:space="preserve">Tulos</w:t>
      </w:r>
    </w:p>
    <w:p>
      <w:r>
        <w:t xml:space="preserve">Vuoden 1994 tulivuorenpurkauksen aikana tulivuori syöksi kaasua ja tuhkaa. Tuulet kuljettivat sitä jopa 25 kilometrin päähän.</w:t>
      </w:r>
    </w:p>
    <w:p>
      <w:r>
        <w:rPr>
          <w:b/>
        </w:rPr>
        <w:t xml:space="preserve">Esimerkki 0,1755</w:t>
      </w:r>
    </w:p>
    <w:p>
      <w:r>
        <w:t xml:space="preserve">Lisäksi on neljä asemaa, jotka on varattu tulevaa palvelua varten: Tagansko-Krasnopresnenskaja linjan Volokolamskaja, Kalininskaja ja Solntsevskaja linjojen Delovoi Tsentr ja Solntsevskaja linjan Park Pobedy.</w:t>
      </w:r>
    </w:p>
    <w:p>
      <w:r>
        <w:rPr>
          <w:b/>
        </w:rPr>
        <w:t xml:space="preserve">Tulos</w:t>
      </w:r>
    </w:p>
    <w:p>
      <w:r>
        <w:t xml:space="preserve">Lisäksi on neljä asemaa, jotka on varattu tulevaa käyttöä varten. Ne ovat Tagansko-Krasnopresnenskaja -linjan Volokolamskaja, Kalininskaja ja Solntsevskaja -linjojen Delovoi Tsentr ja Solntsevskaja -linjan Park Pobedy.</w:t>
      </w:r>
    </w:p>
    <w:p>
      <w:r>
        <w:rPr>
          <w:b/>
        </w:rPr>
        <w:t xml:space="preserve">Tulos</w:t>
      </w:r>
    </w:p>
    <w:p>
      <w:r>
        <w:t xml:space="preserve">Neljä asemaa, jotka on varattu tulevaa liikennöintiä varten, ovat Tagansko-Krasnopresnenskaja -linjan Volokolamskaja, Kalininskaja ja Solntsevskaja -linjojen Delovoi Tsentr ja Solntsevskaja -linjan Park Pobedy.</w:t>
      </w:r>
    </w:p>
    <w:p>
      <w:r>
        <w:rPr>
          <w:b/>
        </w:rPr>
        <w:t xml:space="preserve">Tulos</w:t>
      </w:r>
    </w:p>
    <w:p>
      <w:r>
        <w:t xml:space="preserve">Neljä asemaa on varattu tulevaa palvelua varten. Nämä neljä asemaa ovat: Kalininskaja ja Solntsevskaja -linjojen Delovoi Tsentr ja Solntsevskaja -linjan Park Pobedy.</w:t>
      </w:r>
    </w:p>
    <w:p>
      <w:r>
        <w:rPr>
          <w:b/>
        </w:rPr>
        <w:t xml:space="preserve">Tulos</w:t>
      </w:r>
    </w:p>
    <w:p>
      <w:r>
        <w:t xml:space="preserve">Lisäksi on neljä asemaa, joita voidaan käyttää tulevaa palvelua varten. Nämä ovat Tagansko-Krasnopresnenskaja -linjan Volokolamskaja, Kalininskaja ja Solntsevskaja -linjojen Delovoi Tsentr ja Solntsevskaja -linjan Park Pobedy.</w:t>
      </w:r>
    </w:p>
    <w:p>
      <w:r>
        <w:rPr>
          <w:b/>
        </w:rPr>
        <w:t xml:space="preserve">Tulos</w:t>
      </w:r>
    </w:p>
    <w:p>
      <w:r>
        <w:t xml:space="preserve">Lisäksi on neljä asemaa. Ne ovat Tagansko-Krasnopresnenskaja linjan Volokolamskaja, Kalininskaja ja Solntsevskaja linjojen Delovoi Tsentr ja Solntsevskaja linjan Park Pobedy. Ne on varattu tulevaa käyttöä varten.</w:t>
      </w:r>
    </w:p>
    <w:p>
      <w:r>
        <w:rPr>
          <w:b/>
        </w:rPr>
        <w:t xml:space="preserve">Tulos</w:t>
      </w:r>
    </w:p>
    <w:p>
      <w:r>
        <w:t xml:space="preserve">Neljä asemaa on varattu tulevaa palvelua varten. Ne ovat Tagansko-Krasnopresnenskaja linjan Volokolamskaja, Kalininskaja ja Solntsevskaja linjojen Delovoi Tsentr ja Solntsevskaja linjan Park Pobedy.</w:t>
      </w:r>
    </w:p>
    <w:p>
      <w:r>
        <w:rPr>
          <w:b/>
        </w:rPr>
        <w:t xml:space="preserve">Esimerkki 0.1756</w:t>
      </w:r>
    </w:p>
    <w:p>
      <w:r>
        <w:t xml:space="preserve">On väitetty, että tuhansia ihmisiä olisi puukotettu kerralla.</w:t>
      </w:r>
    </w:p>
    <w:p>
      <w:r>
        <w:rPr>
          <w:b/>
        </w:rPr>
        <w:t xml:space="preserve">Tulos</w:t>
      </w:r>
    </w:p>
    <w:p>
      <w:r>
        <w:t xml:space="preserve">Uskotaan, että tuhansia ihmisiä kidutettiin kerralla.</w:t>
      </w:r>
    </w:p>
    <w:p>
      <w:r>
        <w:rPr>
          <w:b/>
        </w:rPr>
        <w:t xml:space="preserve">Tulos</w:t>
      </w:r>
    </w:p>
    <w:p>
      <w:r>
        <w:t xml:space="preserve">Väitetään, että tuhansia ihmisiä olisi seivästetty kerrallaan.</w:t>
      </w:r>
    </w:p>
    <w:p>
      <w:r>
        <w:rPr>
          <w:b/>
        </w:rPr>
        <w:t xml:space="preserve">Tulos</w:t>
      </w:r>
    </w:p>
    <w:p>
      <w:r>
        <w:t xml:space="preserve">Jotkut väittävät, että tuhansia ihmisiä puukotettiin kerralla.</w:t>
      </w:r>
    </w:p>
    <w:p>
      <w:r>
        <w:rPr>
          <w:b/>
        </w:rPr>
        <w:t xml:space="preserve">Tulos</w:t>
      </w:r>
    </w:p>
    <w:p>
      <w:r>
        <w:t xml:space="preserve">Jotkut väittävät, että tuhansia ihmisiä oli puukotettu kerralla.</w:t>
      </w:r>
    </w:p>
    <w:p>
      <w:r>
        <w:rPr>
          <w:b/>
        </w:rPr>
        <w:t xml:space="preserve">Tulos</w:t>
      </w:r>
    </w:p>
    <w:p>
      <w:r>
        <w:t xml:space="preserve">Joidenkin mukaan tuhansia ihmisiä kuoli.</w:t>
      </w:r>
    </w:p>
    <w:p>
      <w:r>
        <w:rPr>
          <w:b/>
        </w:rPr>
        <w:t xml:space="preserve">Tulos</w:t>
      </w:r>
    </w:p>
    <w:p>
      <w:r>
        <w:t xml:space="preserve">Kerrotaan, että tuhansia ihmisiä on puukotettu yhdellä kertaa.</w:t>
      </w:r>
    </w:p>
    <w:p>
      <w:r>
        <w:rPr>
          <w:b/>
        </w:rPr>
        <w:t xml:space="preserve">Esimerkki 0.1757</w:t>
      </w:r>
    </w:p>
    <w:p>
      <w:r>
        <w:t xml:space="preserve">Linux-jakeluita on tällä hetkellä yli kuusisataa.</w:t>
      </w:r>
    </w:p>
    <w:p>
      <w:r>
        <w:rPr>
          <w:b/>
        </w:rPr>
        <w:t xml:space="preserve">Tulos</w:t>
      </w:r>
    </w:p>
    <w:p>
      <w:r>
        <w:t xml:space="preserve">Tällä hetkellä on olemassa yli kuusisataa Linux-jakelua.</w:t>
      </w:r>
    </w:p>
    <w:p>
      <w:r>
        <w:rPr>
          <w:b/>
        </w:rPr>
        <w:t xml:space="preserve">Tulos</w:t>
      </w:r>
    </w:p>
    <w:p>
      <w:r>
        <w:t xml:space="preserve">Linuxissa on tällä hetkellä yli kuusisataa jakelua.</w:t>
      </w:r>
    </w:p>
    <w:p>
      <w:r>
        <w:rPr>
          <w:b/>
        </w:rPr>
        <w:t xml:space="preserve">Tulos</w:t>
      </w:r>
    </w:p>
    <w:p>
      <w:r>
        <w:t xml:space="preserve">Linux-jakeluita on yli kuusisataa.</w:t>
      </w:r>
    </w:p>
    <w:p>
      <w:r>
        <w:rPr>
          <w:b/>
        </w:rPr>
        <w:t xml:space="preserve">Tulos</w:t>
      </w:r>
    </w:p>
    <w:p>
      <w:r>
        <w:t xml:space="preserve">Linux-toimituksia on yli 600.</w:t>
      </w:r>
    </w:p>
    <w:p>
      <w:r>
        <w:rPr>
          <w:b/>
        </w:rPr>
        <w:t xml:space="preserve">Tulos</w:t>
      </w:r>
    </w:p>
    <w:p>
      <w:r>
        <w:t xml:space="preserve">Linux-jakeluja on nyt yli 600.</w:t>
      </w:r>
    </w:p>
    <w:p>
      <w:r>
        <w:rPr>
          <w:b/>
        </w:rPr>
        <w:t xml:space="preserve">Tulos</w:t>
      </w:r>
    </w:p>
    <w:p>
      <w:r>
        <w:t xml:space="preserve">Linux-jakeluita on yli kuusisataa.</w:t>
      </w:r>
    </w:p>
    <w:p>
      <w:r>
        <w:rPr>
          <w:b/>
        </w:rPr>
        <w:t xml:space="preserve">Esimerkki 0.1758</w:t>
      </w:r>
    </w:p>
    <w:p>
      <w:r>
        <w:t xml:space="preserve">Ulkomaalaisia länsimaalaisia on vähemmän kuin Abu Dhabin ja Dubain suurissa keskuksissa.</w:t>
      </w:r>
    </w:p>
    <w:p>
      <w:r>
        <w:rPr>
          <w:b/>
        </w:rPr>
        <w:t xml:space="preserve">Tulos</w:t>
      </w:r>
    </w:p>
    <w:p>
      <w:r>
        <w:t xml:space="preserve">Länsimaisia maahanmuuttajia on vähemmän kuin Abu Dhabissa ja Dubaissa.</w:t>
      </w:r>
    </w:p>
    <w:p>
      <w:r>
        <w:rPr>
          <w:b/>
        </w:rPr>
        <w:t xml:space="preserve">Tulos</w:t>
      </w:r>
    </w:p>
    <w:p>
      <w:r>
        <w:t xml:space="preserve">Entisiä länsimaiden kansalaisia on vähemmän kuin suurissa keskuksissa Abu Dhabissa ja Dubaissa.</w:t>
      </w:r>
    </w:p>
    <w:p>
      <w:r>
        <w:rPr>
          <w:b/>
        </w:rPr>
        <w:t xml:space="preserve">Tulos</w:t>
      </w:r>
    </w:p>
    <w:p>
      <w:r>
        <w:t xml:space="preserve">Siellä on vähemmän länsimaisia maahanmuuttajia kuin Abu Dhabin ja Dubain suuremmilla alueilla.</w:t>
      </w:r>
    </w:p>
    <w:p>
      <w:r>
        <w:rPr>
          <w:b/>
        </w:rPr>
        <w:t xml:space="preserve">Tulos</w:t>
      </w:r>
    </w:p>
    <w:p>
      <w:r>
        <w:t xml:space="preserve">Abu Dhabissa ja Dubaissa on enemmän länsimaisia ulkosuomalaisia.</w:t>
      </w:r>
    </w:p>
    <w:p>
      <w:r>
        <w:rPr>
          <w:b/>
        </w:rPr>
        <w:t xml:space="preserve">Tulos</w:t>
      </w:r>
    </w:p>
    <w:p>
      <w:r>
        <w:t xml:space="preserve">Täällä on vähemmän länsimaisia uudisasukkaita. Abu Dhabin ja Dubain suuremmilla alueilla on enemmän ulkomaalaisia.</w:t>
      </w:r>
    </w:p>
    <w:p>
      <w:r>
        <w:rPr>
          <w:b/>
        </w:rPr>
        <w:t xml:space="preserve">Tulos</w:t>
      </w:r>
    </w:p>
    <w:p>
      <w:r>
        <w:t xml:space="preserve">Länsimaisia asukkaita on vähemmän kuin Abu Dhabissa ja Dubaissa.</w:t>
      </w:r>
    </w:p>
    <w:p>
      <w:r>
        <w:rPr>
          <w:b/>
        </w:rPr>
        <w:t xml:space="preserve">Esimerkki 0.1759</w:t>
      </w:r>
    </w:p>
    <w:p>
      <w:r>
        <w:t xml:space="preserve">Nyrkkeilyn alkuperästä Kreikassa on lukuisia legendoja.</w:t>
      </w:r>
    </w:p>
    <w:p>
      <w:r>
        <w:rPr>
          <w:b/>
        </w:rPr>
        <w:t xml:space="preserve">Tulos</w:t>
      </w:r>
    </w:p>
    <w:p>
      <w:r>
        <w:t xml:space="preserve">Nyrkkeilyn alkuperästä on olemassa lukuisia kreikkalaisia legendoja.</w:t>
      </w:r>
    </w:p>
    <w:p>
      <w:r>
        <w:rPr>
          <w:b/>
        </w:rPr>
        <w:t xml:space="preserve">Tulos</w:t>
      </w:r>
    </w:p>
    <w:p>
      <w:r>
        <w:t xml:space="preserve">On olemassa monia legendoja siitä, miten nyrkkeily alkoi Kreikassa.</w:t>
      </w:r>
    </w:p>
    <w:p>
      <w:r>
        <w:rPr>
          <w:b/>
        </w:rPr>
        <w:t xml:space="preserve">Tulos</w:t>
      </w:r>
    </w:p>
    <w:p>
      <w:r>
        <w:t xml:space="preserve">Nyrkkeilyn alkuperästä Kreikassa on lukuisia legendoja.</w:t>
      </w:r>
    </w:p>
    <w:p>
      <w:r>
        <w:rPr>
          <w:b/>
        </w:rPr>
        <w:t xml:space="preserve">Tulos</w:t>
      </w:r>
    </w:p>
    <w:p>
      <w:r>
        <w:t xml:space="preserve">Nyrkkeilyn alkuperästä Kreikassa on monia legendoja.</w:t>
      </w:r>
    </w:p>
    <w:p>
      <w:r>
        <w:rPr>
          <w:b/>
        </w:rPr>
        <w:t xml:space="preserve">Tulos</w:t>
      </w:r>
    </w:p>
    <w:p>
      <w:r>
        <w:t xml:space="preserve">Nyrkkeilyn alkamisesta Kreikassa on monia legendoja.</w:t>
      </w:r>
    </w:p>
    <w:p>
      <w:r>
        <w:rPr>
          <w:b/>
        </w:rPr>
        <w:t xml:space="preserve">Tulos</w:t>
      </w:r>
    </w:p>
    <w:p>
      <w:r>
        <w:t xml:space="preserve">On olemassa monia legendoja siitä, miten nyrkkeily alkoi Kreikassa.</w:t>
      </w:r>
    </w:p>
    <w:p>
      <w:r>
        <w:rPr>
          <w:b/>
        </w:rPr>
        <w:t xml:space="preserve">Tulos</w:t>
      </w:r>
    </w:p>
    <w:p>
      <w:r>
        <w:t xml:space="preserve">On olemassa monia legendoja siitä, miten nyrkkeily alkoi Kreikassa.</w:t>
      </w:r>
    </w:p>
    <w:p>
      <w:r>
        <w:rPr>
          <w:b/>
        </w:rPr>
        <w:t xml:space="preserve">Tulos</w:t>
      </w:r>
    </w:p>
    <w:p>
      <w:r>
        <w:t xml:space="preserve">On olemassa monia tarinoita siitä, miten nyrkkeily alkoi Kreikassa.</w:t>
      </w:r>
    </w:p>
    <w:p>
      <w:r>
        <w:rPr>
          <w:b/>
        </w:rPr>
        <w:t xml:space="preserve">Tulos</w:t>
      </w:r>
    </w:p>
    <w:p>
      <w:r>
        <w:t xml:space="preserve">Nyrkkeilyn alkamisesta Kreikassa on monia tarinoita.</w:t>
      </w:r>
    </w:p>
    <w:p>
      <w:r>
        <w:rPr>
          <w:b/>
        </w:rPr>
        <w:t xml:space="preserve">Esimerkki 0,1760</w:t>
      </w:r>
    </w:p>
    <w:p>
      <w:r>
        <w:t xml:space="preserve">Siellä hän soitti ainoan albuminsa One Hot Minute -yhtyeen kanssa vuonna 1995.</w:t>
      </w:r>
    </w:p>
    <w:p>
      <w:r>
        <w:rPr>
          <w:b/>
        </w:rPr>
        <w:t xml:space="preserve">Tulos</w:t>
      </w:r>
    </w:p>
    <w:p>
      <w:r>
        <w:t xml:space="preserve">Hän soitti bändin kanssa vain kerran, Once Hot Minute vuonna 1995.</w:t>
      </w:r>
    </w:p>
    <w:p>
      <w:r>
        <w:rPr>
          <w:b/>
        </w:rPr>
        <w:t xml:space="preserve">Tulos</w:t>
      </w:r>
    </w:p>
    <w:p>
      <w:r>
        <w:t xml:space="preserve">Siellä hän soitti albumillaan One Hot Minute -yhtyeen kanssa vuonna 1995.</w:t>
      </w:r>
    </w:p>
    <w:p>
      <w:r>
        <w:rPr>
          <w:b/>
        </w:rPr>
        <w:t xml:space="preserve">Tulos</w:t>
      </w:r>
    </w:p>
    <w:p>
      <w:r>
        <w:t xml:space="preserve">Siellä hän soitti One Hot Minutesin kanssa ainoalla albumillaan.</w:t>
      </w:r>
    </w:p>
    <w:p>
      <w:r>
        <w:rPr>
          <w:b/>
        </w:rPr>
        <w:t xml:space="preserve">Tulos</w:t>
      </w:r>
    </w:p>
    <w:p>
      <w:r>
        <w:t xml:space="preserve">Hän teki ainoan albuminsa yhtyeen kanssa "One Hot Minute" vuonna 1995.</w:t>
      </w:r>
    </w:p>
    <w:p>
      <w:r>
        <w:rPr>
          <w:b/>
        </w:rPr>
        <w:t xml:space="preserve">Tulos</w:t>
      </w:r>
    </w:p>
    <w:p>
      <w:r>
        <w:t xml:space="preserve">Hän soitti yhdellä albumilla One Hot Minute -yhtyeen kanssa vuonna 1995.</w:t>
      </w:r>
    </w:p>
    <w:p>
      <w:r>
        <w:rPr>
          <w:b/>
        </w:rPr>
        <w:t xml:space="preserve">Esimerkki 0.1761</w:t>
      </w:r>
    </w:p>
    <w:p>
      <w:r>
        <w:t xml:space="preserve">Vähimmäiskoko on 178 mm (seitsemän tuumaa) kuoren poikki mitattuna ja määrällinen rajoitus on kolme kappaletta päivässä ja 24 kappaletta vuodessa.</w:t>
      </w:r>
    </w:p>
    <w:p>
      <w:r>
        <w:rPr>
          <w:b/>
        </w:rPr>
        <w:t xml:space="preserve">Tulos</w:t>
      </w:r>
    </w:p>
    <w:p>
      <w:r>
        <w:t xml:space="preserve">Vähintään seitsemän tuumaa kuoren poikki, ja rajoitus on kolme päivässä ja 24 vuodessa.</w:t>
      </w:r>
    </w:p>
    <w:p>
      <w:r>
        <w:rPr>
          <w:b/>
        </w:rPr>
        <w:t xml:space="preserve">Tulos</w:t>
      </w:r>
    </w:p>
    <w:p>
      <w:r>
        <w:t xml:space="preserve">Vähimmäiskoko on seitsemän tuumaa. Se mitataan kuoren poikki. Rajoitus on kolme kappaletta päivässä ja 24 kappaletta vuodessa.</w:t>
      </w:r>
    </w:p>
    <w:p>
      <w:r>
        <w:rPr>
          <w:b/>
        </w:rPr>
        <w:t xml:space="preserve">Tulos</w:t>
      </w:r>
    </w:p>
    <w:p>
      <w:r>
        <w:t xml:space="preserve">Pienin koko on seitsemän tuumaa kuoren poikki, ja rajoitus on 3 kappaletta päivässä tai 24 kappaletta vuodessa.</w:t>
      </w:r>
    </w:p>
    <w:p>
      <w:r>
        <w:rPr>
          <w:b/>
        </w:rPr>
        <w:t xml:space="preserve">Tulos</w:t>
      </w:r>
    </w:p>
    <w:p>
      <w:r>
        <w:t xml:space="preserve">Kuoren vähimmäiskoko on seitsemän tuumaa. Voit ostaa enintään kolme kappaletta päivässä tai 24 kappaletta vuodessa.</w:t>
      </w:r>
    </w:p>
    <w:p>
      <w:r>
        <w:rPr>
          <w:b/>
        </w:rPr>
        <w:t xml:space="preserve">Tulos</w:t>
      </w:r>
    </w:p>
    <w:p>
      <w:r>
        <w:t xml:space="preserve">Vähimmäiskoko on 178 mm (seitsemän tuumaa) kuoren poikki mitattuna.  Määräraja on kolme päivässä ja 24 vuodessa.</w:t>
      </w:r>
    </w:p>
    <w:p>
      <w:r>
        <w:rPr>
          <w:b/>
        </w:rPr>
        <w:t xml:space="preserve">Tulos</w:t>
      </w:r>
    </w:p>
    <w:p>
      <w:r>
        <w:t xml:space="preserve">Vähimmäiskoko on seitsemän tuumaa, ja määräraja on kolme päivässä ja 24 vuodessa.</w:t>
      </w:r>
    </w:p>
    <w:p>
      <w:r>
        <w:rPr>
          <w:b/>
        </w:rPr>
        <w:t xml:space="preserve">Tulos</w:t>
      </w:r>
    </w:p>
    <w:p>
      <w:r>
        <w:t xml:space="preserve">Niiden on oltava vähintään seitsemän tuumaa. Tämä mitataan kuoren poikki. Päivää kohti saa ottaa vain kolme tai 24 kappaletta vuodessa.</w:t>
      </w:r>
    </w:p>
    <w:p>
      <w:r>
        <w:rPr>
          <w:b/>
        </w:rPr>
        <w:t xml:space="preserve">Esimerkki 0.1762</w:t>
      </w:r>
    </w:p>
    <w:p>
      <w:r>
        <w:t xml:space="preserve">Siksi uskomukset eivät ole täysin yhdenmukaisia baptistikirkosta toiseen, varsinkaan sellaiset uskomukset, joita voidaan pitää vähäisinä.</w:t>
      </w:r>
    </w:p>
    <w:p>
      <w:r>
        <w:rPr>
          <w:b/>
        </w:rPr>
        <w:t xml:space="preserve">Tulos</w:t>
      </w:r>
    </w:p>
    <w:p>
      <w:r>
        <w:t xml:space="preserve">Tästä johtuen monet uskomukset, erityisesti vähäisemmät, eivät ole yhdenmukaisia baptistikirkosta toiseen.</w:t>
      </w:r>
    </w:p>
    <w:p>
      <w:r>
        <w:rPr>
          <w:b/>
        </w:rPr>
        <w:t xml:space="preserve">Tulos</w:t>
      </w:r>
    </w:p>
    <w:p>
      <w:r>
        <w:t xml:space="preserve">Siksi uskomukset eivät pysy täysin samoina baptistikirkosta toiseen. Tämä pätee erityisesti vähäisiin uskomuksiin.</w:t>
      </w:r>
    </w:p>
    <w:p>
      <w:r>
        <w:rPr>
          <w:b/>
        </w:rPr>
        <w:t xml:space="preserve">Tulos</w:t>
      </w:r>
    </w:p>
    <w:p>
      <w:r>
        <w:t xml:space="preserve">Siksi uskomukset eivät ole täysin säännönmukaisia baptistikirkosta toiseen, varsinkaan uskomukset, jotka saattavat olla vähäisiä.</w:t>
      </w:r>
    </w:p>
    <w:p>
      <w:r>
        <w:rPr>
          <w:b/>
        </w:rPr>
        <w:t xml:space="preserve">Tulos</w:t>
      </w:r>
    </w:p>
    <w:p>
      <w:r>
        <w:t xml:space="preserve">Jokaisella baptistikirkolla on erilaiset uskomukset.</w:t>
      </w:r>
    </w:p>
    <w:p>
      <w:r>
        <w:rPr>
          <w:b/>
        </w:rPr>
        <w:t xml:space="preserve">Tulos</w:t>
      </w:r>
    </w:p>
    <w:p>
      <w:r>
        <w:t xml:space="preserve">Uskomukset eivät ole samat kaikissa baptistikirkoissa, varsinkaan pienet uskomukset.</w:t>
      </w:r>
    </w:p>
    <w:p>
      <w:r>
        <w:rPr>
          <w:b/>
        </w:rPr>
        <w:t xml:space="preserve">Tulos</w:t>
      </w:r>
    </w:p>
    <w:p>
      <w:r>
        <w:t xml:space="preserve">Uskomukset eivät ole yhdenmukaisia baptistikirkosta toiseen. Tämä pätee vielä enemmän vähäisiin uskomuksiin.</w:t>
      </w:r>
    </w:p>
    <w:p>
      <w:r>
        <w:rPr>
          <w:b/>
        </w:rPr>
        <w:t xml:space="preserve">Tulos</w:t>
      </w:r>
    </w:p>
    <w:p>
      <w:r>
        <w:t xml:space="preserve">Siksi uskomukset eivät ole täysin yhdenmukaisia baptistikirkosta toiseen. Tämä pätee erityisesti vähäisiin uskomuksiin.</w:t>
      </w:r>
    </w:p>
    <w:p>
      <w:r>
        <w:rPr>
          <w:b/>
        </w:rPr>
        <w:t xml:space="preserve">Tulos</w:t>
      </w:r>
    </w:p>
    <w:p>
      <w:r>
        <w:t xml:space="preserve">Uskomukset eivät ole samat eri baptistikirkoissa, varsinkaan vähäiset uskomukset.</w:t>
      </w:r>
    </w:p>
    <w:p>
      <w:r>
        <w:rPr>
          <w:b/>
        </w:rPr>
        <w:t xml:space="preserve">Tulos</w:t>
      </w:r>
    </w:p>
    <w:p>
      <w:r>
        <w:t xml:space="preserve">Joidenkin vähäisten uskomusten vuoksi uskomukset eivät ole täysin yhdenmukaisia kaikissa baptistikirkoissa.</w:t>
      </w:r>
    </w:p>
    <w:p>
      <w:r>
        <w:rPr>
          <w:b/>
        </w:rPr>
        <w:t xml:space="preserve">Esimerkki 0.1763</w:t>
      </w:r>
    </w:p>
    <w:p>
      <w:r>
        <w:t xml:space="preserve">Nämä Eid-rukoukset on tarkoitus viettää suurissa ryhmissä, joten suuret moskeijat isännöivät niitä yleensä sekä omille seurakuntalaisilleen että pienempien paikallisten moskeijoiden seurakuntalaisille.</w:t>
      </w:r>
    </w:p>
    <w:p>
      <w:r>
        <w:rPr>
          <w:b/>
        </w:rPr>
        <w:t xml:space="preserve">Tulos</w:t>
      </w:r>
    </w:p>
    <w:p>
      <w:r>
        <w:t xml:space="preserve">Suuremmat moskeijat tarjoavat Eid-rukouksia omille ja pienemmille ryhmille, jotka osallistuvat.</w:t>
      </w:r>
    </w:p>
    <w:p>
      <w:r>
        <w:rPr>
          <w:b/>
        </w:rPr>
        <w:t xml:space="preserve">Tulos</w:t>
      </w:r>
    </w:p>
    <w:p>
      <w:r>
        <w:t xml:space="preserve">Nämä Eid-rukoukset on tarkoitus viettää suurissa ryhmissä. Isommat moskeijat järjestävät niitä yleensä sekä omille että pienempien paikallisten moskeijoiden seurakuntalaisilleen.</w:t>
      </w:r>
    </w:p>
    <w:p>
      <w:r>
        <w:rPr>
          <w:b/>
        </w:rPr>
        <w:t xml:space="preserve">Tulos</w:t>
      </w:r>
    </w:p>
    <w:p>
      <w:r>
        <w:t xml:space="preserve">Nämä Eid-rukoukset on tarkoitettu rukoiltaviksi suurissa ryhmissä. Näin ollen suuret moskeijat isännöivät niitä yleensä sekä jäsenilleen että pienempien paikallisten moskeijoiden jäsenille.</w:t>
      </w:r>
    </w:p>
    <w:p>
      <w:r>
        <w:rPr>
          <w:b/>
        </w:rPr>
        <w:t xml:space="preserve">Tulos</w:t>
      </w:r>
    </w:p>
    <w:p>
      <w:r>
        <w:t xml:space="preserve">Nämä Eid-rukoukset toimitetaan suurissa ryhmissä. Moskeijat järjestävät niitä yleensä omille jäsenilleen sekä pienempien paikallisten moskeijoiden jäsenille.</w:t>
      </w:r>
    </w:p>
    <w:p>
      <w:r>
        <w:rPr>
          <w:b/>
        </w:rPr>
        <w:t xml:space="preserve">Tulos</w:t>
      </w:r>
    </w:p>
    <w:p>
      <w:r>
        <w:t xml:space="preserve">Suurissa moskeijoissa järjestetään usein Eid-rukouksia, jotka yhdistetään pienempiin moskeijoihin, koska rukoukset on suoritettava suurissa ryhmissä.</w:t>
      </w:r>
    </w:p>
    <w:p>
      <w:r>
        <w:rPr>
          <w:b/>
        </w:rPr>
        <w:t xml:space="preserve">Tulos</w:t>
      </w:r>
    </w:p>
    <w:p>
      <w:r>
        <w:t xml:space="preserve">Nämä Eid-rukoukset on tarkoitus viettää suurissa ryhmissä. Suuremmat moskeijat isännöivät niitä seurakuntalaisilleen ja pienempien paikallisten moskeijoiden seurakuntalaisille.</w:t>
      </w:r>
    </w:p>
    <w:p>
      <w:r>
        <w:rPr>
          <w:b/>
        </w:rPr>
        <w:t xml:space="preserve">Tulos</w:t>
      </w:r>
    </w:p>
    <w:p>
      <w:r>
        <w:t xml:space="preserve">Nämä Eid-rukoukset on tarkoitus viettää suurissa ryhmissä. Suuret moskeijat isännöivät niitä yleensä jäsenilleen sekä pienempien moskeijoiden jäsenille.</w:t>
      </w:r>
    </w:p>
    <w:p>
      <w:r>
        <w:rPr>
          <w:b/>
        </w:rPr>
        <w:t xml:space="preserve">Tulos</w:t>
      </w:r>
    </w:p>
    <w:p>
      <w:r>
        <w:t xml:space="preserve">Eid-rukouksia on tarjolla suurille ryhmille. Suuremmilla moskeijoilla saattaa olla niitä jäsenilleen. Ne saattavat auttaa pienempiä moskeijoita järjestämällä niitä myös.</w:t>
      </w:r>
    </w:p>
    <w:p>
      <w:r>
        <w:rPr>
          <w:b/>
        </w:rPr>
        <w:t xml:space="preserve">Tulos</w:t>
      </w:r>
    </w:p>
    <w:p>
      <w:r>
        <w:t xml:space="preserve">Eid-rukoukset toimitetaan suurissa ryhmissä. Suuremmat moskeijat järjestävät niitä yleensä jäsenilleen ja pienempien moskeijoiden jäsenille.</w:t>
      </w:r>
    </w:p>
    <w:p>
      <w:r>
        <w:rPr>
          <w:b/>
        </w:rPr>
        <w:t xml:space="preserve">Tulos</w:t>
      </w:r>
    </w:p>
    <w:p>
      <w:r>
        <w:t xml:space="preserve">Nämä Eid-rukoukset pidetään suurissa ryhmissä, joten suuret moskeijat isännöivät niitä sekä jäsenilleen että pienempien paikallisten moskeijoiden jäsenille.</w:t>
      </w:r>
    </w:p>
    <w:p>
      <w:r>
        <w:rPr>
          <w:b/>
        </w:rPr>
        <w:t xml:space="preserve">Esimerkki 0.1764</w:t>
      </w:r>
    </w:p>
    <w:p>
      <w:r>
        <w:t xml:space="preserve">Nämä hyödyt ovat tietyllä tavalla samankaltaisia kuin ne, joita useampia hyödykkeitä tuottavan infrastruktuuripääoman omistajat saavat, esimerkiksi tehdas, joka tuottaa autoja, aivan kuten omenapuu tuottaa omenoita.</w:t>
      </w:r>
    </w:p>
    <w:p>
      <w:r>
        <w:rPr>
          <w:b/>
        </w:rPr>
        <w:t xml:space="preserve">Tulos</w:t>
      </w:r>
    </w:p>
    <w:p>
      <w:r>
        <w:t xml:space="preserve">Nämä hyödyt ovat samankaltaisia kuin ne, joita enemmän tavaroita tuottavan infrastruktuuripääoman omistajat saavat. Esimerkiksi tehdas, joka tuottaa autoja aivan kuten omenapuu tuottaa omenoita.</w:t>
      </w:r>
    </w:p>
    <w:p>
      <w:r>
        <w:rPr>
          <w:b/>
        </w:rPr>
        <w:t xml:space="preserve">Tulos</w:t>
      </w:r>
    </w:p>
    <w:p>
      <w:r>
        <w:t xml:space="preserve">Myönteiset vaikutukset ovat tavallaan samat kuin ne, joita tavaroita valmistavien yritysten perusrakenteen omistajat ansaitsevat, kuten autotehdas, joka valmistaa autoja, aivan kuten puu antaa omenoita.</w:t>
      </w:r>
    </w:p>
    <w:p>
      <w:r>
        <w:rPr>
          <w:b/>
        </w:rPr>
        <w:t xml:space="preserve">Tulos</w:t>
      </w:r>
    </w:p>
    <w:p>
      <w:r>
        <w:t xml:space="preserve">Hyöty on samankaltainen kuin niillä, jotka omistavat infrastruktuuripääomaa, joka tuottaa enemmän hyödykkeitä, esimerkiksi autotehtaan, joka tuottaa autoja, aivan kuten omenapuu tuottaa omenoita.</w:t>
      </w:r>
    </w:p>
    <w:p>
      <w:r>
        <w:rPr>
          <w:b/>
        </w:rPr>
        <w:t xml:space="preserve">Tulos</w:t>
      </w:r>
    </w:p>
    <w:p>
      <w:r>
        <w:t xml:space="preserve">Nämä edut ovat samanlaisia kuin sellaisten yritysten omistajilla, jotka tuottavat enemmän tavaroita ja palveluja, esimerkiksi autotehdas.</w:t>
      </w:r>
    </w:p>
    <w:p>
      <w:r>
        <w:rPr>
          <w:b/>
        </w:rPr>
        <w:t xml:space="preserve">Tulos</w:t>
      </w:r>
    </w:p>
    <w:p>
      <w:r>
        <w:t xml:space="preserve">Nämä hyödyt ovat samankaltaisia kuin infrastruktuuripääoman omistajilla, jotka tuottavat enemmän tavaroita.</w:t>
      </w:r>
    </w:p>
    <w:p>
      <w:r>
        <w:rPr>
          <w:b/>
        </w:rPr>
        <w:t xml:space="preserve">Tulos</w:t>
      </w:r>
    </w:p>
    <w:p>
      <w:r>
        <w:t xml:space="preserve">Nämä hyödyt ovat tietyllä tavalla samankaltaisia kuin ne, joita enemmän tavaroita tuottavan infrastruktuuripääoman omistajat saavat.</w:t>
      </w:r>
    </w:p>
    <w:p>
      <w:r>
        <w:rPr>
          <w:b/>
        </w:rPr>
        <w:t xml:space="preserve">Esimerkki 0,1765</w:t>
      </w:r>
    </w:p>
    <w:p>
      <w:r>
        <w:t xml:space="preserve">Nämä kirjat seuraavat Tamaran ja William Swiftin kohtaloita, jotka esiintyivät ensimmäisen kerran BBC:n tietokoneanimaatioelokuvassa Ghosts of Albion: Legacy.</w:t>
      </w:r>
    </w:p>
    <w:p>
      <w:r>
        <w:rPr>
          <w:b/>
        </w:rPr>
        <w:t xml:space="preserve">Tulos</w:t>
      </w:r>
    </w:p>
    <w:p>
      <w:r>
        <w:t xml:space="preserve">Nämä kirjat seuraavat Tamaraa ja William Swiftiä. He esiintyivät ensimmäisen kerran BBC:n animaatioelokuvassa Ghosts of Albion: Legacy.</w:t>
      </w:r>
    </w:p>
    <w:p>
      <w:r>
        <w:rPr>
          <w:b/>
        </w:rPr>
        <w:t xml:space="preserve">Tulos</w:t>
      </w:r>
    </w:p>
    <w:p>
      <w:r>
        <w:t xml:space="preserve">Kirjat kertovat Tamarasta ja William Swiftistä. Nämä hahmot esiintyivät ensimmäisen kerran animaatioelokuvassa Ghosts of Albion: Legacy.</w:t>
      </w:r>
    </w:p>
    <w:p>
      <w:r>
        <w:rPr>
          <w:b/>
        </w:rPr>
        <w:t xml:space="preserve">Tulos</w:t>
      </w:r>
    </w:p>
    <w:p>
      <w:r>
        <w:t xml:space="preserve">Kirjat kertovat Tamarasta ja William Swiftistä, jotka esiintyivät ensimmäisen kerran BBC:n animaatioelokuvassa "Ghosts of Albion".</w:t>
      </w:r>
    </w:p>
    <w:p>
      <w:r>
        <w:rPr>
          <w:b/>
        </w:rPr>
        <w:t xml:space="preserve">Tulos</w:t>
      </w:r>
    </w:p>
    <w:p>
      <w:r>
        <w:t xml:space="preserve">Nämä kirjat seuraavat Tamaraa ja William Swiftiä. He esiintyivät ensimmäisen kerran BBC:n tietokoneanimaatioelokuvassa Ghosts of Albion: Legacy.</w:t>
      </w:r>
    </w:p>
    <w:p>
      <w:r>
        <w:rPr>
          <w:b/>
        </w:rPr>
        <w:t xml:space="preserve">Tulos</w:t>
      </w:r>
    </w:p>
    <w:p>
      <w:r>
        <w:t xml:space="preserve">Nämä kirjat seuraavat Tamaran ja William Swiftin kohtaloita, jotka esiintyivät ensimmäisen kerran BBC:n tietokoneanimaatioelokuvassa Ghosts of Albion: Legacy.</w:t>
      </w:r>
    </w:p>
    <w:p>
      <w:r>
        <w:rPr>
          <w:b/>
        </w:rPr>
        <w:t xml:space="preserve">Tulos</w:t>
      </w:r>
    </w:p>
    <w:p>
      <w:r>
        <w:t xml:space="preserve">Kirjat seuraavat Tamaran ja William Swiftin kohtaloita. Tamara ja William Swift esiintyivät ensimmäisen kerran BBC:n elokuvassa Ghosts of Albion: Legacy.</w:t>
      </w:r>
    </w:p>
    <w:p>
      <w:r>
        <w:rPr>
          <w:b/>
        </w:rPr>
        <w:t xml:space="preserve">Esimerkki 0.1766</w:t>
      </w:r>
    </w:p>
    <w:p>
      <w:r>
        <w:t xml:space="preserve">Nämä käpyfotoreseptorit ovat herkkiä näkyvän spektrin eri osille.</w:t>
      </w:r>
    </w:p>
    <w:p>
      <w:r>
        <w:rPr>
          <w:b/>
        </w:rPr>
        <w:t xml:space="preserve">Tulos</w:t>
      </w:r>
    </w:p>
    <w:p>
      <w:r>
        <w:t xml:space="preserve">Näkyvän valon määrät vaikuttavat eri tavoin kartiofotoreseptoreihin.</w:t>
      </w:r>
    </w:p>
    <w:p>
      <w:r>
        <w:rPr>
          <w:b/>
        </w:rPr>
        <w:t xml:space="preserve">Tulos</w:t>
      </w:r>
    </w:p>
    <w:p>
      <w:r>
        <w:t xml:space="preserve">Nämä käpyfotoreseptorit ovat herkkiä näkyvän spektrin eri alueille.</w:t>
      </w:r>
    </w:p>
    <w:p>
      <w:r>
        <w:rPr>
          <w:b/>
        </w:rPr>
        <w:t xml:space="preserve">Tulos</w:t>
      </w:r>
    </w:p>
    <w:p>
      <w:r>
        <w:t xml:space="preserve">Lieriön valoreseptorit ovat herkkiä näkyvän spektrin eri osille.</w:t>
      </w:r>
    </w:p>
    <w:p>
      <w:r>
        <w:rPr>
          <w:b/>
        </w:rPr>
        <w:t xml:space="preserve">Tulos</w:t>
      </w:r>
    </w:p>
    <w:p>
      <w:r>
        <w:t xml:space="preserve">Nämä kartiofotoreseptorit ovat herkkiä näkemäsi spektrin eri osille.</w:t>
      </w:r>
    </w:p>
    <w:p>
      <w:r>
        <w:rPr>
          <w:b/>
        </w:rPr>
        <w:t xml:space="preserve">Tulos</w:t>
      </w:r>
    </w:p>
    <w:p>
      <w:r>
        <w:t xml:space="preserve">Nämä käpyfotoreseptorit reagoivat näkyvän spektrin eri osiin.</w:t>
      </w:r>
    </w:p>
    <w:p>
      <w:r>
        <w:rPr>
          <w:b/>
        </w:rPr>
        <w:t xml:space="preserve">Esimerkki 0,1767</w:t>
      </w:r>
    </w:p>
    <w:p>
      <w:r>
        <w:t xml:space="preserve">Nämä kaksoisolennot ovat yleensä, mutta eivät aina, jollain tavalla pahoja.</w:t>
      </w:r>
    </w:p>
    <w:p>
      <w:r>
        <w:rPr>
          <w:b/>
        </w:rPr>
        <w:t xml:space="preserve">Tulos</w:t>
      </w:r>
    </w:p>
    <w:p>
      <w:r>
        <w:t xml:space="preserve">Nämä kaksoisolennot ovat yleensä pahoja.</w:t>
      </w:r>
    </w:p>
    <w:p>
      <w:r>
        <w:rPr>
          <w:b/>
        </w:rPr>
        <w:t xml:space="preserve">Tulos</w:t>
      </w:r>
    </w:p>
    <w:p>
      <w:r>
        <w:t xml:space="preserve">Nämä kaksoisolennot ovat yleensä jollain tavalla pahoja.</w:t>
      </w:r>
    </w:p>
    <w:p>
      <w:r>
        <w:rPr>
          <w:b/>
        </w:rPr>
        <w:t xml:space="preserve">Tulos</w:t>
      </w:r>
    </w:p>
    <w:p>
      <w:r>
        <w:t xml:space="preserve">Nämä kaksoisolennot ovat yleensä jollain tavalla pahoja.</w:t>
      </w:r>
    </w:p>
    <w:p>
      <w:r>
        <w:rPr>
          <w:b/>
        </w:rPr>
        <w:t xml:space="preserve">Tulos</w:t>
      </w:r>
    </w:p>
    <w:p>
      <w:r>
        <w:t xml:space="preserve">Nämä sukuun kuulumattomat kaksoset ovat joskus pahoja.</w:t>
      </w:r>
    </w:p>
    <w:p>
      <w:r>
        <w:rPr>
          <w:b/>
        </w:rPr>
        <w:t xml:space="preserve">Tulos</w:t>
      </w:r>
    </w:p>
    <w:p>
      <w:r>
        <w:t xml:space="preserve">Nämä kaksoisolennot ovat yleensä jollain tavalla pahoja.</w:t>
      </w:r>
    </w:p>
    <w:p>
      <w:r>
        <w:rPr>
          <w:b/>
        </w:rPr>
        <w:t xml:space="preserve">Tulos</w:t>
      </w:r>
    </w:p>
    <w:p>
      <w:r>
        <w:t xml:space="preserve">Nämä kopioijat ovat yleensä, eivät aina, jollain tavalla pahoja.</w:t>
      </w:r>
    </w:p>
    <w:p>
      <w:r>
        <w:rPr>
          <w:b/>
        </w:rPr>
        <w:t xml:space="preserve">Tulos</w:t>
      </w:r>
    </w:p>
    <w:p>
      <w:r>
        <w:t xml:space="preserve">Nämä kaksoisolennot ovat usein pahoja.</w:t>
      </w:r>
    </w:p>
    <w:p>
      <w:r>
        <w:rPr>
          <w:b/>
        </w:rPr>
        <w:t xml:space="preserve">Tulos</w:t>
      </w:r>
    </w:p>
    <w:p>
      <w:r>
        <w:t xml:space="preserve">Nämä kloonit ovat yleensä jollain tavalla pahoja.</w:t>
      </w:r>
    </w:p>
    <w:p>
      <w:r>
        <w:rPr>
          <w:b/>
        </w:rPr>
        <w:t xml:space="preserve">Tulos</w:t>
      </w:r>
    </w:p>
    <w:p>
      <w:r>
        <w:t xml:space="preserve">Nämä "kaksoisolennot" ovat yleensä, mutta eivät aina, jollain tavalla pahoja.</w:t>
      </w:r>
    </w:p>
    <w:p>
      <w:r>
        <w:rPr>
          <w:b/>
        </w:rPr>
        <w:t xml:space="preserve">Esimerkki 0.1768</w:t>
      </w:r>
    </w:p>
    <w:p>
      <w:r>
        <w:t xml:space="preserve">Nämä tapahtumat dramatisoitiin vuonna 1977 elokuvassa A Bridge Too Far.</w:t>
      </w:r>
    </w:p>
    <w:p>
      <w:r>
        <w:rPr>
          <w:b/>
        </w:rPr>
        <w:t xml:space="preserve">Tulos</w:t>
      </w:r>
    </w:p>
    <w:p>
      <w:r>
        <w:t xml:space="preserve">Nämä tapahtumat esiteltiin elokuvassa "A Bridge Too Far" vuonna 1977.</w:t>
      </w:r>
    </w:p>
    <w:p>
      <w:r>
        <w:rPr>
          <w:b/>
        </w:rPr>
        <w:t xml:space="preserve">Tulos</w:t>
      </w:r>
    </w:p>
    <w:p>
      <w:r>
        <w:t xml:space="preserve">Elokuva A Bridge to Far (1977) dramatisoi tapahtumat.</w:t>
      </w:r>
    </w:p>
    <w:p>
      <w:r>
        <w:rPr>
          <w:b/>
        </w:rPr>
        <w:t xml:space="preserve">Tulos</w:t>
      </w:r>
    </w:p>
    <w:p>
      <w:r>
        <w:t xml:space="preserve">Näistä tapahtumista tehtiin elokuva vuonna 1977 elokuvassa "A Bridge Too Far" .</w:t>
      </w:r>
    </w:p>
    <w:p>
      <w:r>
        <w:rPr>
          <w:b/>
        </w:rPr>
        <w:t xml:space="preserve">Tulos</w:t>
      </w:r>
    </w:p>
    <w:p>
      <w:r>
        <w:t xml:space="preserve">Tapahtumat dramatisoitiin vuonna 1977 elokuvassa A Bridge Too Far.</w:t>
      </w:r>
    </w:p>
    <w:p>
      <w:r>
        <w:rPr>
          <w:b/>
        </w:rPr>
        <w:t xml:space="preserve">Tulos</w:t>
      </w:r>
    </w:p>
    <w:p>
      <w:r>
        <w:t xml:space="preserve">Nämä tapahtumat herätettiin henkiin vuonna 1977 julkaistussa elokuvassa A Bridge Too Far.</w:t>
      </w:r>
    </w:p>
    <w:p>
      <w:r>
        <w:rPr>
          <w:b/>
        </w:rPr>
        <w:t xml:space="preserve">Tulos</w:t>
      </w:r>
    </w:p>
    <w:p>
      <w:r>
        <w:t xml:space="preserve">Nämä tapahtumat kuvattiin vuonna 1977 ilmestyneessä elokuvassa A Bridge Too Far.</w:t>
      </w:r>
    </w:p>
    <w:p>
      <w:r>
        <w:rPr>
          <w:b/>
        </w:rPr>
        <w:t xml:space="preserve">Esimerkki 0.1769</w:t>
      </w:r>
    </w:p>
    <w:p>
      <w:r>
        <w:t xml:space="preserve">Niitä on yhdessä tärkkelyksen kanssa joidenkin ruohoviljoihin liittyvien viljojen, erityisesti vehnän, rukiin ja ohran, endospermissä.</w:t>
      </w:r>
    </w:p>
    <w:p>
      <w:r>
        <w:rPr>
          <w:b/>
        </w:rPr>
        <w:t xml:space="preserve">Tulos</w:t>
      </w:r>
    </w:p>
    <w:p>
      <w:r>
        <w:t xml:space="preserve">Niitä on joidenkin ruohoviljoihin liittyvien viljojen, kuten vehnän, rukiin ja ohran, endospermissä.</w:t>
      </w:r>
    </w:p>
    <w:p>
      <w:r>
        <w:rPr>
          <w:b/>
        </w:rPr>
        <w:t xml:space="preserve">Tulos</w:t>
      </w:r>
    </w:p>
    <w:p>
      <w:r>
        <w:t xml:space="preserve">Niitä on tärkkelyksen kanssa joidenkin viljojen, erityisesti vehnän, rukiin ja ohran, siemenissä.</w:t>
      </w:r>
    </w:p>
    <w:p>
      <w:r>
        <w:rPr>
          <w:b/>
        </w:rPr>
        <w:t xml:space="preserve">Tulos</w:t>
      </w:r>
    </w:p>
    <w:p>
      <w:r>
        <w:t xml:space="preserve">Vehnä, ruis ja ohra ovat tärkkelyspitoisia jyviä.</w:t>
      </w:r>
    </w:p>
    <w:p>
      <w:r>
        <w:rPr>
          <w:b/>
        </w:rPr>
        <w:t xml:space="preserve">Tulos</w:t>
      </w:r>
    </w:p>
    <w:p>
      <w:r>
        <w:t xml:space="preserve">Vehnä, ruis ja ohra ja missä niitä todennäköisimmin esiintyy.</w:t>
      </w:r>
    </w:p>
    <w:p>
      <w:r>
        <w:rPr>
          <w:b/>
        </w:rPr>
        <w:t xml:space="preserve">Tulos</w:t>
      </w:r>
    </w:p>
    <w:p>
      <w:r>
        <w:t xml:space="preserve">Niitä on joidenkin jyvien endospermissä. Merkittävimpiä ovat vehnä, ruis ja ohra.</w:t>
      </w:r>
    </w:p>
    <w:p>
      <w:r>
        <w:rPr>
          <w:b/>
        </w:rPr>
        <w:t xml:space="preserve">Tulos</w:t>
      </w:r>
    </w:p>
    <w:p>
      <w:r>
        <w:t xml:space="preserve">Ne ovat kiinnittyneet tärkkelykseen joidenkin heinämäisten jyvien endospermissä. Merkittäviä esimerkkejä ovat vehnä, ruis ja ohra.</w:t>
      </w:r>
    </w:p>
    <w:p>
      <w:r>
        <w:rPr>
          <w:b/>
        </w:rPr>
        <w:t xml:space="preserve">Tulos</w:t>
      </w:r>
    </w:p>
    <w:p>
      <w:r>
        <w:t xml:space="preserve">Niitä on yhdessä tärkkelyksen kanssa joidenkin ruohonjyvien endospermissä. Yleisiä esimerkkejä ruohoviljoista ovat vehnä, ruis ja ohra.</w:t>
      </w:r>
    </w:p>
    <w:p>
      <w:r>
        <w:rPr>
          <w:b/>
        </w:rPr>
        <w:t xml:space="preserve">Tulos</w:t>
      </w:r>
    </w:p>
    <w:p>
      <w:r>
        <w:t xml:space="preserve">Sunin mukaan Heyman kirjoitti brändin käsikirjoitukset ja antoi ne käsikirjoittajille mahdollisia muutoksia varten ja sitten Vince McMahonille lopullista hyväksyntää varten.</w:t>
      </w:r>
    </w:p>
    <w:p>
      <w:r>
        <w:rPr>
          <w:b/>
        </w:rPr>
        <w:t xml:space="preserve">Esimerkki 0.1770</w:t>
      </w:r>
    </w:p>
    <w:p>
      <w:r>
        <w:t xml:space="preserve">Nämä kärpäset ovat pukeutuneet mustiin tai vaaleisiin (valkoisiin tai kultaisiin) karvoihin, ja ne ovat itse joko mustia tai metallisen vihreitä tai sinisiä.</w:t>
      </w:r>
    </w:p>
    <w:p>
      <w:r>
        <w:rPr>
          <w:b/>
        </w:rPr>
        <w:t xml:space="preserve">Tulos</w:t>
      </w:r>
    </w:p>
    <w:p>
      <w:r>
        <w:t xml:space="preserve">Näillä kärpäsillä on mustat, valkoiset tai kultaiset karvat. Ne ovat joko klack, metallisen vihreitä tai sinisiä.</w:t>
      </w:r>
    </w:p>
    <w:p>
      <w:r>
        <w:rPr>
          <w:b/>
        </w:rPr>
        <w:t xml:space="preserve">Tulos</w:t>
      </w:r>
    </w:p>
    <w:p>
      <w:r>
        <w:t xml:space="preserve">Näillä kärpäsillä on mustat tai vaaleat (valkoiset tai kultaiset) karvat. Niiden ruumis on joko musta tai metallisen vihreä tai sininen.</w:t>
      </w:r>
    </w:p>
    <w:p>
      <w:r>
        <w:rPr>
          <w:b/>
        </w:rPr>
        <w:t xml:space="preserve">Tulos</w:t>
      </w:r>
    </w:p>
    <w:p>
      <w:r>
        <w:t xml:space="preserve">Näillä kärpäsillä on mustat tai vaaleat (valkoiset tai kultaiset) karvat. Ne ovat joko mustia tai metallisen vihreitä tai sinisiä.</w:t>
      </w:r>
    </w:p>
    <w:p>
      <w:r>
        <w:rPr>
          <w:b/>
        </w:rPr>
        <w:t xml:space="preserve">Tulos</w:t>
      </w:r>
    </w:p>
    <w:p>
      <w:r>
        <w:t xml:space="preserve">Nämä kärpäset ovat mustien tai vaaleiden karvojen peittämiä ja väriltään mustia tai kiiltävän vihreitä/sinisiä.</w:t>
      </w:r>
    </w:p>
    <w:p>
      <w:r>
        <w:rPr>
          <w:b/>
        </w:rPr>
        <w:t xml:space="preserve">Tulos</w:t>
      </w:r>
    </w:p>
    <w:p>
      <w:r>
        <w:t xml:space="preserve">Nämä kärpäset ovat mustien tai vaaleiden (valkoisten tai kultaisten) karvojen peitossa, ja ne ovat itse joko mustia, vihreitä tai sinisiä.</w:t>
      </w:r>
    </w:p>
    <w:p>
      <w:r>
        <w:rPr>
          <w:b/>
        </w:rPr>
        <w:t xml:space="preserve">Tulos</w:t>
      </w:r>
    </w:p>
    <w:p>
      <w:r>
        <w:t xml:space="preserve">Näillä kärpäsillä on mustat tai vaaleat (valkoiset tai kultaiset) karvat. Itse kärpäset ovat joko mustia tai metallisen vihreitä tai sinisiä.</w:t>
      </w:r>
    </w:p>
    <w:p>
      <w:r>
        <w:rPr>
          <w:b/>
        </w:rPr>
        <w:t xml:space="preserve">Tulos</w:t>
      </w:r>
    </w:p>
    <w:p>
      <w:r>
        <w:t xml:space="preserve">Kärpäset ovat pukeutuneet mustiin tai vaaleisiin karvoihin. Ne ovat joko mustia, metallisen vihreitä tai metallisen sinisiä.</w:t>
      </w:r>
    </w:p>
    <w:p>
      <w:r>
        <w:rPr>
          <w:b/>
        </w:rPr>
        <w:t xml:space="preserve">Tulos</w:t>
      </w:r>
    </w:p>
    <w:p>
      <w:r>
        <w:t xml:space="preserve">Nämä kärpäset ovat mustien tai vaaleiden karvojen peitossa. Viilat ovat joko mustat tai metallisen vihreät tai siniset.</w:t>
      </w:r>
    </w:p>
    <w:p>
      <w:r>
        <w:rPr>
          <w:b/>
        </w:rPr>
        <w:t xml:space="preserve">Esimerkki 0.1771</w:t>
      </w:r>
    </w:p>
    <w:p>
      <w:r>
        <w:t xml:space="preserve">Näitä valinnaisia osia kutsuttiin galanterioiksi: yleisiä esimerkkejä ovat menuetti, gavotti, passepied ja bourree.</w:t>
      </w:r>
    </w:p>
    <w:p>
      <w:r>
        <w:rPr>
          <w:b/>
        </w:rPr>
        <w:t xml:space="preserve">Tulos</w:t>
      </w:r>
    </w:p>
    <w:p>
      <w:r>
        <w:t xml:space="preserve">Vapaaehtoisia liikkeitä kutsuttiin galanterioiksi. Yleisiä esimerkkejä ovat menuetti, gavotti, passepied ja bourree.</w:t>
      </w:r>
    </w:p>
    <w:p>
      <w:r>
        <w:rPr>
          <w:b/>
        </w:rPr>
        <w:t xml:space="preserve">Tulos</w:t>
      </w:r>
    </w:p>
    <w:p>
      <w:r>
        <w:t xml:space="preserve">Näitä valinnaisia liikkeitä kutsuttiin galanterioiksi. Yleisiä esimerkkejä ovat menuetti, gavotti, passepied ja bourree.</w:t>
      </w:r>
    </w:p>
    <w:p>
      <w:r>
        <w:rPr>
          <w:b/>
        </w:rPr>
        <w:t xml:space="preserve">Tulos</w:t>
      </w:r>
    </w:p>
    <w:p>
      <w:r>
        <w:t xml:space="preserve">Valinnaisia osia kutsuttiin galanterioiksi, esimerkiksi menuetti, gavotti, passepied ja bourree.</w:t>
      </w:r>
    </w:p>
    <w:p>
      <w:r>
        <w:rPr>
          <w:b/>
        </w:rPr>
        <w:t xml:space="preserve">Tulos</w:t>
      </w:r>
    </w:p>
    <w:p>
      <w:r>
        <w:t xml:space="preserve">Nämä valinnaiset liikkeet ovat galanterioita. Yleisiä esimerkkejä ovat menuetti, gavotti, passepied ja bourree.</w:t>
      </w:r>
    </w:p>
    <w:p>
      <w:r>
        <w:rPr>
          <w:b/>
        </w:rPr>
        <w:t xml:space="preserve">Tulos</w:t>
      </w:r>
    </w:p>
    <w:p>
      <w:r>
        <w:t xml:space="preserve">Näitä valinnaisia osia kutsuttiin galanterieksi. Esimerkkejä ovat menuetti, gavotti, passepied ja bourree.</w:t>
      </w:r>
    </w:p>
    <w:p>
      <w:r>
        <w:rPr>
          <w:b/>
        </w:rPr>
        <w:t xml:space="preserve">Esimerkki 0.1772</w:t>
      </w:r>
    </w:p>
    <w:p>
      <w:r>
        <w:t xml:space="preserve">Nämä kivimuodostumat koostuvat tyypillisesti hiekkakivestä, jossa on kvartsikerroksia.</w:t>
      </w:r>
    </w:p>
    <w:p>
      <w:r>
        <w:rPr>
          <w:b/>
        </w:rPr>
        <w:t xml:space="preserve">Tulos</w:t>
      </w:r>
    </w:p>
    <w:p>
      <w:r>
        <w:t xml:space="preserve">Nämä kivet ovat hiekkakiveä ja kvartsia.</w:t>
      </w:r>
    </w:p>
    <w:p>
      <w:r>
        <w:rPr>
          <w:b/>
        </w:rPr>
        <w:t xml:space="preserve">Tulos</w:t>
      </w:r>
    </w:p>
    <w:p>
      <w:r>
        <w:t xml:space="preserve">Kallioperä koostuu hiekkakivestä, jossa on kvartsikerroksia.</w:t>
      </w:r>
    </w:p>
    <w:p>
      <w:r>
        <w:rPr>
          <w:b/>
        </w:rPr>
        <w:t xml:space="preserve">Tulos</w:t>
      </w:r>
    </w:p>
    <w:p>
      <w:r>
        <w:t xml:space="preserve">Nämä kivimuodostumat koostuvat hiekkakivestä, jossa on kvartsikerroksia.</w:t>
      </w:r>
    </w:p>
    <w:p>
      <w:r>
        <w:rPr>
          <w:b/>
        </w:rPr>
        <w:t xml:space="preserve">Tulos</w:t>
      </w:r>
    </w:p>
    <w:p>
      <w:r>
        <w:t xml:space="preserve">Nämä kivimuodostumat on tehty hiekkakivestä, jossa on kvartsikerroksia.</w:t>
      </w:r>
    </w:p>
    <w:p>
      <w:r>
        <w:rPr>
          <w:b/>
        </w:rPr>
        <w:t xml:space="preserve">Tulos</w:t>
      </w:r>
    </w:p>
    <w:p>
      <w:r>
        <w:t xml:space="preserve">Nämä kivimuodostumat ovat tyypillisesti hiekkakiveä, jossa on kvartsikerroksia.</w:t>
      </w:r>
    </w:p>
    <w:p>
      <w:r>
        <w:rPr>
          <w:b/>
        </w:rPr>
        <w:t xml:space="preserve">Tulos</w:t>
      </w:r>
    </w:p>
    <w:p>
      <w:r>
        <w:t xml:space="preserve">Kalliomuodostumat koostuvat hiekkakivestä, jossa on kvartsikerroksia.</w:t>
      </w:r>
    </w:p>
    <w:p>
      <w:r>
        <w:rPr>
          <w:b/>
        </w:rPr>
        <w:t xml:space="preserve">Esimerkki 0.1773</w:t>
      </w:r>
    </w:p>
    <w:p>
      <w:r>
        <w:t xml:space="preserve">Näillä jokseenkin abstrakteilla huolenaiheilla on taipumus määritellä joitakin mutta ei kaikkia yksityiskohtia tietyssä konkreettisessa markkinajärjestelmässä, jossa ostajat ja myyjät todella tapaavat ja sitoutuvat käymään kauppaa.</w:t>
      </w:r>
    </w:p>
    <w:p>
      <w:r>
        <w:rPr>
          <w:b/>
        </w:rPr>
        <w:t xml:space="preserve">Tulos</w:t>
      </w:r>
    </w:p>
    <w:p>
      <w:r>
        <w:t xml:space="preserve">Nämä epäselvät huolenaiheet luovat yksityiskohtia erityiselle markkinajärjestelmälle, jossa ostajat ja myyjät tapaavat keskenään käydäkseen kauppaa.</w:t>
      </w:r>
    </w:p>
    <w:p>
      <w:r>
        <w:rPr>
          <w:b/>
        </w:rPr>
        <w:t xml:space="preserve">Tulos</w:t>
      </w:r>
    </w:p>
    <w:p>
      <w:r>
        <w:t xml:space="preserve">Tämänkaltaiset kysymykset määrittävät joitakin yksityiskohtia tietyssä konkreettisessa markkinajärjestelmässä, jossa ostajat ja myyjät todella kohtaavat ja käyvät kauppaa.</w:t>
      </w:r>
    </w:p>
    <w:p>
      <w:r>
        <w:rPr>
          <w:b/>
        </w:rPr>
        <w:t xml:space="preserve">Tulos</w:t>
      </w:r>
    </w:p>
    <w:p>
      <w:r>
        <w:t xml:space="preserve">Abstraktit kysymykset määrittelevät toisinaan yksityiskohtia konkreettisessa markkinajärjestelmässä, jossa ostajat ja myyjät todella tapaavat ja sitoutuvat käymään kauppaa.</w:t>
      </w:r>
    </w:p>
    <w:p>
      <w:r>
        <w:rPr>
          <w:b/>
        </w:rPr>
        <w:t xml:space="preserve">Tulos</w:t>
      </w:r>
    </w:p>
    <w:p>
      <w:r>
        <w:t xml:space="preserve">Nämä epämääräiset huolenaiheet määrittävät joitakin tietyn markkinajärjestelmän yksityiskohtia. Siinä ostajat ja myyjät todella kohtaavat ja päättävät käydä kauppaa.</w:t>
      </w:r>
    </w:p>
    <w:p>
      <w:r>
        <w:rPr>
          <w:b/>
        </w:rPr>
        <w:t xml:space="preserve">Tulos</w:t>
      </w:r>
    </w:p>
    <w:p>
      <w:r>
        <w:t xml:space="preserve">Näillä huolenaiheilla on taipumus määritellä joitakin yksityiskohtia tietystä konkreettisesta markkinajärjestelmästä, jossa ostajat ja myyjät todella kohtaavat ja sitoutuvat käymään kauppaa.</w:t>
      </w:r>
    </w:p>
    <w:p>
      <w:r>
        <w:rPr>
          <w:b/>
        </w:rPr>
        <w:t xml:space="preserve">Esimerkki 0.1774</w:t>
      </w:r>
    </w:p>
    <w:p>
      <w:r>
        <w:t xml:space="preserve">Ne käyttävät myös visuaalisia signaaleja kommunikoidakseen saman lajin jäsenten kanssa.</w:t>
      </w:r>
    </w:p>
    <w:p>
      <w:r>
        <w:rPr>
          <w:b/>
        </w:rPr>
        <w:t xml:space="preserve">Tulos</w:t>
      </w:r>
    </w:p>
    <w:p>
      <w:r>
        <w:t xml:space="preserve">Visuaalisia signaaleja käytetään kommunikointiin saman lajin jäsenten kanssa.</w:t>
      </w:r>
    </w:p>
    <w:p>
      <w:r>
        <w:rPr>
          <w:b/>
        </w:rPr>
        <w:t xml:space="preserve">Tulos</w:t>
      </w:r>
    </w:p>
    <w:p>
      <w:r>
        <w:t xml:space="preserve">Ne käyttävät visuaalisia signaaleja puhuakseen saman lajin jäsenten kanssa.</w:t>
      </w:r>
    </w:p>
    <w:p>
      <w:r>
        <w:rPr>
          <w:b/>
        </w:rPr>
        <w:t xml:space="preserve">Tulos</w:t>
      </w:r>
    </w:p>
    <w:p>
      <w:r>
        <w:t xml:space="preserve">Ne käyttävät visuaalisia signaaleja keskustellakseen saman lajin jäsenten kanssa.</w:t>
      </w:r>
    </w:p>
    <w:p>
      <w:r>
        <w:rPr>
          <w:b/>
        </w:rPr>
        <w:t xml:space="preserve">Tulos</w:t>
      </w:r>
    </w:p>
    <w:p>
      <w:r>
        <w:t xml:space="preserve">Ne käyttävät myös visuaalisia vihjeitä kommunikoidakseen lajitovereidensa kanssa.</w:t>
      </w:r>
    </w:p>
    <w:p>
      <w:r>
        <w:rPr>
          <w:b/>
        </w:rPr>
        <w:t xml:space="preserve">Tulos</w:t>
      </w:r>
    </w:p>
    <w:p>
      <w:r>
        <w:t xml:space="preserve">Ne käyttävät visuaalisia vihjeitä kommunikoidakseen saman lajin jäsenten kanssa.</w:t>
      </w:r>
    </w:p>
    <w:p>
      <w:r>
        <w:rPr>
          <w:b/>
        </w:rPr>
        <w:t xml:space="preserve">Tulos</w:t>
      </w:r>
    </w:p>
    <w:p>
      <w:r>
        <w:t xml:space="preserve">Ne kommunikoivat lajinsa kanssa visuaalisten merkkien avulla.</w:t>
      </w:r>
    </w:p>
    <w:p>
      <w:r>
        <w:rPr>
          <w:b/>
        </w:rPr>
        <w:t xml:space="preserve">Tulos</w:t>
      </w:r>
    </w:p>
    <w:p>
      <w:r>
        <w:t xml:space="preserve">Ne käyttävät myös signaaleja keskustellakseen muiden saman lajin jäsenten kanssa.</w:t>
      </w:r>
    </w:p>
    <w:p>
      <w:r>
        <w:rPr>
          <w:b/>
        </w:rPr>
        <w:t xml:space="preserve">Tulos</w:t>
      </w:r>
    </w:p>
    <w:p>
      <w:r>
        <w:t xml:space="preserve">Ne käyttävät myös visuaalisia signaaleja kommunikoidakseen keskenään.</w:t>
      </w:r>
    </w:p>
    <w:p>
      <w:r>
        <w:rPr>
          <w:b/>
        </w:rPr>
        <w:t xml:space="preserve">Esimerkki 0,1775</w:t>
      </w:r>
    </w:p>
    <w:p>
      <w:r>
        <w:t xml:space="preserve">Ne ovat eräänlaisia raportointigeenejä, joita käytetään laboratoriomikrobiologiassa, molekyylibiologiassa ja geenitekniikassa osoittamaan transfektion tai muun vieraan DNA:n soluun siirtämiseen tarkoitetun toimenpiteen onnistumista.</w:t>
      </w:r>
    </w:p>
    <w:p>
      <w:r>
        <w:rPr>
          <w:b/>
        </w:rPr>
        <w:t xml:space="preserve">Tulos</w:t>
      </w:r>
    </w:p>
    <w:p>
      <w:r>
        <w:t xml:space="preserve">Ne ovat eräänlaisia raportointigeenejä laboratoriomikrobiologiassa, molekyylibiologiassa ja geenitekniikassa. Ne osoittavat transfektion tai muun vieraan DNA:n soluun tuomiseen tarkoitetun menettelyn onnistumisen.</w:t>
      </w:r>
    </w:p>
    <w:p>
      <w:r>
        <w:rPr>
          <w:b/>
        </w:rPr>
        <w:t xml:space="preserve">Tulos</w:t>
      </w:r>
    </w:p>
    <w:p>
      <w:r>
        <w:t xml:space="preserve">Ne ovat eräänlaisia raportointigeenejä, joita käytetään laboratoriomikrobiologiassa, molekyylibiologiassa ja geenitekniikassa. Ne osoittavat transfektion tai muun vieraan DNA:n soluun siirtämiseen tarkoitetun menettelyn onnistumisen.</w:t>
      </w:r>
    </w:p>
    <w:p>
      <w:r>
        <w:rPr>
          <w:b/>
        </w:rPr>
        <w:t xml:space="preserve">Tulos</w:t>
      </w:r>
    </w:p>
    <w:p>
      <w:r>
        <w:t xml:space="preserve">Ne olivat eräänlaisia raportointigeenejä, joita käytettiin laboratoriomikrobiologiassa, molekyylibiologiassa ja geenitekniikassa osoittamaan transfektion tai muun vieraan DNA:n soluun siirtämiseen tähtäävän menettelyn onnistumista.</w:t>
      </w:r>
    </w:p>
    <w:p>
      <w:r>
        <w:rPr>
          <w:b/>
        </w:rPr>
        <w:t xml:space="preserve">Tulos</w:t>
      </w:r>
    </w:p>
    <w:p>
      <w:r>
        <w:t xml:space="preserve">Niitä käytetään mikrobiologiassa, molekyylibiologiassa ja geenitekniikassa osoittamaan, että transfektio tai muu vieraan DNA:n lisääminen soluun on onnistunut.</w:t>
      </w:r>
    </w:p>
    <w:p>
      <w:r>
        <w:rPr>
          <w:b/>
        </w:rPr>
        <w:t xml:space="preserve">Tulos</w:t>
      </w:r>
    </w:p>
    <w:p>
      <w:r>
        <w:t xml:space="preserve">Ne ovat eräänlaisia reportterigeenejä, joita käytetään laboratoriomikrobiologiassa, molekyylibiologiassa ja geenitekniikassa osoittamaan transfektion tai muun vieraan DNA:n soluun siirtämiseen tarkoitetun toimenpiteen onnistumista.</w:t>
      </w:r>
    </w:p>
    <w:p>
      <w:r>
        <w:rPr>
          <w:b/>
        </w:rPr>
        <w:t xml:space="preserve">Tulos</w:t>
      </w:r>
    </w:p>
    <w:p>
      <w:r>
        <w:t xml:space="preserve">Mikrobiologiassa, molekyylibiologiassa ja geenitekniikassa käytetään reportterigeeniä, jolla osoitetaan siirron onnistuminen tai jokin muu työ, jossa vierasta DNA:ta viedään soluun.</w:t>
      </w:r>
    </w:p>
    <w:p>
      <w:r>
        <w:rPr>
          <w:b/>
        </w:rPr>
        <w:t xml:space="preserve">Tulos</w:t>
      </w:r>
    </w:p>
    <w:p>
      <w:r>
        <w:t xml:space="preserve">Ne ovat geeni, jota käytetään mikro-/molekyylibiologiassa ja geenitekniikassa seuraamaan transfektion tai muun DNA:n sijoittamiseen soluun tarkoitetun toimenpiteen käyttäytymistä.</w:t>
      </w:r>
    </w:p>
    <w:p>
      <w:r>
        <w:rPr>
          <w:b/>
        </w:rPr>
        <w:t xml:space="preserve">Esimerkki 0.1776</w:t>
      </w:r>
    </w:p>
    <w:p>
      <w:r>
        <w:t xml:space="preserve">Heidän on myös tarkoitus soittaa Roskilde, Rock am Ring, Pinkpop, Give It A Name Festival ja Download.</w:t>
      </w:r>
    </w:p>
    <w:p>
      <w:r>
        <w:rPr>
          <w:b/>
        </w:rPr>
        <w:t xml:space="preserve">Tulos</w:t>
      </w:r>
    </w:p>
    <w:p>
      <w:r>
        <w:t xml:space="preserve">Heidän on tarkoitus soittaa Roskildessa, Rock am Ringissä, Pinkpopissa, Give It A Name -festivaalilla ja Downloadissa.</w:t>
      </w:r>
    </w:p>
    <w:p>
      <w:r>
        <w:rPr>
          <w:b/>
        </w:rPr>
        <w:t xml:space="preserve">Tulos</w:t>
      </w:r>
    </w:p>
    <w:p>
      <w:r>
        <w:t xml:space="preserve">He soittavat myös Roskildessa, Rock am Ringissä, Pinkpopissa, Give It A Name -festivaaleilla ja Downloadissa.</w:t>
      </w:r>
    </w:p>
    <w:p>
      <w:r>
        <w:rPr>
          <w:b/>
        </w:rPr>
        <w:t xml:space="preserve">Tulos</w:t>
      </w:r>
    </w:p>
    <w:p>
      <w:r>
        <w:t xml:space="preserve">Soittaminen Roskilde, Rock am Ring, Pinkpop, Give It A Name Festival, ja Download on suunniteltu.</w:t>
      </w:r>
    </w:p>
    <w:p>
      <w:r>
        <w:rPr>
          <w:b/>
        </w:rPr>
        <w:t xml:space="preserve">Tulos</w:t>
      </w:r>
    </w:p>
    <w:p>
      <w:r>
        <w:t xml:space="preserve">He aikovat soittaa monissa tapahtumissa. Näihin tapahtumiin kuuluvat Roskilde, Rock am Ring, Pinkpop, Give It A Name Festival ja Download.</w:t>
      </w:r>
    </w:p>
    <w:p>
      <w:r>
        <w:rPr>
          <w:b/>
        </w:rPr>
        <w:t xml:space="preserve">Tulos</w:t>
      </w:r>
    </w:p>
    <w:p>
      <w:r>
        <w:t xml:space="preserve">He soittavat myös muun muassa Roskildessa, Pinkpopissa ja Downloadissa.</w:t>
      </w:r>
    </w:p>
    <w:p>
      <w:r>
        <w:rPr>
          <w:b/>
        </w:rPr>
        <w:t xml:space="preserve">Esimerkki 0.1777</w:t>
      </w:r>
    </w:p>
    <w:p>
      <w:r>
        <w:t xml:space="preserve">Ne eroavat korkeammista kasveista siten, että niillä ei ole aitoja juuria, varsia tai lehtiä.</w:t>
      </w:r>
    </w:p>
    <w:p>
      <w:r>
        <w:rPr>
          <w:b/>
        </w:rPr>
        <w:t xml:space="preserve">Tulos</w:t>
      </w:r>
    </w:p>
    <w:p>
      <w:r>
        <w:t xml:space="preserve">Ne eroavat korkeammista kasveista siinä, että niillä ei ole oikeita juuria, varsia tai lehtiä.</w:t>
      </w:r>
    </w:p>
    <w:p>
      <w:r>
        <w:rPr>
          <w:b/>
        </w:rPr>
        <w:t xml:space="preserve">Tulos</w:t>
      </w:r>
    </w:p>
    <w:p>
      <w:r>
        <w:t xml:space="preserve">Ne eroavat korkeammista kasveista, koska niillä ei ole oikeita juuria, varsia tai lehtiä.</w:t>
      </w:r>
    </w:p>
    <w:p>
      <w:r>
        <w:rPr>
          <w:b/>
        </w:rPr>
        <w:t xml:space="preserve">Tulos</w:t>
      </w:r>
    </w:p>
    <w:p>
      <w:r>
        <w:t xml:space="preserve">Ne eroavat korkeammista kasveista, koska niillä ei ole juuria, varsia tai lehtiä.</w:t>
      </w:r>
    </w:p>
    <w:p>
      <w:r>
        <w:rPr>
          <w:b/>
        </w:rPr>
        <w:t xml:space="preserve">Tulos</w:t>
      </w:r>
    </w:p>
    <w:p>
      <w:r>
        <w:t xml:space="preserve">Korkeammilla kasveilla on oikeat juuret, varret tai lehdet. Näillä kasveilla niitä ei ole.</w:t>
      </w:r>
    </w:p>
    <w:p>
      <w:r>
        <w:rPr>
          <w:b/>
        </w:rPr>
        <w:t xml:space="preserve">Tulos</w:t>
      </w:r>
    </w:p>
    <w:p>
      <w:r>
        <w:t xml:space="preserve">Ne eroavat korkeammista kasveista. Niiltä puuttuvat oikeat juuret, varret ja lehdet.</w:t>
      </w:r>
    </w:p>
    <w:p>
      <w:r>
        <w:rPr>
          <w:b/>
        </w:rPr>
        <w:t xml:space="preserve">Tulos</w:t>
      </w:r>
    </w:p>
    <w:p>
      <w:r>
        <w:t xml:space="preserve">Ne eroavat korkeammista kasveista, koska niiltä puuttuvat oikeat juuret, varret tai lehdet.</w:t>
      </w:r>
    </w:p>
    <w:p>
      <w:r>
        <w:rPr>
          <w:b/>
        </w:rPr>
        <w:t xml:space="preserve">Tulos</w:t>
      </w:r>
    </w:p>
    <w:p>
      <w:r>
        <w:t xml:space="preserve">Ne eroavat korkeammista kasveista. Niiltä puuttuvat oikeat juuret, varret ja lehdet.</w:t>
      </w:r>
    </w:p>
    <w:p>
      <w:r>
        <w:rPr>
          <w:b/>
        </w:rPr>
        <w:t xml:space="preserve">Tulos</w:t>
      </w:r>
    </w:p>
    <w:p>
      <w:r>
        <w:t xml:space="preserve">Eron korkeampiin kasveihin voi havaita siitä, että niistä puuttuvat oikeat juuret, varret tai lehdet.</w:t>
      </w:r>
    </w:p>
    <w:p>
      <w:r>
        <w:rPr>
          <w:b/>
        </w:rPr>
        <w:t xml:space="preserve">Tulos</w:t>
      </w:r>
    </w:p>
    <w:p>
      <w:r>
        <w:t xml:space="preserve">Ne eroavat korkeammista kasveista, koska niillä ei ole oikeita juuria, varsia tai lehtiä.</w:t>
      </w:r>
    </w:p>
    <w:p>
      <w:r>
        <w:rPr>
          <w:b/>
        </w:rPr>
        <w:t xml:space="preserve">Esimerkki 0.1778</w:t>
      </w:r>
    </w:p>
    <w:p>
      <w:r>
        <w:t xml:space="preserve">Ne ovat useimmiten sykloonisia eli liittyvät paikalliseen matalapainealueeseen voimakkaan ukkosmyrskyn sisällä.</w:t>
      </w:r>
    </w:p>
    <w:p>
      <w:r>
        <w:rPr>
          <w:b/>
        </w:rPr>
        <w:t xml:space="preserve">Tulos</w:t>
      </w:r>
    </w:p>
    <w:p>
      <w:r>
        <w:t xml:space="preserve">Ne ovat useimmiten syklonisia. Ne liittyvät yleensä paikalliseen matalapainealueeseen pahassa ukkosmyrskyssä.</w:t>
      </w:r>
    </w:p>
    <w:p>
      <w:r>
        <w:rPr>
          <w:b/>
        </w:rPr>
        <w:t xml:space="preserve">Tulos</w:t>
      </w:r>
    </w:p>
    <w:p>
      <w:r>
        <w:t xml:space="preserve">Useimmiten syklonin muodossa, kun on olemassa tiivis matalapaineen alue, joka on erittäin pahan ukkosmyrskyn sisällä.</w:t>
      </w:r>
    </w:p>
    <w:p>
      <w:r>
        <w:rPr>
          <w:b/>
        </w:rPr>
        <w:t xml:space="preserve">Tulos</w:t>
      </w:r>
    </w:p>
    <w:p>
      <w:r>
        <w:t xml:space="preserve">Ne ovat useimmiten myrskyn kaltaisia eli liittyvät paikalliseen matalapainealueeseen voimakkaan ukkosmyrskyn sisällä.</w:t>
      </w:r>
    </w:p>
    <w:p>
      <w:r>
        <w:rPr>
          <w:b/>
        </w:rPr>
        <w:t xml:space="preserve">Tulos</w:t>
      </w:r>
    </w:p>
    <w:p>
      <w:r>
        <w:t xml:space="preserve">Ne ovat useimmiten syklonisia. Se tarkoittaa, että se liittyy paikalliseen matalapainealueeseen voimakkaan ukkosmyrskyn sisällä.</w:t>
      </w:r>
    </w:p>
    <w:p>
      <w:r>
        <w:rPr>
          <w:b/>
        </w:rPr>
        <w:t xml:space="preserve">Esimerkki 0.1779</w:t>
      </w:r>
    </w:p>
    <w:p>
      <w:r>
        <w:t xml:space="preserve">Ne on nykyään lakkautettu, vaikka Pohjois-Irlannissa niiden entisiä alueita käytetäänkin luutnanttiuden perustana.</w:t>
      </w:r>
    </w:p>
    <w:p>
      <w:r>
        <w:rPr>
          <w:b/>
        </w:rPr>
        <w:t xml:space="preserve">Tulos</w:t>
      </w:r>
    </w:p>
    <w:p>
      <w:r>
        <w:t xml:space="preserve">Pohjois-Irlannissa niiden entisiä alueita käytetään luutnanttiuden perustana, mutta ne on nyt lopetettu.</w:t>
      </w:r>
    </w:p>
    <w:p>
      <w:r>
        <w:rPr>
          <w:b/>
        </w:rPr>
        <w:t xml:space="preserve">Tulos</w:t>
      </w:r>
    </w:p>
    <w:p>
      <w:r>
        <w:t xml:space="preserve">Ne on nyt lakkautettu. Pohjois-Irlannissa käytetään kuitenkin entisiä luutnanttialueita.</w:t>
      </w:r>
    </w:p>
    <w:p>
      <w:r>
        <w:rPr>
          <w:b/>
        </w:rPr>
        <w:t xml:space="preserve">Tulos</w:t>
      </w:r>
    </w:p>
    <w:p>
      <w:r>
        <w:t xml:space="preserve">Niitä ei enää käytetä. Pohjois-Irlannissa niiden alueita käytetään kuitenkin nykyään luutnanttien perustana.</w:t>
      </w:r>
    </w:p>
    <w:p>
      <w:r>
        <w:rPr>
          <w:b/>
        </w:rPr>
        <w:t xml:space="preserve">Tulos</w:t>
      </w:r>
    </w:p>
    <w:p>
      <w:r>
        <w:t xml:space="preserve">Ne on muodollisesti lopetettu, mutta Pohjois-Irlannissa vanhoja alueita käytetään luutnanttiuden alkupisteenä.</w:t>
      </w:r>
    </w:p>
    <w:p>
      <w:r>
        <w:rPr>
          <w:b/>
        </w:rPr>
        <w:t xml:space="preserve">Esimerkki 0.1780</w:t>
      </w:r>
    </w:p>
    <w:p>
      <w:r>
        <w:t xml:space="preserve">Niitä voidaan käyttää myös yleisenä koeputken korvikkeena erityisesti silloin, kun halutaan suurempi tilavuus.</w:t>
      </w:r>
    </w:p>
    <w:p>
      <w:r>
        <w:rPr>
          <w:b/>
        </w:rPr>
        <w:t xml:space="preserve">Tulos</w:t>
      </w:r>
    </w:p>
    <w:p>
      <w:r>
        <w:t xml:space="preserve">Niitä voidaan käyttää yleisenä koeputken korvikkeena erityisesti silloin, kun tarvitaan suurempaa tilavuutta.</w:t>
      </w:r>
    </w:p>
    <w:p>
      <w:r>
        <w:rPr>
          <w:b/>
        </w:rPr>
        <w:t xml:space="preserve">Tulos</w:t>
      </w:r>
    </w:p>
    <w:p>
      <w:r>
        <w:t xml:space="preserve">Ne ovat myös hyvä lisä koeputkien tilalle, kun tarvitaan jotain, johon mahtuu enemmän kokoa.</w:t>
      </w:r>
    </w:p>
    <w:p>
      <w:r>
        <w:rPr>
          <w:b/>
        </w:rPr>
        <w:t xml:space="preserve">Tulos</w:t>
      </w:r>
    </w:p>
    <w:p>
      <w:r>
        <w:t xml:space="preserve">Niitä voidaan käyttää myös yleisenä koeputkien korvikkeena erityisesti silloin, kun tarvitaan suurempaa tilavuutta.</w:t>
      </w:r>
    </w:p>
    <w:p>
      <w:r>
        <w:rPr>
          <w:b/>
        </w:rPr>
        <w:t xml:space="preserve">Tulos</w:t>
      </w:r>
    </w:p>
    <w:p>
      <w:r>
        <w:t xml:space="preserve">Niitä voidaan käyttää myös koeputken korvikkeena. Tämä pätee erityisesti silloin, kun tarvitaan suurempaa tilavuutta.</w:t>
      </w:r>
    </w:p>
    <w:p>
      <w:r>
        <w:rPr>
          <w:b/>
        </w:rPr>
        <w:t xml:space="preserve">Tulos</w:t>
      </w:r>
    </w:p>
    <w:p>
      <w:r>
        <w:t xml:space="preserve">Niitä voidaan käyttää yleisenä koeputken korvikkeena.  Erityisesti silloin, kun halutaan suurempi tilavuus.</w:t>
      </w:r>
    </w:p>
    <w:p>
      <w:r>
        <w:rPr>
          <w:b/>
        </w:rPr>
        <w:t xml:space="preserve">Tulos</w:t>
      </w:r>
    </w:p>
    <w:p>
      <w:r>
        <w:t xml:space="preserve">Niitä voidaan käyttää myös yleisenä koeputkien korvikkeena erityisesti silloin, kun halutaan suurempi tilavuus.</w:t>
      </w:r>
    </w:p>
    <w:p>
      <w:r>
        <w:rPr>
          <w:b/>
        </w:rPr>
        <w:t xml:space="preserve">Tulos</w:t>
      </w:r>
    </w:p>
    <w:p>
      <w:r>
        <w:t xml:space="preserve">Niitä voidaan käyttää myös koeputkena, jos tarvitaan suurempaa kokoa.</w:t>
      </w:r>
    </w:p>
    <w:p>
      <w:r>
        <w:rPr>
          <w:b/>
        </w:rPr>
        <w:t xml:space="preserve">Tulos</w:t>
      </w:r>
    </w:p>
    <w:p>
      <w:r>
        <w:t xml:space="preserve">Niitä voidaan käyttää myös koeputken korvikkeena, kun halutaan suurempi tilavuus.</w:t>
      </w:r>
    </w:p>
    <w:p>
      <w:r>
        <w:rPr>
          <w:b/>
        </w:rPr>
        <w:t xml:space="preserve">Tulos</w:t>
      </w:r>
    </w:p>
    <w:p>
      <w:r>
        <w:t xml:space="preserve">Niitä voidaan käyttää koeputken korvikkeena, kun halutaan suurempi tilavuus.</w:t>
      </w:r>
    </w:p>
    <w:p>
      <w:r>
        <w:rPr>
          <w:b/>
        </w:rPr>
        <w:t xml:space="preserve">Esimerkki 0.1781</w:t>
      </w:r>
    </w:p>
    <w:p>
      <w:r>
        <w:t xml:space="preserve">Ne voidaan erottaa perhosista monin tavoin.</w:t>
      </w:r>
    </w:p>
    <w:p>
      <w:r>
        <w:rPr>
          <w:b/>
        </w:rPr>
        <w:t xml:space="preserve">Tulos</w:t>
      </w:r>
    </w:p>
    <w:p>
      <w:r>
        <w:t xml:space="preserve">Näet, miten ne eroavat perhosista monin tavoin.</w:t>
      </w:r>
    </w:p>
    <w:p>
      <w:r>
        <w:rPr>
          <w:b/>
        </w:rPr>
        <w:t xml:space="preserve">Tulos</w:t>
      </w:r>
    </w:p>
    <w:p>
      <w:r>
        <w:t xml:space="preserve">Ne voidaan erottaa perhosista monin tavoin.</w:t>
      </w:r>
    </w:p>
    <w:p>
      <w:r>
        <w:rPr>
          <w:b/>
        </w:rPr>
        <w:t xml:space="preserve">Tulos</w:t>
      </w:r>
    </w:p>
    <w:p>
      <w:r>
        <w:t xml:space="preserve">Voit erottaa ne perhosista.</w:t>
      </w:r>
    </w:p>
    <w:p>
      <w:r>
        <w:rPr>
          <w:b/>
        </w:rPr>
        <w:t xml:space="preserve">Tulos</w:t>
      </w:r>
    </w:p>
    <w:p>
      <w:r>
        <w:t xml:space="preserve">Ne eroavat perhosista monin tavoin.</w:t>
      </w:r>
    </w:p>
    <w:p>
      <w:r>
        <w:rPr>
          <w:b/>
        </w:rPr>
        <w:t xml:space="preserve">Tulos</w:t>
      </w:r>
    </w:p>
    <w:p>
      <w:r>
        <w:t xml:space="preserve">Ne voidaan erottaa perhosista monin tavoin.</w:t>
      </w:r>
    </w:p>
    <w:p>
      <w:r>
        <w:rPr>
          <w:b/>
        </w:rPr>
        <w:t xml:space="preserve">Tulos</w:t>
      </w:r>
    </w:p>
    <w:p>
      <w:r>
        <w:t xml:space="preserve">Ne voi erottaa perhosista muutamalla tavalla.</w:t>
      </w:r>
    </w:p>
    <w:p>
      <w:r>
        <w:rPr>
          <w:b/>
        </w:rPr>
        <w:t xml:space="preserve">Esimerkki 0.1782</w:t>
      </w:r>
    </w:p>
    <w:p>
      <w:r>
        <w:t xml:space="preserve">Niitä voi esiintyä millä tahansa rannalla, jolla on aallonmurtajia, myös maailman valtamerillä, merillä ja suurilla järvillä, kuten Suurilla järvillä Yhdysvalloissa ja Kanadassa.</w:t>
      </w:r>
    </w:p>
    <w:p>
      <w:r>
        <w:rPr>
          <w:b/>
        </w:rPr>
        <w:t xml:space="preserve">Tulos</w:t>
      </w:r>
    </w:p>
    <w:p>
      <w:r>
        <w:t xml:space="preserve">Se voi tapahtua millä tahansa rannalla, jossa aallot murtuvat.</w:t>
      </w:r>
    </w:p>
    <w:p>
      <w:r>
        <w:rPr>
          <w:b/>
        </w:rPr>
        <w:t xml:space="preserve">Tulos</w:t>
      </w:r>
    </w:p>
    <w:p>
      <w:r>
        <w:t xml:space="preserve">Niitä voi tapahtua millä tahansa rannalla, jossa aallot murtuvat. Tämä koskee myös maailman valtameriä, meriä ja suuria järviä, kuten Suuria järviä Yhdysvalloissa ja Kanadassa.</w:t>
      </w:r>
    </w:p>
    <w:p>
      <w:r>
        <w:rPr>
          <w:b/>
        </w:rPr>
        <w:t xml:space="preserve">Tulos</w:t>
      </w:r>
    </w:p>
    <w:p>
      <w:r>
        <w:t xml:space="preserve">Niitä voi esiintyä millä tahansa rannalla, jossa on aallonmurtajia. Tämä koskee myös maailman valtameriä, meriä ja suuria järviä, kuten Yhdysvaltojen ja Kanadan Suuria järviä.</w:t>
      </w:r>
    </w:p>
    <w:p>
      <w:r>
        <w:rPr>
          <w:b/>
        </w:rPr>
        <w:t xml:space="preserve">Tulos</w:t>
      </w:r>
    </w:p>
    <w:p>
      <w:r>
        <w:t xml:space="preserve">Niitä voi esiintyä millä tahansa rannalla, jossa on aallonmurtajia. Tämä koskee myös valtameriä, meriä ja suuria järviä.</w:t>
      </w:r>
    </w:p>
    <w:p>
      <w:r>
        <w:rPr>
          <w:b/>
        </w:rPr>
        <w:t xml:space="preserve">Tulos</w:t>
      </w:r>
    </w:p>
    <w:p>
      <w:r>
        <w:t xml:space="preserve">Niitä voi esiintyä millä tahansa rannalla, jossa on aallonmurtajia. Tämä koskee myös maailman valtameriä, meriä ja suuria järviä, kuten Suuria järviä Yhdysvalloissa ja Kanadassa.</w:t>
      </w:r>
    </w:p>
    <w:p>
      <w:r>
        <w:rPr>
          <w:b/>
        </w:rPr>
        <w:t xml:space="preserve">Tulos</w:t>
      </w:r>
    </w:p>
    <w:p>
      <w:r>
        <w:t xml:space="preserve">Niitä voi tapahtua millä tahansa rannalla, jolla on aallonmurtajia, myös valtamerillä, merillä ja suurilla järvillä.</w:t>
      </w:r>
    </w:p>
    <w:p>
      <w:r>
        <w:rPr>
          <w:b/>
        </w:rPr>
        <w:t xml:space="preserve">Tulos</w:t>
      </w:r>
    </w:p>
    <w:p>
      <w:r>
        <w:t xml:space="preserve">Niitä voi tapahtua millä tahansa rannalla, jossa aallot murtuvat. Valtamerissä, merissä ja suurissa järvissä.</w:t>
      </w:r>
    </w:p>
    <w:p>
      <w:r>
        <w:rPr>
          <w:b/>
        </w:rPr>
        <w:t xml:space="preserve">Esimerkki 0.1783</w:t>
      </w:r>
    </w:p>
    <w:p>
      <w:r>
        <w:t xml:space="preserve">He väittivät tekevänsä aprillipilaa, mutta useimmat kyltit nähneet ihmiset eivät tunteneet kyseistä ilmaisua.</w:t>
      </w:r>
    </w:p>
    <w:p>
      <w:r>
        <w:rPr>
          <w:b/>
        </w:rPr>
        <w:t xml:space="preserve">Tulos</w:t>
      </w:r>
    </w:p>
    <w:p>
      <w:r>
        <w:t xml:space="preserve">He väittivät tekevänsä aprillipilaa. Useimmat kyltit nähneet ihmiset eivät tunteneet lausetta.</w:t>
      </w:r>
    </w:p>
    <w:p>
      <w:r>
        <w:rPr>
          <w:b/>
        </w:rPr>
        <w:t xml:space="preserve">Tulos</w:t>
      </w:r>
    </w:p>
    <w:p>
      <w:r>
        <w:t xml:space="preserve">He sanoivat tekevänsä aprillipilaa. Useimmat ihmiset eivät tunteneet sanontaa.</w:t>
      </w:r>
    </w:p>
    <w:p>
      <w:r>
        <w:rPr>
          <w:b/>
        </w:rPr>
        <w:t xml:space="preserve">Tulos</w:t>
      </w:r>
    </w:p>
    <w:p>
      <w:r>
        <w:t xml:space="preserve">He sanoivat tekevänsä aprillipilaa. Useimmat kyltit nähneet ihmiset eivät kuitenkaan tienneet lausetta.</w:t>
      </w:r>
    </w:p>
    <w:p>
      <w:r>
        <w:rPr>
          <w:b/>
        </w:rPr>
        <w:t xml:space="preserve">Tulos</w:t>
      </w:r>
    </w:p>
    <w:p>
      <w:r>
        <w:t xml:space="preserve">He väittivät vitsailevansa, mutta suurin osa ihmisistä ei tuntenut kyseistä ilmaisua.</w:t>
      </w:r>
    </w:p>
    <w:p>
      <w:r>
        <w:rPr>
          <w:b/>
        </w:rPr>
        <w:t xml:space="preserve">Tulos</w:t>
      </w:r>
    </w:p>
    <w:p>
      <w:r>
        <w:t xml:space="preserve">He väittivät, että kyseessä oli aprillipila, mutta useimmat kyltit nähneet ihmiset eivät tunteneet kyseistä ilmaisua.</w:t>
      </w:r>
    </w:p>
    <w:p>
      <w:r>
        <w:rPr>
          <w:b/>
        </w:rPr>
        <w:t xml:space="preserve">Tulos</w:t>
      </w:r>
    </w:p>
    <w:p>
      <w:r>
        <w:t xml:space="preserve">He tekivät aprillipilaa. Monet kyltit nähneet ihmiset eivät olleet tietoisia lauseesta.</w:t>
      </w:r>
    </w:p>
    <w:p>
      <w:r>
        <w:rPr>
          <w:b/>
        </w:rPr>
        <w:t xml:space="preserve">Tulos</w:t>
      </w:r>
    </w:p>
    <w:p>
      <w:r>
        <w:t xml:space="preserve">He sanoivat, että kyseessä oli aprillipila, mutta useimmat kyltit nähneet ihmiset eivät tienneet sanontaa.</w:t>
      </w:r>
    </w:p>
    <w:p>
      <w:r>
        <w:rPr>
          <w:b/>
        </w:rPr>
        <w:t xml:space="preserve">Tulos</w:t>
      </w:r>
    </w:p>
    <w:p>
      <w:r>
        <w:t xml:space="preserve">He tekivät aprillipilaa, mutta jotkut ihmiset, jotka näkivät kyltit, eivät tunteneet lausetta.</w:t>
      </w:r>
    </w:p>
    <w:p>
      <w:r>
        <w:rPr>
          <w:b/>
        </w:rPr>
        <w:t xml:space="preserve">Esimerkki 0.1784</w:t>
      </w:r>
    </w:p>
    <w:p>
      <w:r>
        <w:t xml:space="preserve">Se pelaa tällä hetkellä kansallisen konferenssin itäisessä divisioonassa.</w:t>
      </w:r>
    </w:p>
    <w:p>
      <w:r>
        <w:rPr>
          <w:b/>
        </w:rPr>
        <w:t xml:space="preserve">Tulos</w:t>
      </w:r>
    </w:p>
    <w:p>
      <w:r>
        <w:t xml:space="preserve">He ovat kansallisen konferenssin itäosassa.</w:t>
      </w:r>
    </w:p>
    <w:p>
      <w:r>
        <w:rPr>
          <w:b/>
        </w:rPr>
        <w:t xml:space="preserve">Tulos</w:t>
      </w:r>
    </w:p>
    <w:p>
      <w:r>
        <w:t xml:space="preserve">Juuri nyt he pelaavat kansallisen konferenssin itäisessä divisioonassa.</w:t>
      </w:r>
    </w:p>
    <w:p>
      <w:r>
        <w:rPr>
          <w:b/>
        </w:rPr>
        <w:t xml:space="preserve">Tulos</w:t>
      </w:r>
    </w:p>
    <w:p>
      <w:r>
        <w:t xml:space="preserve">Nyt he pelaavat kansallisen konferenssin itäisessä divisioonassa.</w:t>
      </w:r>
    </w:p>
    <w:p>
      <w:r>
        <w:rPr>
          <w:b/>
        </w:rPr>
        <w:t xml:space="preserve">Tulos</w:t>
      </w:r>
    </w:p>
    <w:p>
      <w:r>
        <w:t xml:space="preserve">He ovat tällä hetkellä kansallisen konferenssin itäisessä divisioonassa.</w:t>
      </w:r>
    </w:p>
    <w:p>
      <w:r>
        <w:rPr>
          <w:b/>
        </w:rPr>
        <w:t xml:space="preserve">Tulos</w:t>
      </w:r>
    </w:p>
    <w:p>
      <w:r>
        <w:t xml:space="preserve">He pelaavat kansallisen konferenssin itäisessä divisioonassa.</w:t>
      </w:r>
    </w:p>
    <w:p>
      <w:r>
        <w:rPr>
          <w:b/>
        </w:rPr>
        <w:t xml:space="preserve">Esimerkki 0.1785</w:t>
      </w:r>
    </w:p>
    <w:p>
      <w:r>
        <w:t xml:space="preserve">He löytävät professori Digory Kirken talosta vaatekaapin, joka johtaa Narnian maagiseen maahan.</w:t>
      </w:r>
    </w:p>
    <w:p>
      <w:r>
        <w:rPr>
          <w:b/>
        </w:rPr>
        <w:t xml:space="preserve">Tulos</w:t>
      </w:r>
    </w:p>
    <w:p>
      <w:r>
        <w:t xml:space="preserve">He löytävät vaatekaapin professori Digory Kirken talosta. Ovi johtaa Narniaan. Se on maaginen maa.</w:t>
      </w:r>
    </w:p>
    <w:p>
      <w:r>
        <w:rPr>
          <w:b/>
        </w:rPr>
        <w:t xml:space="preserve">Tulos</w:t>
      </w:r>
    </w:p>
    <w:p>
      <w:r>
        <w:t xml:space="preserve">Professori Digory Kirken huoneesta löytyi kaappi, joka johti Narniaan.</w:t>
      </w:r>
    </w:p>
    <w:p>
      <w:r>
        <w:rPr>
          <w:b/>
        </w:rPr>
        <w:t xml:space="preserve">Tulos</w:t>
      </w:r>
    </w:p>
    <w:p>
      <w:r>
        <w:t xml:space="preserve">He löytävät professori Digory Kirken talosta vaatekaapin, joka johtaa Narnian maagiseen maahan.</w:t>
      </w:r>
    </w:p>
    <w:p>
      <w:r>
        <w:rPr>
          <w:b/>
        </w:rPr>
        <w:t xml:space="preserve">Tulos</w:t>
      </w:r>
    </w:p>
    <w:p>
      <w:r>
        <w:t xml:space="preserve">He löytävät vaatekaapin, joka johtaa Narnian maagiseen maahan.</w:t>
      </w:r>
    </w:p>
    <w:p>
      <w:r>
        <w:rPr>
          <w:b/>
        </w:rPr>
        <w:t xml:space="preserve">Tulos</w:t>
      </w:r>
    </w:p>
    <w:p>
      <w:r>
        <w:t xml:space="preserve">He löytävät vaatekaapin professori Digory Kirken talosta. Se johtaa Narnian maagiseen maahan.</w:t>
      </w:r>
    </w:p>
    <w:p>
      <w:r>
        <w:rPr>
          <w:b/>
        </w:rPr>
        <w:t xml:space="preserve">Tulos</w:t>
      </w:r>
    </w:p>
    <w:p>
      <w:r>
        <w:t xml:space="preserve">He löysivät professori Digory Kirken talosta kaapin, joka johtaa Narniaan.</w:t>
      </w:r>
    </w:p>
    <w:p>
      <w:r>
        <w:rPr>
          <w:b/>
        </w:rPr>
        <w:t xml:space="preserve">Tulos</w:t>
      </w:r>
    </w:p>
    <w:p>
      <w:r>
        <w:t xml:space="preserve">Professori Kirken talosta löydetään vaatekaappi, joka johtaa Narniaan.</w:t>
      </w:r>
    </w:p>
    <w:p>
      <w:r>
        <w:rPr>
          <w:b/>
        </w:rPr>
        <w:t xml:space="preserve">Tulos</w:t>
      </w:r>
    </w:p>
    <w:p>
      <w:r>
        <w:t xml:space="preserve">He löytävät vaatekaapin professori Digory Kirken talosta. Tämä vaatekaappi johtaa Narnian maagiseen maahan.</w:t>
      </w:r>
    </w:p>
    <w:p>
      <w:r>
        <w:rPr>
          <w:b/>
        </w:rPr>
        <w:t xml:space="preserve">Tulos</w:t>
      </w:r>
    </w:p>
    <w:p>
      <w:r>
        <w:t xml:space="preserve">He löytävät vaatekaapin professori Kirken talosta. Vaatekaappi johtaa Narnian maagiseen maahan.</w:t>
      </w:r>
    </w:p>
    <w:p>
      <w:r>
        <w:rPr>
          <w:b/>
        </w:rPr>
        <w:t xml:space="preserve">Esimerkki 0.1786</w:t>
      </w:r>
    </w:p>
    <w:p>
      <w:r>
        <w:t xml:space="preserve">Heillä oli laajat merikauppayhteydet Rooman valtakuntaan.</w:t>
      </w:r>
    </w:p>
    <w:p>
      <w:r>
        <w:rPr>
          <w:b/>
        </w:rPr>
        <w:t xml:space="preserve">Tulos</w:t>
      </w:r>
    </w:p>
    <w:p>
      <w:r>
        <w:t xml:space="preserve">Heillä oli monia merikauppasopimuksia Rooman valtakunnan kanssa.</w:t>
      </w:r>
    </w:p>
    <w:p>
      <w:r>
        <w:rPr>
          <w:b/>
        </w:rPr>
        <w:t xml:space="preserve">Tulos</w:t>
      </w:r>
    </w:p>
    <w:p>
      <w:r>
        <w:t xml:space="preserve">Heillä oli kauppayhteyksiä roomalaisiin.</w:t>
      </w:r>
    </w:p>
    <w:p>
      <w:r>
        <w:rPr>
          <w:b/>
        </w:rPr>
        <w:t xml:space="preserve">Tulos</w:t>
      </w:r>
    </w:p>
    <w:p>
      <w:r>
        <w:t xml:space="preserve">Heillä oli pitkäaikainen laivakauppayhteys Rooman valtakunnan kanssa.</w:t>
      </w:r>
    </w:p>
    <w:p>
      <w:r>
        <w:rPr>
          <w:b/>
        </w:rPr>
        <w:t xml:space="preserve">Tulos</w:t>
      </w:r>
    </w:p>
    <w:p>
      <w:r>
        <w:t xml:space="preserve">Heillä oli merellisiä kauppayhteyksiä Rooman valtakunnan kanssa.</w:t>
      </w:r>
    </w:p>
    <w:p>
      <w:r>
        <w:rPr>
          <w:b/>
        </w:rPr>
        <w:t xml:space="preserve">Tulos</w:t>
      </w:r>
    </w:p>
    <w:p>
      <w:r>
        <w:t xml:space="preserve">He kävivät kauppaa Rooman valtakunnan kanssa. Yhteiset reitit kulkivat meritse.</w:t>
      </w:r>
    </w:p>
    <w:p>
      <w:r>
        <w:rPr>
          <w:b/>
        </w:rPr>
        <w:t xml:space="preserve">Tulos</w:t>
      </w:r>
    </w:p>
    <w:p>
      <w:r>
        <w:t xml:space="preserve">Heillä oli monia merellisiä kauppayhteyksiä Rooman valtakunnan kanssa.</w:t>
      </w:r>
    </w:p>
    <w:p>
      <w:r>
        <w:rPr>
          <w:b/>
        </w:rPr>
        <w:t xml:space="preserve">Tulos</w:t>
      </w:r>
    </w:p>
    <w:p>
      <w:r>
        <w:t xml:space="preserve">He kävivät usein meritse kauppaa Rooman valtakunnan kanssa.</w:t>
      </w:r>
    </w:p>
    <w:p>
      <w:r>
        <w:rPr>
          <w:b/>
        </w:rPr>
        <w:t xml:space="preserve">Esimerkki 0.1787</w:t>
      </w:r>
    </w:p>
    <w:p>
      <w:r>
        <w:t xml:space="preserve">Niitä oli kuitenkin vahvistettu 32 grenadöörin osastolla yhdestä sveitsiläisestä palkkasotilasrykmentistä, jonka kuningas oli kutsunut Pariisiin hieman ennen heinäkuun 14. päivää.</w:t>
      </w:r>
    </w:p>
    <w:p>
      <w:r>
        <w:rPr>
          <w:b/>
        </w:rPr>
        <w:t xml:space="preserve">Tulos</w:t>
      </w:r>
    </w:p>
    <w:p>
      <w:r>
        <w:t xml:space="preserve">Niitä oli kuitenkin vahvistettu 32 grenadöörin yksiköllä yhdestä sveitsiläisestä palkkasotilasosastosta, jonka kuningas oli kutsunut Pariisiin hieman ennen 14. heinäkuuta.</w:t>
      </w:r>
    </w:p>
    <w:p>
      <w:r>
        <w:rPr>
          <w:b/>
        </w:rPr>
        <w:t xml:space="preserve">Tulos</w:t>
      </w:r>
    </w:p>
    <w:p>
      <w:r>
        <w:t xml:space="preserve">Niitä oli vahvistettu 32 krenatöörillä, jotka kuningas oli tuonut Pariisiin ennen 14. heinäkuuta.</w:t>
      </w:r>
    </w:p>
    <w:p>
      <w:r>
        <w:rPr>
          <w:b/>
        </w:rPr>
        <w:t xml:space="preserve">Tulos</w:t>
      </w:r>
    </w:p>
    <w:p>
      <w:r>
        <w:t xml:space="preserve">Niitä on vahvistettu 32 krenatöörin osastolla yhdestä sveitsiläisestä palkkasotilasrykmentistä, jonka kuningas kutsui Pariisiin hieman ennen heinäkuun 14. päivää.</w:t>
      </w:r>
    </w:p>
    <w:p>
      <w:r>
        <w:rPr>
          <w:b/>
        </w:rPr>
        <w:t xml:space="preserve">Tulos</w:t>
      </w:r>
    </w:p>
    <w:p>
      <w:r>
        <w:t xml:space="preserve">Heidän apunaan oli 32 krenatööriä yhdestä sveitsiläisestä palkkasotilasrykmentistä, jotka kuningas kutsui Pariisiin juuri ennen heinäkuun 14. päivää.</w:t>
      </w:r>
    </w:p>
    <w:p>
      <w:r>
        <w:rPr>
          <w:b/>
        </w:rPr>
        <w:t xml:space="preserve">Tulos</w:t>
      </w:r>
    </w:p>
    <w:p>
      <w:r>
        <w:t xml:space="preserve">Heidän tukenaan oli 32 sotilaan ryhmä, jolla oli kranaatteja sveitsiläisestä palkkasotilasryhmästä, jonka kuningas oli kutsunut Pariisiin ennen 14. heinäkuuta.</w:t>
      </w:r>
    </w:p>
    <w:p>
      <w:r>
        <w:rPr>
          <w:b/>
        </w:rPr>
        <w:t xml:space="preserve">Tulos</w:t>
      </w:r>
    </w:p>
    <w:p>
      <w:r>
        <w:t xml:space="preserve">Niitä oli kuitenkin vahvistettu 32 krenatöörin osastolla yhdestä sveitsiläisestä palkkasotilasrykmentistä. Kuningas kutsui sen Pariisiin hieman ennen 14. heinäkuuta.</w:t>
      </w:r>
    </w:p>
    <w:p>
      <w:r>
        <w:rPr>
          <w:b/>
        </w:rPr>
        <w:t xml:space="preserve">Tulos</w:t>
      </w:r>
    </w:p>
    <w:p>
      <w:r>
        <w:t xml:space="preserve">Heitä oli vahvistettu 32 sotilaan joukolla sveitsiläisestä palkkasotilasrykmentistä, jonka kuningas oli tuonut Pariisiin ennen heinäkuun 14. päivää.</w:t>
      </w:r>
    </w:p>
    <w:p>
      <w:r>
        <w:rPr>
          <w:b/>
        </w:rPr>
        <w:t xml:space="preserve">Tulos</w:t>
      </w:r>
    </w:p>
    <w:p>
      <w:r>
        <w:t xml:space="preserve">Niitä vahvisti 32 grenadöörin osasto yhdestä sveitsiläisestä palkkasotilasrykmentistä, jonka kuningas oli kutsunut Pariisiin ennen 14. heinäkuuta.</w:t>
      </w:r>
    </w:p>
    <w:p>
      <w:r>
        <w:rPr>
          <w:b/>
        </w:rPr>
        <w:t xml:space="preserve">Esimerkki 0.1788</w:t>
      </w:r>
    </w:p>
    <w:p>
      <w:r>
        <w:t xml:space="preserve">Ne muodostavat Tupaiidae- ja Ptilocercidae-suvut ja koko Scandentia-luokan.</w:t>
      </w:r>
    </w:p>
    <w:p>
      <w:r>
        <w:rPr>
          <w:b/>
        </w:rPr>
        <w:t xml:space="preserve">Tulos</w:t>
      </w:r>
    </w:p>
    <w:p>
      <w:r>
        <w:t xml:space="preserve">Ne kuuluvat Tupaiidae-, Ptilocercidae- ja Scandentia-sukuihin.</w:t>
      </w:r>
    </w:p>
    <w:p>
      <w:r>
        <w:rPr>
          <w:b/>
        </w:rPr>
        <w:t xml:space="preserve">Tulos</w:t>
      </w:r>
    </w:p>
    <w:p>
      <w:r>
        <w:t xml:space="preserve">Yhdessä ne muodostavat Tupaiidae- ja Ptilocercidae-suvun. Nämä kaksi perhettä muodostavat koko Scandentia-järjestyksen.</w:t>
      </w:r>
    </w:p>
    <w:p>
      <w:r>
        <w:rPr>
          <w:b/>
        </w:rPr>
        <w:t xml:space="preserve">Tulos</w:t>
      </w:r>
    </w:p>
    <w:p>
      <w:r>
        <w:t xml:space="preserve">Ne ovat Tupaiidae- ja Ptilocercidae-suvut sekä Scandentia-suvut.</w:t>
      </w:r>
    </w:p>
    <w:p>
      <w:r>
        <w:rPr>
          <w:b/>
        </w:rPr>
        <w:t xml:space="preserve">Tulos</w:t>
      </w:r>
    </w:p>
    <w:p>
      <w:r>
        <w:t xml:space="preserve">Ne kuuluvat Tupaiidai-, Ptilocercidae- ja Scandentia-sukuihin.</w:t>
      </w:r>
    </w:p>
    <w:p>
      <w:r>
        <w:rPr>
          <w:b/>
        </w:rPr>
        <w:t xml:space="preserve">Tulos</w:t>
      </w:r>
    </w:p>
    <w:p>
      <w:r>
        <w:t xml:space="preserve">Ne kuuluvat Tupaiidae- ja Ptilocercidae-sukuihin. Ne muodostavat myös koko järjestyksen Scandentia.</w:t>
      </w:r>
    </w:p>
    <w:p>
      <w:r>
        <w:rPr>
          <w:b/>
        </w:rPr>
        <w:t xml:space="preserve">Esimerkki 0.1789</w:t>
      </w:r>
    </w:p>
    <w:p>
      <w:r>
        <w:t xml:space="preserve">Niissä ilmenee joko neurologisia komplikaatioita tai iho-ongelmia (tai joskus molempia).</w:t>
      </w:r>
    </w:p>
    <w:p>
      <w:r>
        <w:rPr>
          <w:b/>
        </w:rPr>
        <w:t xml:space="preserve">Tulos</w:t>
      </w:r>
    </w:p>
    <w:p>
      <w:r>
        <w:t xml:space="preserve">Heillä on neurologisia komplikaatioita tai iho-ongelmia. Joskus heillä on molempia.</w:t>
      </w:r>
    </w:p>
    <w:p>
      <w:r>
        <w:rPr>
          <w:b/>
        </w:rPr>
        <w:t xml:space="preserve">Tulos</w:t>
      </w:r>
    </w:p>
    <w:p>
      <w:r>
        <w:t xml:space="preserve">Ne ilmenevät neurologisina komplikaatioina tai iho-ongelmina.</w:t>
      </w:r>
    </w:p>
    <w:p>
      <w:r>
        <w:rPr>
          <w:b/>
        </w:rPr>
        <w:t xml:space="preserve">Tulos</w:t>
      </w:r>
    </w:p>
    <w:p>
      <w:r>
        <w:t xml:space="preserve">Ne ilmenevät joko neurologisina komplikaatioina tai iho-ongelmina. Toisinaan ne ilmenevät molemmilla.</w:t>
      </w:r>
    </w:p>
    <w:p>
      <w:r>
        <w:rPr>
          <w:b/>
        </w:rPr>
        <w:t xml:space="preserve">Tulos</w:t>
      </w:r>
    </w:p>
    <w:p>
      <w:r>
        <w:t xml:space="preserve">Niillä on neurologisia ongelmia tai iho-ongelmia. Tosin toisinaan molempia.</w:t>
      </w:r>
    </w:p>
    <w:p>
      <w:r>
        <w:rPr>
          <w:b/>
        </w:rPr>
        <w:t xml:space="preserve">Tulos</w:t>
      </w:r>
    </w:p>
    <w:p>
      <w:r>
        <w:t xml:space="preserve">Niihin liittyy neurologisia komplikaatioita tai iho-ongelmia (joskus molempia).</w:t>
      </w:r>
    </w:p>
    <w:p>
      <w:r>
        <w:rPr>
          <w:b/>
        </w:rPr>
        <w:t xml:space="preserve">Tulos</w:t>
      </w:r>
    </w:p>
    <w:p>
      <w:r>
        <w:t xml:space="preserve">Niissä ilmenee joko aivo- tai iho-ongelmia (tai molempia).</w:t>
      </w:r>
    </w:p>
    <w:p>
      <w:r>
        <w:rPr>
          <w:b/>
        </w:rPr>
        <w:t xml:space="preserve">Tulos</w:t>
      </w:r>
    </w:p>
    <w:p>
      <w:r>
        <w:t xml:space="preserve">Ne tulevat tunnetuksi joko neurologisista komplikaatioista tai iho-ongelmista tai molemmista.</w:t>
      </w:r>
    </w:p>
    <w:p>
      <w:r>
        <w:rPr>
          <w:b/>
        </w:rPr>
        <w:t xml:space="preserve">Tulos</w:t>
      </w:r>
    </w:p>
    <w:p>
      <w:r>
        <w:t xml:space="preserve">Niillä on neurologisia ongelmia tai iho-ongelmia (tai joskus molempia).</w:t>
      </w:r>
    </w:p>
    <w:p>
      <w:r>
        <w:rPr>
          <w:b/>
        </w:rPr>
        <w:t xml:space="preserve">Esimerkki 0,1790</w:t>
      </w:r>
    </w:p>
    <w:p>
      <w:r>
        <w:t xml:space="preserve">Ne voidaan poistaa useista syistä, kuten nenän kautta tapahtuvan hengityksen heikentymisen ja kroonisten infektioiden tai korvakipujen vuoksi.</w:t>
      </w:r>
    </w:p>
    <w:p>
      <w:r>
        <w:rPr>
          <w:b/>
        </w:rPr>
        <w:t xml:space="preserve">Tulos</w:t>
      </w:r>
    </w:p>
    <w:p>
      <w:r>
        <w:t xml:space="preserve">Ne poistetaan useista syistä, kuten hengitysvaikeuksien ja kroonisten infektioiden tai korvakipujen vuoksi.</w:t>
      </w:r>
    </w:p>
    <w:p>
      <w:r>
        <w:rPr>
          <w:b/>
        </w:rPr>
        <w:t xml:space="preserve">Tulos</w:t>
      </w:r>
    </w:p>
    <w:p>
      <w:r>
        <w:t xml:space="preserve">Ne voidaan poistaa eri syistä, kuten heikentyneestä hengityksestä nenän kautta ja kroonisista infektioista tai korvakivuista.</w:t>
      </w:r>
    </w:p>
    <w:p>
      <w:r>
        <w:rPr>
          <w:b/>
        </w:rPr>
        <w:t xml:space="preserve">Tulos</w:t>
      </w:r>
    </w:p>
    <w:p>
      <w:r>
        <w:t xml:space="preserve">Ne voidaan poistaa nenän kautta tapahtuvan hengityksen estymisen ja kroonisten infektioiden tai korvasärkyjen vuoksi.</w:t>
      </w:r>
    </w:p>
    <w:p>
      <w:r>
        <w:rPr>
          <w:b/>
        </w:rPr>
        <w:t xml:space="preserve">Tulos</w:t>
      </w:r>
    </w:p>
    <w:p>
      <w:r>
        <w:t xml:space="preserve">Syitä sen poistamiseen ovat esimerkiksi heikentynyt hengitys nenän kautta ja krooniset infektiot tai korvakivut.</w:t>
      </w:r>
    </w:p>
    <w:p>
      <w:r>
        <w:rPr>
          <w:b/>
        </w:rPr>
        <w:t xml:space="preserve">Tulos</w:t>
      </w:r>
    </w:p>
    <w:p>
      <w:r>
        <w:t xml:space="preserve">Poistamisen syitä ovat esimerkiksi heikentynyt hengitys nenän kautta ja toistuvat infektiot tai korvakivut.</w:t>
      </w:r>
    </w:p>
    <w:p>
      <w:r>
        <w:rPr>
          <w:b/>
        </w:rPr>
        <w:t xml:space="preserve">Tulos</w:t>
      </w:r>
    </w:p>
    <w:p>
      <w:r>
        <w:t xml:space="preserve">Ne voidaan poistaa, jos nenähengitys on heikentynyt, pitkäaikaiset infektiot ja korvakivut jne. ovat heikentyneet.</w:t>
      </w:r>
    </w:p>
    <w:p>
      <w:r>
        <w:rPr>
          <w:b/>
        </w:rPr>
        <w:t xml:space="preserve">Tulos</w:t>
      </w:r>
    </w:p>
    <w:p>
      <w:r>
        <w:t xml:space="preserve">Ne voidaan poistaa useista syistä. Joitakin syitä ovat esimerkiksi nenän kautta tapahtuva hengitysvajaus, krooniset infektiot tai korvakivut.</w:t>
      </w:r>
    </w:p>
    <w:p>
      <w:r>
        <w:rPr>
          <w:b/>
        </w:rPr>
        <w:t xml:space="preserve">Esimerkki 0.1791</w:t>
      </w:r>
    </w:p>
    <w:p>
      <w:r>
        <w:t xml:space="preserve">Heidän on yritettävä löytää tie kotiin käyttämällä plotholeja ulottuvuusmaailmojen väliseen teleportaatioon.</w:t>
      </w:r>
    </w:p>
    <w:p>
      <w:r>
        <w:rPr>
          <w:b/>
        </w:rPr>
        <w:t xml:space="preserve">Tulos</w:t>
      </w:r>
    </w:p>
    <w:p>
      <w:r>
        <w:t xml:space="preserve">Aukkopaikat siirtävät ne muiden maailmojen läpi. Ne käyttävät niitä löytääkseen kotinsa.</w:t>
      </w:r>
    </w:p>
    <w:p>
      <w:r>
        <w:rPr>
          <w:b/>
        </w:rPr>
        <w:t xml:space="preserve">Tulos</w:t>
      </w:r>
    </w:p>
    <w:p>
      <w:r>
        <w:t xml:space="preserve">Heidän on löydettävä tie kotiin teleporttaamalla maailmojen välillä.</w:t>
      </w:r>
    </w:p>
    <w:p>
      <w:r>
        <w:rPr>
          <w:b/>
        </w:rPr>
        <w:t xml:space="preserve">Tulos</w:t>
      </w:r>
    </w:p>
    <w:p>
      <w:r>
        <w:t xml:space="preserve">Heidän on löydettävä tie kotiin käyttämällä portaaleja, joiden avulla he voivat teleportata maailmojen välillä.</w:t>
      </w:r>
    </w:p>
    <w:p>
      <w:r>
        <w:rPr>
          <w:b/>
        </w:rPr>
        <w:t xml:space="preserve">Tulos</w:t>
      </w:r>
    </w:p>
    <w:p>
      <w:r>
        <w:t xml:space="preserve">Heidän on löydettävä tie kotiin käyttämällä juonireikiä teleportaatioon ulottuvuuksien välillä.</w:t>
      </w:r>
    </w:p>
    <w:p>
      <w:r>
        <w:rPr>
          <w:b/>
        </w:rPr>
        <w:t xml:space="preserve">Tulos</w:t>
      </w:r>
    </w:p>
    <w:p>
      <w:r>
        <w:t xml:space="preserve">Heidän on yritettävä löytää tie kotiin. He tekevät tämän käyttämällä plotholes teleportaatiota ulottuvuusmaailmoihin.</w:t>
      </w:r>
    </w:p>
    <w:p>
      <w:r>
        <w:rPr>
          <w:b/>
        </w:rPr>
        <w:t xml:space="preserve">Esimerkki 0.1792</w:t>
      </w:r>
    </w:p>
    <w:p>
      <w:r>
        <w:t xml:space="preserve">He miehittivät alueen, joka on nykyään Norfolkin, Portsmouthin, Chesapeaken ja Virginia Beachin itsenäisiä kaupunkeja.</w:t>
      </w:r>
    </w:p>
    <w:p>
      <w:r>
        <w:rPr>
          <w:b/>
        </w:rPr>
        <w:t xml:space="preserve">Tulos</w:t>
      </w:r>
    </w:p>
    <w:p>
      <w:r>
        <w:t xml:space="preserve">He käyttivät aluetta, joka on nykyään Norfolk, Portsmouth, Chesapeake ja Virginia Beach.</w:t>
      </w:r>
    </w:p>
    <w:p>
      <w:r>
        <w:rPr>
          <w:b/>
        </w:rPr>
        <w:t xml:space="preserve">Tulos</w:t>
      </w:r>
    </w:p>
    <w:p>
      <w:r>
        <w:t xml:space="preserve">He miehittivät nykyiset Norfolkin, Portsmouthin, Chesapeaken ja Virginia Beachin kaupungit.</w:t>
      </w:r>
    </w:p>
    <w:p>
      <w:r>
        <w:rPr>
          <w:b/>
        </w:rPr>
        <w:t xml:space="preserve">Tulos</w:t>
      </w:r>
    </w:p>
    <w:p>
      <w:r>
        <w:t xml:space="preserve">Ne sijaitsivat alueella, joka nykyään tunnetaan nimillä Norfolk, Portsmouth, Chesapeake ja Virginia Beach.</w:t>
      </w:r>
    </w:p>
    <w:p>
      <w:r>
        <w:rPr>
          <w:b/>
        </w:rPr>
        <w:t xml:space="preserve">Tulos</w:t>
      </w:r>
    </w:p>
    <w:p>
      <w:r>
        <w:t xml:space="preserve">He käyttivät aluetta, joka on nykyään Norfolkin, Portsmouthin, Chesapeaken ja Virginia Beachin itsenäiset kaupungit.</w:t>
      </w:r>
    </w:p>
    <w:p>
      <w:r>
        <w:rPr>
          <w:b/>
        </w:rPr>
        <w:t xml:space="preserve">Tulos</w:t>
      </w:r>
    </w:p>
    <w:p>
      <w:r>
        <w:t xml:space="preserve">He asuivat alueella, joka on nykyisin Norfolkin, Portsmouthin, Chesapeaken ja Virginia Beachin kaupunkeja.</w:t>
      </w:r>
    </w:p>
    <w:p>
      <w:r>
        <w:rPr>
          <w:b/>
        </w:rPr>
        <w:t xml:space="preserve">Tulos</w:t>
      </w:r>
    </w:p>
    <w:p>
      <w:r>
        <w:t xml:space="preserve">Ne sijaitsivat alueella, joka on nykyään Norfolkin, Portsmouthin, Chesapeaken ja Virginia Beachin itsenäisiä kaupunkeja.</w:t>
      </w:r>
    </w:p>
    <w:p>
      <w:r>
        <w:rPr>
          <w:b/>
        </w:rPr>
        <w:t xml:space="preserve">Tulos</w:t>
      </w:r>
    </w:p>
    <w:p>
      <w:r>
        <w:t xml:space="preserve">He asettuivat alueelle, joka on Norfolkin, Portsmouthin, Chesapeaken ja Virginia Beachin itsenäiset kaupungit.</w:t>
      </w:r>
    </w:p>
    <w:p>
      <w:r>
        <w:rPr>
          <w:b/>
        </w:rPr>
        <w:t xml:space="preserve">Tulos</w:t>
      </w:r>
    </w:p>
    <w:p>
      <w:r>
        <w:t xml:space="preserve">He miehittivät alueen. Tämä alue on nykyään Norfolkin, Portsmouthin, Chesapeaken ja Virginia Beachin itsenäiset kaupungit.</w:t>
      </w:r>
    </w:p>
    <w:p>
      <w:r>
        <w:rPr>
          <w:b/>
        </w:rPr>
        <w:t xml:space="preserve">Esimerkki 0.1793</w:t>
      </w:r>
    </w:p>
    <w:p>
      <w:r>
        <w:t xml:space="preserve">Ne usein vain murahtavat paheksuen tilanteissa, joissa ihmisen taapero kiukuttelisi.</w:t>
      </w:r>
    </w:p>
    <w:p>
      <w:r>
        <w:rPr>
          <w:b/>
        </w:rPr>
        <w:t xml:space="preserve">Tulos</w:t>
      </w:r>
    </w:p>
    <w:p>
      <w:r>
        <w:t xml:space="preserve">Ne usein vain huokailevat vastenmielisesti tapauksissa, joissa ihmisen pikkulapsi saisi kohtauksen.</w:t>
      </w:r>
    </w:p>
    <w:p>
      <w:r>
        <w:rPr>
          <w:b/>
        </w:rPr>
        <w:t xml:space="preserve">Tulos</w:t>
      </w:r>
    </w:p>
    <w:p>
      <w:r>
        <w:t xml:space="preserve">Usein he vain huokaavat paheksuvasti. Näissä samoissa tilanteissa ihmisen pikkulapsi kiukuttelisi.</w:t>
      </w:r>
    </w:p>
    <w:p>
      <w:r>
        <w:rPr>
          <w:b/>
        </w:rPr>
        <w:t xml:space="preserve">Tulos</w:t>
      </w:r>
    </w:p>
    <w:p>
      <w:r>
        <w:t xml:space="preserve">Skenaariossa, jossa taapero käyttäytyisi huonosti, muut vain viiniä.</w:t>
      </w:r>
    </w:p>
    <w:p>
      <w:r>
        <w:rPr>
          <w:b/>
        </w:rPr>
        <w:t xml:space="preserve">Tulos</w:t>
      </w:r>
    </w:p>
    <w:p>
      <w:r>
        <w:t xml:space="preserve">Ne usein vain huokailevat paheksuen, kun ihmisen pikkulapsi kiukuttelee.</w:t>
      </w:r>
    </w:p>
    <w:p>
      <w:r>
        <w:rPr>
          <w:b/>
        </w:rPr>
        <w:t xml:space="preserve">Tulos</w:t>
      </w:r>
    </w:p>
    <w:p>
      <w:r>
        <w:t xml:space="preserve">Ne usein vain murahtavat paheksuen silloin, kun ihmisen pikkulapsi kiukuttelisi.</w:t>
      </w:r>
    </w:p>
    <w:p>
      <w:r>
        <w:rPr>
          <w:b/>
        </w:rPr>
        <w:t xml:space="preserve">Tulos</w:t>
      </w:r>
    </w:p>
    <w:p>
      <w:r>
        <w:t xml:space="preserve">Ne huokaavat usein paheksuvasti tilanteissa, joissa ihmisvauva alkaisi itkeä.</w:t>
      </w:r>
    </w:p>
    <w:p>
      <w:r>
        <w:rPr>
          <w:b/>
        </w:rPr>
        <w:t xml:space="preserve">Tulos</w:t>
      </w:r>
    </w:p>
    <w:p>
      <w:r>
        <w:t xml:space="preserve">Ne usein vain mutisevat vastenmielisesti tilanteissa, joissa ihmisvauva kiukuttelisi.</w:t>
      </w:r>
    </w:p>
    <w:p>
      <w:r>
        <w:rPr>
          <w:b/>
        </w:rPr>
        <w:t xml:space="preserve">Tulos</w:t>
      </w:r>
    </w:p>
    <w:p>
      <w:r>
        <w:t xml:space="preserve">Ne paheksuvat sitä huokaamalla tilanteissa, joissa ihmisen pikkulapsi saisi raivokohtauksen.</w:t>
      </w:r>
    </w:p>
    <w:p>
      <w:r>
        <w:rPr>
          <w:b/>
        </w:rPr>
        <w:t xml:space="preserve">Esimerkki 0.1794</w:t>
      </w:r>
    </w:p>
    <w:p>
      <w:r>
        <w:t xml:space="preserve">Niillä on monia toivottuja ominaisuuksia, joita voidaan käyttää koristeena, puutavarana, polttopuuna ja kuitupuuna.</w:t>
      </w:r>
    </w:p>
    <w:p>
      <w:r>
        <w:rPr>
          <w:b/>
        </w:rPr>
        <w:t xml:space="preserve">Tulos</w:t>
      </w:r>
    </w:p>
    <w:p>
      <w:r>
        <w:t xml:space="preserve">Niillä on monia ominaisuuksia, joita tarvitaan koristeena, puutavarana, polttopuuna ja kuitupuuna.</w:t>
      </w:r>
    </w:p>
    <w:p>
      <w:r>
        <w:rPr>
          <w:b/>
        </w:rPr>
        <w:t xml:space="preserve">Tulos</w:t>
      </w:r>
    </w:p>
    <w:p>
      <w:r>
        <w:t xml:space="preserve">Niillä on erinomaiset ominaisuudet käytettäväksi koristeena, puutavarana, polttopuuna ja kuitupuuna.</w:t>
      </w:r>
    </w:p>
    <w:p>
      <w:r>
        <w:rPr>
          <w:b/>
        </w:rPr>
        <w:t xml:space="preserve">Tulos</w:t>
      </w:r>
    </w:p>
    <w:p>
      <w:r>
        <w:t xml:space="preserve">Niitä halutaan käyttää koristeena, puutavarana, polttopuuna ja kuitupuuna.</w:t>
      </w:r>
    </w:p>
    <w:p>
      <w:r>
        <w:rPr>
          <w:b/>
        </w:rPr>
        <w:t xml:space="preserve">Tulos</w:t>
      </w:r>
    </w:p>
    <w:p>
      <w:r>
        <w:t xml:space="preserve">Niitä voidaan käyttää koristeina, puutavarana, polttopuuna ja kuitupuuna.</w:t>
      </w:r>
    </w:p>
    <w:p>
      <w:r>
        <w:rPr>
          <w:b/>
        </w:rPr>
        <w:t xml:space="preserve">Tulos</w:t>
      </w:r>
    </w:p>
    <w:p>
      <w:r>
        <w:t xml:space="preserve">Ne soveltuvat hyvin koristeiksi, puutavaraksi, polttopuuksi ja kuitupuuksi.</w:t>
      </w:r>
    </w:p>
    <w:p>
      <w:r>
        <w:rPr>
          <w:b/>
        </w:rPr>
        <w:t xml:space="preserve">Tulos</w:t>
      </w:r>
    </w:p>
    <w:p>
      <w:r>
        <w:t xml:space="preserve">Niillä on ominaisuuksia, jotka ovat hyödyllisiä koristeeksi, puutavaraksi, polttopuuksi ja kuitupuuksi.</w:t>
      </w:r>
    </w:p>
    <w:p>
      <w:r>
        <w:rPr>
          <w:b/>
        </w:rPr>
        <w:t xml:space="preserve">Tulos</w:t>
      </w:r>
    </w:p>
    <w:p>
      <w:r>
        <w:t xml:space="preserve">Niillä on monia hienoja ominaisuuksia, joita voidaan käyttää koristeina, puutavarana, polttopuuna ja kuitupuuna.</w:t>
      </w:r>
    </w:p>
    <w:p>
      <w:r>
        <w:rPr>
          <w:b/>
        </w:rPr>
        <w:t xml:space="preserve">Esimerkki 0,1795</w:t>
      </w:r>
    </w:p>
    <w:p>
      <w:r>
        <w:t xml:space="preserve">Ne liikennöivät 20 tuntia päivässä 364 päivänä vuodessa, ja 95 prosenttia niistä on aina toiminnassa, ja niihin mahtuu 13 000 matkustajaa tunnissa.</w:t>
      </w:r>
    </w:p>
    <w:p>
      <w:r>
        <w:rPr>
          <w:b/>
        </w:rPr>
        <w:t xml:space="preserve">Tulos</w:t>
      </w:r>
    </w:p>
    <w:p>
      <w:r>
        <w:t xml:space="preserve">Ne toimivat 20 tuntia päivässä 364 päivänä vuodessa. Niistä 95 prosenttia on toiminnassa milloin tahansa, ja ne pystyvät kuljettamaan 13 000 matkustajaa tunnissa.</w:t>
      </w:r>
    </w:p>
    <w:p>
      <w:r>
        <w:rPr>
          <w:b/>
        </w:rPr>
        <w:t xml:space="preserve">Tulos</w:t>
      </w:r>
    </w:p>
    <w:p>
      <w:r>
        <w:t xml:space="preserve">He työskentelevät 20 tuntia päivässä 364 päivää vuodessa. Useimmat niistä ovat aktiivisia samaan aikaan, ja ne voivat siirtää 13 000 matkustajaa tunnissa.</w:t>
      </w:r>
    </w:p>
    <w:p>
      <w:r>
        <w:rPr>
          <w:b/>
        </w:rPr>
        <w:t xml:space="preserve">Tulos</w:t>
      </w:r>
    </w:p>
    <w:p>
      <w:r>
        <w:t xml:space="preserve">Ne toimivat 20 tuntia päivässä 364 päivänä vuodessa, ja 95 prosenttia niistä on toiminnassa samaan aikaan.  Ne pystyvät kuljettamaan 13 000 matkustajaa tunnissa.</w:t>
      </w:r>
    </w:p>
    <w:p>
      <w:r>
        <w:rPr>
          <w:b/>
        </w:rPr>
        <w:t xml:space="preserve">Tulos</w:t>
      </w:r>
    </w:p>
    <w:p>
      <w:r>
        <w:t xml:space="preserve">Ne toimivat 20 tuntia päivässä 364 päivänä vuodessa. Niistä 95 prosenttia on toiminnassa aina yhtä aikaa. Lisäksi ne voivat käsitellä 13 000 matkustajaa tunnissa.</w:t>
      </w:r>
    </w:p>
    <w:p>
      <w:r>
        <w:rPr>
          <w:b/>
        </w:rPr>
        <w:t xml:space="preserve">Tulos</w:t>
      </w:r>
    </w:p>
    <w:p>
      <w:r>
        <w:t xml:space="preserve">Ne toimivat 20 tuntia päivässä 364 päivänä vuodessa. Niistä 95 prosenttia on toiminnassa kerrallaan. Ne voivat käsitellä 13 000 matkustajaa tunnissa.</w:t>
      </w:r>
    </w:p>
    <w:p>
      <w:r>
        <w:rPr>
          <w:b/>
        </w:rPr>
        <w:t xml:space="preserve">Tulos</w:t>
      </w:r>
    </w:p>
    <w:p>
      <w:r>
        <w:t xml:space="preserve">Ne liikennöivät 20 tuntia päivässä, ja 95 prosenttia niistä on toiminnassa milloin tahansa, ja ne pystyvät kuljettamaan 13 000 matkustajaa tunnissa.</w:t>
      </w:r>
    </w:p>
    <w:p>
      <w:r>
        <w:rPr>
          <w:b/>
        </w:rPr>
        <w:t xml:space="preserve">Tulos</w:t>
      </w:r>
    </w:p>
    <w:p>
      <w:r>
        <w:t xml:space="preserve">Ne toimivat 20 tuntia päivässä 364 päivänä vuodessa. Niistä 95 prosenttia on toiminnassa milloin tahansa. Ne pystyvät kuljettamaan 13 000 matkustajaa tunnissa.</w:t>
      </w:r>
    </w:p>
    <w:p>
      <w:r>
        <w:rPr>
          <w:b/>
        </w:rPr>
        <w:t xml:space="preserve">Tulos</w:t>
      </w:r>
    </w:p>
    <w:p>
      <w:r>
        <w:t xml:space="preserve">Niistä 95 prosenttia on toiminnassa, ne liikennöivät 20 tuntia päivässä 364 päivää vuodessa ja voivat kuljettaa 13 000 matkustajaa tunnissa.</w:t>
      </w:r>
    </w:p>
    <w:p>
      <w:r>
        <w:rPr>
          <w:b/>
        </w:rPr>
        <w:t xml:space="preserve">Esimerkki 0.1796</w:t>
      </w:r>
    </w:p>
    <w:p>
      <w:r>
        <w:t xml:space="preserve">Niitä rakensivat pääasiassa Saksan kaltaiset valtiot toisen maailmansodan aikana suojellakseen tärkeitä teollisuudenaloja ilmapommituksilta.</w:t>
      </w:r>
    </w:p>
    <w:p>
      <w:r>
        <w:rPr>
          <w:b/>
        </w:rPr>
        <w:t xml:space="preserve">Tulos</w:t>
      </w:r>
    </w:p>
    <w:p>
      <w:r>
        <w:t xml:space="preserve">Toisen maailmansodan aikana Saksan kaltaiset maat rakensivat niitä suojellakseen tärkeitä yrityksiä ilmapommituksilta.</w:t>
      </w:r>
    </w:p>
    <w:p>
      <w:r>
        <w:rPr>
          <w:b/>
        </w:rPr>
        <w:t xml:space="preserve">Tulos</w:t>
      </w:r>
    </w:p>
    <w:p>
      <w:r>
        <w:t xml:space="preserve">Saksan kaltaiset maat rakensivat niitä suojellakseen tärkeitä teollisuudenaloja pommituksilta toisen maailmansodan aikana.</w:t>
      </w:r>
    </w:p>
    <w:p>
      <w:r>
        <w:rPr>
          <w:b/>
        </w:rPr>
        <w:t xml:space="preserve">Tulos</w:t>
      </w:r>
    </w:p>
    <w:p>
      <w:r>
        <w:t xml:space="preserve">Ne rakennettiin pääasiassa Saksan kaltaisissa maissa toisen maailmansodan aikana, ja ne pelastivat suuria yrityksiä pommituksilta.</w:t>
      </w:r>
    </w:p>
    <w:p>
      <w:r>
        <w:rPr>
          <w:b/>
        </w:rPr>
        <w:t xml:space="preserve">Tulos</w:t>
      </w:r>
    </w:p>
    <w:p>
      <w:r>
        <w:t xml:space="preserve">Toisen maailmansodan aikana Saksan kaltaiset maat rakensivat niitä suojellakseen tärkeitä teollisuudenaloja ilmahyökkäyksiltä.</w:t>
      </w:r>
    </w:p>
    <w:p>
      <w:r>
        <w:rPr>
          <w:b/>
        </w:rPr>
        <w:t xml:space="preserve">Tulos</w:t>
      </w:r>
    </w:p>
    <w:p>
      <w:r>
        <w:t xml:space="preserve">Saksan kaltaiset valtiot rakensivat niitä suojellakseen tärkeitä teollisuudenaloja ilmapommituksilta.</w:t>
      </w:r>
    </w:p>
    <w:p>
      <w:r>
        <w:rPr>
          <w:b/>
        </w:rPr>
        <w:t xml:space="preserve">Tulos</w:t>
      </w:r>
    </w:p>
    <w:p>
      <w:r>
        <w:t xml:space="preserve">Niitä rakensivat muun muassa Saksa toisen maailmansodan aikana.  Tarkoituksena oli suojella tärkeitä teollisuudenaloja ilmapommituksilta.</w:t>
      </w:r>
    </w:p>
    <w:p>
      <w:r>
        <w:rPr>
          <w:b/>
        </w:rPr>
        <w:t xml:space="preserve">Esimerkki 0.1797</w:t>
      </w:r>
    </w:p>
    <w:p>
      <w:r>
        <w:t xml:space="preserve">Lontoon puutarhayhdistyksen keräilijä Robert Fortune toi ne Eurooppaan vuonna 1846 ja pian sen jälkeen Pohjois-Amerikkaan.</w:t>
      </w:r>
    </w:p>
    <w:p>
      <w:r>
        <w:rPr>
          <w:b/>
        </w:rPr>
        <w:t xml:space="preserve">Tulos</w:t>
      </w:r>
    </w:p>
    <w:p>
      <w:r>
        <w:t xml:space="preserve">Robert Fortune, joka oli Lontoon puutarhayhdistyksen keräilijä, toi ne Eurooppaan vuonna 1846 ja sitten Pohjois-Amerikkaan.</w:t>
      </w:r>
    </w:p>
    <w:p>
      <w:r>
        <w:rPr>
          <w:b/>
        </w:rPr>
        <w:t xml:space="preserve">Tulos</w:t>
      </w:r>
    </w:p>
    <w:p>
      <w:r>
        <w:t xml:space="preserve">Robert Fortune toi ne Eurooppaan vuonna 1846 ja pian sen jälkeen Pohjois-Amerikkaan. Robert Fortune on Lontoon puutarhayhdistyksen keräilijä,</w:t>
      </w:r>
    </w:p>
    <w:p>
      <w:r>
        <w:rPr>
          <w:b/>
        </w:rPr>
        <w:t xml:space="preserve">Tulos</w:t>
      </w:r>
    </w:p>
    <w:p>
      <w:r>
        <w:t xml:space="preserve">Robert Fortune perusti ne Eurooppaan (1846). Myöhemmin hän teki saman Pohjois-Amerikassa. Hän oli keräilijä. Hän työskenteli Lontoon puutarhayhdistyksen palveluksessa.</w:t>
      </w:r>
    </w:p>
    <w:p>
      <w:r>
        <w:rPr>
          <w:b/>
        </w:rPr>
        <w:t xml:space="preserve">Tulos</w:t>
      </w:r>
    </w:p>
    <w:p>
      <w:r>
        <w:t xml:space="preserve">Lontoon puutarhayhdistyksen keräilijä Robert Fortune toi ne Eurooppaan vuonna 1846.  Sitten ne tuotiin Pohjois-Amerikkaan.</w:t>
      </w:r>
    </w:p>
    <w:p>
      <w:r>
        <w:rPr>
          <w:b/>
        </w:rPr>
        <w:t xml:space="preserve">Tulos</w:t>
      </w:r>
    </w:p>
    <w:p>
      <w:r>
        <w:t xml:space="preserve">Robert Fortune toi ne Eurooppaan vuonna 1846. Hän on Lontoon puutarhayhdistyksen keräilijä, ja sen jälkeen ne tuotiin Pohjois-Amerikkaan.</w:t>
      </w:r>
    </w:p>
    <w:p>
      <w:r>
        <w:rPr>
          <w:b/>
        </w:rPr>
        <w:t xml:space="preserve">Tulos</w:t>
      </w:r>
    </w:p>
    <w:p>
      <w:r>
        <w:t xml:space="preserve">Lontoon puutarhayhdistyksen keräilijä Robert Fortune toi ne Eurooppaan vuonna 1846. Pian sen jälkeen ne tuotiin Pohjois-Amerikkaan.</w:t>
      </w:r>
    </w:p>
    <w:p>
      <w:r>
        <w:rPr>
          <w:b/>
        </w:rPr>
        <w:t xml:space="preserve">Esimerkki 0.1798</w:t>
      </w:r>
    </w:p>
    <w:p>
      <w:r>
        <w:t xml:space="preserve">He olivat vastuussa siitä, että ihmiset saivat paljon lapsia ja että maa tuotti runsaasti satoa.</w:t>
      </w:r>
    </w:p>
    <w:p>
      <w:r>
        <w:rPr>
          <w:b/>
        </w:rPr>
        <w:t xml:space="preserve">Tulos</w:t>
      </w:r>
    </w:p>
    <w:p>
      <w:r>
        <w:t xml:space="preserve">He varmistivat, että ihmiset saivat paljon lapsia ja että maa tuotti paljon satoa.</w:t>
      </w:r>
    </w:p>
    <w:p>
      <w:r>
        <w:rPr>
          <w:b/>
        </w:rPr>
        <w:t xml:space="preserve">Tulos</w:t>
      </w:r>
    </w:p>
    <w:p>
      <w:r>
        <w:t xml:space="preserve">Heidän tehtävänään oli varmistaa, että ihmiset saivat paljon lapsia ja että maa tuotti paljon satoa.</w:t>
      </w:r>
    </w:p>
    <w:p>
      <w:r>
        <w:rPr>
          <w:b/>
        </w:rPr>
        <w:t xml:space="preserve">Tulos</w:t>
      </w:r>
    </w:p>
    <w:p>
      <w:r>
        <w:t xml:space="preserve">He pitivät huolen siitä, että ihmiset saivat lapsia ja että maa tuotti runsaasti satoa.</w:t>
      </w:r>
    </w:p>
    <w:p>
      <w:r>
        <w:rPr>
          <w:b/>
        </w:rPr>
        <w:t xml:space="preserve">Tulos</w:t>
      </w:r>
    </w:p>
    <w:p>
      <w:r>
        <w:t xml:space="preserve">He pitivät huolen siitä, että ihmiset saivat paljon lapsia ja että maalla oli paljon satoa.</w:t>
      </w:r>
    </w:p>
    <w:p>
      <w:r>
        <w:rPr>
          <w:b/>
        </w:rPr>
        <w:t xml:space="preserve">Tulos</w:t>
      </w:r>
    </w:p>
    <w:p>
      <w:r>
        <w:t xml:space="preserve">He varmistivat, että ihmisillä oli paljon lapsia. He myös varmistivat, että maa kasvatti paljon satoa.</w:t>
      </w:r>
    </w:p>
    <w:p>
      <w:r>
        <w:rPr>
          <w:b/>
        </w:rPr>
        <w:t xml:space="preserve">Tulos</w:t>
      </w:r>
    </w:p>
    <w:p>
      <w:r>
        <w:t xml:space="preserve">He varmistivat, että ihmiset saivat lapsia ja että maa tuotti paljon satoa.</w:t>
      </w:r>
    </w:p>
    <w:p>
      <w:r>
        <w:rPr>
          <w:b/>
        </w:rPr>
        <w:t xml:space="preserve">Tulos</w:t>
      </w:r>
    </w:p>
    <w:p>
      <w:r>
        <w:t xml:space="preserve">He varmistivat, että ihmiset saivat paljon lapsia ja että maa tuotti paljon satoa.</w:t>
      </w:r>
    </w:p>
    <w:p>
      <w:r>
        <w:rPr>
          <w:b/>
        </w:rPr>
        <w:t xml:space="preserve">Esimerkki 0.1799</w:t>
      </w:r>
    </w:p>
    <w:p>
      <w:r>
        <w:t xml:space="preserve">Vuonna 1957 ne korvattiin 4. panssaridivisioonalla, joka nimettiin uudelleen 1. panssaridivisioonaksi vuonna 1971 ja siirrettiin Ansbachin Hindenburg Kaserneen vuonna 1972.</w:t>
      </w:r>
    </w:p>
    <w:p>
      <w:r>
        <w:rPr>
          <w:b/>
        </w:rPr>
        <w:t xml:space="preserve">Tulos</w:t>
      </w:r>
    </w:p>
    <w:p>
      <w:r>
        <w:t xml:space="preserve">Sen jälkeen hänet siirrettiin vuonna 1957 4. panssaridivisioonaan, joka nimettiin uudelleen 1. panssaridivisioonaksi vuonna 1971 ja siirrettiin Hindenburg Kaserneen Ansbachiin vuonna 1972.</w:t>
      </w:r>
    </w:p>
    <w:p>
      <w:r>
        <w:rPr>
          <w:b/>
        </w:rPr>
        <w:t xml:space="preserve">Tulos</w:t>
      </w:r>
    </w:p>
    <w:p>
      <w:r>
        <w:t xml:space="preserve">Ne korvattiin 4. panssaridivisioonalla, joka nimettiin uudelleen 1. panssaridivisioonaksi ja siirrettiin Hindenburg Kaserneen vuonna 1972.</w:t>
      </w:r>
    </w:p>
    <w:p>
      <w:r>
        <w:rPr>
          <w:b/>
        </w:rPr>
        <w:t xml:space="preserve">Tulos</w:t>
      </w:r>
    </w:p>
    <w:p>
      <w:r>
        <w:t xml:space="preserve">Ne korvattiin 4. panssaridivisioonalla vuonna 1957. Se nimettiin uudelleen 1. panssaridivisioonaksi vuonna 1971. Se muutti Hindenburg Kaserneen Ansbachiin vuonna 1972.</w:t>
      </w:r>
    </w:p>
    <w:p>
      <w:r>
        <w:rPr>
          <w:b/>
        </w:rPr>
        <w:t xml:space="preserve">Tulos</w:t>
      </w:r>
    </w:p>
    <w:p>
      <w:r>
        <w:t xml:space="preserve">Vuonna 1957 ne korvattiin 4. panssaridivisioonalla. Tämä divisioona nimettiin uudelleen 1. panssaridivisioonaksi vuonna 1971 ja siirrettiin Hindenburg Kaserneen Ansbachiin vuonna 1972.</w:t>
      </w:r>
    </w:p>
    <w:p>
      <w:r>
        <w:rPr>
          <w:b/>
        </w:rPr>
        <w:t xml:space="preserve">Tulos</w:t>
      </w:r>
    </w:p>
    <w:p>
      <w:r>
        <w:t xml:space="preserve">Ne korvattiin 4. panssaridivisioonalla vuonna 1957. Se muutettiin 1. panssaridivisioonaksi vuonna 1971 ja siirrettiin Hindenburg Kaserneen Ansbachiin vuonna 1972.</w:t>
      </w:r>
    </w:p>
    <w:p>
      <w:r>
        <w:rPr>
          <w:b/>
        </w:rPr>
        <w:t xml:space="preserve">Tulos</w:t>
      </w:r>
    </w:p>
    <w:p>
      <w:r>
        <w:t xml:space="preserve">Sen jälkeen ne korvattiin 4. panssaridivisioonalla vuonna 1957. Vuonna 1971 se nimettiin uudelleen 1. panssaridivisioonaksi. Se muutti Hindenburg Kaserneen Ansbachiin vuonna 1972.</w:t>
      </w:r>
    </w:p>
    <w:p>
      <w:r>
        <w:rPr>
          <w:b/>
        </w:rPr>
        <w:t xml:space="preserve">Tulos</w:t>
      </w:r>
    </w:p>
    <w:p>
      <w:r>
        <w:t xml:space="preserve">Ne korvattiin 4. panssaridivisioonalla vuonna 1957.</w:t>
      </w:r>
    </w:p>
    <w:p>
      <w:r>
        <w:rPr>
          <w:b/>
        </w:rPr>
        <w:t xml:space="preserve">Esimerkki 0.1800</w:t>
      </w:r>
    </w:p>
    <w:p>
      <w:r>
        <w:t xml:space="preserve">Ne leijuvat ylimmälle tasanteelle ja laskeutuvat sitten alas häiritsemään ja hyökkäämään Zubin kimppuun.</w:t>
      </w:r>
    </w:p>
    <w:p>
      <w:r>
        <w:rPr>
          <w:b/>
        </w:rPr>
        <w:t xml:space="preserve">Tulos</w:t>
      </w:r>
    </w:p>
    <w:p>
      <w:r>
        <w:t xml:space="preserve">Ne kelluvat ylimmälle alustatasolle. Sitten ne laskeutuvat häiritsemään ja hyökkäämään Zubin kimppuun.</w:t>
      </w:r>
    </w:p>
    <w:p>
      <w:r>
        <w:rPr>
          <w:b/>
        </w:rPr>
        <w:t xml:space="preserve">Tulos</w:t>
      </w:r>
    </w:p>
    <w:p>
      <w:r>
        <w:t xml:space="preserve">Ne kelluvat ylimmälle alustatasolle. Sitten ne menevät alas häiritsemään ja hyökkäävät Zubin kimppuun.</w:t>
      </w:r>
    </w:p>
    <w:p>
      <w:r>
        <w:rPr>
          <w:b/>
        </w:rPr>
        <w:t xml:space="preserve">Tulos</w:t>
      </w:r>
    </w:p>
    <w:p>
      <w:r>
        <w:t xml:space="preserve">Ne nousevat yläpinnalle ja laskeutuvat sitten hyökkäämään Zubin kimppuun tai häiritsemään häntä.</w:t>
      </w:r>
    </w:p>
    <w:p>
      <w:r>
        <w:rPr>
          <w:b/>
        </w:rPr>
        <w:t xml:space="preserve">Tulos</w:t>
      </w:r>
    </w:p>
    <w:p>
      <w:r>
        <w:t xml:space="preserve">Ne leijuvat ylimmälle tasolle ja laskeutuvat sitten hyökkäämään Zubin kimppuun.</w:t>
      </w:r>
    </w:p>
    <w:p>
      <w:r>
        <w:rPr>
          <w:b/>
        </w:rPr>
        <w:t xml:space="preserve">Tulos</w:t>
      </w:r>
    </w:p>
    <w:p>
      <w:r>
        <w:t xml:space="preserve">Ne kelluvat ylätasanteelle. Sitten ne laskeutuvat häiritsemään ja hyökkäämään Zubin kimppuun.</w:t>
      </w:r>
    </w:p>
    <w:p>
      <w:r>
        <w:rPr>
          <w:b/>
        </w:rPr>
        <w:t xml:space="preserve">Tulos</w:t>
      </w:r>
    </w:p>
    <w:p>
      <w:r>
        <w:t xml:space="preserve">Ne kelluvat ylimmälle alustatasolle. Sitten ne laskeutuvat ahdistelemaan ja hyökkäämään Zubia vastaan.</w:t>
      </w:r>
    </w:p>
    <w:p>
      <w:r>
        <w:rPr>
          <w:b/>
        </w:rPr>
        <w:t xml:space="preserve">Tulos</w:t>
      </w:r>
    </w:p>
    <w:p>
      <w:r>
        <w:t xml:space="preserve">Ne leijuvat ylimmälle tasanteelle ja menevät sitten alas häiritsemään ja hyökkäämään Zubin kimppuun.</w:t>
      </w:r>
    </w:p>
    <w:p>
      <w:r>
        <w:rPr>
          <w:b/>
        </w:rPr>
        <w:t xml:space="preserve">Tulos</w:t>
      </w:r>
    </w:p>
    <w:p>
      <w:r>
        <w:t xml:space="preserve">Ne leijuvat ylimmälle tasolle ja menevät sitten alas hyökkäämään Zubin kimppuun.</w:t>
      </w:r>
    </w:p>
    <w:p>
      <w:r>
        <w:rPr>
          <w:b/>
        </w:rPr>
        <w:t xml:space="preserve">Tulos</w:t>
      </w:r>
    </w:p>
    <w:p>
      <w:r>
        <w:t xml:space="preserve">Ne kelluvat ylimmälle alustatasolle. Sitten ne menevät alas hyökkäämään Zubin kimppuun.</w:t>
      </w:r>
    </w:p>
    <w:p>
      <w:r>
        <w:rPr>
          <w:b/>
        </w:rPr>
        <w:t xml:space="preserve">Esimerkki 0.1801</w:t>
      </w:r>
    </w:p>
    <w:p>
      <w:r>
        <w:t xml:space="preserve">Myöhemmin he palasivat elvytettyyn sarjaan vuoden 2008 jouluspesiaalissa "The Next Doctor", jossa esiteltiin kaksi uutta rotumuunnosta: Cyber-Shades ja Cyber-King.</w:t>
      </w:r>
    </w:p>
    <w:p>
      <w:r>
        <w:rPr>
          <w:b/>
        </w:rPr>
        <w:t xml:space="preserve">Tulos</w:t>
      </w:r>
    </w:p>
    <w:p>
      <w:r>
        <w:t xml:space="preserve">He palasivat sarjaan vuoden 2008 joulusarjassa "The Next Doctor". Siinä esiteltiin kaksi uutta rotumuunnelmaa. Nämä variantit olivat Cyber-Shades ja Cyber-King.</w:t>
      </w:r>
    </w:p>
    <w:p>
      <w:r>
        <w:rPr>
          <w:b/>
        </w:rPr>
        <w:t xml:space="preserve">Tulos</w:t>
      </w:r>
    </w:p>
    <w:p>
      <w:r>
        <w:t xml:space="preserve">He palasivat sarjaan vuoden 2008 joulusarjassa "The Next Doctor". Ja aloittivat kaksi uutta rotua: Cyber-Shades ja Cyber-King.</w:t>
      </w:r>
    </w:p>
    <w:p>
      <w:r>
        <w:rPr>
          <w:b/>
        </w:rPr>
        <w:t xml:space="preserve">Tulos</w:t>
      </w:r>
    </w:p>
    <w:p>
      <w:r>
        <w:t xml:space="preserve">Myöhemmin he palasivat elvytettyyn sarjaan joulun erikoisjaksossa ja esittivät uusia kilpailumuunnelmia. Cyber-Shades ja Cyber-King.</w:t>
      </w:r>
    </w:p>
    <w:p>
      <w:r>
        <w:rPr>
          <w:b/>
        </w:rPr>
        <w:t xml:space="preserve">Tulos</w:t>
      </w:r>
    </w:p>
    <w:p>
      <w:r>
        <w:t xml:space="preserve">He toivat sarjan takaisin joulun erikoisohjelmassa "The Next Doctor". Se esitettiin vuonna 2008. Cyber-Shades ja Cyber-King tekivät ensiesiintymisensä.</w:t>
      </w:r>
    </w:p>
    <w:p>
      <w:r>
        <w:rPr>
          <w:b/>
        </w:rPr>
        <w:t xml:space="preserve">Esimerkki 0.1802</w:t>
      </w:r>
    </w:p>
    <w:p>
      <w:r>
        <w:t xml:space="preserve">Thinner on Stephen Kingin vuonna 1984 kirjoittama romaani, joka julkaistiin hänen salanimellään Richard Bachman.</w:t>
      </w:r>
    </w:p>
    <w:p>
      <w:r>
        <w:rPr>
          <w:b/>
        </w:rPr>
        <w:t xml:space="preserve">Tulos</w:t>
      </w:r>
    </w:p>
    <w:p>
      <w:r>
        <w:t xml:space="preserve">Stephen Kingin vuonna 1984 ilmestynyt kirja Thinner julkaistiin väärällä nimellä Richard Bachman.</w:t>
      </w:r>
    </w:p>
    <w:p>
      <w:r>
        <w:rPr>
          <w:b/>
        </w:rPr>
        <w:t xml:space="preserve">Tulos</w:t>
      </w:r>
    </w:p>
    <w:p>
      <w:r>
        <w:t xml:space="preserve">Stephen King julkaisi Thinnerin vuonna 1984 nimellä "Richard Bachman".</w:t>
      </w:r>
    </w:p>
    <w:p>
      <w:r>
        <w:rPr>
          <w:b/>
        </w:rPr>
        <w:t xml:space="preserve">Tulos</w:t>
      </w:r>
    </w:p>
    <w:p>
      <w:r>
        <w:t xml:space="preserve">Thinner on Stephen Kingin vuonna 1984 ilmestynyt romaani, joka julkaistiin fiktiivisellä nimellä Richard Bachman.</w:t>
      </w:r>
    </w:p>
    <w:p>
      <w:r>
        <w:rPr>
          <w:b/>
        </w:rPr>
        <w:t xml:space="preserve">Tulos</w:t>
      </w:r>
    </w:p>
    <w:p>
      <w:r>
        <w:t xml:space="preserve">Thinner on Stephen Kingin romaani vuodelta 1984. Se julkaistiin hänen kirjailijanimellään Richard Bachman.</w:t>
      </w:r>
    </w:p>
    <w:p>
      <w:r>
        <w:rPr>
          <w:b/>
        </w:rPr>
        <w:t xml:space="preserve">Tulos</w:t>
      </w:r>
    </w:p>
    <w:p>
      <w:r>
        <w:t xml:space="preserve">Thinner on Stephen Kingin vuonna 1984 kirjoittama romaani, joka julkaistiin hänen salanimellään Richard Bachman.</w:t>
      </w:r>
    </w:p>
    <w:p>
      <w:r>
        <w:rPr>
          <w:b/>
        </w:rPr>
        <w:t xml:space="preserve">Tulos</w:t>
      </w:r>
    </w:p>
    <w:p>
      <w:r>
        <w:t xml:space="preserve">Thinner on Stephen Kingin romaani vuodelta 1984. Se on kirjoitettu väärällä nimellä, Richard Bachman.</w:t>
      </w:r>
    </w:p>
    <w:p>
      <w:r>
        <w:rPr>
          <w:b/>
        </w:rPr>
        <w:t xml:space="preserve">Tulos</w:t>
      </w:r>
    </w:p>
    <w:p>
      <w:r>
        <w:t xml:space="preserve">Thinner on Stephen Kingin romaani vuodelta 1984. Hän julkaisi sen toisella nimellä, Richard Bachman.</w:t>
      </w:r>
    </w:p>
    <w:p>
      <w:r>
        <w:rPr>
          <w:b/>
        </w:rPr>
        <w:t xml:space="preserve">Tulos</w:t>
      </w:r>
    </w:p>
    <w:p>
      <w:r>
        <w:t xml:space="preserve">Ohuempi on Stephen Kingin kirjoittama romaani, joka on julkaistu hänen salanimellään Richard Bachman.</w:t>
      </w:r>
    </w:p>
    <w:p>
      <w:r>
        <w:rPr>
          <w:b/>
        </w:rPr>
        <w:t xml:space="preserve">Tulos</w:t>
      </w:r>
    </w:p>
    <w:p>
      <w:r>
        <w:t xml:space="preserve">"Thinner" on Stephen Kingin romaani, joka julkaistiin hänen tekaistulla nimellään Richard Bachman.</w:t>
      </w:r>
    </w:p>
    <w:p>
      <w:r>
        <w:rPr>
          <w:b/>
        </w:rPr>
        <w:t xml:space="preserve">Esimerkki 0.1803</w:t>
      </w:r>
    </w:p>
    <w:p>
      <w:r>
        <w:t xml:space="preserve">Kolmanneksi jotkut värisokeat ihmiset voivat erottaa värin vain, jos väriä on riittävästi: ohuet viivat saattavat näyttää mustilta, kun taas paksumpi samanvärinen viiva voidaan havaita värilliseksi.</w:t>
      </w:r>
    </w:p>
    <w:p>
      <w:r>
        <w:rPr>
          <w:b/>
        </w:rPr>
        <w:t xml:space="preserve">Tulos</w:t>
      </w:r>
    </w:p>
    <w:p>
      <w:r>
        <w:t xml:space="preserve">Kolmanneksi, jotkut värisokeat ihmiset voivat nähdä värin vain, jos värin "massa" on tarpeeksi suuri. Ohuet viivat saattavat näkyä mustina, kun taas paksumpi samanvärinen viiva voidaan nähdä värillä.</w:t>
      </w:r>
    </w:p>
    <w:p>
      <w:r>
        <w:rPr>
          <w:b/>
        </w:rPr>
        <w:t xml:space="preserve">Tulos</w:t>
      </w:r>
    </w:p>
    <w:p>
      <w:r>
        <w:t xml:space="preserve">Kolmanneksi, ihmiset, jotka eivät näe väriä, voivat nähdä sen vain, jos se on tarpeeksi keskittynyt. Ohuet viivat saattavat näyttää mustilta, kun taas paksumpi samanvärinen viiva voidaan havaita värilliseksi.</w:t>
      </w:r>
    </w:p>
    <w:p>
      <w:r>
        <w:rPr>
          <w:b/>
        </w:rPr>
        <w:t xml:space="preserve">Tulos</w:t>
      </w:r>
    </w:p>
    <w:p>
      <w:r>
        <w:t xml:space="preserve">Jotkut värisokeat ihmiset voivat erottaa värin vain, jos väriä on riittävästi "massaa". Ohuet viivat saattavat näyttäytyä mustina, kun taas paksumpi samanvärinen viiva voidaan havaita värillisenä.</w:t>
      </w:r>
    </w:p>
    <w:p>
      <w:r>
        <w:rPr>
          <w:b/>
        </w:rPr>
        <w:t xml:space="preserve">Tulos</w:t>
      </w:r>
    </w:p>
    <w:p>
      <w:r>
        <w:t xml:space="preserve">Kolmanneksi, jotkut värisokeat näkevät värejä vain, jos väriä on tarpeeksi "massaa".  Ohuet viivat näyttävät mustilta, mutta paksut viivat näkyvät värillisinä.</w:t>
      </w:r>
    </w:p>
    <w:p>
      <w:r>
        <w:rPr>
          <w:b/>
        </w:rPr>
        <w:t xml:space="preserve">Tulos</w:t>
      </w:r>
    </w:p>
    <w:p>
      <w:r>
        <w:t xml:space="preserve">Kolmanneksi, jotkut värisokeat ihmiset voivat erottaa värit toisistaan vain, jos värejä on tarpeeksi "massaa". Ohuet viivat saattavat näyttää mustilta. Samaan aikaan paksumpi samanvärinen viiva voidaan nähdä värillisenä.</w:t>
      </w:r>
    </w:p>
    <w:p>
      <w:r>
        <w:rPr>
          <w:b/>
        </w:rPr>
        <w:t xml:space="preserve">Tulos</w:t>
      </w:r>
    </w:p>
    <w:p>
      <w:r>
        <w:t xml:space="preserve">Jotkut värisokeat näkevät värisävyn vain, jos värin alue on riittävän suuri. Ohuet viivat saattavat näkyä mustina.</w:t>
      </w:r>
    </w:p>
    <w:p>
      <w:r>
        <w:rPr>
          <w:b/>
        </w:rPr>
        <w:t xml:space="preserve">Tulos</w:t>
      </w:r>
    </w:p>
    <w:p>
      <w:r>
        <w:t xml:space="preserve">Jotkut värisokeat ihmiset voivat nähdä värejä, jos "massaa" on tarpeeksi. Esimerkiksi ohuet viivat saattavat näyttää mustilta, mutta paksummat viivat näyttävät sen värisiltä, mitä ne ovat.</w:t>
      </w:r>
    </w:p>
    <w:p>
      <w:r>
        <w:rPr>
          <w:b/>
        </w:rPr>
        <w:t xml:space="preserve">Tulos</w:t>
      </w:r>
    </w:p>
    <w:p>
      <w:r>
        <w:t xml:space="preserve">Joillekin värisokeille ihmisille väri näkyy vain, jos viivat ovat tarpeeksi paksuja. Jos värillinen viiva on liian ohut, se saattaa näyttää heistä mustalta.</w:t>
      </w:r>
    </w:p>
    <w:p>
      <w:r>
        <w:rPr>
          <w:b/>
        </w:rPr>
        <w:t xml:space="preserve">Tulos</w:t>
      </w:r>
    </w:p>
    <w:p>
      <w:r>
        <w:t xml:space="preserve">Joillekin värisokeille ihmisille väri erottuu vain, jos väriä on riittävästi "massaa".  Tämä tarkoittaa, että ohuet viivat saattavat näyttää mustilta, kun taas paksumpi samanvärinen viiva voidaan havaita värilliseksi.</w:t>
      </w:r>
    </w:p>
    <w:p>
      <w:r>
        <w:rPr>
          <w:b/>
        </w:rPr>
        <w:t xml:space="preserve">Esimerkki 0.1804</w:t>
      </w:r>
    </w:p>
    <w:p>
      <w:r>
        <w:t xml:space="preserve">Tämä kehittynyt protokolla ei toimi joidenkin vanhempien verkkokorttien kanssa.</w:t>
      </w:r>
    </w:p>
    <w:p>
      <w:r>
        <w:rPr>
          <w:b/>
        </w:rPr>
        <w:t xml:space="preserve">Tulos</w:t>
      </w:r>
    </w:p>
    <w:p>
      <w:r>
        <w:t xml:space="preserve">Tämä kehittynyt protokolla ei toimi vanhemmissa verkkokorteissa.</w:t>
      </w:r>
    </w:p>
    <w:p>
      <w:r>
        <w:rPr>
          <w:b/>
        </w:rPr>
        <w:t xml:space="preserve">Tulos</w:t>
      </w:r>
    </w:p>
    <w:p>
      <w:r>
        <w:t xml:space="preserve">Tämä kehittynyt protokolla ei toimi vanhempien korttien kanssa.</w:t>
      </w:r>
    </w:p>
    <w:p>
      <w:r>
        <w:rPr>
          <w:b/>
        </w:rPr>
        <w:t xml:space="preserve">Tulos</w:t>
      </w:r>
    </w:p>
    <w:p>
      <w:r>
        <w:t xml:space="preserve">Tämä uusi sääntö ei toimi joidenkin vanhempien verkkoautojen kanssa.</w:t>
      </w:r>
    </w:p>
    <w:p>
      <w:r>
        <w:rPr>
          <w:b/>
        </w:rPr>
        <w:t xml:space="preserve">Tulos</w:t>
      </w:r>
    </w:p>
    <w:p>
      <w:r>
        <w:t xml:space="preserve">Tämä protokolla ei toimi joidenkin vanhempien verkkokorttien kanssa.</w:t>
      </w:r>
    </w:p>
    <w:p>
      <w:r>
        <w:rPr>
          <w:b/>
        </w:rPr>
        <w:t xml:space="preserve">Tulos</w:t>
      </w:r>
    </w:p>
    <w:p>
      <w:r>
        <w:t xml:space="preserve">Jotkin vanhemmat verkkokortit eivät toimi uusimman tekniikan kanssa.</w:t>
      </w:r>
    </w:p>
    <w:p>
      <w:r>
        <w:rPr>
          <w:b/>
        </w:rPr>
        <w:t xml:space="preserve">Esimerkki 0.1805</w:t>
      </w:r>
    </w:p>
    <w:p>
      <w:r>
        <w:t xml:space="preserve">Tämä tapahtuu, kun sotilas käyttää alkusiirtovaihtoehtoaan edetäkseen kaksi ruutua yhden sijasta ja kulkee näin sellaisen ruudun yli, johon vihollisen sotilas on hyökännyt.</w:t>
      </w:r>
    </w:p>
    <w:p>
      <w:r>
        <w:rPr>
          <w:b/>
        </w:rPr>
        <w:t xml:space="preserve">Tulos</w:t>
      </w:r>
    </w:p>
    <w:p>
      <w:r>
        <w:t xml:space="preserve">Näin tapahtuu, kun sotilas siirtyy yhden ruudun sijasta kaksi ruutua ja kulkee näin sellaisen ruudun yli, johon vihollisen sotilas hyökkää.</w:t>
      </w:r>
    </w:p>
    <w:p>
      <w:r>
        <w:rPr>
          <w:b/>
        </w:rPr>
        <w:t xml:space="preserve">Tulos</w:t>
      </w:r>
    </w:p>
    <w:p>
      <w:r>
        <w:t xml:space="preserve">Näin tapahtuu, kun sotilas käyttää alkusiirto-vaihtoehtoaan siirtyäkseen yhden ruudun sijasta kaksi ruutua eteenpäin. Tämän siirron aikana sotilas ylittää ruudun, johon vihollisen sotilas hyökkää.</w:t>
      </w:r>
    </w:p>
    <w:p>
      <w:r>
        <w:rPr>
          <w:b/>
        </w:rPr>
        <w:t xml:space="preserve">Tulos</w:t>
      </w:r>
    </w:p>
    <w:p>
      <w:r>
        <w:t xml:space="preserve">Tämä tapahtuu, kun sotilas käyttää alkusiirtomahdollisuuttaan edetäkseen kaksi ruutua yhden sijasta. Se kulkee sellaisen ruudun yli, johon vihollisen sotilas on hyökännyt.</w:t>
      </w:r>
    </w:p>
    <w:p>
      <w:r>
        <w:rPr>
          <w:b/>
        </w:rPr>
        <w:t xml:space="preserve">Tulos</w:t>
      </w:r>
    </w:p>
    <w:p>
      <w:r>
        <w:t xml:space="preserve">Näin tapahtuu, kun sotilas käyttää ensimmäistä siirtomahdollisuuttaan siirtyäkseen yhden sijasta kahteen ruutuun. Se kulkee sellaisen ruudun yli, johon vihollisen sotilas hyökkää.</w:t>
      </w:r>
    </w:p>
    <w:p>
      <w:r>
        <w:rPr>
          <w:b/>
        </w:rPr>
        <w:t xml:space="preserve">Tulos</w:t>
      </w:r>
    </w:p>
    <w:p>
      <w:r>
        <w:t xml:space="preserve">Sotilas voi siirtyä aluksi kaksi ruutua ylöspäin. Tämä tapahtuu, kun sotilas tekee näin ja auttaa siirtymään sellaisen ruudun yli, johon vihollisen sotilas hyökkää.</w:t>
      </w:r>
    </w:p>
    <w:p>
      <w:r>
        <w:rPr>
          <w:b/>
        </w:rPr>
        <w:t xml:space="preserve">Esimerkki 0.1806</w:t>
      </w:r>
    </w:p>
    <w:p>
      <w:r>
        <w:t xml:space="preserve">Tässä artikkelissa käsitellään yksityiskohtaisesti Katrina-hurrikaanin valmisteluita. Katrina oli kategorian 5 hurrikaani, joka tuhosi osia Louisianasta, Mississippistä ja Alabamasta.</w:t>
      </w:r>
    </w:p>
    <w:p>
      <w:r>
        <w:rPr>
          <w:b/>
        </w:rPr>
        <w:t xml:space="preserve">Tulos</w:t>
      </w:r>
    </w:p>
    <w:p>
      <w:r>
        <w:t xml:space="preserve">Tämä artikkeli käsittelee Katrina-hurrikaania. Hurrikaani, joka tuhosi Louisianan, Mississippin ja Alabaman.</w:t>
      </w:r>
    </w:p>
    <w:p>
      <w:r>
        <w:rPr>
          <w:b/>
        </w:rPr>
        <w:t xml:space="preserve">Tulos</w:t>
      </w:r>
    </w:p>
    <w:p>
      <w:r>
        <w:t xml:space="preserve">Tässä artikkelissa käsitellään Katrina-hurrikaanin valmistelujen yksityiskohtia. Hurrikaani Katrina oli luokan 5 hurrikaani, joka tuhosi osia Louisianasta, Mississippistä ja Alabamasta.</w:t>
      </w:r>
    </w:p>
    <w:p>
      <w:r>
        <w:rPr>
          <w:b/>
        </w:rPr>
        <w:t xml:space="preserve">Tulos</w:t>
      </w:r>
    </w:p>
    <w:p>
      <w:r>
        <w:t xml:space="preserve">Artikkelissa kerrotaan valmistautumisesta Katrina-hurrikaaniin, joka oli kategorian 5 hurrikaani, joka tuhosi osia Louisianasta, Mississippistä ja Alabamasta.</w:t>
      </w:r>
    </w:p>
    <w:p>
      <w:r>
        <w:rPr>
          <w:b/>
        </w:rPr>
        <w:t xml:space="preserve">Tulos</w:t>
      </w:r>
    </w:p>
    <w:p>
      <w:r>
        <w:t xml:space="preserve">Tässä artikkelissa kerrotaan valmistautumisesta hirmumyrsky Katrinaan, joka tuhosi osia Louisianasta, Mississippistä ja Alabamasta.</w:t>
      </w:r>
    </w:p>
    <w:p>
      <w:r>
        <w:rPr>
          <w:b/>
        </w:rPr>
        <w:t xml:space="preserve">Tulos</w:t>
      </w:r>
    </w:p>
    <w:p>
      <w:r>
        <w:t xml:space="preserve">Katrina-hurrikaani oli luokan 5 hurrikaani, joka tuhosi osia Louisianasta, Mississippistä ja Alabamasta.</w:t>
      </w:r>
    </w:p>
    <w:p>
      <w:r>
        <w:rPr>
          <w:b/>
        </w:rPr>
        <w:t xml:space="preserve">Tulos</w:t>
      </w:r>
    </w:p>
    <w:p>
      <w:r>
        <w:t xml:space="preserve">Tässä artikkelissa kerrotaan yksityiskohtaisesti Katrina-hurrikaanin valmisteluista. Katrina oli luokan 5 hurrikaani, joka tuhosi osia Louisianasta, Mississippistä ja Alabamasta.</w:t>
      </w:r>
    </w:p>
    <w:p>
      <w:r>
        <w:rPr>
          <w:b/>
        </w:rPr>
        <w:t xml:space="preserve">Tulos</w:t>
      </w:r>
    </w:p>
    <w:p>
      <w:r>
        <w:t xml:space="preserve">Tässä artikkelissa kerrotaan yksityiskohtaisesti Katrina-hurrikaanin valmisteluista. Kyseessä oli suuri, luokan 5 hurrikaani, joka tuhosi osia Louisianasta, Mississippistä ja Alabamasta.</w:t>
      </w:r>
    </w:p>
    <w:p>
      <w:r>
        <w:rPr>
          <w:b/>
        </w:rPr>
        <w:t xml:space="preserve">Tulos</w:t>
      </w:r>
    </w:p>
    <w:p>
      <w:r>
        <w:t xml:space="preserve">Tässä artikkelissa käsitellään yksityiskohtaisesti Katrina-hurrikaanin valmisteluita. Katrina oli suuri myrsky, joka tuhosi osia Louisianasta, Mississippistä ja Alabamasta.</w:t>
      </w:r>
    </w:p>
    <w:p>
      <w:r>
        <w:rPr>
          <w:b/>
        </w:rPr>
        <w:t xml:space="preserve">Tulos</w:t>
      </w:r>
    </w:p>
    <w:p>
      <w:r>
        <w:t xml:space="preserve">Tässä artikkelissa käsitellään Katrina-hurrikaanin valmistelujen yksityiskohtia. Se oli luokan 5 hurrikaani. Se tuhosi osia Louisianasta, Mississippistä ja Alabamasta.</w:t>
      </w:r>
    </w:p>
    <w:p>
      <w:r>
        <w:rPr>
          <w:b/>
        </w:rPr>
        <w:t xml:space="preserve">Tulos</w:t>
      </w:r>
    </w:p>
    <w:p>
      <w:r>
        <w:t xml:space="preserve">Tämä artikkeli käsittelee Katrina-hurrikaanin valmisteluita. Katrina-hurrikaani tuhosi osia Louisianasta, Mississippistä ja Alabamasta.</w:t>
      </w:r>
    </w:p>
    <w:p>
      <w:r>
        <w:rPr>
          <w:b/>
        </w:rPr>
        <w:t xml:space="preserve">Esimerkki 0.1807</w:t>
      </w:r>
    </w:p>
    <w:p>
      <w:r>
        <w:t xml:space="preserve">Tämä uskomus johtui todennäköisesti siitä, että Furby on mahdollista saada sanomaan tiettyjä ennalta ohjelmoituja sanoja tai lauseita useammin silittämällä sitä aina, kun se sanoo nämä sanat.</w:t>
      </w:r>
    </w:p>
    <w:p>
      <w:r>
        <w:rPr>
          <w:b/>
        </w:rPr>
        <w:t xml:space="preserve">Tulos</w:t>
      </w:r>
    </w:p>
    <w:p>
      <w:r>
        <w:t xml:space="preserve">Furby on mahdollista saada sanomaan tiettyjä ennalta ohjelmoituja sanoja tai lauseita useammin silittämällä sitä aina, kun se sanoo nämä sanat.</w:t>
      </w:r>
    </w:p>
    <w:p>
      <w:r>
        <w:rPr>
          <w:b/>
        </w:rPr>
        <w:t xml:space="preserve">Tulos</w:t>
      </w:r>
    </w:p>
    <w:p>
      <w:r>
        <w:t xml:space="preserve">Tämä uskomus tuli siitä, että Furby voi sanoa ohjelmoituja lauseita useammin, kun sitä silitetään aina, kun se sanoo nämä sanat.</w:t>
      </w:r>
    </w:p>
    <w:p>
      <w:r>
        <w:rPr>
          <w:b/>
        </w:rPr>
        <w:t xml:space="preserve">Tulos</w:t>
      </w:r>
    </w:p>
    <w:p>
      <w:r>
        <w:t xml:space="preserve">Tämä uskomus johtui todennäköisesti siitä, että Furby saattoi sanoa tiettyjä ennalta ohjelmoituja sanoja tai lauseita useammin silittämällä sitä aina, kun se sanoi nämä sanat.</w:t>
      </w:r>
    </w:p>
    <w:p>
      <w:r>
        <w:rPr>
          <w:b/>
        </w:rPr>
        <w:t xml:space="preserve">Tulos</w:t>
      </w:r>
    </w:p>
    <w:p>
      <w:r>
        <w:t xml:space="preserve">Tämä uskomus johtui todennäköisesti siitä, että Furby sanoo tiettyjä ennalta ohjelmoituja sanoja tai lauseita useammin, jos sitä silitellään aina, kun se sanoo sanat.</w:t>
      </w:r>
    </w:p>
    <w:p>
      <w:r>
        <w:rPr>
          <w:b/>
        </w:rPr>
        <w:t xml:space="preserve">Tulos</w:t>
      </w:r>
    </w:p>
    <w:p>
      <w:r>
        <w:t xml:space="preserve">Tämä johtuu todennäköisesti siitä, että Furby saattaa sanoa tiettyjä ennalta ohjelmoituja sanoja tai lauseita useammin, jos se on lemmikki niitä sanoessaan.</w:t>
      </w:r>
    </w:p>
    <w:p>
      <w:r>
        <w:rPr>
          <w:b/>
        </w:rPr>
        <w:t xml:space="preserve">Tulos</w:t>
      </w:r>
    </w:p>
    <w:p>
      <w:r>
        <w:t xml:space="preserve">Tämä uskomus johtuu todennäköisesti siitä, että Furby on mahdollista saada sanomaan joitakin lauseita useammin silittämällä sitä, kun se sanoo nämä sanat.</w:t>
      </w:r>
    </w:p>
    <w:p>
      <w:r>
        <w:rPr>
          <w:b/>
        </w:rPr>
        <w:t xml:space="preserve">Esimerkki 0.1808</w:t>
      </w:r>
    </w:p>
    <w:p>
      <w:r>
        <w:t xml:space="preserve">Tämä kirja itsessään on loppuunmyyty, sillä se on julkaistu yhdessä yhdeksän novellin kanssa kokoelmassa The Worthing Saga (1990).</w:t>
      </w:r>
    </w:p>
    <w:p>
      <w:r>
        <w:rPr>
          <w:b/>
        </w:rPr>
        <w:t xml:space="preserve">Tulos</w:t>
      </w:r>
    </w:p>
    <w:p>
      <w:r>
        <w:t xml:space="preserve">Pelkästään tämä kirja on loppuunmyyty. Se julkaistiin yhdeksän novellin kanssa kokoelmassa The Worthing Saga. Tämä kokoelma julkaistiin vuonna 1990.</w:t>
      </w:r>
    </w:p>
    <w:p>
      <w:r>
        <w:rPr>
          <w:b/>
        </w:rPr>
        <w:t xml:space="preserve">Tulos</w:t>
      </w:r>
    </w:p>
    <w:p>
      <w:r>
        <w:t xml:space="preserve">Tätä kirjaa ei ole enää saatavilla. Se on julkaistu yhdessä yhdeksän novellin kanssa kokoelmassa The Worthing Saga (1990).</w:t>
      </w:r>
    </w:p>
    <w:p>
      <w:r>
        <w:rPr>
          <w:b/>
        </w:rPr>
        <w:t xml:space="preserve">Tulos</w:t>
      </w:r>
    </w:p>
    <w:p>
      <w:r>
        <w:t xml:space="preserve">Tämä kirja itsessään on loppuunmyyty.  Se julkaistiin vuonna 1990 yhdeksän novellin kokoelmana nimeltä The Worthing Saga.</w:t>
      </w:r>
    </w:p>
    <w:p>
      <w:r>
        <w:rPr>
          <w:b/>
        </w:rPr>
        <w:t xml:space="preserve">Tulos</w:t>
      </w:r>
    </w:p>
    <w:p>
      <w:r>
        <w:t xml:space="preserve">Kirja on loppuunmyyty, mutta The Worthing Saga -kirjan loppuosa on vielä jäljellä.</w:t>
      </w:r>
    </w:p>
    <w:p>
      <w:r>
        <w:rPr>
          <w:b/>
        </w:rPr>
        <w:t xml:space="preserve">Tulos</w:t>
      </w:r>
    </w:p>
    <w:p>
      <w:r>
        <w:t xml:space="preserve">Tämä kirja itsessään on loppuunmyyty. Se julkaistiin yhdeksän novellin kanssa kokoelmassa The Worthing Saga (1990).</w:t>
      </w:r>
    </w:p>
    <w:p>
      <w:r>
        <w:rPr>
          <w:b/>
        </w:rPr>
        <w:t xml:space="preserve">Tulos</w:t>
      </w:r>
    </w:p>
    <w:p>
      <w:r>
        <w:t xml:space="preserve">Tätä kirjaa ei enää paineta, mutta se julkaistiin yhdessä yhdeksän novellin kanssa kirjassa The Worthing Saga (1990).</w:t>
      </w:r>
    </w:p>
    <w:p>
      <w:r>
        <w:rPr>
          <w:b/>
        </w:rPr>
        <w:t xml:space="preserve">Tulos</w:t>
      </w:r>
    </w:p>
    <w:p>
      <w:r>
        <w:t xml:space="preserve">Tämä kirja itsessään on loppuunmyyty. Se on julkaistu yhdeksän novellin ohella kokoelmassa The Worthing Saga (1990).</w:t>
      </w:r>
    </w:p>
    <w:p>
      <w:r>
        <w:rPr>
          <w:b/>
        </w:rPr>
        <w:t xml:space="preserve">Esimerkki 0.1809</w:t>
      </w:r>
    </w:p>
    <w:p>
      <w:r>
        <w:t xml:space="preserve">Tätä ongelmaa voidaan lieventää käyttämällä useita Kerberos-palvelimia ja varajärjestelmiä.</w:t>
      </w:r>
    </w:p>
    <w:p>
      <w:r>
        <w:rPr>
          <w:b/>
        </w:rPr>
        <w:t xml:space="preserve">Tulos</w:t>
      </w:r>
    </w:p>
    <w:p>
      <w:r>
        <w:t xml:space="preserve">Tämä voidaan estää ottamalla käyttöön useita Kerberos-palvelimia ja varmuuskopioimalla testilaitteita.</w:t>
      </w:r>
    </w:p>
    <w:p>
      <w:r>
        <w:rPr>
          <w:b/>
        </w:rPr>
        <w:t xml:space="preserve">Tulos</w:t>
      </w:r>
    </w:p>
    <w:p>
      <w:r>
        <w:t xml:space="preserve">Tämä voidaan korjata käyttämällä useita Kerberos-palvelimia ja varajärjestelmiä.</w:t>
      </w:r>
    </w:p>
    <w:p>
      <w:r>
        <w:rPr>
          <w:b/>
        </w:rPr>
        <w:t xml:space="preserve">Tulos</w:t>
      </w:r>
    </w:p>
    <w:p>
      <w:r>
        <w:t xml:space="preserve">Tämä voidaan kiertää monilla Kerberos-palvelimilla ja varautumismekanismeilla.</w:t>
      </w:r>
    </w:p>
    <w:p>
      <w:r>
        <w:rPr>
          <w:b/>
        </w:rPr>
        <w:t xml:space="preserve">Tulos</w:t>
      </w:r>
    </w:p>
    <w:p>
      <w:r>
        <w:t xml:space="preserve">Tätä voidaan vähentää käyttämällä useita Kerberos-palvelimia ja varautumismekanismeja.</w:t>
      </w:r>
    </w:p>
    <w:p>
      <w:r>
        <w:rPr>
          <w:b/>
        </w:rPr>
        <w:t xml:space="preserve">Tulos</w:t>
      </w:r>
    </w:p>
    <w:p>
      <w:r>
        <w:t xml:space="preserve">Tätä voidaan lieventää käyttämällä useita Kerberos-palvelimia ja varautumismekanismeja.</w:t>
      </w:r>
    </w:p>
    <w:p>
      <w:r>
        <w:rPr>
          <w:b/>
        </w:rPr>
        <w:t xml:space="preserve">Esimerkki 0.1810</w:t>
      </w:r>
    </w:p>
    <w:p>
      <w:r>
        <w:t xml:space="preserve">Tämä luokka sisältää artikkeleita, jotka liittyvät moottoriteihin Yhdistyneessä kuningaskunnassa.</w:t>
      </w:r>
    </w:p>
    <w:p>
      <w:r>
        <w:rPr>
          <w:b/>
        </w:rPr>
        <w:t xml:space="preserve">Tulos</w:t>
      </w:r>
    </w:p>
    <w:p>
      <w:r>
        <w:t xml:space="preserve">Tässä sarjassa on uutisia, jotka ovat samankaltaisia kuin moottoritiet Yhdistyneessä kuningaskunnassa.</w:t>
      </w:r>
    </w:p>
    <w:p>
      <w:r>
        <w:rPr>
          <w:b/>
        </w:rPr>
        <w:t xml:space="preserve">Tulos</w:t>
      </w:r>
    </w:p>
    <w:p>
      <w:r>
        <w:t xml:space="preserve">Tässä kategoriassa on Britannian kaduille liittyviä tarinoita.</w:t>
      </w:r>
    </w:p>
    <w:p>
      <w:r>
        <w:rPr>
          <w:b/>
        </w:rPr>
        <w:t xml:space="preserve">Tulos</w:t>
      </w:r>
    </w:p>
    <w:p>
      <w:r>
        <w:t xml:space="preserve">Tässä kategoriassa on artikkeleita Yhdistyneen kuningaskunnan teistä.</w:t>
      </w:r>
    </w:p>
    <w:p>
      <w:r>
        <w:rPr>
          <w:b/>
        </w:rPr>
        <w:t xml:space="preserve">Tulos</w:t>
      </w:r>
    </w:p>
    <w:p>
      <w:r>
        <w:t xml:space="preserve">Tämä sisältää Yhdistyneen kuningaskunnan moottoriteitä koskevia artikkeleita.</w:t>
      </w:r>
    </w:p>
    <w:p>
      <w:r>
        <w:rPr>
          <w:b/>
        </w:rPr>
        <w:t xml:space="preserve">Tulos</w:t>
      </w:r>
    </w:p>
    <w:p>
      <w:r>
        <w:t xml:space="preserve">Tässä kategoriassa on artikkeleita Yhdistyneen kuningaskunnan pääteistä.</w:t>
      </w:r>
    </w:p>
    <w:p>
      <w:r>
        <w:rPr>
          <w:b/>
        </w:rPr>
        <w:t xml:space="preserve">Tulos</w:t>
      </w:r>
    </w:p>
    <w:p>
      <w:r>
        <w:t xml:space="preserve">Tämä luokka sisältää artikkeleita Yhdistyneen kuningaskunnan moottoriteistä.</w:t>
      </w:r>
    </w:p>
    <w:p>
      <w:r>
        <w:rPr>
          <w:b/>
        </w:rPr>
        <w:t xml:space="preserve">Tulos</w:t>
      </w:r>
    </w:p>
    <w:p>
      <w:r>
        <w:t xml:space="preserve">Tämä luokka sisältää artikkeleita, jotka liittyvät Yhdistyneen kuningaskunnan teihin.</w:t>
      </w:r>
    </w:p>
    <w:p>
      <w:r>
        <w:rPr>
          <w:b/>
        </w:rPr>
        <w:t xml:space="preserve">Tulos</w:t>
      </w:r>
    </w:p>
    <w:p>
      <w:r>
        <w:t xml:space="preserve">Tämä luokka sisältää artikkeleita, jotka liittyvät moottoriteihin Yhdistyneessä kuningaskunnassa.</w:t>
      </w:r>
    </w:p>
    <w:p>
      <w:r>
        <w:rPr>
          <w:b/>
        </w:rPr>
        <w:t xml:space="preserve">Esimerkki 0.1811</w:t>
      </w:r>
    </w:p>
    <w:p>
      <w:r>
        <w:t xml:space="preserve">Tämä lujitti jengin yleistä kannatusta erityisesti Victorian koillisosassa.</w:t>
      </w:r>
    </w:p>
    <w:p>
      <w:r>
        <w:rPr>
          <w:b/>
        </w:rPr>
        <w:t xml:space="preserve">Tulos</w:t>
      </w:r>
    </w:p>
    <w:p>
      <w:r>
        <w:t xml:space="preserve">Tämä varmisti jengin julkisen tuen. Se oli erityisesti Victorian koillisosassa.</w:t>
      </w:r>
    </w:p>
    <w:p>
      <w:r>
        <w:rPr>
          <w:b/>
        </w:rPr>
        <w:t xml:space="preserve">Tulos</w:t>
      </w:r>
    </w:p>
    <w:p>
      <w:r>
        <w:t xml:space="preserve">Tämä varmisti jengin yleisen tuen erityisesti Victorian koillisosassa.</w:t>
      </w:r>
    </w:p>
    <w:p>
      <w:r>
        <w:rPr>
          <w:b/>
        </w:rPr>
        <w:t xml:space="preserve">Tulos</w:t>
      </w:r>
    </w:p>
    <w:p>
      <w:r>
        <w:t xml:space="preserve">Tämä lisäsi huomattavasti jengin julkista kannatusta erityisesti Victorian koillisosassa.</w:t>
      </w:r>
    </w:p>
    <w:p>
      <w:r>
        <w:rPr>
          <w:b/>
        </w:rPr>
        <w:t xml:space="preserve">Tulos</w:t>
      </w:r>
    </w:p>
    <w:p>
      <w:r>
        <w:t xml:space="preserve">Tämän vuoksi jengin julkinen tuki oli hyvin voimakasta erityisesti Victorian koillisosassa.</w:t>
      </w:r>
    </w:p>
    <w:p>
      <w:r>
        <w:rPr>
          <w:b/>
        </w:rPr>
        <w:t xml:space="preserve">Tulos</w:t>
      </w:r>
    </w:p>
    <w:p>
      <w:r>
        <w:t xml:space="preserve">Tämä varmisti yleisön tuen jengille Victorian koillisosassa.</w:t>
      </w:r>
    </w:p>
    <w:p>
      <w:r>
        <w:rPr>
          <w:b/>
        </w:rPr>
        <w:t xml:space="preserve">Tulos</w:t>
      </w:r>
    </w:p>
    <w:p>
      <w:r>
        <w:t xml:space="preserve">Tämä takasi jengille julkisen tuen Victorian koillisosassa ja muualla.</w:t>
      </w:r>
    </w:p>
    <w:p>
      <w:r>
        <w:rPr>
          <w:b/>
        </w:rPr>
        <w:t xml:space="preserve">Tulos</w:t>
      </w:r>
    </w:p>
    <w:p>
      <w:r>
        <w:t xml:space="preserve">Yleisö tuki jengiä erityisesti Victorian koillisosassa.</w:t>
      </w:r>
    </w:p>
    <w:p>
      <w:r>
        <w:rPr>
          <w:b/>
        </w:rPr>
        <w:t xml:space="preserve">Tulos</w:t>
      </w:r>
    </w:p>
    <w:p>
      <w:r>
        <w:t xml:space="preserve">Tämä vahvisti jengin yleistä kannatusta erityisesti Victorian koillisosassa.</w:t>
      </w:r>
    </w:p>
    <w:p>
      <w:r>
        <w:rPr>
          <w:b/>
        </w:rPr>
        <w:t xml:space="preserve">Esimerkki 0.1812</w:t>
      </w:r>
    </w:p>
    <w:p>
      <w:r>
        <w:t xml:space="preserve">Tämä osuu hyvin yhteen Nara-kauden (710-794) kanssa.</w:t>
      </w:r>
    </w:p>
    <w:p>
      <w:r>
        <w:rPr>
          <w:b/>
        </w:rPr>
        <w:t xml:space="preserve">Tulos</w:t>
      </w:r>
    </w:p>
    <w:p>
      <w:r>
        <w:t xml:space="preserve">Tämä sopii hyvin yhteen Nara-kauden (710-794) kanssa.</w:t>
      </w:r>
    </w:p>
    <w:p>
      <w:r>
        <w:rPr>
          <w:b/>
        </w:rPr>
        <w:t xml:space="preserve">Tulos</w:t>
      </w:r>
    </w:p>
    <w:p>
      <w:r>
        <w:t xml:space="preserve">Tämä sopii hyvin yhteen Nara-kauden kanssa. Tämä ajanjakso oli vuosina 710-794.</w:t>
      </w:r>
    </w:p>
    <w:p>
      <w:r>
        <w:rPr>
          <w:b/>
        </w:rPr>
        <w:t xml:space="preserve">Tulos</w:t>
      </w:r>
    </w:p>
    <w:p>
      <w:r>
        <w:t xml:space="preserve">Tämä ajoittuu Nara-kaudelle 710-794.</w:t>
      </w:r>
    </w:p>
    <w:p>
      <w:r>
        <w:rPr>
          <w:b/>
        </w:rPr>
        <w:t xml:space="preserve">Tulos</w:t>
      </w:r>
    </w:p>
    <w:p>
      <w:r>
        <w:t xml:space="preserve">Tämä on normaalia Naran kaudella.</w:t>
      </w:r>
    </w:p>
    <w:p>
      <w:r>
        <w:rPr>
          <w:b/>
        </w:rPr>
        <w:t xml:space="preserve">Esimerkki 0.1813</w:t>
      </w:r>
    </w:p>
    <w:p>
      <w:r>
        <w:t xml:space="preserve">Tämä tauti on usein lievä, ja kohtaukset jäävät usein huomaamatta.</w:t>
      </w:r>
    </w:p>
    <w:p>
      <w:r>
        <w:rPr>
          <w:b/>
        </w:rPr>
        <w:t xml:space="preserve">Tulos</w:t>
      </w:r>
    </w:p>
    <w:p>
      <w:r>
        <w:t xml:space="preserve">Tämä tauti ei yleensä ole vakava.</w:t>
      </w:r>
    </w:p>
    <w:p>
      <w:r>
        <w:rPr>
          <w:b/>
        </w:rPr>
        <w:t xml:space="preserve">Tulos</w:t>
      </w:r>
    </w:p>
    <w:p>
      <w:r>
        <w:t xml:space="preserve">Tämä tauti on usein lievä. Kohtaukset jäävät usein huomaamatta.</w:t>
      </w:r>
    </w:p>
    <w:p>
      <w:r>
        <w:rPr>
          <w:b/>
        </w:rPr>
        <w:t xml:space="preserve">Tulos</w:t>
      </w:r>
    </w:p>
    <w:p>
      <w:r>
        <w:t xml:space="preserve">Tämä tauti on usein lievä, joten sen hyökkäykset jäävät usein huomaamatta.</w:t>
      </w:r>
    </w:p>
    <w:p>
      <w:r>
        <w:rPr>
          <w:b/>
        </w:rPr>
        <w:t xml:space="preserve">Tulos</w:t>
      </w:r>
    </w:p>
    <w:p>
      <w:r>
        <w:t xml:space="preserve">Tämä tauti on lievä, ja kohtaukset jäävät usein huomaamatta.</w:t>
      </w:r>
    </w:p>
    <w:p>
      <w:r>
        <w:rPr>
          <w:b/>
        </w:rPr>
        <w:t xml:space="preserve">Tulos</w:t>
      </w:r>
    </w:p>
    <w:p>
      <w:r>
        <w:t xml:space="preserve">Tauti on lievä. Se jää usein huomaamatta.</w:t>
      </w:r>
    </w:p>
    <w:p>
      <w:r>
        <w:rPr>
          <w:b/>
        </w:rPr>
        <w:t xml:space="preserve">Tulos</w:t>
      </w:r>
    </w:p>
    <w:p>
      <w:r>
        <w:t xml:space="preserve">Tämä sairaus on usein lievä, ja kohtaukset jäävät joskus huomaamatta.</w:t>
      </w:r>
    </w:p>
    <w:p>
      <w:r>
        <w:rPr>
          <w:b/>
        </w:rPr>
        <w:t xml:space="preserve">Tulos</w:t>
      </w:r>
    </w:p>
    <w:p>
      <w:r>
        <w:t xml:space="preserve">Tauti on yleensä lievä, ja sen vaikutuksia ei yleensä huomaa.</w:t>
      </w:r>
    </w:p>
    <w:p>
      <w:r>
        <w:rPr>
          <w:b/>
        </w:rPr>
        <w:t xml:space="preserve">Esimerkki 0.1814</w:t>
      </w:r>
    </w:p>
    <w:p>
      <w:r>
        <w:t xml:space="preserve">Tämä vaikutus ei toteudu, kun siirrytään makro- ja mikroulottuvuuksista mikroulottuvuuksiin.</w:t>
      </w:r>
    </w:p>
    <w:p>
      <w:r>
        <w:rPr>
          <w:b/>
        </w:rPr>
        <w:t xml:space="preserve">Tulos</w:t>
      </w:r>
    </w:p>
    <w:p>
      <w:r>
        <w:t xml:space="preserve">Tätä vaikutusta ei tapahdu, kun siirrytään makro- ja mikroulottuvuuksista mikroulottuvuuksiin.</w:t>
      </w:r>
    </w:p>
    <w:p>
      <w:r>
        <w:rPr>
          <w:b/>
        </w:rPr>
        <w:t xml:space="preserve">Tulos</w:t>
      </w:r>
    </w:p>
    <w:p>
      <w:r>
        <w:t xml:space="preserve">Tätä vaikutusta ei esiinny siirryttäessä makro- ja mikroulottuvuuksista mikroulottuvuuksiin.</w:t>
      </w:r>
    </w:p>
    <w:p>
      <w:r>
        <w:rPr>
          <w:b/>
        </w:rPr>
        <w:t xml:space="preserve">Tulos</w:t>
      </w:r>
    </w:p>
    <w:p>
      <w:r>
        <w:t xml:space="preserve">Se ei ole tehokasta siirtymällä makro- ja mikroulottuvuuksista mikroulottuvuuksiin.</w:t>
      </w:r>
    </w:p>
    <w:p>
      <w:r>
        <w:rPr>
          <w:b/>
        </w:rPr>
        <w:t xml:space="preserve">Tulos</w:t>
      </w:r>
    </w:p>
    <w:p>
      <w:r>
        <w:t xml:space="preserve">Kun siirrytään makrotasolta mikrotasolle, tätä vaikutusta ei esiinny.</w:t>
      </w:r>
    </w:p>
    <w:p>
      <w:r>
        <w:rPr>
          <w:b/>
        </w:rPr>
        <w:t xml:space="preserve">Tulos</w:t>
      </w:r>
    </w:p>
    <w:p>
      <w:r>
        <w:t xml:space="preserve">Tämä vaikutus ei toimi siirtymällä makro- ja mikroulottuvuuksista mikroulottuvuuksiin.</w:t>
      </w:r>
    </w:p>
    <w:p>
      <w:r>
        <w:rPr>
          <w:b/>
        </w:rPr>
        <w:t xml:space="preserve">Tulos</w:t>
      </w:r>
    </w:p>
    <w:p>
      <w:r>
        <w:t xml:space="preserve">Tämä vaikutus ei toteudu, kun siirrytään makro- ja mikroulottuvuuksista mikroulottuvuuksiin.</w:t>
      </w:r>
    </w:p>
    <w:p>
      <w:r>
        <w:rPr>
          <w:b/>
        </w:rPr>
        <w:t xml:space="preserve">Esimerkki 0.1815</w:t>
      </w:r>
    </w:p>
    <w:p>
      <w:r>
        <w:t xml:space="preserve">Tämä aikakausi osui yhteen keskiaikaisen lämpökauden kanssa (800-1300) ja päättyi pienen jääkauden alkuun (noin 1250-1850).</w:t>
      </w:r>
    </w:p>
    <w:p>
      <w:r>
        <w:rPr>
          <w:b/>
        </w:rPr>
        <w:t xml:space="preserve">Tulos</w:t>
      </w:r>
    </w:p>
    <w:p>
      <w:r>
        <w:t xml:space="preserve">Tämä tapahtui samaan aikaan keskiaikaisen lämpökauden (800-1300) kanssa ja päättyi pieneen jääkauteen (1250-1850).</w:t>
      </w:r>
    </w:p>
    <w:p>
      <w:r>
        <w:rPr>
          <w:b/>
        </w:rPr>
        <w:t xml:space="preserve">Tulos</w:t>
      </w:r>
    </w:p>
    <w:p>
      <w:r>
        <w:t xml:space="preserve">Tämä aikakausi oli yhtä aikaa keskiaikaisen lämpökauden (800-1300) kanssa. Se päättyi pienen jääkauden alkaessa (noin 1250-1850).</w:t>
      </w:r>
    </w:p>
    <w:p>
      <w:r>
        <w:rPr>
          <w:b/>
        </w:rPr>
        <w:t xml:space="preserve">Tulos</w:t>
      </w:r>
    </w:p>
    <w:p>
      <w:r>
        <w:t xml:space="preserve">Tämä ajanjakso jatkui keskiaikaisen lämpökauden rinnalla ja päättyi pienen jääkauden alkaessa.</w:t>
      </w:r>
    </w:p>
    <w:p>
      <w:r>
        <w:rPr>
          <w:b/>
        </w:rPr>
        <w:t xml:space="preserve">Tulos</w:t>
      </w:r>
    </w:p>
    <w:p>
      <w:r>
        <w:t xml:space="preserve">Aika kulki rinnakkain keskiaikaisen lämpökauden kanssa, ja se päättyi sekä pienen jääkauden alkuun.</w:t>
      </w:r>
    </w:p>
    <w:p>
      <w:r>
        <w:rPr>
          <w:b/>
        </w:rPr>
        <w:t xml:space="preserve">Esimerkki 0.1816</w:t>
      </w:r>
    </w:p>
    <w:p>
      <w:r>
        <w:t xml:space="preserve">Tämä seikka viittaa siihen, että Yankees on ylivoimainen baseball-joukkue eikä vain Yhdysvaltain baseball-joukkue, joka on voittanut eniten.</w:t>
      </w:r>
    </w:p>
    <w:p>
      <w:r>
        <w:rPr>
          <w:b/>
        </w:rPr>
        <w:t xml:space="preserve">Tulos</w:t>
      </w:r>
    </w:p>
    <w:p>
      <w:r>
        <w:t xml:space="preserve">Yankees on ylivertainen baseball-joukkue, eikä vain Yhdysvaltain baseball-joukkue, joka on voittanut usein.</w:t>
      </w:r>
    </w:p>
    <w:p>
      <w:r>
        <w:rPr>
          <w:b/>
        </w:rPr>
        <w:t xml:space="preserve">Tulos</w:t>
      </w:r>
    </w:p>
    <w:p>
      <w:r>
        <w:t xml:space="preserve">Tämä seikka viittaa siihen, että Yankees on ennemminkin ensiluokkainen franchise kuin usein voittava baseball-joukkue.</w:t>
      </w:r>
    </w:p>
    <w:p>
      <w:r>
        <w:rPr>
          <w:b/>
        </w:rPr>
        <w:t xml:space="preserve">Tulos</w:t>
      </w:r>
    </w:p>
    <w:p>
      <w:r>
        <w:t xml:space="preserve">Yankees on Yhdysvaltain baseball-joukkue, jolla on eniten voittoja. Tämä seikka viittaa siihen, että he ovat paras joukkue.</w:t>
      </w:r>
    </w:p>
    <w:p>
      <w:r>
        <w:rPr>
          <w:b/>
        </w:rPr>
        <w:t xml:space="preserve">Tulos</w:t>
      </w:r>
    </w:p>
    <w:p>
      <w:r>
        <w:t xml:space="preserve">Tämä tarkoittaa, että Yankees on baseballin huippujoukkue eikä vain joukkue, joka on voittanut eniten.</w:t>
      </w:r>
    </w:p>
    <w:p>
      <w:r>
        <w:rPr>
          <w:b/>
        </w:rPr>
        <w:t xml:space="preserve">Tulos</w:t>
      </w:r>
    </w:p>
    <w:p>
      <w:r>
        <w:t xml:space="preserve">Tämä seikka viittaa siihen, että Yankees on erinomainen baseball-joukkue eikä vain Yhdysvaltain baseball-joukkue, joka on voittanut eniten.</w:t>
      </w:r>
    </w:p>
    <w:p>
      <w:r>
        <w:rPr>
          <w:b/>
        </w:rPr>
        <w:t xml:space="preserve">Tulos</w:t>
      </w:r>
    </w:p>
    <w:p>
      <w:r>
        <w:t xml:space="preserve">Tämä tosiasia kertoo, että Yankees on loistava baseball-joukkue eikä vain Yhdysvaltain baseball-joukkue, joka on voittanut eniten.</w:t>
      </w:r>
    </w:p>
    <w:p>
      <w:r>
        <w:rPr>
          <w:b/>
        </w:rPr>
        <w:t xml:space="preserve">Tulos</w:t>
      </w:r>
    </w:p>
    <w:p>
      <w:r>
        <w:t xml:space="preserve">Tämä seikka viittaa siihen, että Yankees on suuri baseball-joukkue, eikä vain Yhdysvaltain voitokkain baseball-joukkue.</w:t>
      </w:r>
    </w:p>
    <w:p>
      <w:r>
        <w:rPr>
          <w:b/>
        </w:rPr>
        <w:t xml:space="preserve">Esimerkki 0.1817</w:t>
      </w:r>
    </w:p>
    <w:p>
      <w:r>
        <w:t xml:space="preserve">Tämä elokuva on yksi ohjaaja Shabab Kiranvin mestariteoksista.</w:t>
      </w:r>
    </w:p>
    <w:p>
      <w:r>
        <w:rPr>
          <w:b/>
        </w:rPr>
        <w:t xml:space="preserve">Tulos</w:t>
      </w:r>
    </w:p>
    <w:p>
      <w:r>
        <w:t xml:space="preserve">Tämä elokuva on ohjaaja Shabab Kiranvin mestariteos.</w:t>
      </w:r>
    </w:p>
    <w:p>
      <w:r>
        <w:rPr>
          <w:b/>
        </w:rPr>
        <w:t xml:space="preserve">Tulos</w:t>
      </w:r>
    </w:p>
    <w:p>
      <w:r>
        <w:t xml:space="preserve">Tämä elokuva on ohjaaja Shabab Kiranvin mestariteos.</w:t>
      </w:r>
    </w:p>
    <w:p>
      <w:r>
        <w:rPr>
          <w:b/>
        </w:rPr>
        <w:t xml:space="preserve">Tulos</w:t>
      </w:r>
    </w:p>
    <w:p>
      <w:r>
        <w:t xml:space="preserve">Tämä elokuva on ohjaaja Shabab Kiranvin mestariteos.</w:t>
      </w:r>
    </w:p>
    <w:p>
      <w:r>
        <w:rPr>
          <w:b/>
        </w:rPr>
        <w:t xml:space="preserve">Tulos</w:t>
      </w:r>
    </w:p>
    <w:p>
      <w:r>
        <w:t xml:space="preserve">Tämä elokuva on yksi elokuvantekijä Shabab Kiranvin mestariteoksista.</w:t>
      </w:r>
    </w:p>
    <w:p>
      <w:r>
        <w:rPr>
          <w:b/>
        </w:rPr>
        <w:t xml:space="preserve">Tulos</w:t>
      </w:r>
    </w:p>
    <w:p>
      <w:r>
        <w:t xml:space="preserve">Elokuva on hieno taideteos. Ohjaaja oli Shabab Kiranvi.</w:t>
      </w:r>
    </w:p>
    <w:p>
      <w:r>
        <w:rPr>
          <w:b/>
        </w:rPr>
        <w:t xml:space="preserve">Tulos</w:t>
      </w:r>
    </w:p>
    <w:p>
      <w:r>
        <w:t xml:space="preserve">Shabab Kiranvi ohjasi tämän elokuvan mestariteoksen.</w:t>
      </w:r>
    </w:p>
    <w:p>
      <w:r>
        <w:rPr>
          <w:b/>
        </w:rPr>
        <w:t xml:space="preserve">Esimerkki 0.1818</w:t>
      </w:r>
    </w:p>
    <w:p>
      <w:r>
        <w:t xml:space="preserve">Tämä lippu oli samanlainen, paitsi että kultaisessa raidassa oli ihmisen tikkuhahmo, kanaga, mustana, kädet taivasta kohti kohotettuna.</w:t>
      </w:r>
    </w:p>
    <w:p>
      <w:r>
        <w:rPr>
          <w:b/>
        </w:rPr>
        <w:t xml:space="preserve">Tulos</w:t>
      </w:r>
    </w:p>
    <w:p>
      <w:r>
        <w:t xml:space="preserve">Tämä lippu oli sama, paitsi että kultaisessa raidassa oli mustalla tikkuhahmo, kanaga, jonka kädet oli nostettu taivasta kohti.</w:t>
      </w:r>
    </w:p>
    <w:p>
      <w:r>
        <w:rPr>
          <w:b/>
        </w:rPr>
        <w:t xml:space="preserve">Tulos</w:t>
      </w:r>
    </w:p>
    <w:p>
      <w:r>
        <w:t xml:space="preserve">Lippuun lisättiin ihmisen tikkuhahmo, joka oli pukeutunut mustaan ja jonka kädet oli nostettu taivasta kohti.</w:t>
      </w:r>
    </w:p>
    <w:p>
      <w:r>
        <w:rPr>
          <w:b/>
        </w:rPr>
        <w:t xml:space="preserve">Tulos</w:t>
      </w:r>
    </w:p>
    <w:p>
      <w:r>
        <w:t xml:space="preserve">Tämä lippu oli samanlainen, paitsi että kultaisessa raidassa oli tikkuhahmo ja kanaga, jonka kädet olivat kohti taivasta.</w:t>
      </w:r>
    </w:p>
    <w:p>
      <w:r>
        <w:rPr>
          <w:b/>
        </w:rPr>
        <w:t xml:space="preserve">Tulos</w:t>
      </w:r>
    </w:p>
    <w:p>
      <w:r>
        <w:t xml:space="preserve">Tämä lippu oli samanlainen, ainoa ero oli ihmisen tikkuhahmo siinä. Hän oli kanaga, mustapukuinen, kädet taivasta kohti kohotettuna.</w:t>
      </w:r>
    </w:p>
    <w:p>
      <w:r>
        <w:rPr>
          <w:b/>
        </w:rPr>
        <w:t xml:space="preserve">Tulos</w:t>
      </w:r>
    </w:p>
    <w:p>
      <w:r>
        <w:t xml:space="preserve">Tämä lippu oli samanlainen, paitsi että kultaisessa raidassa oli ihmisen tikkuhahmo. Se oli musta kanaga, jolla oli kohotetut kädet.</w:t>
      </w:r>
    </w:p>
    <w:p>
      <w:r>
        <w:rPr>
          <w:b/>
        </w:rPr>
        <w:t xml:space="preserve">Esimerkki 0.1819</w:t>
      </w:r>
    </w:p>
    <w:p>
      <w:r>
        <w:t xml:space="preserve">Tämän etuna on tasaisesti jakautunut alueellinen resoluutio ilman singulariteetteja (eli napoja), mutta se aiheuttaa hieman suurempia numeerisia vaikeuksia.</w:t>
      </w:r>
    </w:p>
    <w:p>
      <w:r>
        <w:rPr>
          <w:b/>
        </w:rPr>
        <w:t xml:space="preserve">Tulos</w:t>
      </w:r>
    </w:p>
    <w:p>
      <w:r>
        <w:t xml:space="preserve">Sen tasaisesti jakautunut alueellinen resoluutio ilman singulariteetteja (eli napoja) on etu, mutta se on hieman vaikeampi numeerisesti.</w:t>
      </w:r>
    </w:p>
    <w:p>
      <w:r>
        <w:rPr>
          <w:b/>
        </w:rPr>
        <w:t xml:space="preserve">Tulos</w:t>
      </w:r>
    </w:p>
    <w:p>
      <w:r>
        <w:t xml:space="preserve">Tämän etuna on tasaisesti jaetut pylväät, mutta se aiheuttaa suurempaa numeerista vaikeutta.</w:t>
      </w:r>
    </w:p>
    <w:p>
      <w:r>
        <w:rPr>
          <w:b/>
        </w:rPr>
        <w:t xml:space="preserve">Tulos</w:t>
      </w:r>
    </w:p>
    <w:p>
      <w:r>
        <w:t xml:space="preserve">Tämän etuna on tasaisesti jakautunut alueellinen resoluutio ilman singulaarisuuksia (eli napoja). Se on kuitenkin numeerisesti vaikeampi.</w:t>
      </w:r>
    </w:p>
    <w:p>
      <w:r>
        <w:rPr>
          <w:b/>
        </w:rPr>
        <w:t xml:space="preserve">Tulos</w:t>
      </w:r>
    </w:p>
    <w:p>
      <w:r>
        <w:t xml:space="preserve">Tämän etuna on tasainen alueellinen resoluutio ilman singulariteetteja. Sen kustannuksella on hieman suurempi numeerinen vaikeus.</w:t>
      </w:r>
    </w:p>
    <w:p>
      <w:r>
        <w:rPr>
          <w:b/>
        </w:rPr>
        <w:t xml:space="preserve">Tulos</w:t>
      </w:r>
    </w:p>
    <w:p>
      <w:r>
        <w:t xml:space="preserve">Etuna on tasaisesti jakautunut alueellinen resoluutio ilman napoja, mutta numeerinen laskenta on hieman vaikeampaa.</w:t>
      </w:r>
    </w:p>
    <w:p>
      <w:r>
        <w:rPr>
          <w:b/>
        </w:rPr>
        <w:t xml:space="preserve">Tulos</w:t>
      </w:r>
    </w:p>
    <w:p>
      <w:r>
        <w:t xml:space="preserve">Sen etuna on tasainen tila ilman pisteitä, joten se on vaikeampi.</w:t>
      </w:r>
    </w:p>
    <w:p>
      <w:r>
        <w:rPr>
          <w:b/>
        </w:rPr>
        <w:t xml:space="preserve">Esimerkki 0,1820</w:t>
      </w:r>
    </w:p>
    <w:p>
      <w:r>
        <w:t xml:space="preserve">Tähän sisältyvät kaikki luonnolliset ja inhimilliset onnettomuudet ja virheet, ja se on laskettu noin 160 000 Shinkansen-matkan ajalta.</w:t>
      </w:r>
    </w:p>
    <w:p>
      <w:r>
        <w:rPr>
          <w:b/>
        </w:rPr>
        <w:t xml:space="preserve">Tulos</w:t>
      </w:r>
    </w:p>
    <w:p>
      <w:r>
        <w:t xml:space="preserve">Kaikenlaiset onnettomuudet lasketaan kaikista junamatkoista.</w:t>
      </w:r>
    </w:p>
    <w:p>
      <w:r>
        <w:rPr>
          <w:b/>
        </w:rPr>
        <w:t xml:space="preserve">Tulos</w:t>
      </w:r>
    </w:p>
    <w:p>
      <w:r>
        <w:t xml:space="preserve">Tähän sisältyvät kaikki luonnolliset ja inhimilliset onnettomuudet ja virheet. Se on laskettu noin 160 000 tehdystä Shinkansen-matkasta.</w:t>
      </w:r>
    </w:p>
    <w:p>
      <w:r>
        <w:rPr>
          <w:b/>
        </w:rPr>
        <w:t xml:space="preserve">Tulos</w:t>
      </w:r>
    </w:p>
    <w:p>
      <w:r>
        <w:t xml:space="preserve">Tähän sisältyvät kaikki luonnolliset ja inhimilliset virheet. Se on laskettu noin 160 000 tehdystä Shinkansen-matkasta.</w:t>
      </w:r>
    </w:p>
    <w:p>
      <w:r>
        <w:rPr>
          <w:b/>
        </w:rPr>
        <w:t xml:space="preserve">Tulos</w:t>
      </w:r>
    </w:p>
    <w:p>
      <w:r>
        <w:t xml:space="preserve">Tähän sisältyvät kaikenlaiset onnettomuudet, jotka on laskettu yli 160 000 Shinkansen-matkan aikana.</w:t>
      </w:r>
    </w:p>
    <w:p>
      <w:r>
        <w:rPr>
          <w:b/>
        </w:rPr>
        <w:t xml:space="preserve">Tulos</w:t>
      </w:r>
    </w:p>
    <w:p>
      <w:r>
        <w:t xml:space="preserve">Tähän sisältyvät kaikki luonnolliset ja inhimilliset onnettomuudet ja virheet. Se on laskettu noin 160 000 päättyneestä Shinkansen-matkasta.</w:t>
      </w:r>
    </w:p>
    <w:p>
      <w:r>
        <w:rPr>
          <w:b/>
        </w:rPr>
        <w:t xml:space="preserve">Esimerkki 0.1821</w:t>
      </w:r>
    </w:p>
    <w:p>
      <w:r>
        <w:t xml:space="preserve">Tämä on luettelo Saksan liittokanslerista vuodesta 1871 lähtien pitkäaikaisuuden mukaan.</w:t>
      </w:r>
    </w:p>
    <w:p>
      <w:r>
        <w:rPr>
          <w:b/>
        </w:rPr>
        <w:t xml:space="preserve">Tulos</w:t>
      </w:r>
    </w:p>
    <w:p>
      <w:r>
        <w:t xml:space="preserve">Tässä on luettelo Saksan liittokanslerista vuodesta 1871 lähtien.  Ne on järjestetty palvelusajan pituuden mukaan.</w:t>
      </w:r>
    </w:p>
    <w:p>
      <w:r>
        <w:rPr>
          <w:b/>
        </w:rPr>
        <w:t xml:space="preserve">Tulos</w:t>
      </w:r>
    </w:p>
    <w:p>
      <w:r>
        <w:t xml:space="preserve">Tämä on luettelo Saksan liittokanslerista vuodesta 1871 lähtien. Ne on lajiteltu toimikauden pituuden mukaan.</w:t>
      </w:r>
    </w:p>
    <w:p>
      <w:r>
        <w:rPr>
          <w:b/>
        </w:rPr>
        <w:t xml:space="preserve">Tulos</w:t>
      </w:r>
    </w:p>
    <w:p>
      <w:r>
        <w:t xml:space="preserve">Tässä on luettelo kaikista Saksan liittokanslerista vuodesta 1871 lähtien, järjestyksessä tai pitkäaikaisina.</w:t>
      </w:r>
    </w:p>
    <w:p>
      <w:r>
        <w:rPr>
          <w:b/>
        </w:rPr>
        <w:t xml:space="preserve">Tulos</w:t>
      </w:r>
    </w:p>
    <w:p>
      <w:r>
        <w:t xml:space="preserve">Tämä on luettelo Saksan liittokanslerista vuodesta 1871 lähtien. Luettelo on laadittu pitkän eliniän mukaan.</w:t>
      </w:r>
    </w:p>
    <w:p>
      <w:r>
        <w:rPr>
          <w:b/>
        </w:rPr>
        <w:t xml:space="preserve">Tulos</w:t>
      </w:r>
    </w:p>
    <w:p>
      <w:r>
        <w:t xml:space="preserve">Se on kronologinen luettelo Saksan liittokanslerista vuodesta 1871 lähtien.</w:t>
      </w:r>
    </w:p>
    <w:p>
      <w:r>
        <w:rPr>
          <w:b/>
        </w:rPr>
        <w:t xml:space="preserve">Tulos</w:t>
      </w:r>
    </w:p>
    <w:p>
      <w:r>
        <w:t xml:space="preserve">Tässä on luettelo Saksan liittokanslerista vuodesta 1871 lähtien sen mukaan, kuinka kauan he ovat eläneet.</w:t>
      </w:r>
    </w:p>
    <w:p>
      <w:r>
        <w:rPr>
          <w:b/>
        </w:rPr>
        <w:t xml:space="preserve">Tulos</w:t>
      </w:r>
    </w:p>
    <w:p>
      <w:r>
        <w:t xml:space="preserve">Seuraavassa on luettelo Saksan liittokanslerista vuodesta 1871 lähtien.</w:t>
      </w:r>
    </w:p>
    <w:p>
      <w:r>
        <w:rPr>
          <w:b/>
        </w:rPr>
        <w:t xml:space="preserve">Tulos</w:t>
      </w:r>
    </w:p>
    <w:p>
      <w:r>
        <w:t xml:space="preserve">Tässä ovat Saksan liittokanslerit vuodesta 1871 lähtien.</w:t>
      </w:r>
    </w:p>
    <w:p>
      <w:r>
        <w:rPr>
          <w:b/>
        </w:rPr>
        <w:t xml:space="preserve">Esimerkki 0.1822</w:t>
      </w:r>
    </w:p>
    <w:p>
      <w:r>
        <w:t xml:space="preserve">Tämä on luettelo Saksan presidenteistä vuodesta 1919 lähtien pitkäaikaisuuden mukaan.</w:t>
      </w:r>
    </w:p>
    <w:p>
      <w:r>
        <w:rPr>
          <w:b/>
        </w:rPr>
        <w:t xml:space="preserve">Tulos</w:t>
      </w:r>
    </w:p>
    <w:p>
      <w:r>
        <w:t xml:space="preserve">Tämä on luettelo Saksan presidenteistä vuodesta 1919 lähtien. Se on järjestetty pitkäaikaisuuden mukaan.</w:t>
      </w:r>
    </w:p>
    <w:p>
      <w:r>
        <w:rPr>
          <w:b/>
        </w:rPr>
        <w:t xml:space="preserve">Tulos</w:t>
      </w:r>
    </w:p>
    <w:p>
      <w:r>
        <w:t xml:space="preserve">Tässä on luettelo Saksan presidenteistä vuodesta 1919 alkaen. Luettelo on järjestetty toimikauden pituuden mukaan.</w:t>
      </w:r>
    </w:p>
    <w:p>
      <w:r>
        <w:rPr>
          <w:b/>
        </w:rPr>
        <w:t xml:space="preserve">Tulos</w:t>
      </w:r>
    </w:p>
    <w:p>
      <w:r>
        <w:t xml:space="preserve">Tämä on luettelo Saksan presidenteistä vuodesta 1919 lähtien. Heidät on lueteltu toimikauden pituuden mukaan.</w:t>
      </w:r>
    </w:p>
    <w:p>
      <w:r>
        <w:rPr>
          <w:b/>
        </w:rPr>
        <w:t xml:space="preserve">Tulos</w:t>
      </w:r>
    </w:p>
    <w:p>
      <w:r>
        <w:t xml:space="preserve">Tämä on luettelo Saksan presidenteistä vuodesta 1919 lähtien. Luettelo on järjestetty pitkäaikaisuuden mukaan.</w:t>
      </w:r>
    </w:p>
    <w:p>
      <w:r>
        <w:rPr>
          <w:b/>
        </w:rPr>
        <w:t xml:space="preserve">Tulos</w:t>
      </w:r>
    </w:p>
    <w:p>
      <w:r>
        <w:t xml:space="preserve">Luettelossa on lueteltu Saksan presidentit vuodesta 1919 lähtien pitkäaikaisuuden mukaan.</w:t>
      </w:r>
    </w:p>
    <w:p>
      <w:r>
        <w:rPr>
          <w:b/>
        </w:rPr>
        <w:t xml:space="preserve">Tulos</w:t>
      </w:r>
    </w:p>
    <w:p>
      <w:r>
        <w:t xml:space="preserve">Tämä luettelo sisältää Saksan presidentit vuodesta 1919 lähtien pisimmän palvelusajan mukaan.</w:t>
      </w:r>
    </w:p>
    <w:p>
      <w:r>
        <w:rPr>
          <w:b/>
        </w:rPr>
        <w:t xml:space="preserve">Tulos</w:t>
      </w:r>
    </w:p>
    <w:p>
      <w:r>
        <w:t xml:space="preserve">Tämä on luettelo Saksan presidenteistä vuodesta 1919 lähtien toimikauden keston mukaan.</w:t>
      </w:r>
    </w:p>
    <w:p>
      <w:r>
        <w:rPr>
          <w:b/>
        </w:rPr>
        <w:t xml:space="preserve">Tulos</w:t>
      </w:r>
    </w:p>
    <w:p>
      <w:r>
        <w:t xml:space="preserve">Tämä on luettelo Saksan presidenteistä vuodesta 1919 lähtien.</w:t>
      </w:r>
    </w:p>
    <w:p>
      <w:r>
        <w:rPr>
          <w:b/>
        </w:rPr>
        <w:t xml:space="preserve">Esimerkki 0.1823</w:t>
      </w:r>
    </w:p>
    <w:p>
      <w:r>
        <w:t xml:space="preserve">Tämä on luettelo natsismin uhreista, jotka on merkitty saavutuksistaan.</w:t>
      </w:r>
    </w:p>
    <w:p>
      <w:r>
        <w:rPr>
          <w:b/>
        </w:rPr>
        <w:t xml:space="preserve">Tulos</w:t>
      </w:r>
    </w:p>
    <w:p>
      <w:r>
        <w:t xml:space="preserve">Tämä on luettelo menestyneistä natsismin uhreista.</w:t>
      </w:r>
    </w:p>
    <w:p>
      <w:r>
        <w:rPr>
          <w:b/>
        </w:rPr>
        <w:t xml:space="preserve">Tulos</w:t>
      </w:r>
    </w:p>
    <w:p>
      <w:r>
        <w:t xml:space="preserve">Tämä on luettelo natsismin uhreista. Heidät huomattiin saavutuksistaan.</w:t>
      </w:r>
    </w:p>
    <w:p>
      <w:r>
        <w:rPr>
          <w:b/>
        </w:rPr>
        <w:t xml:space="preserve">Tulos</w:t>
      </w:r>
    </w:p>
    <w:p>
      <w:r>
        <w:t xml:space="preserve">Tämä on luettelo natsismin uhreista, joita muistetaan heidän saavutuksistaan.</w:t>
      </w:r>
    </w:p>
    <w:p>
      <w:r>
        <w:rPr>
          <w:b/>
        </w:rPr>
        <w:t xml:space="preserve">Tulos</w:t>
      </w:r>
    </w:p>
    <w:p>
      <w:r>
        <w:t xml:space="preserve">Tämä on luettelo natsismin menestyneistä uhreista,</w:t>
      </w:r>
    </w:p>
    <w:p>
      <w:r>
        <w:rPr>
          <w:b/>
        </w:rPr>
        <w:t xml:space="preserve">Tulos</w:t>
      </w:r>
    </w:p>
    <w:p>
      <w:r>
        <w:t xml:space="preserve">Tässä luettelossa mainituilla natsismin uhreilla oli huomattavia saavutuksia.</w:t>
      </w:r>
    </w:p>
    <w:p>
      <w:r>
        <w:rPr>
          <w:b/>
        </w:rPr>
        <w:t xml:space="preserve">Esimerkki 0.1824</w:t>
      </w:r>
    </w:p>
    <w:p>
      <w:r>
        <w:t xml:space="preserve">Tästä ovat peräisin myös termit ante meridiem ja post meridiem, kuten jäljempänä todetaan.</w:t>
      </w:r>
    </w:p>
    <w:p>
      <w:r>
        <w:rPr>
          <w:b/>
        </w:rPr>
        <w:t xml:space="preserve">Tulos</w:t>
      </w:r>
    </w:p>
    <w:p>
      <w:r>
        <w:t xml:space="preserve">Tämä on sanojen ante &amp; post meridiaanien alku, kuten alla on esitetty.</w:t>
      </w:r>
    </w:p>
    <w:p>
      <w:r>
        <w:rPr>
          <w:b/>
        </w:rPr>
        <w:t xml:space="preserve">Tulos</w:t>
      </w:r>
    </w:p>
    <w:p>
      <w:r>
        <w:t xml:space="preserve">Tästä ovat peräisin myös termit ante meridiem ja post meridiem.</w:t>
      </w:r>
    </w:p>
    <w:p>
      <w:r>
        <w:rPr>
          <w:b/>
        </w:rPr>
        <w:t xml:space="preserve">Tulos</w:t>
      </w:r>
    </w:p>
    <w:p>
      <w:r>
        <w:t xml:space="preserve">Tästä johtuvat termit ante meridiem ja post meridiem.</w:t>
      </w:r>
    </w:p>
    <w:p>
      <w:r>
        <w:rPr>
          <w:b/>
        </w:rPr>
        <w:t xml:space="preserve">Tulos</w:t>
      </w:r>
    </w:p>
    <w:p>
      <w:r>
        <w:t xml:space="preserve">Tästä ovat peräisin myös termit ante meridiem ja post meridiem. Se todetaan jäljempänä.</w:t>
      </w:r>
    </w:p>
    <w:p>
      <w:r>
        <w:rPr>
          <w:b/>
        </w:rPr>
        <w:t xml:space="preserve">Tulos</w:t>
      </w:r>
    </w:p>
    <w:p>
      <w:r>
        <w:t xml:space="preserve">Tästä ovat peräisin myös termit ante meridiem ja post meridiem.</w:t>
      </w:r>
    </w:p>
    <w:p>
      <w:r>
        <w:rPr>
          <w:b/>
        </w:rPr>
        <w:t xml:space="preserve">Tulos</w:t>
      </w:r>
    </w:p>
    <w:p>
      <w:r>
        <w:t xml:space="preserve">Tästä ovat peräisin termit ante meridiem ja post meridiem.</w:t>
      </w:r>
    </w:p>
    <w:p>
      <w:r>
        <w:rPr>
          <w:b/>
        </w:rPr>
        <w:t xml:space="preserve">Tulos</w:t>
      </w:r>
    </w:p>
    <w:p>
      <w:r>
        <w:t xml:space="preserve">Sanat ante meridiem ja post meridiem ovat peräisin täältä.</w:t>
      </w:r>
    </w:p>
    <w:p>
      <w:r>
        <w:rPr>
          <w:b/>
        </w:rPr>
        <w:t xml:space="preserve">Tulos</w:t>
      </w:r>
    </w:p>
    <w:p>
      <w:r>
        <w:t xml:space="preserve">Tästä ovat peräisin termit "ante meridiem" ja "post meridiem".</w:t>
      </w:r>
    </w:p>
    <w:p>
      <w:r>
        <w:rPr>
          <w:b/>
        </w:rPr>
        <w:t xml:space="preserve">Esimerkki 0,1825</w:t>
      </w:r>
    </w:p>
    <w:p>
      <w:r>
        <w:t xml:space="preserve">Tämä on luultavasti yksi syy siihen, että Sarasvati/Benzaiten liittyy Japanissa läheisesti käärmeisiin ja lohikäärmeisiin.</w:t>
      </w:r>
    </w:p>
    <w:p>
      <w:r>
        <w:rPr>
          <w:b/>
        </w:rPr>
        <w:t xml:space="preserve">Tulos</w:t>
      </w:r>
    </w:p>
    <w:p>
      <w:r>
        <w:t xml:space="preserve">Tämä on luultavasti yksi syy siihen, miksi Sarasvati / Benzaiten yhdistetään Japanissa käärmeisiin ja lohikäärmeisiin.</w:t>
      </w:r>
    </w:p>
    <w:p>
      <w:r>
        <w:rPr>
          <w:b/>
        </w:rPr>
        <w:t xml:space="preserve">Tulos</w:t>
      </w:r>
    </w:p>
    <w:p>
      <w:r>
        <w:t xml:space="preserve">Tämä voi olla yksi syy siihen, miksi Sarasvati/Benzaiten liittyy Japanissa läheisesti käärmeisiin ja lohikäärmeisiin.</w:t>
      </w:r>
    </w:p>
    <w:p>
      <w:r>
        <w:rPr>
          <w:b/>
        </w:rPr>
        <w:t xml:space="preserve">Tulos</w:t>
      </w:r>
    </w:p>
    <w:p>
      <w:r>
        <w:t xml:space="preserve">Tämä on luultavasti syynä siihen, että Benzaiten liittyy Japanissa läheisesti käärmeisiin ja lohikäärmeisiin.</w:t>
      </w:r>
    </w:p>
    <w:p>
      <w:r>
        <w:rPr>
          <w:b/>
        </w:rPr>
        <w:t xml:space="preserve">Tulos</w:t>
      </w:r>
    </w:p>
    <w:p>
      <w:r>
        <w:t xml:space="preserve">Tämä on yksi syy siihen, miksi Sarasvati/Benzaiten liittyy Japanissa läheisesti käärmeisiin ja lohikäärmeisiin.</w:t>
      </w:r>
    </w:p>
    <w:p>
      <w:r>
        <w:rPr>
          <w:b/>
        </w:rPr>
        <w:t xml:space="preserve">Tulos</w:t>
      </w:r>
    </w:p>
    <w:p>
      <w:r>
        <w:t xml:space="preserve">Tämä on luultavasti yksi syy siihen, että Sarasvati/Benzaiten liittyy Japanissa läheisesti käärmeisiin ja lohikäärmeisiin.</w:t>
      </w:r>
    </w:p>
    <w:p>
      <w:r>
        <w:rPr>
          <w:b/>
        </w:rPr>
        <w:t xml:space="preserve">Tulos</w:t>
      </w:r>
    </w:p>
    <w:p>
      <w:r>
        <w:t xml:space="preserve">Tämä voisi olla lähde Sarasvatin/Benzaitenin yhteydestä Japanin käärmeisiin ja lohikäärmeisiin.</w:t>
      </w:r>
    </w:p>
    <w:p>
      <w:r>
        <w:rPr>
          <w:b/>
        </w:rPr>
        <w:t xml:space="preserve">Esimerkki 0,1826</w:t>
      </w:r>
    </w:p>
    <w:p>
      <w:r>
        <w:t xml:space="preserve">Tämä sai tutkijat tutkimaan vanhoja kuvia uudelleen, ja satelliitti löytyi lopulta kuvista.</w:t>
      </w:r>
    </w:p>
    <w:p>
      <w:r>
        <w:rPr>
          <w:b/>
        </w:rPr>
        <w:t xml:space="preserve">Tulos</w:t>
      </w:r>
    </w:p>
    <w:p>
      <w:r>
        <w:t xml:space="preserve">Tämä sai tutkijat tutkimaan vanhoja valokuvia uudelleen, ja satelliitti löytyi kuvista.</w:t>
      </w:r>
    </w:p>
    <w:p>
      <w:r>
        <w:rPr>
          <w:b/>
        </w:rPr>
        <w:t xml:space="preserve">Tulos</w:t>
      </w:r>
    </w:p>
    <w:p>
      <w:r>
        <w:t xml:space="preserve">Tämä sai tutkijat tarkistamaan vanhat kuvat uudelleen, ja satelliitti löytyi lopulta.</w:t>
      </w:r>
    </w:p>
    <w:p>
      <w:r>
        <w:rPr>
          <w:b/>
        </w:rPr>
        <w:t xml:space="preserve">Tulos</w:t>
      </w:r>
    </w:p>
    <w:p>
      <w:r>
        <w:t xml:space="preserve">Tämä sai tutkijat katsomaan vanhoja valokuvia uudelleen, kunnes he löysivät satelliitin kuvista.</w:t>
      </w:r>
    </w:p>
    <w:p>
      <w:r>
        <w:rPr>
          <w:b/>
        </w:rPr>
        <w:t xml:space="preserve">Tulos</w:t>
      </w:r>
    </w:p>
    <w:p>
      <w:r>
        <w:t xml:space="preserve">Tutkija löysi satelliitin lopulta tarkistettuaan uudelleen vanhoja valokuvia.</w:t>
      </w:r>
    </w:p>
    <w:p>
      <w:r>
        <w:rPr>
          <w:b/>
        </w:rPr>
        <w:t xml:space="preserve">Tulos</w:t>
      </w:r>
    </w:p>
    <w:p>
      <w:r>
        <w:t xml:space="preserve">Tämä sai tutkijat tutkimaan vanhoja valokuvia uudelleen. Satelliitti löytyi lopulta kuvista.</w:t>
      </w:r>
    </w:p>
    <w:p>
      <w:r>
        <w:rPr>
          <w:b/>
        </w:rPr>
        <w:t xml:space="preserve">Tulos</w:t>
      </w:r>
    </w:p>
    <w:p>
      <w:r>
        <w:t xml:space="preserve">Tutkijat tarkastelivat kuvia uudelleen, ja satelliitti löytyi.</w:t>
      </w:r>
    </w:p>
    <w:p>
      <w:r>
        <w:rPr>
          <w:b/>
        </w:rPr>
        <w:t xml:space="preserve">Tulos</w:t>
      </w:r>
    </w:p>
    <w:p>
      <w:r>
        <w:t xml:space="preserve">Tämä sai tutkijat katsomaan vanhoja valokuvia uudelleen. Satelliitti löytyi lopulta kuvista.</w:t>
      </w:r>
    </w:p>
    <w:p>
      <w:r>
        <w:rPr>
          <w:b/>
        </w:rPr>
        <w:t xml:space="preserve">Esimerkki 0.1827</w:t>
      </w:r>
    </w:p>
    <w:p>
      <w:r>
        <w:t xml:space="preserve">Tästä löyhästä liitosta tuli Böömin kruunun alainen margraatti vuonna 1378.</w:t>
      </w:r>
    </w:p>
    <w:p>
      <w:r>
        <w:rPr>
          <w:b/>
        </w:rPr>
        <w:t xml:space="preserve">Tulos</w:t>
      </w:r>
    </w:p>
    <w:p>
      <w:r>
        <w:t xml:space="preserve">Heikosta kumppanuudesta tuli vuonna 1378 Böömin kruunun hallitsema margraatti.</w:t>
      </w:r>
    </w:p>
    <w:p>
      <w:r>
        <w:rPr>
          <w:b/>
        </w:rPr>
        <w:t xml:space="preserve">Tulos</w:t>
      </w:r>
    </w:p>
    <w:p>
      <w:r>
        <w:t xml:space="preserve">Löysä liitto on margraatti, Böömin kruunun alaisuudessa vuonna 1378.</w:t>
      </w:r>
    </w:p>
    <w:p>
      <w:r>
        <w:rPr>
          <w:b/>
        </w:rPr>
        <w:t xml:space="preserve">Tulos</w:t>
      </w:r>
    </w:p>
    <w:p>
      <w:r>
        <w:t xml:space="preserve">Tästä löyhästä liitosta tuli vuonna 1378 Böömin kruunun alaisen sotapäällikön alue.</w:t>
      </w:r>
    </w:p>
    <w:p>
      <w:r>
        <w:rPr>
          <w:b/>
        </w:rPr>
        <w:t xml:space="preserve">Tulos</w:t>
      </w:r>
    </w:p>
    <w:p>
      <w:r>
        <w:t xml:space="preserve">Tästä liittoumasta tuli Böömin margraatti vuonna 1378.</w:t>
      </w:r>
    </w:p>
    <w:p>
      <w:r>
        <w:rPr>
          <w:b/>
        </w:rPr>
        <w:t xml:space="preserve">Tulos</w:t>
      </w:r>
    </w:p>
    <w:p>
      <w:r>
        <w:t xml:space="preserve">Puoliystävät yhdistivät kuninkaalliset voimat Böömin kruunun alle.</w:t>
      </w:r>
    </w:p>
    <w:p>
      <w:r>
        <w:rPr>
          <w:b/>
        </w:rPr>
        <w:t xml:space="preserve">Esimerkki 0.1828</w:t>
      </w:r>
    </w:p>
    <w:p>
      <w:r>
        <w:t xml:space="preserve">Näin hän oli kuninkaan toisen vaimon, Anne Boleynin, ensimmäinen serkku.</w:t>
      </w:r>
    </w:p>
    <w:p>
      <w:r>
        <w:rPr>
          <w:b/>
        </w:rPr>
        <w:t xml:space="preserve">Tulos</w:t>
      </w:r>
    </w:p>
    <w:p>
      <w:r>
        <w:t xml:space="preserve">Hän on kuninkaan toisen vaimon serkku.</w:t>
      </w:r>
    </w:p>
    <w:p>
      <w:r>
        <w:rPr>
          <w:b/>
        </w:rPr>
        <w:t xml:space="preserve">Tulos</w:t>
      </w:r>
    </w:p>
    <w:p>
      <w:r>
        <w:t xml:space="preserve">Näin hän oli kuninkaan toisen vaimon ensimmäinen serkku. Kuninkaan toinen vaimo oli Anne Boleyn.</w:t>
      </w:r>
    </w:p>
    <w:p>
      <w:r>
        <w:rPr>
          <w:b/>
        </w:rPr>
        <w:t xml:space="preserve">Tulos</w:t>
      </w:r>
    </w:p>
    <w:p>
      <w:r>
        <w:t xml:space="preserve">Hän oli Anne Boleynin ensimmäinen serkku.</w:t>
      </w:r>
    </w:p>
    <w:p>
      <w:r>
        <w:rPr>
          <w:b/>
        </w:rPr>
        <w:t xml:space="preserve">Tulos</w:t>
      </w:r>
    </w:p>
    <w:p>
      <w:r>
        <w:t xml:space="preserve">Hän oli kuninkaan toisen vaimon Anne Boylen ensimmäinen serkku.</w:t>
      </w:r>
    </w:p>
    <w:p>
      <w:r>
        <w:rPr>
          <w:b/>
        </w:rPr>
        <w:t xml:space="preserve">Tulos</w:t>
      </w:r>
    </w:p>
    <w:p>
      <w:r>
        <w:t xml:space="preserve">Näin hän oli kuninkaan toisen vaimon ensimmäinen serkku. Se oli Anne Boleyn.</w:t>
      </w:r>
    </w:p>
    <w:p>
      <w:r>
        <w:rPr>
          <w:b/>
        </w:rPr>
        <w:t xml:space="preserve">Tulos</w:t>
      </w:r>
    </w:p>
    <w:p>
      <w:r>
        <w:t xml:space="preserve">Näin hän oli kuninkaan toisen vaimon ensimmäinen serkku.</w:t>
      </w:r>
    </w:p>
    <w:p>
      <w:r>
        <w:rPr>
          <w:b/>
        </w:rPr>
        <w:t xml:space="preserve">Tulos</w:t>
      </w:r>
    </w:p>
    <w:p>
      <w:r>
        <w:t xml:space="preserve">Näin hän oli kuninkaan vaimon Anne Boleynin ensimmäinen serkku.</w:t>
      </w:r>
    </w:p>
    <w:p>
      <w:r>
        <w:rPr>
          <w:b/>
        </w:rPr>
        <w:t xml:space="preserve">Esimerkki 0.1829</w:t>
      </w:r>
    </w:p>
    <w:p>
      <w:r>
        <w:t xml:space="preserve">Tämä merkitsi neuvostojoukkojen ja amerikkalaisten joukkojen välisen yhteydenpitolinjan alkua, mutta ei lopullisia miehitysalueita.</w:t>
      </w:r>
    </w:p>
    <w:p>
      <w:r>
        <w:rPr>
          <w:b/>
        </w:rPr>
        <w:t xml:space="preserve">Tulos</w:t>
      </w:r>
    </w:p>
    <w:p>
      <w:r>
        <w:t xml:space="preserve">Tämä oli alku Neuvostoliiton ja Yhdysvaltojen joukkojen väliselle viestinnälle, mutta ei lopullisesti valvotuille alueille.</w:t>
      </w:r>
    </w:p>
    <w:p>
      <w:r>
        <w:rPr>
          <w:b/>
        </w:rPr>
        <w:t xml:space="preserve">Tulos</w:t>
      </w:r>
    </w:p>
    <w:p>
      <w:r>
        <w:t xml:space="preserve">Tämä merkitsi Neuvostoliiton ja Yhdysvaltain joukkojen välisen yhteydenpitolinjan alkua.</w:t>
      </w:r>
    </w:p>
    <w:p>
      <w:r>
        <w:rPr>
          <w:b/>
        </w:rPr>
        <w:t xml:space="preserve">Tulos</w:t>
      </w:r>
    </w:p>
    <w:p>
      <w:r>
        <w:t xml:space="preserve">Tämä oli Neuvostoliiton ja Yhdysvaltojen joukkojen välisen yhteydenpidon alku, mutta ei lopullinen miehitysalue.</w:t>
      </w:r>
    </w:p>
    <w:p>
      <w:r>
        <w:rPr>
          <w:b/>
        </w:rPr>
        <w:t xml:space="preserve">Tulos</w:t>
      </w:r>
    </w:p>
    <w:p>
      <w:r>
        <w:t xml:space="preserve">Tämä merkitsi yhteydenpidon alkamista Neuvostoliiton ja Yhdysvaltojen joukkojen välillä. Se ei merkinnyt lopullisia miehitysalueita.</w:t>
      </w:r>
    </w:p>
    <w:p>
      <w:r>
        <w:rPr>
          <w:b/>
        </w:rPr>
        <w:t xml:space="preserve">Tulos</w:t>
      </w:r>
    </w:p>
    <w:p>
      <w:r>
        <w:t xml:space="preserve">Tämä merkitsi Neuvostoliiton ja Yhdysvaltain joukkojen välisen yhteydenpitolinjan alkua.  Lopulliset miehitysalueet tulivat myöhemmin.</w:t>
      </w:r>
    </w:p>
    <w:p>
      <w:r>
        <w:rPr>
          <w:b/>
        </w:rPr>
        <w:t xml:space="preserve">Tulos</w:t>
      </w:r>
    </w:p>
    <w:p>
      <w:r>
        <w:t xml:space="preserve">Tämä merkitsi Neuvostoliiton ja Yhdysvaltain joukkojen välisen yhteydenpitolinjan alkua. Se ei ollut lopullinen miehitysalue.</w:t>
      </w:r>
    </w:p>
    <w:p>
      <w:r>
        <w:rPr>
          <w:b/>
        </w:rPr>
        <w:t xml:space="preserve">Esimerkki 0,1830</w:t>
      </w:r>
    </w:p>
    <w:p>
      <w:r>
        <w:t xml:space="preserve">Tämä käy ilmi vaatimuksesta erottaa Itävallan armeijan esikuntapäällikkö Alfred Jansa tehtävästään tammikuussa 1938.</w:t>
      </w:r>
    </w:p>
    <w:p>
      <w:r>
        <w:rPr>
          <w:b/>
        </w:rPr>
        <w:t xml:space="preserve">Tulos</w:t>
      </w:r>
    </w:p>
    <w:p>
      <w:r>
        <w:t xml:space="preserve">Tämä käy ilmi vaatimuksesta erottaa Itävallan armeijan esikuntapäällikkö Alfred Jansa tammikuussa 1938.</w:t>
      </w:r>
    </w:p>
    <w:p>
      <w:r>
        <w:rPr>
          <w:b/>
        </w:rPr>
        <w:t xml:space="preserve">Tulos</w:t>
      </w:r>
    </w:p>
    <w:p>
      <w:r>
        <w:t xml:space="preserve">Sitä voidaan tarkastella niiden ihmisten näkökulmasta, jotka halusivat Itävallan armeijan esikuntapäällikön eroavan tammikuussa 1938.</w:t>
      </w:r>
    </w:p>
    <w:p>
      <w:r>
        <w:rPr>
          <w:b/>
        </w:rPr>
        <w:t xml:space="preserve">Tulos</w:t>
      </w:r>
    </w:p>
    <w:p>
      <w:r>
        <w:t xml:space="preserve">Itävallan armeijan esikuntapäällikön viraltapanoa vaadittiin vuonna 1938. Hänen nimensä oli Alfred Jansa.</w:t>
      </w:r>
    </w:p>
    <w:p>
      <w:r>
        <w:rPr>
          <w:b/>
        </w:rPr>
        <w:t xml:space="preserve">Tulos</w:t>
      </w:r>
    </w:p>
    <w:p>
      <w:r>
        <w:t xml:space="preserve">Kyse on vaatimuksesta erottaa Itävallan esikuntapäällikkö Alfred Jansa tehtävästään tammikuussa 1938.</w:t>
      </w:r>
    </w:p>
    <w:p>
      <w:r>
        <w:rPr>
          <w:b/>
        </w:rPr>
        <w:t xml:space="preserve">Esimerkki 0,1831</w:t>
      </w:r>
    </w:p>
    <w:p>
      <w:r>
        <w:t xml:space="preserve">Tämä tarkoittaa, että sillä on neljä yhtä suurta sivua ja neljä yhtä suurta kulmaa (90 asteen kulmat eli suorat kulmat).</w:t>
      </w:r>
    </w:p>
    <w:p>
      <w:r>
        <w:rPr>
          <w:b/>
        </w:rPr>
        <w:t xml:space="preserve">Tulos</w:t>
      </w:r>
    </w:p>
    <w:p>
      <w:r>
        <w:t xml:space="preserve">Tämä tarkoittaa, että sillä on neljä yhtä suurta sivua ja neljä yhtä suurta kulmaa. Nämä ovat 90 asteen kulmia eli suorakulmia.</w:t>
      </w:r>
    </w:p>
    <w:p>
      <w:r>
        <w:rPr>
          <w:b/>
        </w:rPr>
        <w:t xml:space="preserve">Tulos</w:t>
      </w:r>
    </w:p>
    <w:p>
      <w:r>
        <w:t xml:space="preserve">Tämä tarkoittaa, että sillä on neljä yhtä suurta sivua ja suorat kulmat.</w:t>
      </w:r>
    </w:p>
    <w:p>
      <w:r>
        <w:rPr>
          <w:b/>
        </w:rPr>
        <w:t xml:space="preserve">Tulos</w:t>
      </w:r>
    </w:p>
    <w:p>
      <w:r>
        <w:t xml:space="preserve">Sillä on neljä yhtä suurta sivua ja neljä yhtä suurta suoraa kulmaa.</w:t>
      </w:r>
    </w:p>
    <w:p>
      <w:r>
        <w:rPr>
          <w:b/>
        </w:rPr>
        <w:t xml:space="preserve">Tulos</w:t>
      </w:r>
    </w:p>
    <w:p>
      <w:r>
        <w:t xml:space="preserve">Tämä tarkoittaa, että sillä on neljä yhtä suurta sivua ja neljä yhtä suurta kulmaa.</w:t>
      </w:r>
    </w:p>
    <w:p>
      <w:r>
        <w:rPr>
          <w:b/>
        </w:rPr>
        <w:t xml:space="preserve">Esimerkki 0,1832</w:t>
      </w:r>
    </w:p>
    <w:p>
      <w:r>
        <w:t xml:space="preserve">Tämä menetelmä voi johtaa infektioon ja sisäelinten vahingoittumiseen (esimerkiksi suoliston irrottamiseen), mikä voi johtaa kuolemaan.</w:t>
      </w:r>
    </w:p>
    <w:p>
      <w:r>
        <w:rPr>
          <w:b/>
        </w:rPr>
        <w:t xml:space="preserve">Tulos</w:t>
      </w:r>
    </w:p>
    <w:p>
      <w:r>
        <w:t xml:space="preserve">Tämä menetelmä voi johtaa infektioon ja sisäelinten vahingoittumiseen, mikä aiheuttaa kuoleman.</w:t>
      </w:r>
    </w:p>
    <w:p>
      <w:r>
        <w:rPr>
          <w:b/>
        </w:rPr>
        <w:t xml:space="preserve">Tulos</w:t>
      </w:r>
    </w:p>
    <w:p>
      <w:r>
        <w:t xml:space="preserve">Tämä menetelmä voi tappaa aiheuttamalla tulehduksen ja vahingoittamalla sisäelimiä (esimerkiksi vetämällä suolet ulos).</w:t>
      </w:r>
    </w:p>
    <w:p>
      <w:r>
        <w:rPr>
          <w:b/>
        </w:rPr>
        <w:t xml:space="preserve">Tulos</w:t>
      </w:r>
    </w:p>
    <w:p>
      <w:r>
        <w:t xml:space="preserve">Tämä prosessi voi johtaa infektioon, sisäelinten vaurioitumiseen ja kuolemaan.</w:t>
      </w:r>
    </w:p>
    <w:p>
      <w:r>
        <w:rPr>
          <w:b/>
        </w:rPr>
        <w:t xml:space="preserve">Tulos</w:t>
      </w:r>
    </w:p>
    <w:p>
      <w:r>
        <w:t xml:space="preserve">Tämä varovainen tapa voi johtaa sairauksiin ja sisäelinten vaurioitumiseen (esimerkiksi suoliston irrottamiseen), mikä johtaa kuolemaan.</w:t>
      </w:r>
    </w:p>
    <w:p>
      <w:r>
        <w:rPr>
          <w:b/>
        </w:rPr>
        <w:t xml:space="preserve">Tulos</w:t>
      </w:r>
    </w:p>
    <w:p>
      <w:r>
        <w:t xml:space="preserve">Tämä voi johtaa infektioon ja elinten vaurioitumiseen, mikä voi johtaa kuolemaan.</w:t>
      </w:r>
    </w:p>
    <w:p>
      <w:r>
        <w:rPr>
          <w:b/>
        </w:rPr>
        <w:t xml:space="preserve">Tulos</w:t>
      </w:r>
    </w:p>
    <w:p>
      <w:r>
        <w:t xml:space="preserve">Tämä voi aiheuttaa mahdollisesti kuolemaan johtavia infektioita tai sisäelinten vammoja.</w:t>
      </w:r>
    </w:p>
    <w:p>
      <w:r>
        <w:rPr>
          <w:b/>
        </w:rPr>
        <w:t xml:space="preserve">Tulos</w:t>
      </w:r>
    </w:p>
    <w:p>
      <w:r>
        <w:t xml:space="preserve">Tämä menetelmä voi johtaa infektioon ja sisäelinten vahingoittumiseen. Esimerkkinä voidaan mainita suoliston irrottaminen. Seurauksena olisi kuolema.</w:t>
      </w:r>
    </w:p>
    <w:p>
      <w:r>
        <w:rPr>
          <w:b/>
        </w:rPr>
        <w:t xml:space="preserve">Tulos</w:t>
      </w:r>
    </w:p>
    <w:p>
      <w:r>
        <w:t xml:space="preserve">Tämän menetelmän käyttäminen voi aiheuttaa infektion ja sisäelinten vammoja, jotka voivat johtaa kuolemaan.</w:t>
      </w:r>
    </w:p>
    <w:p>
      <w:r>
        <w:rPr>
          <w:b/>
        </w:rPr>
        <w:t xml:space="preserve">Esimerkki 0,1833</w:t>
      </w:r>
    </w:p>
    <w:p>
      <w:r>
        <w:t xml:space="preserve">Tämä sivu käsittelee heijastusaltaita yleensä; Washingtonissa sijaitsevista altaista katso Lincoln Memorial Reflecting Pool ja Capitol Reflection Pool.</w:t>
      </w:r>
    </w:p>
    <w:p>
      <w:r>
        <w:rPr>
          <w:b/>
        </w:rPr>
        <w:t xml:space="preserve">Tulos</w:t>
      </w:r>
    </w:p>
    <w:p>
      <w:r>
        <w:t xml:space="preserve">Washingtonissa sijaitsevia heijastusaltaita löydät osoitteista Lincoln Memorial ja Capitol Pools.</w:t>
      </w:r>
    </w:p>
    <w:p>
      <w:r>
        <w:rPr>
          <w:b/>
        </w:rPr>
        <w:t xml:space="preserve">Tulos</w:t>
      </w:r>
    </w:p>
    <w:p>
      <w:r>
        <w:t xml:space="preserve">Tämä sivu käsittelee heijastavia altaita yleensä. Katso Lincolnin muistomerkin heijastava allas ja Capitolin heijastava allas, jos haluat altaita Washingtonista, D. C:stä.</w:t>
      </w:r>
    </w:p>
    <w:p>
      <w:r>
        <w:rPr>
          <w:b/>
        </w:rPr>
        <w:t xml:space="preserve">Tulos</w:t>
      </w:r>
    </w:p>
    <w:p>
      <w:r>
        <w:t xml:space="preserve">Tämä sivu käsittelee heijastavia altaita; Washington D.C.:n osalta katso Lincoln Memorial ja Capitol Reflecting Pool.</w:t>
      </w:r>
    </w:p>
    <w:p>
      <w:r>
        <w:rPr>
          <w:b/>
        </w:rPr>
        <w:t xml:space="preserve">Tulos</w:t>
      </w:r>
    </w:p>
    <w:p>
      <w:r>
        <w:t xml:space="preserve">Tämä sivu käsittelee yleisesti heijastavia altaita. Lincolnin muistomerkin heijastava allas ja Capitolin heijastava allas sijaitsevat Washingtonissa, D.C:ssä.</w:t>
      </w:r>
    </w:p>
    <w:p>
      <w:r>
        <w:rPr>
          <w:b/>
        </w:rPr>
        <w:t xml:space="preserve">Tulos</w:t>
      </w:r>
    </w:p>
    <w:p>
      <w:r>
        <w:t xml:space="preserve">Tämä sivu käsittelee heijastavia altaita yleensä. Washingtonissa sijaitsevista altaista katso Lincoln Memorial Reflecting Pool ja Capitol Reflection Pool.</w:t>
      </w:r>
    </w:p>
    <w:p>
      <w:r>
        <w:rPr>
          <w:b/>
        </w:rPr>
        <w:t xml:space="preserve">Esimerkki 0,1834</w:t>
      </w:r>
    </w:p>
    <w:p>
      <w:r>
        <w:t xml:space="preserve">Tämä ajanjakso tunnetaan Edo-kautena, ja se on saanut nimensä pääkaupungin Edon mukaan, jota nykyään kutsutaan Tokioksi.</w:t>
      </w:r>
    </w:p>
    <w:p>
      <w:r>
        <w:rPr>
          <w:b/>
        </w:rPr>
        <w:t xml:space="preserve">Tulos</w:t>
      </w:r>
    </w:p>
    <w:p>
      <w:r>
        <w:t xml:space="preserve">Tämä ajanjakso tunnetaan Edo-kautena. Se on saanut nimensä pääkaupungin, Edon, mukaan. Nykyään se on nimeltään Tokio.</w:t>
      </w:r>
    </w:p>
    <w:p>
      <w:r>
        <w:rPr>
          <w:b/>
        </w:rPr>
        <w:t xml:space="preserve">Tulos</w:t>
      </w:r>
    </w:p>
    <w:p>
      <w:r>
        <w:t xml:space="preserve">Tämä ajanjakso tunnetaan Edo-kautena. Se on saanut nimensä pääkaupungin Edon mukaan, jota nykyään kutsutaan Tokioksi.</w:t>
      </w:r>
    </w:p>
    <w:p>
      <w:r>
        <w:rPr>
          <w:b/>
        </w:rPr>
        <w:t xml:space="preserve">Tulos</w:t>
      </w:r>
    </w:p>
    <w:p>
      <w:r>
        <w:t xml:space="preserve">Edo-kausi sai nimensä Japanin entisen pääkaupungin mukaan. Se on nykyään Tokio.</w:t>
      </w:r>
    </w:p>
    <w:p>
      <w:r>
        <w:rPr>
          <w:b/>
        </w:rPr>
        <w:t xml:space="preserve">Tulos</w:t>
      </w:r>
    </w:p>
    <w:p>
      <w:r>
        <w:t xml:space="preserve">Tämä ajanjakso tunnetaan nimellä "Edo", joka on myös pääkaupunki, nykyinen Tokio.</w:t>
      </w:r>
    </w:p>
    <w:p>
      <w:r>
        <w:rPr>
          <w:b/>
        </w:rPr>
        <w:t xml:space="preserve">Tulos</w:t>
      </w:r>
    </w:p>
    <w:p>
      <w:r>
        <w:t xml:space="preserve">Tätä ajanjaksoa kutsutaan Edo-kaudeksi. Se on saanut nimensä pääkaupungin Edon, nykyisen Tokion, mukaan.</w:t>
      </w:r>
    </w:p>
    <w:p>
      <w:r>
        <w:rPr>
          <w:b/>
        </w:rPr>
        <w:t xml:space="preserve">Tulos</w:t>
      </w:r>
    </w:p>
    <w:p>
      <w:r>
        <w:t xml:space="preserve">Tätä ajanjaksoa kutsutaan Edo-kaudeksi. Edo-kausi sai nimensä pääkaupungin Edon mukaan. Edo tunnetaan nykyään nimellä Tokio.</w:t>
      </w:r>
    </w:p>
    <w:p>
      <w:r>
        <w:rPr>
          <w:b/>
        </w:rPr>
        <w:t xml:space="preserve">Tulos</w:t>
      </w:r>
    </w:p>
    <w:p>
      <w:r>
        <w:t xml:space="preserve">Tämä ajanjakso tunnetaan Edo-kautena. Se on saanut nimensä Edon kaupungista, jota nykyään kutsutaan Tokioksi.</w:t>
      </w:r>
    </w:p>
    <w:p>
      <w:r>
        <w:rPr>
          <w:b/>
        </w:rPr>
        <w:t xml:space="preserve">Tulos</w:t>
      </w:r>
    </w:p>
    <w:p>
      <w:r>
        <w:t xml:space="preserve">Tämä ajanjakso tunnetaan Edo-kautena. Nimi tulee pääkaupungin Edon mukaan. Edo tunnetaan nykyään nimellä Tokio.</w:t>
      </w:r>
    </w:p>
    <w:p>
      <w:r>
        <w:rPr>
          <w:b/>
        </w:rPr>
        <w:t xml:space="preserve">Esimerkki 0,1835</w:t>
      </w:r>
    </w:p>
    <w:p>
      <w:r>
        <w:t xml:space="preserve">Tämä asema Yhdysvaltain liittohallituksessa vastaa muiden maiden valtiovarainministerien asemaa.</w:t>
      </w:r>
    </w:p>
    <w:p>
      <w:r>
        <w:rPr>
          <w:b/>
        </w:rPr>
        <w:t xml:space="preserve">Tulos</w:t>
      </w:r>
    </w:p>
    <w:p>
      <w:r>
        <w:t xml:space="preserve">Tämä asema Yhdysvaltain liittohallituksessa on verrattavissa muiden maiden valtiovarainministereihin.</w:t>
      </w:r>
    </w:p>
    <w:p>
      <w:r>
        <w:rPr>
          <w:b/>
        </w:rPr>
        <w:t xml:space="preserve">Tulos</w:t>
      </w:r>
    </w:p>
    <w:p>
      <w:r>
        <w:t xml:space="preserve">Yhdysvaltojen liittohallitus katsoo, että he ovat samanlaisia kuin muiden maiden valtiovarainministerit.</w:t>
      </w:r>
    </w:p>
    <w:p>
      <w:r>
        <w:rPr>
          <w:b/>
        </w:rPr>
        <w:t xml:space="preserve">Tulos</w:t>
      </w:r>
    </w:p>
    <w:p>
      <w:r>
        <w:t xml:space="preserve">Yhdysvalloissa on liittovaltion hallituksen asema, joka on samanlainen kuin muiden maiden valtiovarainministereillä.</w:t>
      </w:r>
    </w:p>
    <w:p>
      <w:r>
        <w:rPr>
          <w:b/>
        </w:rPr>
        <w:t xml:space="preserve">Tulos</w:t>
      </w:r>
    </w:p>
    <w:p>
      <w:r>
        <w:t xml:space="preserve">Tämä asema Yhdysvaltain liittohallituksessa on samanlainen kuin muiden maiden valtiovarainministereillä.</w:t>
      </w:r>
    </w:p>
    <w:p>
      <w:r>
        <w:rPr>
          <w:b/>
        </w:rPr>
        <w:t xml:space="preserve">Tulos</w:t>
      </w:r>
    </w:p>
    <w:p>
      <w:r>
        <w:t xml:space="preserve">Tämä asema Yhdysvaltojen hallituksessa on samanlainen kuin muiden maiden valtiovarainministereillä.</w:t>
      </w:r>
    </w:p>
    <w:p>
      <w:r>
        <w:rPr>
          <w:b/>
        </w:rPr>
        <w:t xml:space="preserve">Tulos</w:t>
      </w:r>
    </w:p>
    <w:p>
      <w:r>
        <w:t xml:space="preserve">Yhdysvaltain liittovaltion hallituksessa tämä asema vastaa jonkin toisen valtion valtiovarainministeriä.</w:t>
      </w:r>
    </w:p>
    <w:p>
      <w:r>
        <w:rPr>
          <w:b/>
        </w:rPr>
        <w:t xml:space="preserve">Tulos</w:t>
      </w:r>
    </w:p>
    <w:p>
      <w:r>
        <w:t xml:space="preserve">Tehtävä Yhdysvaltain hallituksessa on samanlainen kuin muiden maiden valtiovarainministereillä.</w:t>
      </w:r>
    </w:p>
    <w:p>
      <w:r>
        <w:rPr>
          <w:b/>
        </w:rPr>
        <w:t xml:space="preserve">Esimerkki 0,1836</w:t>
      </w:r>
    </w:p>
    <w:p>
      <w:r>
        <w:t xml:space="preserve">Tämä kuvastaa sitä, että parlamentin puhemies ei kuulu toimeenpanovaltaan, mutta on silti (symbolisesti) tärkeämpi kuin liittokansleri.</w:t>
      </w:r>
    </w:p>
    <w:p>
      <w:r>
        <w:rPr>
          <w:b/>
        </w:rPr>
        <w:t xml:space="preserve">Tulos</w:t>
      </w:r>
    </w:p>
    <w:p>
      <w:r>
        <w:t xml:space="preserve">Tämä osoittaa, että parlamentin puhemies ei kuulu toimeenpanovaltaan, mutta on silti tärkeämpi kuin liittokansleri.</w:t>
      </w:r>
    </w:p>
    <w:p>
      <w:r>
        <w:rPr>
          <w:b/>
        </w:rPr>
        <w:t xml:space="preserve">Tulos</w:t>
      </w:r>
    </w:p>
    <w:p>
      <w:r>
        <w:t xml:space="preserve">Tämä kuvastaa sitä, että parlamentin puhemies ei kuulu toimeenpanovaltaan, mutta on silti tärkeämpi kuin liittokansleri.</w:t>
      </w:r>
    </w:p>
    <w:p>
      <w:r>
        <w:rPr>
          <w:b/>
        </w:rPr>
        <w:t xml:space="preserve">Tulos</w:t>
      </w:r>
    </w:p>
    <w:p>
      <w:r>
        <w:t xml:space="preserve">Tämä osoittaa, että parlamentin puhemies ei kuulu toimeenpanovaltaan, mutta on silti korkeammalla kuin liittokansleri.</w:t>
      </w:r>
    </w:p>
    <w:p>
      <w:r>
        <w:rPr>
          <w:b/>
        </w:rPr>
        <w:t xml:space="preserve">Tulos</w:t>
      </w:r>
    </w:p>
    <w:p>
      <w:r>
        <w:t xml:space="preserve">Tämä kuvastaa sitä, että parlamentin puhemies ei kuulu toimeenpanovaltaan, mutta on silti (symbolisesti) tärkeämpi kuin liittokansleri.</w:t>
      </w:r>
    </w:p>
    <w:p>
      <w:r>
        <w:rPr>
          <w:b/>
        </w:rPr>
        <w:t xml:space="preserve">Tulos</w:t>
      </w:r>
    </w:p>
    <w:p>
      <w:r>
        <w:t xml:space="preserve">Tämä osoittaa, että parlamentin puhemies ei kuulu toimeenpanovaltaan. Silti puhemies on (symbolisesti) tärkeämpi kuin liittokansleri.</w:t>
      </w:r>
    </w:p>
    <w:p>
      <w:r>
        <w:rPr>
          <w:b/>
        </w:rPr>
        <w:t xml:space="preserve">Tulos</w:t>
      </w:r>
    </w:p>
    <w:p>
      <w:r>
        <w:t xml:space="preserve">Tämä osoittaa, että parlamentin puhemies ei kuulu toimeenpanovaltaan, mutta on silti tärkeämpi kuin liittokansleri.</w:t>
      </w:r>
    </w:p>
    <w:p>
      <w:r>
        <w:rPr>
          <w:b/>
        </w:rPr>
        <w:t xml:space="preserve">Esimerkki 0.1837</w:t>
      </w:r>
    </w:p>
    <w:p>
      <w:r>
        <w:t xml:space="preserve">Tuloksena oli liivi, jossa oli valkoisia ja laivastonsinisiä pystyraitoja.</w:t>
      </w:r>
    </w:p>
    <w:p>
      <w:r>
        <w:rPr>
          <w:b/>
        </w:rPr>
        <w:t xml:space="preserve">Tulos</w:t>
      </w:r>
    </w:p>
    <w:p>
      <w:r>
        <w:t xml:space="preserve">Näin luotiin liivi, jossa on pystysuorat raidat valkoista ja laivastonsinistä väriä.</w:t>
      </w:r>
    </w:p>
    <w:p>
      <w:r>
        <w:rPr>
          <w:b/>
        </w:rPr>
        <w:t xml:space="preserve">Tulos</w:t>
      </w:r>
    </w:p>
    <w:p>
      <w:r>
        <w:t xml:space="preserve">Tuloksena oli liivi, jossa oli valkoisia ja laivastonsinisiä pystyraitoja.</w:t>
      </w:r>
    </w:p>
    <w:p>
      <w:r>
        <w:rPr>
          <w:b/>
        </w:rPr>
        <w:t xml:space="preserve">Tulos</w:t>
      </w:r>
    </w:p>
    <w:p>
      <w:r>
        <w:t xml:space="preserve">Tuloksena oli pystyraidallinen valkoinen ja laivastonsininen liivi.</w:t>
      </w:r>
    </w:p>
    <w:p>
      <w:r>
        <w:rPr>
          <w:b/>
        </w:rPr>
        <w:t xml:space="preserve">Tulos</w:t>
      </w:r>
    </w:p>
    <w:p>
      <w:r>
        <w:t xml:space="preserve">Tuloksena oli liivi, jossa oli valkoisia ja laivastonsinisiä pystyraitoja.</w:t>
      </w:r>
    </w:p>
    <w:p>
      <w:r>
        <w:rPr>
          <w:b/>
        </w:rPr>
        <w:t xml:space="preserve">Tulos</w:t>
      </w:r>
    </w:p>
    <w:p>
      <w:r>
        <w:t xml:space="preserve">Tämä aiheutti liivin, jossa oli valkoisia ja laivastonsinisiä pystyraitoja.</w:t>
      </w:r>
    </w:p>
    <w:p>
      <w:r>
        <w:rPr>
          <w:b/>
        </w:rPr>
        <w:t xml:space="preserve">Tulos</w:t>
      </w:r>
    </w:p>
    <w:p>
      <w:r>
        <w:t xml:space="preserve">Tuloksena oli liivi, jossa oli valkoisia ja laivastonsinisiä pystyraitoja.</w:t>
      </w:r>
    </w:p>
    <w:p>
      <w:r>
        <w:rPr>
          <w:b/>
        </w:rPr>
        <w:t xml:space="preserve">Tulos</w:t>
      </w:r>
    </w:p>
    <w:p>
      <w:r>
        <w:t xml:space="preserve">Liivissä oli lopulta pystyraitoja. Raidat olivat valkoiset ja laivastonsiniset.</w:t>
      </w:r>
    </w:p>
    <w:p>
      <w:r>
        <w:rPr>
          <w:b/>
        </w:rPr>
        <w:t xml:space="preserve">Esimerkki 0,1838</w:t>
      </w:r>
    </w:p>
    <w:p>
      <w:r>
        <w:t xml:space="preserve">Tämä seksuaalinen epätasapaino yhdistettynä siihen, että kapinoitsijat orjuuttivat tosiasiallisesti tahitilaiset miehet, johti kapinaan ja useimpien miesten kuolemaan.</w:t>
      </w:r>
    </w:p>
    <w:p>
      <w:r>
        <w:rPr>
          <w:b/>
        </w:rPr>
        <w:t xml:space="preserve">Tulos</w:t>
      </w:r>
    </w:p>
    <w:p>
      <w:r>
        <w:t xml:space="preserve">Seksuaalinen epätasapaino yhdistettynä kapinallisten tahitilaisten miesten orjuuteen. Se johti kapinaan ja useimpien miesten kuolemaan.</w:t>
      </w:r>
    </w:p>
    <w:p>
      <w:r>
        <w:rPr>
          <w:b/>
        </w:rPr>
        <w:t xml:space="preserve">Tulos</w:t>
      </w:r>
    </w:p>
    <w:p>
      <w:r>
        <w:t xml:space="preserve">Kapinalliset orjuuttivat tahitilaiset miehet. Tämä johti monien miesten kuolemaan.</w:t>
      </w:r>
    </w:p>
    <w:p>
      <w:r>
        <w:rPr>
          <w:b/>
        </w:rPr>
        <w:t xml:space="preserve">Tulos</w:t>
      </w:r>
    </w:p>
    <w:p>
      <w:r>
        <w:t xml:space="preserve">Tämä seksuaalinen epätasapaino yhdistettynä kapinallisten tahitilaisten miesten orjuuttamiseen johti kapinaan. Niinpä suurin osa miehistä kuoli.</w:t>
      </w:r>
    </w:p>
    <w:p>
      <w:r>
        <w:rPr>
          <w:b/>
        </w:rPr>
        <w:t xml:space="preserve">Tulos</w:t>
      </w:r>
    </w:p>
    <w:p>
      <w:r>
        <w:t xml:space="preserve">Seksuaalinen epätasapaino ja tahitilaisten miesten orjuuttaminen johtivat kapinaan ja useimpien miesten kuolemaan. Kapinoitsijat orjuuttivat heidät.</w:t>
      </w:r>
    </w:p>
    <w:p>
      <w:r>
        <w:rPr>
          <w:b/>
        </w:rPr>
        <w:t xml:space="preserve">Tulos</w:t>
      </w:r>
    </w:p>
    <w:p>
      <w:r>
        <w:t xml:space="preserve">Tämä epätasapaino sekä tahitilaisten miesten orjuuttaminen johtivat kapinaan ja useimpien heistä kuolemaan.</w:t>
      </w:r>
    </w:p>
    <w:p>
      <w:r>
        <w:rPr>
          <w:b/>
        </w:rPr>
        <w:t xml:space="preserve">Tulos</w:t>
      </w:r>
    </w:p>
    <w:p>
      <w:r>
        <w:t xml:space="preserve">Miesten ja naisten välillä oli valtaero, ja tahitilaisista miehistä tehtiin orjia. Suurin osa miehistä tapettiin.</w:t>
      </w:r>
    </w:p>
    <w:p>
      <w:r>
        <w:rPr>
          <w:b/>
        </w:rPr>
        <w:t xml:space="preserve">Tulos</w:t>
      </w:r>
    </w:p>
    <w:p>
      <w:r>
        <w:t xml:space="preserve">Sukupuolinen epätasapaino ja kapinallisten tosiasiallinen orjuuttaminen johti vallankumoukseen ja useimpien miesten kuolemaan.</w:t>
      </w:r>
    </w:p>
    <w:p>
      <w:r>
        <w:rPr>
          <w:b/>
        </w:rPr>
        <w:t xml:space="preserve">Tulos</w:t>
      </w:r>
    </w:p>
    <w:p>
      <w:r>
        <w:t xml:space="preserve">Miesten ja naisten lukumäärän ero ja se, että kapinoitsijat orjuuttivat tahitilaiset miehet, johti kapinaan ja useimpien miesten kuolemaan.</w:t>
      </w:r>
    </w:p>
    <w:p>
      <w:r>
        <w:rPr>
          <w:b/>
        </w:rPr>
        <w:t xml:space="preserve">Esimerkki 0.1839</w:t>
      </w:r>
    </w:p>
    <w:p>
      <w:r>
        <w:t xml:space="preserve">Tämä jakoi tiikerit kahteen ryhmään, jotka kehittyivät sitten itsenäisesti.</w:t>
      </w:r>
    </w:p>
    <w:p>
      <w:r>
        <w:rPr>
          <w:b/>
        </w:rPr>
        <w:t xml:space="preserve">Tulos</w:t>
      </w:r>
    </w:p>
    <w:p>
      <w:r>
        <w:t xml:space="preserve">Tämä jakoi tiikerit kahteen ryhmään. Nämä ryhmät kehittyivät itsenäisesti.</w:t>
      </w:r>
    </w:p>
    <w:p>
      <w:r>
        <w:rPr>
          <w:b/>
        </w:rPr>
        <w:t xml:space="preserve">Tulos</w:t>
      </w:r>
    </w:p>
    <w:p>
      <w:r>
        <w:t xml:space="preserve">Tämä jakoi tiikerit kahteen erikseen kehittyvään ryhmään.</w:t>
      </w:r>
    </w:p>
    <w:p>
      <w:r>
        <w:rPr>
          <w:b/>
        </w:rPr>
        <w:t xml:space="preserve">Tulos</w:t>
      </w:r>
    </w:p>
    <w:p>
      <w:r>
        <w:t xml:space="preserve">Tiikerit jakautuivat kahteen ryhmään ja kehittyivät sitten itsenäisesti.</w:t>
      </w:r>
    </w:p>
    <w:p>
      <w:r>
        <w:rPr>
          <w:b/>
        </w:rPr>
        <w:t xml:space="preserve">Tulos</w:t>
      </w:r>
    </w:p>
    <w:p>
      <w:r>
        <w:t xml:space="preserve">Tiikerit jakautuivat kahteen ryhmään ja kehittyivät sitten itsenäisesti.</w:t>
      </w:r>
    </w:p>
    <w:p>
      <w:r>
        <w:rPr>
          <w:b/>
        </w:rPr>
        <w:t xml:space="preserve">Tulos</w:t>
      </w:r>
    </w:p>
    <w:p>
      <w:r>
        <w:t xml:space="preserve">Tämä erotti tiikerit toisistaan, ja ne kehittyivät itsenäisesti kahtena ryhmänä.</w:t>
      </w:r>
    </w:p>
    <w:p>
      <w:r>
        <w:rPr>
          <w:b/>
        </w:rPr>
        <w:t xml:space="preserve">Tulos</w:t>
      </w:r>
    </w:p>
    <w:p>
      <w:r>
        <w:t xml:space="preserve">Tämä jakoi tiikerit kahteen ryhmään. Sitten ne kehittyivät itsenäisesti.</w:t>
      </w:r>
    </w:p>
    <w:p>
      <w:r>
        <w:rPr>
          <w:b/>
        </w:rPr>
        <w:t xml:space="preserve">Tulos</w:t>
      </w:r>
    </w:p>
    <w:p>
      <w:r>
        <w:t xml:space="preserve">Tämä jakoi tiikerit kahteen ryhmään, jotka jatkoivat yksin kasvamista.</w:t>
      </w:r>
    </w:p>
    <w:p>
      <w:r>
        <w:rPr>
          <w:b/>
        </w:rPr>
        <w:t xml:space="preserve">Esimerkki 0,1840</w:t>
      </w:r>
    </w:p>
    <w:p>
      <w:r>
        <w:t xml:space="preserve">Tätä rakennetta käytetään edelleen American Hockey Leaguen pudotuspelien joukkueiden määrittämiseen.</w:t>
      </w:r>
    </w:p>
    <w:p>
      <w:r>
        <w:rPr>
          <w:b/>
        </w:rPr>
        <w:t xml:space="preserve">Tulos</w:t>
      </w:r>
    </w:p>
    <w:p>
      <w:r>
        <w:t xml:space="preserve">Tätä rakennetta käytetään edelleen American Hockey Leaguen pudotuspelijoukkueiden valinnassa.</w:t>
      </w:r>
    </w:p>
    <w:p>
      <w:r>
        <w:rPr>
          <w:b/>
        </w:rPr>
        <w:t xml:space="preserve">Tulos</w:t>
      </w:r>
    </w:p>
    <w:p>
      <w:r>
        <w:t xml:space="preserve">Tätä rakennetta käytetään American Hockey Leaguen pudotuspelien joukkueiden määrittämiseen.</w:t>
      </w:r>
    </w:p>
    <w:p>
      <w:r>
        <w:rPr>
          <w:b/>
        </w:rPr>
        <w:t xml:space="preserve">Tulos</w:t>
      </w:r>
    </w:p>
    <w:p>
      <w:r>
        <w:t xml:space="preserve">Tämä rakenne ratkaisee joukkueet American Hockey Leaguen pudotuspeleihin.</w:t>
      </w:r>
    </w:p>
    <w:p>
      <w:r>
        <w:rPr>
          <w:b/>
        </w:rPr>
        <w:t xml:space="preserve">Tulos</w:t>
      </w:r>
    </w:p>
    <w:p>
      <w:r>
        <w:t xml:space="preserve">Tätä käytetään edelleen American Hockey Leaguen pudotuspelien joukkueiden valintaan.</w:t>
      </w:r>
    </w:p>
    <w:p>
      <w:r>
        <w:rPr>
          <w:b/>
        </w:rPr>
        <w:t xml:space="preserve">Tulos</w:t>
      </w:r>
    </w:p>
    <w:p>
      <w:r>
        <w:t xml:space="preserve">Tätä rakennetta käytetään edelleen American Hockey Leaguen pudotuspelien joukkueiden valinnassa.</w:t>
      </w:r>
    </w:p>
    <w:p>
      <w:r>
        <w:rPr>
          <w:b/>
        </w:rPr>
        <w:t xml:space="preserve">Tulos</w:t>
      </w:r>
    </w:p>
    <w:p>
      <w:r>
        <w:t xml:space="preserve">American Hockey League käyttää samaa rakennetta pudotuspeleihin pääsevien joukkueiden määrittämiseen.</w:t>
      </w:r>
    </w:p>
    <w:p>
      <w:r>
        <w:rPr>
          <w:b/>
        </w:rPr>
        <w:t xml:space="preserve">Tulos</w:t>
      </w:r>
    </w:p>
    <w:p>
      <w:r>
        <w:t xml:space="preserve">Tätä rakennetta käytetään päättämään joukkueet American Hockey Leaguen pudotuspeleihin.</w:t>
      </w:r>
    </w:p>
    <w:p>
      <w:r>
        <w:rPr>
          <w:b/>
        </w:rPr>
        <w:t xml:space="preserve">Tulos</w:t>
      </w:r>
    </w:p>
    <w:p>
      <w:r>
        <w:t xml:space="preserve">Tätä perustaa käytetään edelleen American Hockey Leaguen pudotuspelien joukkueiden määrittämiseen.</w:t>
      </w:r>
    </w:p>
    <w:p>
      <w:r>
        <w:rPr>
          <w:b/>
        </w:rPr>
        <w:t xml:space="preserve">Tulos</w:t>
      </w:r>
    </w:p>
    <w:p>
      <w:r>
        <w:t xml:space="preserve">Tällä tavalla joukkueet pääsevät edelleen American Hockey Leaguessa pudotuspeleihin.</w:t>
      </w:r>
    </w:p>
    <w:p>
      <w:r>
        <w:rPr>
          <w:b/>
        </w:rPr>
        <w:t xml:space="preserve">Esimerkki 0,1841</w:t>
      </w:r>
    </w:p>
    <w:p>
      <w:r>
        <w:t xml:space="preserve">Tämä yllätti tasavallan, erityisesti koska SPD oli tuolloin mielipidemittauksissa alle 25 prosentissa.</w:t>
      </w:r>
    </w:p>
    <w:p>
      <w:r>
        <w:rPr>
          <w:b/>
        </w:rPr>
        <w:t xml:space="preserve">Tulos</w:t>
      </w:r>
    </w:p>
    <w:p>
      <w:r>
        <w:t xml:space="preserve">Tämä yllätti tasavallan, varsinkin kun SPD oli tuolloin alle 25 prosentin gallupissa.</w:t>
      </w:r>
    </w:p>
    <w:p>
      <w:r>
        <w:rPr>
          <w:b/>
        </w:rPr>
        <w:t xml:space="preserve">Tulos</w:t>
      </w:r>
    </w:p>
    <w:p>
      <w:r>
        <w:t xml:space="preserve">Tasavalta oli yllättynyt, koska SPD oli mielipidemittausten mukaan alle 25 prosentissa.</w:t>
      </w:r>
    </w:p>
    <w:p>
      <w:r>
        <w:rPr>
          <w:b/>
        </w:rPr>
        <w:t xml:space="preserve">Tulos</w:t>
      </w:r>
    </w:p>
    <w:p>
      <w:r>
        <w:t xml:space="preserve">Tämä yllätti tasavallan, sillä SPD oli mielipidemittauksissa alle 25 prosentissa.</w:t>
      </w:r>
    </w:p>
    <w:p>
      <w:r>
        <w:rPr>
          <w:b/>
        </w:rPr>
        <w:t xml:space="preserve">Tulos</w:t>
      </w:r>
    </w:p>
    <w:p>
      <w:r>
        <w:t xml:space="preserve">Tämä yllätti tasavallan. SPD oli tuolloin mielipidemittauksissa alle 25 prosentissa.</w:t>
      </w:r>
    </w:p>
    <w:p>
      <w:r>
        <w:rPr>
          <w:b/>
        </w:rPr>
        <w:t xml:space="preserve">Tulos</w:t>
      </w:r>
    </w:p>
    <w:p>
      <w:r>
        <w:t xml:space="preserve">Tasavalta oli yllättynyt, koska SPD oli tuolloin mielipidemittauksissa alle 25 prosentissa.</w:t>
      </w:r>
    </w:p>
    <w:p>
      <w:r>
        <w:rPr>
          <w:b/>
        </w:rPr>
        <w:t xml:space="preserve">Tulos</w:t>
      </w:r>
    </w:p>
    <w:p>
      <w:r>
        <w:t xml:space="preserve">Se yllätti tasavallan, koska SPD oli tuolloin mielipidemittauksissa alle 25 prosentissa.</w:t>
      </w:r>
    </w:p>
    <w:p>
      <w:r>
        <w:rPr>
          <w:b/>
        </w:rPr>
        <w:t xml:space="preserve">Tulos</w:t>
      </w:r>
    </w:p>
    <w:p>
      <w:r>
        <w:t xml:space="preserve">Tämä yllätti tasavallan. He olivat yllättyneitä, koska SPD oli alle 25 prosenttia mielipidemittauksissa.</w:t>
      </w:r>
    </w:p>
    <w:p>
      <w:r>
        <w:rPr>
          <w:b/>
        </w:rPr>
        <w:t xml:space="preserve">Tulos</w:t>
      </w:r>
    </w:p>
    <w:p>
      <w:r>
        <w:t xml:space="preserve">Tämä yllätti tasavallan, sillä SPD oli tällä hetkellä mielipidemittauksissa alle 25 prosentissa.</w:t>
      </w:r>
    </w:p>
    <w:p>
      <w:r>
        <w:rPr>
          <w:b/>
        </w:rPr>
        <w:t xml:space="preserve">Esimerkki 0.1842</w:t>
      </w:r>
    </w:p>
    <w:p>
      <w:r>
        <w:t xml:space="preserve">Tämä puu on usein pyhiinvaeltajien määränpää, sillä se on tärkein neljästä tärkeimmästä buddhalaisesta pyhiinvaelluskohteesta.</w:t>
      </w:r>
    </w:p>
    <w:p>
      <w:r>
        <w:rPr>
          <w:b/>
        </w:rPr>
        <w:t xml:space="preserve">Tulos</w:t>
      </w:r>
    </w:p>
    <w:p>
      <w:r>
        <w:t xml:space="preserve">Tämä puu on usein pyhiinvaeltajien määränpää. Se on tärkein neljästä buddhalaisesta pyhiinvaelluskohteesta.</w:t>
      </w:r>
    </w:p>
    <w:p>
      <w:r>
        <w:rPr>
          <w:b/>
        </w:rPr>
        <w:t xml:space="preserve">Tulos</w:t>
      </w:r>
    </w:p>
    <w:p>
      <w:r>
        <w:t xml:space="preserve">Tämä puu on tärkein neljästä buddhalaisesta pyhiinvaelluskohteesta. Se on usein pyhiinvaeltajien määränpää.</w:t>
      </w:r>
    </w:p>
    <w:p>
      <w:r>
        <w:rPr>
          <w:b/>
        </w:rPr>
        <w:t xml:space="preserve">Tulos</w:t>
      </w:r>
    </w:p>
    <w:p>
      <w:r>
        <w:t xml:space="preserve">Monet matkailijat vierailevat tämän puun luona. Se on tärkein neljästä buddhalaisesta paikasta.</w:t>
      </w:r>
    </w:p>
    <w:p>
      <w:r>
        <w:rPr>
          <w:b/>
        </w:rPr>
        <w:t xml:space="preserve">Esimerkki 0.1843</w:t>
      </w:r>
    </w:p>
    <w:p>
      <w:r>
        <w:t xml:space="preserve">Tämä voitto toi hänelle 2000 pesetaa.</w:t>
      </w:r>
    </w:p>
    <w:p>
      <w:r>
        <w:rPr>
          <w:b/>
        </w:rPr>
        <w:t xml:space="preserve">Tulos</w:t>
      </w:r>
    </w:p>
    <w:p>
      <w:r>
        <w:t xml:space="preserve">Voitto toi hänelle 2000 pesetaa.</w:t>
      </w:r>
    </w:p>
    <w:p>
      <w:r>
        <w:rPr>
          <w:b/>
        </w:rPr>
        <w:t xml:space="preserve">Tulos</w:t>
      </w:r>
    </w:p>
    <w:p>
      <w:r>
        <w:t xml:space="preserve">Tämä voitto toi 2000 pesetaa.</w:t>
      </w:r>
    </w:p>
    <w:p>
      <w:r>
        <w:rPr>
          <w:b/>
        </w:rPr>
        <w:t xml:space="preserve">Tulos</w:t>
      </w:r>
    </w:p>
    <w:p>
      <w:r>
        <w:t xml:space="preserve">Tämä voittopalkinto oli 2000 pesetaa.</w:t>
      </w:r>
    </w:p>
    <w:p>
      <w:r>
        <w:rPr>
          <w:b/>
        </w:rPr>
        <w:t xml:space="preserve">Tulos</w:t>
      </w:r>
    </w:p>
    <w:p>
      <w:r>
        <w:t xml:space="preserve">Hän voitti 2000 pesetaa.</w:t>
      </w:r>
    </w:p>
    <w:p>
      <w:r>
        <w:rPr>
          <w:b/>
        </w:rPr>
        <w:t xml:space="preserve">Tulos</w:t>
      </w:r>
    </w:p>
    <w:p>
      <w:r>
        <w:t xml:space="preserve">Hän sai voitostaan 2000 pesetaa.</w:t>
      </w:r>
    </w:p>
    <w:p>
      <w:r>
        <w:rPr>
          <w:b/>
        </w:rPr>
        <w:t xml:space="preserve">Tulos</w:t>
      </w:r>
    </w:p>
    <w:p>
      <w:r>
        <w:t xml:space="preserve">Hän ansaitsi voiton ansiosta 2000 pesetaa.</w:t>
      </w:r>
    </w:p>
    <w:p>
      <w:r>
        <w:rPr>
          <w:b/>
        </w:rPr>
        <w:t xml:space="preserve">Tulos</w:t>
      </w:r>
    </w:p>
    <w:p>
      <w:r>
        <w:t xml:space="preserve">Tämä voitto toi hänelle 2000 pesetaa.</w:t>
      </w:r>
    </w:p>
    <w:p>
      <w:r>
        <w:rPr>
          <w:b/>
        </w:rPr>
        <w:t xml:space="preserve">Tulos</w:t>
      </w:r>
    </w:p>
    <w:p>
      <w:r>
        <w:t xml:space="preserve">Voitosta hän sai 2000 pesetaa.</w:t>
      </w:r>
    </w:p>
    <w:p>
      <w:r>
        <w:rPr>
          <w:b/>
        </w:rPr>
        <w:t xml:space="preserve">Esimerkki 0.1844</w:t>
      </w:r>
    </w:p>
    <w:p>
      <w:r>
        <w:t xml:space="preserve">Tämä tulivuori on tunnettu tuhkaräjähdyksistään ja pyroklastisista virroistaan.</w:t>
      </w:r>
    </w:p>
    <w:p>
      <w:r>
        <w:rPr>
          <w:b/>
        </w:rPr>
        <w:t xml:space="preserve">Tulos</w:t>
      </w:r>
    </w:p>
    <w:p>
      <w:r>
        <w:t xml:space="preserve">Tämä tulivuori on tunnettu tuhkaräjähdyksistä ja pyroklastisista virroista.</w:t>
      </w:r>
    </w:p>
    <w:p>
      <w:r>
        <w:rPr>
          <w:b/>
        </w:rPr>
        <w:t xml:space="preserve">Tulos</w:t>
      </w:r>
    </w:p>
    <w:p>
      <w:r>
        <w:t xml:space="preserve">Tulivuori on tunnettu tuhkaräjähdyksistä ja pyroklastisista virroista.</w:t>
      </w:r>
    </w:p>
    <w:p>
      <w:r>
        <w:rPr>
          <w:b/>
        </w:rPr>
        <w:t xml:space="preserve">Tulos</w:t>
      </w:r>
    </w:p>
    <w:p>
      <w:r>
        <w:t xml:space="preserve">Tämä tulivuori on kuuluisa tuhkaräjähdyksistä ja pyroklastisista virroista.</w:t>
      </w:r>
    </w:p>
    <w:p>
      <w:r>
        <w:rPr>
          <w:b/>
        </w:rPr>
        <w:t xml:space="preserve">Tulos</w:t>
      </w:r>
    </w:p>
    <w:p>
      <w:r>
        <w:t xml:space="preserve">Tämä tulivuori on tunnettu purkauksistaan ja nopeista virtauksistaan.</w:t>
      </w:r>
    </w:p>
    <w:p>
      <w:r>
        <w:rPr>
          <w:b/>
        </w:rPr>
        <w:t xml:space="preserve">Tulos</w:t>
      </w:r>
    </w:p>
    <w:p>
      <w:r>
        <w:t xml:space="preserve">Tämä tulivuori on tunnettu räjähdyksistään ja tuliperäisistä ainevirroista.</w:t>
      </w:r>
    </w:p>
    <w:p>
      <w:r>
        <w:rPr>
          <w:b/>
        </w:rPr>
        <w:t xml:space="preserve">Tulos</w:t>
      </w:r>
    </w:p>
    <w:p>
      <w:r>
        <w:t xml:space="preserve">Tulivuori on tunnettu tuhkaräjähdyksistään.</w:t>
      </w:r>
    </w:p>
    <w:p>
      <w:r>
        <w:rPr>
          <w:b/>
        </w:rPr>
        <w:t xml:space="preserve">Esimerkki 0,1845</w:t>
      </w:r>
    </w:p>
    <w:p>
      <w:r>
        <w:t xml:space="preserve">Tämä oli tuolloin varsin arkaluonteinen aihe, sillä Puola pelkäsi, että Saksan hallitus pyrkisi jonain päivänä vaatimaan takaisin osan tästä perinteisesti Saksalle toisen maailmansodan jälkeen annetusta alueesta.</w:t>
      </w:r>
    </w:p>
    <w:p>
      <w:r>
        <w:rPr>
          <w:b/>
        </w:rPr>
        <w:t xml:space="preserve">Tulos</w:t>
      </w:r>
    </w:p>
    <w:p>
      <w:r>
        <w:t xml:space="preserve">Tämä oli tuolloin arkaluonteinen aihe. Puola oli huolissaan siitä, että Saksan hallitus pyrkisi saamaan takaisin osan perinteisestä Saksan alueesta. Alue luovutettiin Puolalle toisen maailmansodan jälkeen.</w:t>
      </w:r>
    </w:p>
    <w:p>
      <w:r>
        <w:rPr>
          <w:b/>
        </w:rPr>
        <w:t xml:space="preserve">Tulos</w:t>
      </w:r>
    </w:p>
    <w:p>
      <w:r>
        <w:t xml:space="preserve">Tämä oli tuolloin hyvin arkaluonteinen aihe. Puola oli nimittäin huolissaan siitä, että Saksan hallitus haluaisi jonain päivänä ottaa takaisin osan Puolalle toisen maailmansodan jälkeen annetusta alkuperäisestä Saksan alueesta.</w:t>
      </w:r>
    </w:p>
    <w:p>
      <w:r>
        <w:rPr>
          <w:b/>
        </w:rPr>
        <w:t xml:space="preserve">Tulos</w:t>
      </w:r>
    </w:p>
    <w:p>
      <w:r>
        <w:t xml:space="preserve">Tämä oli silloin arkaluonteinen aihe. Puola pelkäsi, että Saksan hallitus yrittäisi saada takaisin osan tästä perinteisesti saksalaisesta alueesta, joka oli annettu Puolalle toisen maailmansodan jälkeen.</w:t>
      </w:r>
    </w:p>
    <w:p>
      <w:r>
        <w:rPr>
          <w:b/>
        </w:rPr>
        <w:t xml:space="preserve">Tulos</w:t>
      </w:r>
    </w:p>
    <w:p>
      <w:r>
        <w:t xml:space="preserve">Tämä oli arkaluonteinen aihe, sillä Puola pelkäsi, että Saksa haluaisi jonain päivänä ottaa takaisin Puolalle toisen maailmansodan jälkeen annetut alueet.</w:t>
      </w:r>
    </w:p>
    <w:p>
      <w:r>
        <w:rPr>
          <w:b/>
        </w:rPr>
        <w:t xml:space="preserve">Tulos</w:t>
      </w:r>
    </w:p>
    <w:p>
      <w:r>
        <w:t xml:space="preserve">Tämä oli arkaluonteinen aihe, koska Puola pelkäsi, että Saksan hallitus yrittäisi jonain päivänä palauttaa Puolalle toisen maailmansodan jälkeen luovutetun alkuperäisen alueensa.</w:t>
      </w:r>
    </w:p>
    <w:p>
      <w:r>
        <w:rPr>
          <w:b/>
        </w:rPr>
        <w:t xml:space="preserve">Tulos</w:t>
      </w:r>
    </w:p>
    <w:p>
      <w:r>
        <w:t xml:space="preserve">Asia oli tuolloin varsin arkaluonteinen, koska Puola pelkäsi, että Saksa vaatisi itselleen maata, jonka se oli antanut sille toisen maailmansodan jälkeen.</w:t>
      </w:r>
    </w:p>
    <w:p>
      <w:r>
        <w:rPr>
          <w:b/>
        </w:rPr>
        <w:t xml:space="preserve">Tulos</w:t>
      </w:r>
    </w:p>
    <w:p>
      <w:r>
        <w:t xml:space="preserve">Tämä oli arkaluonteinen aihe, sillä Puola pelkäsi, että Saksan hallitus pyrkisi jonain päivänä vaatimaan takaisin Puolalle toisen maailmansodan jälkeen annetut perinteisesti Saksan alueet.</w:t>
      </w:r>
    </w:p>
    <w:p>
      <w:r>
        <w:rPr>
          <w:b/>
        </w:rPr>
        <w:t xml:space="preserve">Tulos</w:t>
      </w:r>
    </w:p>
    <w:p>
      <w:r>
        <w:t xml:space="preserve">Tämä oli tuolloin kipeä kysymys, sillä Puola pelkäsi, että Saksan hallitus saattaisi pyrkiä ottamaan takaisin osan tästä Puolalle toisen maailmansodan jälkeen annetusta maasta.</w:t>
      </w:r>
    </w:p>
    <w:p>
      <w:r>
        <w:rPr>
          <w:b/>
        </w:rPr>
        <w:t xml:space="preserve">Esimerkki 0.1846</w:t>
      </w:r>
    </w:p>
    <w:p>
      <w:r>
        <w:t xml:space="preserve">Tämä oli erittäin kiistanalainen kanta suurelta osin pasifististen vihreiden keskuudessa, koska se merkitsi sitä, että saksalaiset sotilaat osallistuisivat ensimmäistä kertaa sitten toisen maailmansodan aktiivisesti taisteluihin.</w:t>
      </w:r>
    </w:p>
    <w:p>
      <w:r>
        <w:rPr>
          <w:b/>
        </w:rPr>
        <w:t xml:space="preserve">Tulos</w:t>
      </w:r>
    </w:p>
    <w:p>
      <w:r>
        <w:t xml:space="preserve">Tämä oli vihreiden keskuudessa kiistanalainen kanta, koska se tarkoitti, että saksalaiset sotilaat osallistuisivat taisteluihin.</w:t>
      </w:r>
    </w:p>
    <w:p>
      <w:r>
        <w:rPr>
          <w:b/>
        </w:rPr>
        <w:t xml:space="preserve">Tulos</w:t>
      </w:r>
    </w:p>
    <w:p>
      <w:r>
        <w:t xml:space="preserve">Tämä oli hyvin kiistanalainen kanta hyvin rauhallisten vihreiden keskuudessa. Se tarkoitti, että ensimmäistä kertaa toisen maailmansodan jälkeen saksalaiset sotilaat osallistuisivat aktiivisesti taisteluihin.</w:t>
      </w:r>
    </w:p>
    <w:p>
      <w:r>
        <w:rPr>
          <w:b/>
        </w:rPr>
        <w:t xml:space="preserve">Tulos</w:t>
      </w:r>
    </w:p>
    <w:p>
      <w:r>
        <w:t xml:space="preserve">Tämä oli outo päätös yleensä rauhallisilla vihreillä. Se tarkoitti, että ensimmäistä kertaa sitten toisen maailmansodan saksalaiset sotilaat osallistuisivat taisteluihin.</w:t>
      </w:r>
    </w:p>
    <w:p>
      <w:r>
        <w:rPr>
          <w:b/>
        </w:rPr>
        <w:t xml:space="preserve">Tulos</w:t>
      </w:r>
    </w:p>
    <w:p>
      <w:r>
        <w:t xml:space="preserve">Tämä oli kiistanalainen kanta vihreiden keskuudessa, jossa enemmistö oli pasifistinen. Kanta merkitsi sitä, että saksalaiset sotilaat osallistuisivat taisteluihin ensimmäistä kertaa sitten toisen maailmansodan.</w:t>
      </w:r>
    </w:p>
    <w:p>
      <w:r>
        <w:rPr>
          <w:b/>
        </w:rPr>
        <w:t xml:space="preserve">Esimerkki 0.1847</w:t>
      </w:r>
    </w:p>
    <w:p>
      <w:r>
        <w:t xml:space="preserve">Tätä seurasi Harmaan liiton (Grauer Bund), jota joskus kutsuttiin myös Oberbundiksi, perustaminen vuonna 1395 Reinin yläjuoksulla.</w:t>
      </w:r>
    </w:p>
    <w:p>
      <w:r>
        <w:rPr>
          <w:b/>
        </w:rPr>
        <w:t xml:space="preserve">Tulos</w:t>
      </w:r>
    </w:p>
    <w:p>
      <w:r>
        <w:t xml:space="preserve">Sitä seurasi Harmaan liiton (Grauer Bund), jota joskus kutsuttiin Oberbundiksi, perustaminen. Tämä tapahtui vuonna 1395 ja tapahtui Reinin yläpuolisessa laaksossa.</w:t>
      </w:r>
    </w:p>
    <w:p>
      <w:r>
        <w:rPr>
          <w:b/>
        </w:rPr>
        <w:t xml:space="preserve">Tulos</w:t>
      </w:r>
    </w:p>
    <w:p>
      <w:r>
        <w:t xml:space="preserve">Tätä seurasi Harmaa liitto (Grauer Bund) vuonna 1395 Ylä-Reininin laaksossa. Sitä kutsutaan joskus Oberbundiksi.</w:t>
      </w:r>
    </w:p>
    <w:p>
      <w:r>
        <w:rPr>
          <w:b/>
        </w:rPr>
        <w:t xml:space="preserve">Tulos</w:t>
      </w:r>
    </w:p>
    <w:p>
      <w:r>
        <w:t xml:space="preserve">Tämän jälkeen perustettiin vuonna 1395 Reinin ylänkölaaksoon Harmaa liitto (Grauer Bund), jota joskus kutsuttiin myös Oberbundiksi.</w:t>
      </w:r>
    </w:p>
    <w:p>
      <w:r>
        <w:rPr>
          <w:b/>
        </w:rPr>
        <w:t xml:space="preserve">Tulos</w:t>
      </w:r>
    </w:p>
    <w:p>
      <w:r>
        <w:t xml:space="preserve">Harmaa liitto (Grauer Bund) tai Oberbund perustettiin tämän jälkeen, vuonna 1395, Ylä-Reininin laaksoon.</w:t>
      </w:r>
    </w:p>
    <w:p>
      <w:r>
        <w:rPr>
          <w:b/>
        </w:rPr>
        <w:t xml:space="preserve">Tulos</w:t>
      </w:r>
    </w:p>
    <w:p>
      <w:r>
        <w:t xml:space="preserve">Tätä seurasi Harmaan liiton eli Oberbundin perustaminen vuonna 1395 Reinin laaksoon.</w:t>
      </w:r>
    </w:p>
    <w:p>
      <w:r>
        <w:rPr>
          <w:b/>
        </w:rPr>
        <w:t xml:space="preserve">Tulos</w:t>
      </w:r>
    </w:p>
    <w:p>
      <w:r>
        <w:t xml:space="preserve">Tätä seurasi Harmaan liiton perustaminen.</w:t>
      </w:r>
    </w:p>
    <w:p>
      <w:r>
        <w:rPr>
          <w:b/>
        </w:rPr>
        <w:t xml:space="preserve">Tulos</w:t>
      </w:r>
    </w:p>
    <w:p>
      <w:r>
        <w:t xml:space="preserve">Tätä seurasi vuonna 1395 Harmaan liiton eli Oberbundin perustaminen Ylä-Reinin laaksossa.</w:t>
      </w:r>
    </w:p>
    <w:p>
      <w:r>
        <w:rPr>
          <w:b/>
        </w:rPr>
        <w:t xml:space="preserve">Tulos</w:t>
      </w:r>
    </w:p>
    <w:p>
      <w:r>
        <w:t xml:space="preserve">Seurasi Harmaan liigan alku Reinin yläjuoksulla.</w:t>
      </w:r>
    </w:p>
    <w:p>
      <w:r>
        <w:rPr>
          <w:b/>
        </w:rPr>
        <w:t xml:space="preserve">Esimerkki 0.1848</w:t>
      </w:r>
    </w:p>
    <w:p>
      <w:r>
        <w:t xml:space="preserve">Englantilaiset antoivat sille nimen, mutta megaliittinen röykkiö on huomattavasti ennen heitä.</w:t>
      </w:r>
    </w:p>
    <w:p>
      <w:r>
        <w:rPr>
          <w:b/>
        </w:rPr>
        <w:t xml:space="preserve">Tulos</w:t>
      </w:r>
    </w:p>
    <w:p>
      <w:r>
        <w:t xml:space="preserve">Megaliittinen röykkiö tuli ennen heitä. Englantilaiset antoivat niille nimen.</w:t>
      </w:r>
    </w:p>
    <w:p>
      <w:r>
        <w:rPr>
          <w:b/>
        </w:rPr>
        <w:t xml:space="preserve">Tulos</w:t>
      </w:r>
    </w:p>
    <w:p>
      <w:r>
        <w:t xml:space="preserve">Englantilaiset nimesivät sen. Megaliittikumpu oli paljon ennen heitä.</w:t>
      </w:r>
    </w:p>
    <w:p>
      <w:r>
        <w:rPr>
          <w:b/>
        </w:rPr>
        <w:t xml:space="preserve">Tulos</w:t>
      </w:r>
    </w:p>
    <w:p>
      <w:r>
        <w:t xml:space="preserve">Englantilaiset antoivat sille nimen, mutta megaliittikumpu oli olemassa jo ennen heitä.</w:t>
      </w:r>
    </w:p>
    <w:p>
      <w:r>
        <w:rPr>
          <w:b/>
        </w:rPr>
        <w:t xml:space="preserve">Tulos</w:t>
      </w:r>
    </w:p>
    <w:p>
      <w:r>
        <w:t xml:space="preserve">Englantilaiset nimesivät sen. Megaliittinen röykkiö on huomattavasti ennen heitä.</w:t>
      </w:r>
    </w:p>
    <w:p>
      <w:r>
        <w:rPr>
          <w:b/>
        </w:rPr>
        <w:t xml:space="preserve">Tulos</w:t>
      </w:r>
    </w:p>
    <w:p>
      <w:r>
        <w:t xml:space="preserve">Englantilaiset antoivat tälle nimensä, mutta suuri kivikukkula on paljon vanhempi.</w:t>
      </w:r>
    </w:p>
    <w:p>
      <w:r>
        <w:rPr>
          <w:b/>
        </w:rPr>
        <w:t xml:space="preserve">Tulos</w:t>
      </w:r>
    </w:p>
    <w:p>
      <w:r>
        <w:t xml:space="preserve">Englantilaiset nimesivät sen. Megaliittikumpu on kuitenkin paljon vanhempi kuin he.</w:t>
      </w:r>
    </w:p>
    <w:p>
      <w:r>
        <w:rPr>
          <w:b/>
        </w:rPr>
        <w:t xml:space="preserve">Tulos</w:t>
      </w:r>
    </w:p>
    <w:p>
      <w:r>
        <w:t xml:space="preserve">Englantilaiset antoivat sille nimen, mutta suuri kukkula oli ollut olemassa jo ennen sitä.</w:t>
      </w:r>
    </w:p>
    <w:p>
      <w:r>
        <w:rPr>
          <w:b/>
        </w:rPr>
        <w:t xml:space="preserve">Esimerkki 0.1849</w:t>
      </w:r>
    </w:p>
    <w:p>
      <w:r>
        <w:t xml:space="preserve">Tämä oli ensimmäinen kerta, kun Franklinia käytettiin trooppisen myrskyn nimenä sen jälkeen, kun Floyd-hurrikaani poistui vuoden 1999 kaudella.</w:t>
      </w:r>
    </w:p>
    <w:p>
      <w:r>
        <w:rPr>
          <w:b/>
        </w:rPr>
        <w:t xml:space="preserve">Tulos</w:t>
      </w:r>
    </w:p>
    <w:p>
      <w:r>
        <w:t xml:space="preserve">Tämä oli ensimmäinen kerta, kun Franklinia käytettiin trooppisen myrskyn nimenä sen jälkeen, kun Floyd-hurrikaani poistui vuoden 1999 kaudelta.</w:t>
      </w:r>
    </w:p>
    <w:p>
      <w:r>
        <w:rPr>
          <w:b/>
        </w:rPr>
        <w:t xml:space="preserve">Tulos</w:t>
      </w:r>
    </w:p>
    <w:p>
      <w:r>
        <w:t xml:space="preserve">Tämä oli ensimmäinen kerta, kun Franklinia käytettiin trooppisen myrskyn nimenä.</w:t>
      </w:r>
    </w:p>
    <w:p>
      <w:r>
        <w:rPr>
          <w:b/>
        </w:rPr>
        <w:t xml:space="preserve">Tulos</w:t>
      </w:r>
    </w:p>
    <w:p>
      <w:r>
        <w:t xml:space="preserve">Hurrikaani Floydin päätyttyä vuoden 1999 hurrikaanikaudella trooppisesta myrskystä käytettiin nimeä Franklin.</w:t>
      </w:r>
    </w:p>
    <w:p>
      <w:r>
        <w:rPr>
          <w:b/>
        </w:rPr>
        <w:t xml:space="preserve">Tulos</w:t>
      </w:r>
    </w:p>
    <w:p>
      <w:r>
        <w:t xml:space="preserve">Kun hurrikaani Floyd jätti kauden 1999, käytetään sen sijaan nimeä Franklin.</w:t>
      </w:r>
    </w:p>
    <w:p>
      <w:r>
        <w:rPr>
          <w:b/>
        </w:rPr>
        <w:t xml:space="preserve">Tulos</w:t>
      </w:r>
    </w:p>
    <w:p>
      <w:r>
        <w:t xml:space="preserve">Franklin-nimeä käytettiin ensimmäisen kerran trooppisen myrskyn nimenä sen jälkeen, kun vuoden 1999 hurrikaani Floyd oli vetäytynyt.</w:t>
      </w:r>
    </w:p>
    <w:p>
      <w:r>
        <w:rPr>
          <w:b/>
        </w:rPr>
        <w:t xml:space="preserve">Tulos</w:t>
      </w:r>
    </w:p>
    <w:p>
      <w:r>
        <w:t xml:space="preserve">Kyseessä oli ensimmäinen kerta, kun nimeä "Franklin" käytettiin hurrikaanin nimenä sen jälkeen, kun Floyd-hurrikaani oli poistunut käytöstä vuonna 1999.</w:t>
      </w:r>
    </w:p>
    <w:p>
      <w:r>
        <w:rPr>
          <w:b/>
        </w:rPr>
        <w:t xml:space="preserve">Esimerkki 0,1850</w:t>
      </w:r>
    </w:p>
    <w:p>
      <w:r>
        <w:t xml:space="preserve">Tämä työ saatiin aikaan Martin Evansin ja Oliver Smithiesin työssä knockout-hiirten parissa.</w:t>
      </w:r>
    </w:p>
    <w:p>
      <w:r>
        <w:rPr>
          <w:b/>
        </w:rPr>
        <w:t xml:space="preserve">Tulos</w:t>
      </w:r>
    </w:p>
    <w:p>
      <w:r>
        <w:t xml:space="preserve">Tämä työ saatiin päätökseen, koska Martin Evans ja Oliver Smithies työskentelivät tyrmäävien hiirten parissa.</w:t>
      </w:r>
    </w:p>
    <w:p>
      <w:r>
        <w:rPr>
          <w:b/>
        </w:rPr>
        <w:t xml:space="preserve">Tulos</w:t>
      </w:r>
    </w:p>
    <w:p>
      <w:r>
        <w:t xml:space="preserve">Martin Evans ja Oliver Smithies, jotka työskentelivät tyrmäävien hiirten parissa, pohjustivat tämän saavutuksen.</w:t>
      </w:r>
    </w:p>
    <w:p>
      <w:r>
        <w:rPr>
          <w:b/>
        </w:rPr>
        <w:t xml:space="preserve">Tulos</w:t>
      </w:r>
    </w:p>
    <w:p>
      <w:r>
        <w:t xml:space="preserve">Martin Evans ja Oliver Smithies työskentelivät tyrmäävien hiirten parissa.</w:t>
      </w:r>
    </w:p>
    <w:p>
      <w:r>
        <w:rPr>
          <w:b/>
        </w:rPr>
        <w:t xml:space="preserve">Tulos</w:t>
      </w:r>
    </w:p>
    <w:p>
      <w:r>
        <w:t xml:space="preserve">Tämän työn tekivät Martin Evans ja Oliver Smithies, jotka työskentelivät knockout-hiirillä.</w:t>
      </w:r>
    </w:p>
    <w:p>
      <w:r>
        <w:rPr>
          <w:b/>
        </w:rPr>
        <w:t xml:space="preserve">Tulos</w:t>
      </w:r>
    </w:p>
    <w:p>
      <w:r>
        <w:t xml:space="preserve">Tämän tekivät Martin Evans ja Oliver Smithies, jotka työskentelivät tyrmäävillä hiirillä.</w:t>
      </w:r>
    </w:p>
    <w:p>
      <w:r>
        <w:rPr>
          <w:b/>
        </w:rPr>
        <w:t xml:space="preserve">Tulos</w:t>
      </w:r>
    </w:p>
    <w:p>
      <w:r>
        <w:t xml:space="preserve">Martin Evans ja Oliver Smithies työskentelivät tyrmäävien hiirten parissa tämän tehtävän suorittamiseksi.</w:t>
      </w:r>
    </w:p>
    <w:p>
      <w:r>
        <w:rPr>
          <w:b/>
        </w:rPr>
        <w:t xml:space="preserve">Esimerkki 0.1851</w:t>
      </w:r>
    </w:p>
    <w:p>
      <w:r>
        <w:t xml:space="preserve">Osavaltiossa syntyneet tunnetaan nimellä "Capixabas", vaikka tarkka sana onkin "espiritossantenses".</w:t>
      </w:r>
    </w:p>
    <w:p>
      <w:r>
        <w:rPr>
          <w:b/>
        </w:rPr>
        <w:t xml:space="preserve">Tulos</w:t>
      </w:r>
    </w:p>
    <w:p>
      <w:r>
        <w:t xml:space="preserve">Osavaltiossa syntyneitä kutsutaan "Capixabasiksi" tai "espiritossantensesiksi".</w:t>
      </w:r>
    </w:p>
    <w:p>
      <w:r>
        <w:rPr>
          <w:b/>
        </w:rPr>
        <w:t xml:space="preserve">Tulos</w:t>
      </w:r>
    </w:p>
    <w:p>
      <w:r>
        <w:t xml:space="preserve">"Capixabas" ovat osavaltiossa syntyneitä ihmisiä.</w:t>
      </w:r>
    </w:p>
    <w:p>
      <w:r>
        <w:rPr>
          <w:b/>
        </w:rPr>
        <w:t xml:space="preserve">Tulos</w:t>
      </w:r>
    </w:p>
    <w:p>
      <w:r>
        <w:t xml:space="preserve">Osavaltiossa syntyneet tunnetaan nimellä "Capixabas". Tarkka sana on kuitenkin "espiritossantenses".</w:t>
      </w:r>
    </w:p>
    <w:p>
      <w:r>
        <w:rPr>
          <w:b/>
        </w:rPr>
        <w:t xml:space="preserve">Tulos</w:t>
      </w:r>
    </w:p>
    <w:p>
      <w:r>
        <w:t xml:space="preserve">"Capixabas" tai "espiritossantenses" viittaa osavaltiossa syntyneisiin.</w:t>
      </w:r>
    </w:p>
    <w:p>
      <w:r>
        <w:rPr>
          <w:b/>
        </w:rPr>
        <w:t xml:space="preserve">Tulos</w:t>
      </w:r>
    </w:p>
    <w:p>
      <w:r>
        <w:t xml:space="preserve">Osavaltiossa syntyneet tunnetaan nimellä "Capixabas". Tarkka sana on "espiritossantenses".</w:t>
      </w:r>
    </w:p>
    <w:p>
      <w:r>
        <w:rPr>
          <w:b/>
        </w:rPr>
        <w:t xml:space="preserve">Tulos</w:t>
      </w:r>
    </w:p>
    <w:p>
      <w:r>
        <w:t xml:space="preserve">Osavaltiossa syntyneitä kutsutaan "Capixabasiksi".</w:t>
      </w:r>
    </w:p>
    <w:p>
      <w:r>
        <w:rPr>
          <w:b/>
        </w:rPr>
        <w:t xml:space="preserve">Tulos</w:t>
      </w:r>
    </w:p>
    <w:p>
      <w:r>
        <w:t xml:space="preserve">Osavaltiossa syntyneet tunnetaan nimellä "Capixabas". Tarkka sana on "espiritossantenses".</w:t>
      </w:r>
    </w:p>
    <w:p>
      <w:r>
        <w:rPr>
          <w:b/>
        </w:rPr>
        <w:t xml:space="preserve">Esimerkki 0.1852</w:t>
      </w:r>
    </w:p>
    <w:p>
      <w:r>
        <w:t xml:space="preserve">Vaikka Bergman varttui hartaassa luterilaisessa perheessä, hän totesi myöhemmin menettäneensä uskonsa kahdeksanvuotiaana, ja hän tuli tämän tosiasian kanssa toimeen vasta Talvivaloa tehdessään.</w:t>
      </w:r>
    </w:p>
    <w:p>
      <w:r>
        <w:rPr>
          <w:b/>
        </w:rPr>
        <w:t xml:space="preserve">Tulos</w:t>
      </w:r>
    </w:p>
    <w:p>
      <w:r>
        <w:t xml:space="preserve">Hän kasvoi luterilaisessa kodissa. Bergman menetti uskonsa kahdeksanvuotiaana. Hän hyväksyi tämän luodessaan Talvivaloa.</w:t>
      </w:r>
    </w:p>
    <w:p>
      <w:r>
        <w:rPr>
          <w:b/>
        </w:rPr>
        <w:t xml:space="preserve">Tulos</w:t>
      </w:r>
    </w:p>
    <w:p>
      <w:r>
        <w:t xml:space="preserve">Bergman kasvoi luterilaisessa perheessä, mutta hän mainitsi menettäneensä uskonsa kahdeksanvuotiaana ja päässeensä sen kanssa sopuun vasta Winter Lightia tehdessään.</w:t>
      </w:r>
    </w:p>
    <w:p>
      <w:r>
        <w:rPr>
          <w:b/>
        </w:rPr>
        <w:t xml:space="preserve">Tulos</w:t>
      </w:r>
    </w:p>
    <w:p>
      <w:r>
        <w:t xml:space="preserve">Bergman kasvoi luterilaisessa taloudessa. Myöhemmin hän kertoi menettäneensä uskonsa kahdeksanvuotiaana, ja hän tuli toimeen tämän tosiasian kanssa Winter Lightia tehdessään.</w:t>
      </w:r>
    </w:p>
    <w:p>
      <w:r>
        <w:rPr>
          <w:b/>
        </w:rPr>
        <w:t xml:space="preserve">Tulos</w:t>
      </w:r>
    </w:p>
    <w:p>
      <w:r>
        <w:t xml:space="preserve">Vaikka Bergman kasvoi hartaassa luterilaisessa perheessä, hän sanoi menettäneensä uskonsa kahdeksanvuotiaana. Hän tuli sen kanssa toimeen vasta Winter Lightia tehdessään.</w:t>
      </w:r>
    </w:p>
    <w:p>
      <w:r>
        <w:rPr>
          <w:b/>
        </w:rPr>
        <w:t xml:space="preserve">Tulos</w:t>
      </w:r>
    </w:p>
    <w:p>
      <w:r>
        <w:t xml:space="preserve">Luterilaisessa perheessä kasvanut Bergman kertoi menettäneensä uskonsa kahdeksanvuotiaana, ja hän tuli toimeen talven valoa tehdessään.</w:t>
      </w:r>
    </w:p>
    <w:p>
      <w:r>
        <w:rPr>
          <w:b/>
        </w:rPr>
        <w:t xml:space="preserve">Tulos</w:t>
      </w:r>
    </w:p>
    <w:p>
      <w:r>
        <w:t xml:space="preserve">Bergman kasvoi luterilaisessa perheessä, mutta menetti uskonsa nuorena.</w:t>
      </w:r>
    </w:p>
    <w:p>
      <w:r>
        <w:rPr>
          <w:b/>
        </w:rPr>
        <w:t xml:space="preserve">Tulos</w:t>
      </w:r>
    </w:p>
    <w:p>
      <w:r>
        <w:t xml:space="preserve">Vaikka Bergman syntyi uskolliseen luterilaiseen kotiin, hän sanoi myöhemmin menettäneensä uskonsa kahdeksanvuotiaana, ja hän tuli toimeen tämän kanssa tehdessään elokuvaa Winter Light.</w:t>
      </w:r>
    </w:p>
    <w:p>
      <w:r>
        <w:rPr>
          <w:b/>
        </w:rPr>
        <w:t xml:space="preserve">Tulos</w:t>
      </w:r>
    </w:p>
    <w:p>
      <w:r>
        <w:t xml:space="preserve">Bergman kasvatettiin luterilaiseksi, mutta hän menetti uskonsa 8-vuotiaana. Hän hyväksyi tämän tehdessään Talvivaloa.</w:t>
      </w:r>
    </w:p>
    <w:p>
      <w:r>
        <w:rPr>
          <w:b/>
        </w:rPr>
        <w:t xml:space="preserve">Esimerkki 0.1853</w:t>
      </w:r>
    </w:p>
    <w:p>
      <w:r>
        <w:t xml:space="preserve">Vaikka hänen isänsä halusi hänen jatkavan kultasepän koulutusta, hän osoitti niin varhaiskypsää lahjakkuutta piirtämisessä, että hän aloitti Michael Wolgemutin oppipoikana 15-vuotiaana vuonna 1486.</w:t>
      </w:r>
    </w:p>
    <w:p>
      <w:r>
        <w:rPr>
          <w:b/>
        </w:rPr>
        <w:t xml:space="preserve">Tulos</w:t>
      </w:r>
    </w:p>
    <w:p>
      <w:r>
        <w:t xml:space="preserve">Vaikka hänen isänsä halusi hänen jatkavan kultasepän koulutusta, hän osoitti niin kiistatonta lahjakkuutta piirtämisessä, että hän aloitti Michael Wolgemutin oppipoikana 15-vuotiaana vuonna 1486.</w:t>
      </w:r>
    </w:p>
    <w:p>
      <w:r>
        <w:rPr>
          <w:b/>
        </w:rPr>
        <w:t xml:space="preserve">Tulos</w:t>
      </w:r>
    </w:p>
    <w:p>
      <w:r>
        <w:t xml:space="preserve">Hänen isänsä halusi hänen kouluttautuvan kultasepäksi. Hän osoitti suurta lahjakkuutta piirtämisessä. Hän aloitti oppisopimuskoulutuksen Michael Wolgemutin luona vuonna 1486. Hän oli viisitoista-vuotias.</w:t>
      </w:r>
    </w:p>
    <w:p>
      <w:r>
        <w:rPr>
          <w:b/>
        </w:rPr>
        <w:t xml:space="preserve">Tulos</w:t>
      </w:r>
    </w:p>
    <w:p>
      <w:r>
        <w:t xml:space="preserve">Hänen isänsä halusi, että hän jatkaisi kultasepän koulutusta. Hän osoitti kuitenkin niin paljon piirustuslahjakkuutta, että hänestä tuli Michael Wolgemutin oppipoika vuonna 1486. Hän oli tuolloin 15-vuotias.</w:t>
      </w:r>
    </w:p>
    <w:p>
      <w:r>
        <w:rPr>
          <w:b/>
        </w:rPr>
        <w:t xml:space="preserve">Tulos</w:t>
      </w:r>
    </w:p>
    <w:p>
      <w:r>
        <w:t xml:space="preserve">Hänen isänsä halusi hänen jatkavan kultasepän koulutusta. Hän oli niin lahjakas piirtämään, että pääsi 15-vuotiaana oppisopimuskoulutukseen Michael Wolgemutin luo.</w:t>
      </w:r>
    </w:p>
    <w:p>
      <w:r>
        <w:rPr>
          <w:b/>
        </w:rPr>
        <w:t xml:space="preserve">Tulos</w:t>
      </w:r>
    </w:p>
    <w:p>
      <w:r>
        <w:t xml:space="preserve">Hänen isänsä halusi hänen jatkavan kultasepän koulutusta. Hänellä oli kuitenkin suuri lahjakkuus piirtämiseen, ja hänestä tuli Michael Wolgemutin oppilas 15-vuotiaana vuonna 1486.</w:t>
      </w:r>
    </w:p>
    <w:p>
      <w:r>
        <w:rPr>
          <w:b/>
        </w:rPr>
        <w:t xml:space="preserve">Tulos</w:t>
      </w:r>
    </w:p>
    <w:p>
      <w:r>
        <w:t xml:space="preserve">Vaikka hänen isänsä halusi hänen jatkavan kultasepän koulutusta, hänen kehittynyt piirustuslahjakkuutensa sai hänet 15-vuotiaana vuonna 1486 aloittamaan Michael Wolgemutin harjoittelijana.</w:t>
      </w:r>
    </w:p>
    <w:p>
      <w:r>
        <w:rPr>
          <w:b/>
        </w:rPr>
        <w:t xml:space="preserve">Tulos</w:t>
      </w:r>
    </w:p>
    <w:p>
      <w:r>
        <w:t xml:space="preserve">Hänen isänsä halusi hänestä kultasepän, mutta hän osoitti niin suurta lahjakkuutta piirtämisessä, että hän aloitti Michael Wolgemutin oppipoikana 15-vuotiaana vuonna 1486.</w:t>
      </w:r>
    </w:p>
    <w:p>
      <w:r>
        <w:rPr>
          <w:b/>
        </w:rPr>
        <w:t xml:space="preserve">Esimerkki 0,1854</w:t>
      </w:r>
    </w:p>
    <w:p>
      <w:r>
        <w:t xml:space="preserve">Vaikka silakan mäti ei olekaan suosittua, sitä myydään monissa brittiläisissä supermarketeissa.</w:t>
      </w:r>
    </w:p>
    <w:p>
      <w:r>
        <w:rPr>
          <w:b/>
        </w:rPr>
        <w:t xml:space="preserve">Tulos</w:t>
      </w:r>
    </w:p>
    <w:p>
      <w:r>
        <w:t xml:space="preserve">Silakan mätiä myydään monissa brittiläisissä supermarketeissa, vaikka se ei olekaan suosittua.</w:t>
      </w:r>
    </w:p>
    <w:p>
      <w:r>
        <w:rPr>
          <w:b/>
        </w:rPr>
        <w:t xml:space="preserve">Tulos</w:t>
      </w:r>
    </w:p>
    <w:p>
      <w:r>
        <w:t xml:space="preserve">Epäsuosittua silakan mätiä löytyy monista brittiläisistä ruokakaupoista.</w:t>
      </w:r>
    </w:p>
    <w:p>
      <w:r>
        <w:rPr>
          <w:b/>
        </w:rPr>
        <w:t xml:space="preserve">Tulos</w:t>
      </w:r>
    </w:p>
    <w:p>
      <w:r>
        <w:t xml:space="preserve">Silakan mäti ei ole kovin suosittua. Silakan mätiä myydään kuitenkin monissa brittiläisissä supermarketeissa.</w:t>
      </w:r>
    </w:p>
    <w:p>
      <w:r>
        <w:rPr>
          <w:b/>
        </w:rPr>
        <w:t xml:space="preserve">Tulos</w:t>
      </w:r>
    </w:p>
    <w:p>
      <w:r>
        <w:t xml:space="preserve">Sillimunat eivät ole niin suosittuja, mutta niitä myydään edelleen monissa brittiläisissä supermarketeissa.</w:t>
      </w:r>
    </w:p>
    <w:p>
      <w:r>
        <w:rPr>
          <w:b/>
        </w:rPr>
        <w:t xml:space="preserve">Tulos</w:t>
      </w:r>
    </w:p>
    <w:p>
      <w:r>
        <w:t xml:space="preserve">Vaikka silakan mäti ei olekaan suosittua, sitä myydään brittiläisissä supermarketeissa.</w:t>
      </w:r>
    </w:p>
    <w:p>
      <w:r>
        <w:rPr>
          <w:b/>
        </w:rPr>
        <w:t xml:space="preserve">Tulos</w:t>
      </w:r>
    </w:p>
    <w:p>
      <w:r>
        <w:t xml:space="preserve">Sillimunia myydään monissa brittiläisissä supermarketeissa. Ne eivät kuitenkaan ole suosittuja.</w:t>
      </w:r>
    </w:p>
    <w:p>
      <w:r>
        <w:rPr>
          <w:b/>
        </w:rPr>
        <w:t xml:space="preserve">Tulos</w:t>
      </w:r>
    </w:p>
    <w:p>
      <w:r>
        <w:t xml:space="preserve">Silakan mätiä myydään monissa brittiläisissä supermarketeissa. Se ei ole suosittua.</w:t>
      </w:r>
    </w:p>
    <w:p>
      <w:r>
        <w:rPr>
          <w:b/>
        </w:rPr>
        <w:t xml:space="preserve">Tulos</w:t>
      </w:r>
    </w:p>
    <w:p>
      <w:r>
        <w:t xml:space="preserve">Silakan mätiä myydään joissakin brittiläisissä supermarketeissa. Se ei kuitenkaan ole kovin suosittua.</w:t>
      </w:r>
    </w:p>
    <w:p>
      <w:r>
        <w:rPr>
          <w:b/>
        </w:rPr>
        <w:t xml:space="preserve">Esimerkki 0.1855</w:t>
      </w:r>
    </w:p>
    <w:p>
      <w:r>
        <w:t xml:space="preserve">Erään liikesuhteen kautta hän tutustui Universal Picturesin Mary Parentiin, joka otti heti sopimuksen katsottuaan jaksot DVD:ltä.</w:t>
      </w:r>
    </w:p>
    <w:p>
      <w:r>
        <w:rPr>
          <w:b/>
        </w:rPr>
        <w:t xml:space="preserve">Tulos</w:t>
      </w:r>
    </w:p>
    <w:p>
      <w:r>
        <w:t xml:space="preserve">Liiketoimintayhteys toi hänet Universal Picturesin Mary Parentin luo. Mary Parent teki sopimuksen heti katsottuaan jaksot DVD:ltä.</w:t>
      </w:r>
    </w:p>
    <w:p>
      <w:r>
        <w:rPr>
          <w:b/>
        </w:rPr>
        <w:t xml:space="preserve">Tulos</w:t>
      </w:r>
    </w:p>
    <w:p>
      <w:r>
        <w:t xml:space="preserve">Erään liikesuhteen kautta hän tutustui Universal Picturesin Mary Parentiin. Hän suostui heti katsottuaan jaksot DVD:ltä.</w:t>
      </w:r>
    </w:p>
    <w:p>
      <w:r>
        <w:rPr>
          <w:b/>
        </w:rPr>
        <w:t xml:space="preserve">Tulos</w:t>
      </w:r>
    </w:p>
    <w:p>
      <w:r>
        <w:t xml:space="preserve">Erään liikekontaktin kautta hän tapasi Universal Picturesin Mary Parentin, joka sai sopimuksen nähtyään jaksot.</w:t>
      </w:r>
    </w:p>
    <w:p>
      <w:r>
        <w:rPr>
          <w:b/>
        </w:rPr>
        <w:t xml:space="preserve">Tulos</w:t>
      </w:r>
    </w:p>
    <w:p>
      <w:r>
        <w:t xml:space="preserve">Liiketoimintayhteys toi hänet Universal Picturesin Mary Parentin luo. Hän lupautui heti katsottuaan jaksot DVD:ltä.</w:t>
      </w:r>
    </w:p>
    <w:p>
      <w:r>
        <w:rPr>
          <w:b/>
        </w:rPr>
        <w:t xml:space="preserve">Tulos</w:t>
      </w:r>
    </w:p>
    <w:p>
      <w:r>
        <w:t xml:space="preserve">Hänet esiteltiin Mary Parentille Universal Picturesissa. Hän teki sopimuksen katsottuaan jaksot DVD:ltä.</w:t>
      </w:r>
    </w:p>
    <w:p>
      <w:r>
        <w:rPr>
          <w:b/>
        </w:rPr>
        <w:t xml:space="preserve">Tulos</w:t>
      </w:r>
    </w:p>
    <w:p>
      <w:r>
        <w:t xml:space="preserve">Hänet esiteltiin Universal Picturesin Mary Parentille, joka teki sopimuksen heti katsottuaan jaksot DVD:ltä.</w:t>
      </w:r>
    </w:p>
    <w:p>
      <w:r>
        <w:rPr>
          <w:b/>
        </w:rPr>
        <w:t xml:space="preserve">Tulos</w:t>
      </w:r>
    </w:p>
    <w:p>
      <w:r>
        <w:t xml:space="preserve">Hänet esiteltiin Mary Parentille Universal Picturesissa. Hän lupautui heti katsottuaan jaksot.</w:t>
      </w:r>
    </w:p>
    <w:p>
      <w:r>
        <w:rPr>
          <w:b/>
        </w:rPr>
        <w:t xml:space="preserve">Tulos</w:t>
      </w:r>
    </w:p>
    <w:p>
      <w:r>
        <w:t xml:space="preserve">Erään liikesuhteen kautta hänet esiteltiin Universal Picturesin Mary Parentille, joka palkkasi hänet heti katsottuaan jaksot DVD:ltä.</w:t>
      </w:r>
    </w:p>
    <w:p>
      <w:r>
        <w:rPr>
          <w:b/>
        </w:rPr>
        <w:t xml:space="preserve">Esimerkki 0,1856</w:t>
      </w:r>
    </w:p>
    <w:p>
      <w:r>
        <w:t xml:space="preserve">Piirakan heittäminen ihmisen kasvoihin on ollut elokuvakomedioiden peruskamaa siitä lähtien, kun Ben Turpin sai sellaisen vuonna 1909 elokuvassa Mr. Flip, ja populaarikulttuurissa se yhdistetään usein klovneihin.</w:t>
      </w:r>
    </w:p>
    <w:p>
      <w:r>
        <w:rPr>
          <w:b/>
        </w:rPr>
        <w:t xml:space="preserve">Tulos</w:t>
      </w:r>
    </w:p>
    <w:p>
      <w:r>
        <w:t xml:space="preserve">Piirakan heittäminen kasvoihin on ollut komediaelokuvissa siitä lähtien, kun Ben Turpin sai sellaisen Mr. Flipissä vuonna 1909. Nykyään se yhdistetään lähinnä klovneihin.</w:t>
      </w:r>
    </w:p>
    <w:p>
      <w:r>
        <w:rPr>
          <w:b/>
        </w:rPr>
        <w:t xml:space="preserve">Tulos</w:t>
      </w:r>
    </w:p>
    <w:p>
      <w:r>
        <w:t xml:space="preserve">Kakku naamaan on kuulunut komediaan siitä lähtien, kun Ben Turpin sai sellaisen elokuvassa Mr. Flip, ja se on usein liitetty klovneihin.</w:t>
      </w:r>
    </w:p>
    <w:p>
      <w:r>
        <w:rPr>
          <w:b/>
        </w:rPr>
        <w:t xml:space="preserve">Tulos</w:t>
      </w:r>
    </w:p>
    <w:p>
      <w:r>
        <w:t xml:space="preserve">Elokuvissa klovnit heittävät usein piirakoita ihmisten kasvoihin. Ensimmäinen pelle, joka teki näin, oli Ben Turpin vuonna 1909 elokuvassa Mr. Flip.  Nyt klovnit tekevät tämän usein osana populaarikulttuuria.</w:t>
      </w:r>
    </w:p>
    <w:p>
      <w:r>
        <w:rPr>
          <w:b/>
        </w:rPr>
        <w:t xml:space="preserve">Tulos</w:t>
      </w:r>
    </w:p>
    <w:p>
      <w:r>
        <w:t xml:space="preserve">Piirakan heittäminen jonkun naamaan on ollut elokuvakomedian perusosio siitä lähtien, kun Ben Turpin sai sen vuonna 1909 elokuvassa Mr. Flip. Se yhdistetään populaarikulttuurissa usein klovneihin.</w:t>
      </w:r>
    </w:p>
    <w:p>
      <w:r>
        <w:rPr>
          <w:b/>
        </w:rPr>
        <w:t xml:space="preserve">Tulos</w:t>
      </w:r>
    </w:p>
    <w:p>
      <w:r>
        <w:t xml:space="preserve">Piirakan heittäminen jonkun naamaan on ollut elokuvakomedioiden peruskamaa siitä lähtien, kun Ben Turpin sai sen vuonna 1909 elokuvassa Mr. Flip. Se yhdistetään populaarikulttuurissa usein klovneihin.</w:t>
      </w:r>
    </w:p>
    <w:p>
      <w:r>
        <w:rPr>
          <w:b/>
        </w:rPr>
        <w:t xml:space="preserve">Tulos</w:t>
      </w:r>
    </w:p>
    <w:p>
      <w:r>
        <w:t xml:space="preserve">Herra Flip löi Ben Turpinia piirakalla kasvoihin vuonna 1909. Siitä hetkestä lähtien siitä tuli tavallinen osa komediaa. Myös klovnit ovat tunnettuja siitä, että he lyövät ihmisiä piirakoilla kasvoihin.</w:t>
      </w:r>
    </w:p>
    <w:p>
      <w:r>
        <w:rPr>
          <w:b/>
        </w:rPr>
        <w:t xml:space="preserve">Esimerkki 0.1857</w:t>
      </w:r>
    </w:p>
    <w:p>
      <w:r>
        <w:t xml:space="preserve">White Oakista hän siirtyi Princetoniin, jossa hän työskenteli tasapainoteoriansa parissa.</w:t>
      </w:r>
    </w:p>
    <w:p>
      <w:r>
        <w:rPr>
          <w:b/>
        </w:rPr>
        <w:t xml:space="preserve">Tulos</w:t>
      </w:r>
    </w:p>
    <w:p>
      <w:r>
        <w:t xml:space="preserve">White Oakin jälkeen hän meni Princetoniin. Siellä hän työsti tasapainoteoriaansa.</w:t>
      </w:r>
    </w:p>
    <w:p>
      <w:r>
        <w:rPr>
          <w:b/>
        </w:rPr>
        <w:t xml:space="preserve">Tulos</w:t>
      </w:r>
    </w:p>
    <w:p>
      <w:r>
        <w:t xml:space="preserve">Hän meni White Oakista Princetoniin ja työskenteli tasapainoteorian parissa.</w:t>
      </w:r>
    </w:p>
    <w:p>
      <w:r>
        <w:rPr>
          <w:b/>
        </w:rPr>
        <w:t xml:space="preserve">Tulos</w:t>
      </w:r>
    </w:p>
    <w:p>
      <w:r>
        <w:t xml:space="preserve">White Oakista hän meni Princetoniin. Siellä hän työsti tasapainoteoriaansa.</w:t>
      </w:r>
    </w:p>
    <w:p>
      <w:r>
        <w:rPr>
          <w:b/>
        </w:rPr>
        <w:t xml:space="preserve">Tulos</w:t>
      </w:r>
    </w:p>
    <w:p>
      <w:r>
        <w:t xml:space="preserve">White Oakin jälkeen hän meni Princetoniin, jossa hän työskenteli tasapainoteoriansa parissa.</w:t>
      </w:r>
    </w:p>
    <w:p>
      <w:r>
        <w:rPr>
          <w:b/>
        </w:rPr>
        <w:t xml:space="preserve">Tulos</w:t>
      </w:r>
    </w:p>
    <w:p>
      <w:r>
        <w:t xml:space="preserve">Hän meni Princetoniin White Oakin jälkeen. Hän työsti tasapainoteoriaansa Princetonissa.</w:t>
      </w:r>
    </w:p>
    <w:p>
      <w:r>
        <w:rPr>
          <w:b/>
        </w:rPr>
        <w:t xml:space="preserve">Tulos</w:t>
      </w:r>
    </w:p>
    <w:p>
      <w:r>
        <w:t xml:space="preserve">White Oakista hän meni Princetoniin. Hän työskenteli tasapainoteoriansa parissa.</w:t>
      </w:r>
    </w:p>
    <w:p>
      <w:r>
        <w:rPr>
          <w:b/>
        </w:rPr>
        <w:t xml:space="preserve">Tulos</w:t>
      </w:r>
    </w:p>
    <w:p>
      <w:r>
        <w:t xml:space="preserve">White Oakista hän siirtyi Princetoniin, jossa hän työskenteli tasapainoteoriansa parissa.</w:t>
      </w:r>
    </w:p>
    <w:p>
      <w:r>
        <w:rPr>
          <w:b/>
        </w:rPr>
        <w:t xml:space="preserve">Esimerkki 0,1858</w:t>
      </w:r>
    </w:p>
    <w:p>
      <w:r>
        <w:t xml:space="preserve">Näin Erzgebirgen alueesta tuli kuuluisa monista jouluperinteistä.</w:t>
      </w:r>
    </w:p>
    <w:p>
      <w:r>
        <w:rPr>
          <w:b/>
        </w:rPr>
        <w:t xml:space="preserve">Tulos</w:t>
      </w:r>
    </w:p>
    <w:p>
      <w:r>
        <w:t xml:space="preserve">Tämä teki Erzgebirgen alueesta kuuluisan monista jouluperinteistä.</w:t>
      </w:r>
    </w:p>
    <w:p>
      <w:r>
        <w:rPr>
          <w:b/>
        </w:rPr>
        <w:t xml:space="preserve">Tulos</w:t>
      </w:r>
    </w:p>
    <w:p>
      <w:r>
        <w:t xml:space="preserve">Tämän seurauksena Erzgebirgen alueesta tuli kuuluisa monista joulunviettotavoista.</w:t>
      </w:r>
    </w:p>
    <w:p>
      <w:r>
        <w:rPr>
          <w:b/>
        </w:rPr>
        <w:t xml:space="preserve">Tulos</w:t>
      </w:r>
    </w:p>
    <w:p>
      <w:r>
        <w:t xml:space="preserve">Erzgebirge tuli tunnetuksi monista jouluperinteistä.</w:t>
      </w:r>
    </w:p>
    <w:p>
      <w:r>
        <w:rPr>
          <w:b/>
        </w:rPr>
        <w:t xml:space="preserve">Tulos</w:t>
      </w:r>
    </w:p>
    <w:p>
      <w:r>
        <w:t xml:space="preserve">Näin Erzgebirgen alue tuli tunnetuksi monista joulutavoista.</w:t>
      </w:r>
    </w:p>
    <w:p>
      <w:r>
        <w:rPr>
          <w:b/>
        </w:rPr>
        <w:t xml:space="preserve">Tulos</w:t>
      </w:r>
    </w:p>
    <w:p>
      <w:r>
        <w:t xml:space="preserve">Erzgebirgen alue on tullut tunnetuksi monista jouluperinteistä.</w:t>
      </w:r>
    </w:p>
    <w:p>
      <w:r>
        <w:rPr>
          <w:b/>
        </w:rPr>
        <w:t xml:space="preserve">Esimerkki 0.1859</w:t>
      </w:r>
    </w:p>
    <w:p>
      <w:r>
        <w:t xml:space="preserve">Näin ollen Yhdysvaltojen ensimmäinen tällainen varastointilaitos toteutettiin Zoar Fieldillä, noin 40 mailia Buffalon eteläpuolella.</w:t>
      </w:r>
    </w:p>
    <w:p>
      <w:r>
        <w:rPr>
          <w:b/>
        </w:rPr>
        <w:t xml:space="preserve">Tulos</w:t>
      </w:r>
    </w:p>
    <w:p>
      <w:r>
        <w:t xml:space="preserve">Niinpä Yhdysvaltojen ensimmäinen tällainen varastointilaitos perustettiin Zoar Fieldiin, noin neljäkymmentä mailia Buffalosta etelään.</w:t>
      </w:r>
    </w:p>
    <w:p>
      <w:r>
        <w:rPr>
          <w:b/>
        </w:rPr>
        <w:t xml:space="preserve">Tulos</w:t>
      </w:r>
    </w:p>
    <w:p>
      <w:r>
        <w:t xml:space="preserve">Ensimmäinen varastointilaitos Yhdysvalloissa oli Zoar Fieldissä, noin neljäkymmentä mailia Buffalosta etelään.</w:t>
      </w:r>
    </w:p>
    <w:p>
      <w:r>
        <w:rPr>
          <w:b/>
        </w:rPr>
        <w:t xml:space="preserve">Tulos</w:t>
      </w:r>
    </w:p>
    <w:p>
      <w:r>
        <w:t xml:space="preserve">Yhdysvaltain ensimmäinen tällainen varasto perustettiin Zoar Fieldille, joka sijaitsi neljäkymmentä mailia Buffalon eteläpuolella.</w:t>
      </w:r>
    </w:p>
    <w:p>
      <w:r>
        <w:rPr>
          <w:b/>
        </w:rPr>
        <w:t xml:space="preserve">Tulos</w:t>
      </w:r>
    </w:p>
    <w:p>
      <w:r>
        <w:t xml:space="preserve">Ensimmäinen tällainen varastointilaitos Yhdysvalloissa toteutettiin Zoar Fieldillä, noin 40 mailia Buffalosta etelään.</w:t>
      </w:r>
    </w:p>
    <w:p>
      <w:r>
        <w:rPr>
          <w:b/>
        </w:rPr>
        <w:t xml:space="preserve">Tulos</w:t>
      </w:r>
    </w:p>
    <w:p>
      <w:r>
        <w:t xml:space="preserve">Ensimmäinen laatuaan oleva varastotila Yhdysvalloissa oli Zoar Fieldillä, joka sijaitsee neljäkymmentä mailia Buffalosta etelään.</w:t>
      </w:r>
    </w:p>
    <w:p>
      <w:r>
        <w:rPr>
          <w:b/>
        </w:rPr>
        <w:t xml:space="preserve">Tulos</w:t>
      </w:r>
    </w:p>
    <w:p>
      <w:r>
        <w:t xml:space="preserve">Ensimmäinen varastointilaitos Yhdysvalloissa on Zoar Fieldissä, joka sijaitsee noin 49 mailia Buffalosta etelään.</w:t>
      </w:r>
    </w:p>
    <w:p>
      <w:r>
        <w:rPr>
          <w:b/>
        </w:rPr>
        <w:t xml:space="preserve">Tulos</w:t>
      </w:r>
    </w:p>
    <w:p>
      <w:r>
        <w:t xml:space="preserve">Ensimmäinen tämäntyyppinen varasto otettiin käyttöön Zoar Fieldillä.</w:t>
      </w:r>
    </w:p>
    <w:p>
      <w:r>
        <w:rPr>
          <w:b/>
        </w:rPr>
        <w:t xml:space="preserve">Tulos</w:t>
      </w:r>
    </w:p>
    <w:p>
      <w:r>
        <w:t xml:space="preserve">Yhdysvaltain ensimmäinen varastointilaitos rakennettiin Zoar Fieldille, noin 40 mailia Buffalosta etelään.</w:t>
      </w:r>
    </w:p>
    <w:p>
      <w:r>
        <w:rPr>
          <w:b/>
        </w:rPr>
        <w:t xml:space="preserve">Tulos</w:t>
      </w:r>
    </w:p>
    <w:p>
      <w:r>
        <w:t xml:space="preserve">Näin ollen ensimmäinen tällainen varastointilaitos Yhdysvalloissa oli Zoar Fieldissä. Se sijaitsee noin neljäkymmentä mailia Buffalosta etelään.</w:t>
      </w:r>
    </w:p>
    <w:p>
      <w:r>
        <w:rPr>
          <w:b/>
        </w:rPr>
        <w:t xml:space="preserve">Esimerkki 0,1860</w:t>
      </w:r>
    </w:p>
    <w:p>
      <w:r>
        <w:t xml:space="preserve">Timjami säilyttää makunsa kuivattaessa paremmin kuin monet muut yrtit.</w:t>
      </w:r>
    </w:p>
    <w:p>
      <w:r>
        <w:rPr>
          <w:b/>
        </w:rPr>
        <w:t xml:space="preserve">Tulos</w:t>
      </w:r>
    </w:p>
    <w:p>
      <w:r>
        <w:t xml:space="preserve">Timjami säilyttää makunsa kuivana paremmin kuin monet muut yrtit.</w:t>
      </w:r>
    </w:p>
    <w:p>
      <w:r>
        <w:rPr>
          <w:b/>
        </w:rPr>
        <w:t xml:space="preserve">Tulos</w:t>
      </w:r>
    </w:p>
    <w:p>
      <w:r>
        <w:t xml:space="preserve">Timjami säilyttää makunsa kuivauksen jälkeen paremmin kuin monet muut yrtit.</w:t>
      </w:r>
    </w:p>
    <w:p>
      <w:r>
        <w:rPr>
          <w:b/>
        </w:rPr>
        <w:t xml:space="preserve">Tulos</w:t>
      </w:r>
    </w:p>
    <w:p>
      <w:r>
        <w:t xml:space="preserve">Timjami säilyttää makunsa kuivattuna paljon paremmin kuin muut kuivatut yrtit.</w:t>
      </w:r>
    </w:p>
    <w:p>
      <w:r>
        <w:rPr>
          <w:b/>
        </w:rPr>
        <w:t xml:space="preserve">Tulos</w:t>
      </w:r>
    </w:p>
    <w:p>
      <w:r>
        <w:t xml:space="preserve">Timjami säilyttää makunsa kuivattuna paremmin kuin monet muut yrtit.</w:t>
      </w:r>
    </w:p>
    <w:p>
      <w:r>
        <w:rPr>
          <w:b/>
        </w:rPr>
        <w:t xml:space="preserve">Tulos</w:t>
      </w:r>
    </w:p>
    <w:p>
      <w:r>
        <w:t xml:space="preserve">Timjami säilyttää kuivausmakunsa paremmin kuin monet muut yrtit.</w:t>
      </w:r>
    </w:p>
    <w:p>
      <w:r>
        <w:rPr>
          <w:b/>
        </w:rPr>
        <w:t xml:space="preserve">Tulos</w:t>
      </w:r>
    </w:p>
    <w:p>
      <w:r>
        <w:t xml:space="preserve">Timjami säilyttää makunsa, koska se kuivuu paremmin kuin muut yrtit.</w:t>
      </w:r>
    </w:p>
    <w:p>
      <w:r>
        <w:rPr>
          <w:b/>
        </w:rPr>
        <w:t xml:space="preserve">Tulos</w:t>
      </w:r>
    </w:p>
    <w:p>
      <w:r>
        <w:t xml:space="preserve">Timjami säilyttää makunsa, vaikka se olisi kuivaa.</w:t>
      </w:r>
    </w:p>
    <w:p>
      <w:r>
        <w:rPr>
          <w:b/>
        </w:rPr>
        <w:t xml:space="preserve">Tulos</w:t>
      </w:r>
    </w:p>
    <w:p>
      <w:r>
        <w:t xml:space="preserve">Kuivuessaan timjami säilyttää maun paremmin kuin monet muut yrtit.</w:t>
      </w:r>
    </w:p>
    <w:p>
      <w:r>
        <w:rPr>
          <w:b/>
        </w:rPr>
        <w:t xml:space="preserve">Esimerkki 0.1861</w:t>
      </w:r>
    </w:p>
    <w:p>
      <w:r>
        <w:t xml:space="preserve">Tiko United FC on kamerunilainen jalkapalloseura, jonka kotipaikka on Tiko.</w:t>
      </w:r>
    </w:p>
    <w:p>
      <w:r>
        <w:rPr>
          <w:b/>
        </w:rPr>
        <w:t xml:space="preserve">Tulos</w:t>
      </w:r>
    </w:p>
    <w:p>
      <w:r>
        <w:t xml:space="preserve">Tiko United FC on kamerunilainen jalkapalloseura. Se sijaitsee Tikossa.</w:t>
      </w:r>
    </w:p>
    <w:p>
      <w:r>
        <w:rPr>
          <w:b/>
        </w:rPr>
        <w:t xml:space="preserve">Tulos</w:t>
      </w:r>
    </w:p>
    <w:p>
      <w:r>
        <w:t xml:space="preserve">Tiko United FC on jalkapalloseura, jonka kotipaikka on Tiko, Kamerun.</w:t>
      </w:r>
    </w:p>
    <w:p>
      <w:r>
        <w:rPr>
          <w:b/>
        </w:rPr>
        <w:t xml:space="preserve">Tulos</w:t>
      </w:r>
    </w:p>
    <w:p>
      <w:r>
        <w:t xml:space="preserve">Tiko United on jalkapalloseura Tiko.</w:t>
      </w:r>
    </w:p>
    <w:p>
      <w:r>
        <w:rPr>
          <w:b/>
        </w:rPr>
        <w:t xml:space="preserve">Tulos</w:t>
      </w:r>
    </w:p>
    <w:p>
      <w:r>
        <w:t xml:space="preserve">Tiko United FC on kamerunilainen jalkapalloseura. Sen kotipaikka on Tiko.</w:t>
      </w:r>
    </w:p>
    <w:p>
      <w:r>
        <w:rPr>
          <w:b/>
        </w:rPr>
        <w:t xml:space="preserve">Tulos</w:t>
      </w:r>
    </w:p>
    <w:p>
      <w:r>
        <w:t xml:space="preserve">Kamerunilainen jalkapalloseura Tiko United FC on kotoisin Tikosta.</w:t>
      </w:r>
    </w:p>
    <w:p>
      <w:r>
        <w:rPr>
          <w:b/>
        </w:rPr>
        <w:t xml:space="preserve">Tulos</w:t>
      </w:r>
    </w:p>
    <w:p>
      <w:r>
        <w:t xml:space="preserve">Tiko United on kamerunilainen jalkapalloseura Tikosta.</w:t>
      </w:r>
    </w:p>
    <w:p>
      <w:r>
        <w:rPr>
          <w:b/>
        </w:rPr>
        <w:t xml:space="preserve">Tulos</w:t>
      </w:r>
    </w:p>
    <w:p>
      <w:r>
        <w:t xml:space="preserve">Tiko United FC on kamerunilainen jalkapalloseura.</w:t>
      </w:r>
    </w:p>
    <w:p>
      <w:r>
        <w:rPr>
          <w:b/>
        </w:rPr>
        <w:t xml:space="preserve">Esimerkki 0.1862</w:t>
      </w:r>
    </w:p>
    <w:p>
      <w:r>
        <w:t xml:space="preserve">Eri maantieteellisten alueiden koon vertailun helpottamiseksi alla luetellaan 1 km2 (100 hehtaaria) ja 10 km2 (1000 hehtaaria) väliset alueet.</w:t>
      </w:r>
    </w:p>
    <w:p>
      <w:r>
        <w:rPr>
          <w:b/>
        </w:rPr>
        <w:t xml:space="preserve">Tulos</w:t>
      </w:r>
    </w:p>
    <w:p>
      <w:r>
        <w:t xml:space="preserve">Alla on esitetty 1 km2 (100 hehtaaria) ja 10 km2 (1000 hehtaaria) väliset alueet, jotta eri maantieteellisten alueiden kokoja voidaan vertailla.</w:t>
      </w:r>
    </w:p>
    <w:p>
      <w:r>
        <w:rPr>
          <w:b/>
        </w:rPr>
        <w:t xml:space="preserve">Tulos</w:t>
      </w:r>
    </w:p>
    <w:p>
      <w:r>
        <w:t xml:space="preserve">Maantieteellisten alueiden koon vertailun helpottamiseksi alla luetellaan 1 km2 (100 hehtaaria) ja 10 km2 (1000 hehtaaria) väliset alueet.</w:t>
      </w:r>
    </w:p>
    <w:p>
      <w:r>
        <w:rPr>
          <w:b/>
        </w:rPr>
        <w:t xml:space="preserve">Tulos</w:t>
      </w:r>
    </w:p>
    <w:p>
      <w:r>
        <w:t xml:space="preserve">Seuraavassa on luettelo, joka auttaa eri alueiden kokojen vertailussa.</w:t>
      </w:r>
    </w:p>
    <w:p>
      <w:r>
        <w:rPr>
          <w:b/>
        </w:rPr>
        <w:t xml:space="preserve">Tulos</w:t>
      </w:r>
    </w:p>
    <w:p>
      <w:r>
        <w:t xml:space="preserve">Eri maantieteellisten alueiden kokojen vertailun helpottamiseksi alla on lueteltu 1 km2 (100 hehtaaria) ja 10 km2 (1000 hehtaaria) väliset alueet.</w:t>
      </w:r>
    </w:p>
    <w:p>
      <w:r>
        <w:rPr>
          <w:b/>
        </w:rPr>
        <w:t xml:space="preserve">Tulos</w:t>
      </w:r>
    </w:p>
    <w:p>
      <w:r>
        <w:t xml:space="preserve">Eri maantieteellisten alueiden koon pienentämisen helpottamiseksi 1 km2 (100 hehtaaria) ja 10 km2 (1000 hehtaaria) välille jäävät alueet</w:t>
      </w:r>
    </w:p>
    <w:p>
      <w:r>
        <w:rPr>
          <w:b/>
        </w:rPr>
        <w:t xml:space="preserve">Tulos</w:t>
      </w:r>
    </w:p>
    <w:p>
      <w:r>
        <w:t xml:space="preserve">Eri alueiden vertailun helpottamiseksi. Alueet, joiden pinta-ala on 1 km2 ja 10 km2 välillä, ovat alla.</w:t>
      </w:r>
    </w:p>
    <w:p>
      <w:r>
        <w:rPr>
          <w:b/>
        </w:rPr>
        <w:t xml:space="preserve">Esimerkki 0.1863</w:t>
      </w:r>
    </w:p>
    <w:p>
      <w:r>
        <w:t xml:space="preserve">Jotta vastustajat eivät voisi arvailla avainta brute-force-hyökkäyksellä, avainavaruus suunnitellaan yleensä erittäin suureksi.</w:t>
      </w:r>
    </w:p>
    <w:p>
      <w:r>
        <w:rPr>
          <w:b/>
        </w:rPr>
        <w:t xml:space="preserve">Tulos</w:t>
      </w:r>
    </w:p>
    <w:p>
      <w:r>
        <w:t xml:space="preserve">Välilyöntiavain on suunniteltu suureksi, jotta vältyttäisiin arvausvirheiltä.</w:t>
      </w:r>
    </w:p>
    <w:p>
      <w:r>
        <w:rPr>
          <w:b/>
        </w:rPr>
        <w:t xml:space="preserve">Tulos</w:t>
      </w:r>
    </w:p>
    <w:p>
      <w:r>
        <w:t xml:space="preserve">jotta viholliset eivät voisi arvailla avainta brute-force-hyökkäyksellä, se on suunniteltu hyvin suureksi.</w:t>
      </w:r>
    </w:p>
    <w:p>
      <w:r>
        <w:rPr>
          <w:b/>
        </w:rPr>
        <w:t xml:space="preserve">Tulos</w:t>
      </w:r>
    </w:p>
    <w:p>
      <w:r>
        <w:t xml:space="preserve">Syöttöruutu on yleensä pitkä, jotta salasanasuojaus olisi parempi.</w:t>
      </w:r>
    </w:p>
    <w:p>
      <w:r>
        <w:rPr>
          <w:b/>
        </w:rPr>
        <w:t xml:space="preserve">Tulos</w:t>
      </w:r>
    </w:p>
    <w:p>
      <w:r>
        <w:t xml:space="preserve">Avainavaruus on suunniteltu erittäin suureksi, jotta viholliset eivät pystyisi arvaamaan avainta brute-force-hyökkäyksellä.</w:t>
      </w:r>
    </w:p>
    <w:p>
      <w:r>
        <w:rPr>
          <w:b/>
        </w:rPr>
        <w:t xml:space="preserve">Tulos</w:t>
      </w:r>
    </w:p>
    <w:p>
      <w:r>
        <w:t xml:space="preserve">Avainavaruus suunnitellaan yleensä erittäin suureksi, jotta hyökkääjät eivät saisi avainta haltuunsa brute-force-hyökkäyksellä.</w:t>
      </w:r>
    </w:p>
    <w:p>
      <w:r>
        <w:rPr>
          <w:b/>
        </w:rPr>
        <w:t xml:space="preserve">Tulos</w:t>
      </w:r>
    </w:p>
    <w:p>
      <w:r>
        <w:t xml:space="preserve">Jotta viholliset eivät pystyisi arvaamaan avainta brute-force-hyökkäyksellä, avainavaruus on yleensä hyvin suuri.</w:t>
      </w:r>
    </w:p>
    <w:p>
      <w:r>
        <w:rPr>
          <w:b/>
        </w:rPr>
        <w:t xml:space="preserve">Esimerkki 0.1864</w:t>
      </w:r>
    </w:p>
    <w:p>
      <w:r>
        <w:t xml:space="preserve">Cranbournen kasvua varten on ehdotettu useita alakouluja.</w:t>
      </w:r>
    </w:p>
    <w:p>
      <w:r>
        <w:rPr>
          <w:b/>
        </w:rPr>
        <w:t xml:space="preserve">Tulos</w:t>
      </w:r>
    </w:p>
    <w:p>
      <w:r>
        <w:t xml:space="preserve">Koska Cranbourne oli kasvamassa, suunniteltiin useiden koulujen rakentamista.</w:t>
      </w:r>
    </w:p>
    <w:p>
      <w:r>
        <w:rPr>
          <w:b/>
        </w:rPr>
        <w:t xml:space="preserve">Tulos</w:t>
      </w:r>
    </w:p>
    <w:p>
      <w:r>
        <w:t xml:space="preserve">Cranbournen kasvua varten on ehdotettu alakouluja.</w:t>
      </w:r>
    </w:p>
    <w:p>
      <w:r>
        <w:rPr>
          <w:b/>
        </w:rPr>
        <w:t xml:space="preserve">Tulos</w:t>
      </w:r>
    </w:p>
    <w:p>
      <w:r>
        <w:t xml:space="preserve">Cranbournen kasvua varten on ehdotettu useita alakouluja.</w:t>
      </w:r>
    </w:p>
    <w:p>
      <w:r>
        <w:rPr>
          <w:b/>
        </w:rPr>
        <w:t xml:space="preserve">Tulos</w:t>
      </w:r>
    </w:p>
    <w:p>
      <w:r>
        <w:t xml:space="preserve">Cranbournen kasvua varten on ehdotettu joitakin alakouluja.</w:t>
      </w:r>
    </w:p>
    <w:p>
      <w:r>
        <w:rPr>
          <w:b/>
        </w:rPr>
        <w:t xml:space="preserve">Tulos</w:t>
      </w:r>
    </w:p>
    <w:p>
      <w:r>
        <w:t xml:space="preserve">Cranbournen kasvua varten perustetaan useita alakouluja.</w:t>
      </w:r>
    </w:p>
    <w:p>
      <w:r>
        <w:rPr>
          <w:b/>
        </w:rPr>
        <w:t xml:space="preserve">Tulos</w:t>
      </w:r>
    </w:p>
    <w:p>
      <w:r>
        <w:t xml:space="preserve">Cranbournen kasvun vuoksi on ehdotettu useita alakouluja.</w:t>
      </w:r>
    </w:p>
    <w:p>
      <w:r>
        <w:rPr>
          <w:b/>
        </w:rPr>
        <w:t xml:space="preserve">Tulos</w:t>
      </w:r>
    </w:p>
    <w:p>
      <w:r>
        <w:t xml:space="preserve">Cranbournen kasvuun tarvitaan lisää peruskouluja.</w:t>
      </w:r>
    </w:p>
    <w:p>
      <w:r>
        <w:rPr>
          <w:b/>
        </w:rPr>
        <w:t xml:space="preserve">Esimerkki 0.1865</w:t>
      </w:r>
    </w:p>
    <w:p>
      <w:r>
        <w:t xml:space="preserve">Helpottaakseen palvelujen jatkamista myrskyn jälkeen CN on myös asettanut Association of American Railroadsin kanssa kauppasaarron, joka estää kaikki toimitukset Osykan eteläpuolisiin kohteisiin Mississippin osavaltiossa.</w:t>
      </w:r>
    </w:p>
    <w:p>
      <w:r>
        <w:rPr>
          <w:b/>
        </w:rPr>
        <w:t xml:space="preserve">Tulos</w:t>
      </w:r>
    </w:p>
    <w:p>
      <w:r>
        <w:t xml:space="preserve">Myrskyn ohi mentyään CN antoi Association of American Railroads -järjestön kanssa kauppakiellon kaikille toimituksille Osykan eteläpuolelle.</w:t>
      </w:r>
    </w:p>
    <w:p>
      <w:r>
        <w:rPr>
          <w:b/>
        </w:rPr>
        <w:t xml:space="preserve">Tulos</w:t>
      </w:r>
    </w:p>
    <w:p>
      <w:r>
        <w:t xml:space="preserve">Myrskyn jälkeisen liikenteen jatkamisen helpottamiseksi CN antoi myös Amerikan rautatieliikenteen yhdistyksen (Association of American Railroads) kanssa liikennöintikiellon. Se koski kaikkia toimituksia Mississippin osavaltion Osykan eteläpuolelle.</w:t>
      </w:r>
    </w:p>
    <w:p>
      <w:r>
        <w:rPr>
          <w:b/>
        </w:rPr>
        <w:t xml:space="preserve">Tulos</w:t>
      </w:r>
    </w:p>
    <w:p>
      <w:r>
        <w:t xml:space="preserve">CN määräsi Association of American Railroadsin kanssa kauppasaarron, joka estää kaikki toimitukset Osykan, Mississippin osavaltion eteläpuolella sijaitseviin paikkoihin. Tämä helpotti palvelujen uudelleen käynnistämistä myrskyn mentyä ohi,</w:t>
      </w:r>
    </w:p>
    <w:p>
      <w:r>
        <w:rPr>
          <w:b/>
        </w:rPr>
        <w:t xml:space="preserve">Tulos</w:t>
      </w:r>
    </w:p>
    <w:p>
      <w:r>
        <w:t xml:space="preserve">Myrskyn jälkeisen liikenteen jatkamisen helpottamiseksi CN määräsi Association of American Railroads -yhdistyksen kanssa kauppasaarron, joka koskee kaikkia toimituksia Osykan, Mississippi, alapuolella.</w:t>
      </w:r>
    </w:p>
    <w:p>
      <w:r>
        <w:rPr>
          <w:b/>
        </w:rPr>
        <w:t xml:space="preserve">Tulos</w:t>
      </w:r>
    </w:p>
    <w:p>
      <w:r>
        <w:t xml:space="preserve">CN ja Association of American Railroads ovat kieltäneet kaikki toimitukset Mississippin Osykan eteläpuolella sijaitseviin paikkoihin auttaakseen palvelujen jatkamista myrskyn jälkeen.</w:t>
      </w:r>
    </w:p>
    <w:p>
      <w:r>
        <w:rPr>
          <w:b/>
        </w:rPr>
        <w:t xml:space="preserve">Tulos</w:t>
      </w:r>
    </w:p>
    <w:p>
      <w:r>
        <w:t xml:space="preserve">Myrskyn ja sen oletettujen jälkiseurausten vuoksi CN kielsi Association of American Railroadsia toimittamasta tavaraa Mississippin Osykan eteläpuolisille alueille.</w:t>
      </w:r>
    </w:p>
    <w:p>
      <w:r>
        <w:rPr>
          <w:b/>
        </w:rPr>
        <w:t xml:space="preserve">Esimerkki 0.1866</w:t>
      </w:r>
    </w:p>
    <w:p>
      <w:r>
        <w:t xml:space="preserve">Jotta tilaa saatiin lisää maatalousmaata, suuria metsäalueita hakattiin, mikä vei sen elinympäristön.</w:t>
      </w:r>
    </w:p>
    <w:p>
      <w:r>
        <w:rPr>
          <w:b/>
        </w:rPr>
        <w:t xml:space="preserve">Tulos</w:t>
      </w:r>
    </w:p>
    <w:p>
      <w:r>
        <w:t xml:space="preserve">Jotta tilaa saatiin lisää maatalousmaalle, metsät hakattiin, mikä vei ihmisiltä elintilaa.</w:t>
      </w:r>
    </w:p>
    <w:p>
      <w:r>
        <w:rPr>
          <w:b/>
        </w:rPr>
        <w:t xml:space="preserve">Tulos</w:t>
      </w:r>
    </w:p>
    <w:p>
      <w:r>
        <w:t xml:space="preserve">Jotta saatiin lisää viljelysmaata, suuria metsäalueita hakattiin, mikä vei sen elinympäristön.</w:t>
      </w:r>
    </w:p>
    <w:p>
      <w:r>
        <w:rPr>
          <w:b/>
        </w:rPr>
        <w:t xml:space="preserve">Tulos</w:t>
      </w:r>
    </w:p>
    <w:p>
      <w:r>
        <w:t xml:space="preserve">Elinympäristö tuhoutui, kun laajoja metsäalueita hakattiin maatalousmaan rakentamiseksi.</w:t>
      </w:r>
    </w:p>
    <w:p>
      <w:r>
        <w:rPr>
          <w:b/>
        </w:rPr>
        <w:t xml:space="preserve">Tulos</w:t>
      </w:r>
    </w:p>
    <w:p>
      <w:r>
        <w:t xml:space="preserve">Jotta tilaa saatiin lisää maatalousmaata, suuria metsäalueita hakattiin. Se vei sen elinympäristön.</w:t>
      </w:r>
    </w:p>
    <w:p>
      <w:r>
        <w:rPr>
          <w:b/>
        </w:rPr>
        <w:t xml:space="preserve">Tulos</w:t>
      </w:r>
    </w:p>
    <w:p>
      <w:r>
        <w:t xml:space="preserve">Suuria metsäalueita hakattiin, jotta saatiin tilaa maatalousmaalle. Tämä vei sen elinympäristön.</w:t>
      </w:r>
    </w:p>
    <w:p>
      <w:r>
        <w:rPr>
          <w:b/>
        </w:rPr>
        <w:t xml:space="preserve">Tulos</w:t>
      </w:r>
    </w:p>
    <w:p>
      <w:r>
        <w:t xml:space="preserve">Jotta tilaa saatiin lisää viljelysmaata, suuria metsäalueita hakattiin. Tämä vei sen elinympäristön.</w:t>
      </w:r>
    </w:p>
    <w:p>
      <w:r>
        <w:rPr>
          <w:b/>
        </w:rPr>
        <w:t xml:space="preserve">Tulos</w:t>
      </w:r>
    </w:p>
    <w:p>
      <w:r>
        <w:t xml:space="preserve">Suuria metsäalueita hakattiin, jotta maataloudelle saatiin lisää tilaa.</w:t>
      </w:r>
    </w:p>
    <w:p>
      <w:r>
        <w:rPr>
          <w:b/>
        </w:rPr>
        <w:t xml:space="preserve">Tulos</w:t>
      </w:r>
    </w:p>
    <w:p>
      <w:r>
        <w:t xml:space="preserve">Laajoja metsäalueita hakattiin maanviljelyä varten. Se vei sen elinympäristön.</w:t>
      </w:r>
    </w:p>
    <w:p>
      <w:r>
        <w:rPr>
          <w:b/>
        </w:rPr>
        <w:t xml:space="preserve">Esimerkki 0,1867</w:t>
      </w:r>
    </w:p>
    <w:p>
      <w:r>
        <w:t xml:space="preserve">I Created Disco -yhtyeen mainostamiseksi Harris lähti kiertueelle Britanniassa Faithlessin ja Groove Armadan tukena.</w:t>
      </w:r>
    </w:p>
    <w:p>
      <w:r>
        <w:rPr>
          <w:b/>
        </w:rPr>
        <w:t xml:space="preserve">Tulos</w:t>
      </w:r>
    </w:p>
    <w:p>
      <w:r>
        <w:t xml:space="preserve">Harris aloitti kiertueen Isossa-Britanniassa Faithlessin ja Groove Armadan tukena.</w:t>
      </w:r>
    </w:p>
    <w:p>
      <w:r>
        <w:rPr>
          <w:b/>
        </w:rPr>
        <w:t xml:space="preserve">Tulos</w:t>
      </w:r>
    </w:p>
    <w:p>
      <w:r>
        <w:t xml:space="preserve">Harris kiersi Isossa-Britanniassa mainostamassa "I Created Disco" -levyä ja tukemassa Faithlessia ja Groove Armadaa.</w:t>
      </w:r>
    </w:p>
    <w:p>
      <w:r>
        <w:rPr>
          <w:b/>
        </w:rPr>
        <w:t xml:space="preserve">Tulos</w:t>
      </w:r>
    </w:p>
    <w:p>
      <w:r>
        <w:t xml:space="preserve">I Created Disco -yhtyeen mainostamiseksi Harris lähti Britannian-kiertueelle Faithlessin ja Groove Armadan kanssa.</w:t>
      </w:r>
    </w:p>
    <w:p>
      <w:r>
        <w:rPr>
          <w:b/>
        </w:rPr>
        <w:t xml:space="preserve">Tulos</w:t>
      </w:r>
    </w:p>
    <w:p>
      <w:r>
        <w:t xml:space="preserve">Myydäkseen "I Created Disco" -kappaleen Harris kiersi Britanniassa Faithlessin ja Groove Armadan tukena.</w:t>
      </w:r>
    </w:p>
    <w:p>
      <w:r>
        <w:rPr>
          <w:b/>
        </w:rPr>
        <w:t xml:space="preserve">Tulos</w:t>
      </w:r>
    </w:p>
    <w:p>
      <w:r>
        <w:t xml:space="preserve">Harris lähti kiertueelle Yhdistyneessä kuningaskunnassa mainostaakseen I Created Disco -levyä. Hän tuki myös Faithlessia ja Groove Armadaa.</w:t>
      </w:r>
    </w:p>
    <w:p>
      <w:r>
        <w:rPr>
          <w:b/>
        </w:rPr>
        <w:t xml:space="preserve">Tulos</w:t>
      </w:r>
    </w:p>
    <w:p>
      <w:r>
        <w:t xml:space="preserve">Faithlessin ja Groove Armadan tukena Harris lähti kiertueelle mainostaakseen I Created Disco -levyä.</w:t>
      </w:r>
    </w:p>
    <w:p>
      <w:r>
        <w:rPr>
          <w:b/>
        </w:rPr>
        <w:t xml:space="preserve">Tulos</w:t>
      </w:r>
    </w:p>
    <w:p>
      <w:r>
        <w:t xml:space="preserve">Harris lähti Ison-Britannian kiertueelle, joka tuki Faithlessia ja Groove Armadaa, vain edistääkseen Disco-levyä.</w:t>
      </w:r>
    </w:p>
    <w:p>
      <w:r>
        <w:rPr>
          <w:b/>
        </w:rPr>
        <w:t xml:space="preserve">Esimerkki 0.1868</w:t>
      </w:r>
    </w:p>
    <w:p>
      <w:r>
        <w:t xml:space="preserve">Veden saamiseksi höyryvetureita varten komissaarit päättivät rakentaa padon ja pumpata vettä siitä Youngin säiliöksi kutsuttuun laitokseen asemalla.</w:t>
      </w:r>
    </w:p>
    <w:p>
      <w:r>
        <w:rPr>
          <w:b/>
        </w:rPr>
        <w:t xml:space="preserve">Tulos</w:t>
      </w:r>
    </w:p>
    <w:p>
      <w:r>
        <w:t xml:space="preserve">Komissaarit päättivät rakentaa padon ja pumpata siitä vettä vetureiden käyttöön.</w:t>
      </w:r>
    </w:p>
    <w:p>
      <w:r>
        <w:rPr>
          <w:b/>
        </w:rPr>
        <w:t xml:space="preserve">Tulos</w:t>
      </w:r>
    </w:p>
    <w:p>
      <w:r>
        <w:t xml:space="preserve">Veden saamiseksi höyryvetureita varten komissaarit päättivät rakentaa padon. Sen jälkeen vesi pumpataan siitä Young Tank -nimiseen laitokseen.</w:t>
      </w:r>
    </w:p>
    <w:p>
      <w:r>
        <w:rPr>
          <w:b/>
        </w:rPr>
        <w:t xml:space="preserve">Tulos</w:t>
      </w:r>
    </w:p>
    <w:p>
      <w:r>
        <w:t xml:space="preserve">Komissaarit käyttivät patoa pumpatakseen vettä Young Tank -nimiseen laitokseen, joka tuottaa vettä sen höyryvetureille.</w:t>
      </w:r>
    </w:p>
    <w:p>
      <w:r>
        <w:rPr>
          <w:b/>
        </w:rPr>
        <w:t xml:space="preserve">Tulos</w:t>
      </w:r>
    </w:p>
    <w:p>
      <w:r>
        <w:t xml:space="preserve">Veden saamiseksi höyryvetureita varten komissaarit antoivat padon. He pumppasivat siitä vettä Young Tank -nimiseen laitokseen asemalla.</w:t>
      </w:r>
    </w:p>
    <w:p>
      <w:r>
        <w:rPr>
          <w:b/>
        </w:rPr>
        <w:t xml:space="preserve">Tulos</w:t>
      </w:r>
    </w:p>
    <w:p>
      <w:r>
        <w:t xml:space="preserve">Komissaarit käyttivät patoa ja laitosta höyryvetureidensa tarvitseman veden pumppaamiseen. Laitoksen nimi oli Young Tank.</w:t>
      </w:r>
    </w:p>
    <w:p>
      <w:r>
        <w:rPr>
          <w:b/>
        </w:rPr>
        <w:t xml:space="preserve">Tulos</w:t>
      </w:r>
    </w:p>
    <w:p>
      <w:r>
        <w:t xml:space="preserve">Höyryjuniensa vesihuoltoa varten komissaarit rakensivat padon ja pumppasivat siitä vettä Young Tank -nimellä tunnettuun laitokseen asemalla.</w:t>
      </w:r>
    </w:p>
    <w:p>
      <w:r>
        <w:rPr>
          <w:b/>
        </w:rPr>
        <w:t xml:space="preserve">Esimerkki 0.1869</w:t>
      </w:r>
    </w:p>
    <w:p>
      <w:r>
        <w:t xml:space="preserve">Säilyttääkseen kilpailukykynsä Encyclopædia Britannica, Inc. on korostanut Britannican hyvää mainetta, alentanut hintojaan ja tuotantokustannuksiaan ja kehittänyt sähköisiä versioita CD-ROM- ja DVD-levyillä sekä World Wide Webissä.</w:t>
      </w:r>
    </w:p>
    <w:p>
      <w:r>
        <w:rPr>
          <w:b/>
        </w:rPr>
        <w:t xml:space="preserve">Tulos</w:t>
      </w:r>
    </w:p>
    <w:p>
      <w:r>
        <w:t xml:space="preserve">Encyclopædia Britannica, Inc. on korostanut hyvää mainettaan, alentanut hintojaan ja tuotantokustannuksiaan ja kehittänyt sähköisiä versioita.</w:t>
      </w:r>
    </w:p>
    <w:p>
      <w:r>
        <w:rPr>
          <w:b/>
        </w:rPr>
        <w:t xml:space="preserve">Tulos</w:t>
      </w:r>
    </w:p>
    <w:p>
      <w:r>
        <w:t xml:space="preserve">Pysyäkseen ajan tasalla Encyclopedia Britannica, Inc. on korostanut hyvää mainettaan, alentanut hintojaan ja kustannuksiaan sekä luonut sähköisiä ja verkkoversioita.</w:t>
      </w:r>
    </w:p>
    <w:p>
      <w:r>
        <w:rPr>
          <w:b/>
        </w:rPr>
        <w:t xml:space="preserve">Tulos</w:t>
      </w:r>
    </w:p>
    <w:p>
      <w:r>
        <w:t xml:space="preserve">Encyclopaedia Britannica, Inc. on ryhtynyt toimiin ollakseen kilpailukykyinen. Yhtiö on puhunut Britannican asemasta. Se on alentanut hintojaan ja kustannuksiaan. Lisäksi se on luonut CD-ROM-, DVD- ja Internet-versioita.</w:t>
      </w:r>
    </w:p>
    <w:p>
      <w:r>
        <w:rPr>
          <w:b/>
        </w:rPr>
        <w:t xml:space="preserve">Tulos</w:t>
      </w:r>
    </w:p>
    <w:p>
      <w:r>
        <w:t xml:space="preserve">Säilyttääkseen kilpailukykynsä Encyclopædia Britannica, Inc. on korostanut hyvää mainettaan, laskenut hintojaan ja leikannut tuotantokustannuksiaan. Se on myös tehnyt sähköisiä versioita CD-ROM- ja DVD-levyille sekä World Wide Webiin.</w:t>
      </w:r>
    </w:p>
    <w:p>
      <w:r>
        <w:rPr>
          <w:b/>
        </w:rPr>
        <w:t xml:space="preserve">Tulos</w:t>
      </w:r>
    </w:p>
    <w:p>
      <w:r>
        <w:t xml:space="preserve">Säilyttääkseen kilpailukykynsä Encyclopedia Britannica on keskittynyt hyvään maineeseensa, alentanut hintoja ja tuotantokustannuksia sekä tehnyt CD-, DVD- ja Internet-versioita.</w:t>
      </w:r>
    </w:p>
    <w:p>
      <w:r>
        <w:rPr>
          <w:b/>
        </w:rPr>
        <w:t xml:space="preserve">Tulos</w:t>
      </w:r>
    </w:p>
    <w:p>
      <w:r>
        <w:t xml:space="preserve">Säilyttääkseen kilpailukykynsä Encyclopædia Britannica, Inc. on mainostanut hyvää mainettaan, alentanut hintojaan ja tuotantokustannuksiaan ja luonut CD-ROM- ja DVD-versioita sekä Internet-versioita.</w:t>
      </w:r>
    </w:p>
    <w:p>
      <w:r>
        <w:rPr>
          <w:b/>
        </w:rPr>
        <w:t xml:space="preserve">Esimerkki 0,1870</w:t>
      </w:r>
    </w:p>
    <w:p>
      <w:r>
        <w:t xml:space="preserve">Saadakseen osumia keskipitkältä tai pitkältä etäisyydeltä pelaajien on tähdättävä aseidensa tähtäimillä.</w:t>
      </w:r>
    </w:p>
    <w:p>
      <w:r>
        <w:rPr>
          <w:b/>
        </w:rPr>
        <w:t xml:space="preserve">Tulos</w:t>
      </w:r>
    </w:p>
    <w:p>
      <w:r>
        <w:t xml:space="preserve">Pelaajien on tähdättävä aseensa tähtäimellä saadakseen pisteitä johdonmukaisesti kaukaa.</w:t>
      </w:r>
    </w:p>
    <w:p>
      <w:r>
        <w:rPr>
          <w:b/>
        </w:rPr>
        <w:t xml:space="preserve">Tulos</w:t>
      </w:r>
    </w:p>
    <w:p>
      <w:r>
        <w:t xml:space="preserve">Pelaajien tulisi käyttää tähtäintä saadakseen osumia keskipitkän tai pitkän matkan osumia.</w:t>
      </w:r>
    </w:p>
    <w:p>
      <w:r>
        <w:rPr>
          <w:b/>
        </w:rPr>
        <w:t xml:space="preserve">Tulos</w:t>
      </w:r>
    </w:p>
    <w:p>
      <w:r>
        <w:t xml:space="preserve">Pelaajien on osoitettava maali käyttämällä aseidensa rautatähtäimiä, jos he haluavat osua kohteeseen joka kerta keski- tai pitkän matkan etäisyydeltä.</w:t>
      </w:r>
    </w:p>
    <w:p>
      <w:r>
        <w:rPr>
          <w:b/>
        </w:rPr>
        <w:t xml:space="preserve">Tulos</w:t>
      </w:r>
    </w:p>
    <w:p>
      <w:r>
        <w:t xml:space="preserve">Pelaajien on tähdättävä rautavisiirillä, jos he haluavat saada hyviä pisteitä keskipitkältä ja pitkältä etäisyydeltä.</w:t>
      </w:r>
    </w:p>
    <w:p>
      <w:r>
        <w:rPr>
          <w:b/>
        </w:rPr>
        <w:t xml:space="preserve">Tulos</w:t>
      </w:r>
    </w:p>
    <w:p>
      <w:r>
        <w:t xml:space="preserve">saadakseen säännöllisiä osumia keskipitkältä tai pitkältä etäisyydeltä pelaajien on tähdättävä aseensa tähtäintä alaspäin.</w:t>
      </w:r>
    </w:p>
    <w:p>
      <w:r>
        <w:rPr>
          <w:b/>
        </w:rPr>
        <w:t xml:space="preserve">Tulos</w:t>
      </w:r>
    </w:p>
    <w:p>
      <w:r>
        <w:t xml:space="preserve">Saadakseen hyvän tuloksen keskipitkältä tai pitkältä etäisyydeltä pelaajien on tähdättävä käyttämällä aseidensa tähtäimiä.</w:t>
      </w:r>
    </w:p>
    <w:p>
      <w:r>
        <w:rPr>
          <w:b/>
        </w:rPr>
        <w:t xml:space="preserve">Esimerkki 0.1871</w:t>
      </w:r>
    </w:p>
    <w:p>
      <w:r>
        <w:t xml:space="preserve">Sponsorointi tarkoittaa tapahtuman, toiminnan, henkilön tai organisaation tukemista taloudellisesti tai tarjoamalla tuotteita tai palveluja.</w:t>
      </w:r>
    </w:p>
    <w:p>
      <w:r>
        <w:rPr>
          <w:b/>
        </w:rPr>
        <w:t xml:space="preserve">Tulos</w:t>
      </w:r>
    </w:p>
    <w:p>
      <w:r>
        <w:t xml:space="preserve">Sponsorointi on tapahtuman, toiminnan, henkilön tai organisaation tukemista taloudellisesti tai tuotteiden tai palvelujen avulla.</w:t>
      </w:r>
    </w:p>
    <w:p>
      <w:r>
        <w:rPr>
          <w:b/>
        </w:rPr>
        <w:t xml:space="preserve">Tulos</w:t>
      </w:r>
    </w:p>
    <w:p>
      <w:r>
        <w:t xml:space="preserve">Sponsorointi tarkoittaa tapahtuman, toiminnan, henkilön tai organisaation tukemista. Se voi tapahtua rahalla, tuotteilla tai palveluilla.</w:t>
      </w:r>
    </w:p>
    <w:p>
      <w:r>
        <w:rPr>
          <w:b/>
        </w:rPr>
        <w:t xml:space="preserve">Tulos</w:t>
      </w:r>
    </w:p>
    <w:p>
      <w:r>
        <w:t xml:space="preserve">Sponsorointi tarkoittaa tapahtuman, toiminnan, henkilön tai organisaation tukemista. Voin tehdä sen taloudellisesti tai tarjoamalla tuotteita tai palveluja.</w:t>
      </w:r>
    </w:p>
    <w:p>
      <w:r>
        <w:rPr>
          <w:b/>
        </w:rPr>
        <w:t xml:space="preserve">Tulos</w:t>
      </w:r>
    </w:p>
    <w:p>
      <w:r>
        <w:t xml:space="preserve">Henkilön, organisaation tai tapahtuman tukemista taloudellisesti tai käyttämällä sen tuotteita kutsutaan sponsoroinniksi.</w:t>
      </w:r>
    </w:p>
    <w:p>
      <w:r>
        <w:rPr>
          <w:b/>
        </w:rPr>
        <w:t xml:space="preserve">Tulos</w:t>
      </w:r>
    </w:p>
    <w:p>
      <w:r>
        <w:t xml:space="preserve">Sponsorointi tarkoittaa tapahtuman, toiminnan, henkilön tai organisaation tukemista rahalla tai tuotteilla ja palveluilla.</w:t>
      </w:r>
    </w:p>
    <w:p>
      <w:r>
        <w:rPr>
          <w:b/>
        </w:rPr>
        <w:t xml:space="preserve">Tulos</w:t>
      </w:r>
    </w:p>
    <w:p>
      <w:r>
        <w:t xml:space="preserve">Sponsorointi tarkoittaa tapahtuman, toiminnan, henkilön tai organisaation tukemista taloudellisesti tai antamalla tuotteita tai palveluja.</w:t>
      </w:r>
    </w:p>
    <w:p>
      <w:r>
        <w:rPr>
          <w:b/>
        </w:rPr>
        <w:t xml:space="preserve">Esimerkki 0.1872</w:t>
      </w:r>
    </w:p>
    <w:p>
      <w:r>
        <w:t xml:space="preserve">Pohjoisessa kantoni rajoittuu Sveitsin Vaudin ja Bernin kantoneihin, idässä Uri ja Ticino.</w:t>
      </w:r>
    </w:p>
    <w:p>
      <w:r>
        <w:rPr>
          <w:b/>
        </w:rPr>
        <w:t xml:space="preserve">Tulos</w:t>
      </w:r>
    </w:p>
    <w:p>
      <w:r>
        <w:t xml:space="preserve">Alue rajoittuu pohjoisessa Sveitsin Vaudin ja Bernin alueisiin. Sen itäpuolella sijaitsevat Uri ja Ticino.</w:t>
      </w:r>
    </w:p>
    <w:p>
      <w:r>
        <w:rPr>
          <w:b/>
        </w:rPr>
        <w:t xml:space="preserve">Tulos</w:t>
      </w:r>
    </w:p>
    <w:p>
      <w:r>
        <w:t xml:space="preserve">Kantoni rajoittuu pohjoisessa Sveitsin Vaudin ja Bernin kantoneihin. Idässä Uri ja Tessinin kantonit.</w:t>
      </w:r>
    </w:p>
    <w:p>
      <w:r>
        <w:rPr>
          <w:b/>
        </w:rPr>
        <w:t xml:space="preserve">Tulos</w:t>
      </w:r>
    </w:p>
    <w:p>
      <w:r>
        <w:t xml:space="preserve">Kantoni rajoittuu pohjoisessa Sveitsin kantoneihin Vaud ja Bern sekä idässä Uriin ja Ticinoon.</w:t>
      </w:r>
    </w:p>
    <w:p>
      <w:r>
        <w:rPr>
          <w:b/>
        </w:rPr>
        <w:t xml:space="preserve">Tulos</w:t>
      </w:r>
    </w:p>
    <w:p>
      <w:r>
        <w:t xml:space="preserve">Piirin pohjoispuolella sijaitsevat Sveitsin Vaudin ja Bernin piirit, ja sen itäpuolella sijaitsevat Uri ja Ticino.</w:t>
      </w:r>
    </w:p>
    <w:p>
      <w:r>
        <w:rPr>
          <w:b/>
        </w:rPr>
        <w:t xml:space="preserve">Tulos</w:t>
      </w:r>
    </w:p>
    <w:p>
      <w:r>
        <w:t xml:space="preserve">Kantonin pohjoispuolella sijaitsevat Sveitsin Vaudin ja Bernin kantonit. Sen itäpuolella sijaitsevat Uurin ja Ticinon kantonit.</w:t>
      </w:r>
    </w:p>
    <w:p>
      <w:r>
        <w:rPr>
          <w:b/>
        </w:rPr>
        <w:t xml:space="preserve">Tulos</w:t>
      </w:r>
    </w:p>
    <w:p>
      <w:r>
        <w:t xml:space="preserve">Pohjoispuolella kantonia rajaavat Sveitsin Vaudin ja Bernin kantonit. Idässä se rajoittuu Uriin ja Ticinon kantoneihin.</w:t>
      </w:r>
    </w:p>
    <w:p>
      <w:r>
        <w:rPr>
          <w:b/>
        </w:rPr>
        <w:t xml:space="preserve">Esimerkki 0.1873</w:t>
      </w:r>
    </w:p>
    <w:p>
      <w:r>
        <w:t xml:space="preserve">Eteläpuolella sijaitsee Laurenzenvorstadt eli kaupunginosa, joka sijaitsi aiemmin kaupunginmuurin ulkopuolella.</w:t>
      </w:r>
    </w:p>
    <w:p>
      <w:r>
        <w:rPr>
          <w:b/>
        </w:rPr>
        <w:t xml:space="preserve">Tulos</w:t>
      </w:r>
    </w:p>
    <w:p>
      <w:r>
        <w:t xml:space="preserve">Laurenzenvorstadt sijaitsee etelässä, kaupunginmuurin ulkopuolella.</w:t>
      </w:r>
    </w:p>
    <w:p>
      <w:r>
        <w:rPr>
          <w:b/>
        </w:rPr>
        <w:t xml:space="preserve">Tulos</w:t>
      </w:r>
    </w:p>
    <w:p>
      <w:r>
        <w:t xml:space="preserve">Laurenzenvorstadt sijaitsee etelässä. Tämä kaupunginosa oli ennen kaupunginmuurin ulkopuolella.</w:t>
      </w:r>
    </w:p>
    <w:p>
      <w:r>
        <w:rPr>
          <w:b/>
        </w:rPr>
        <w:t xml:space="preserve">Tulos</w:t>
      </w:r>
    </w:p>
    <w:p>
      <w:r>
        <w:t xml:space="preserve">Laurenzenvorstadt sijaitsee etelässä. Se on kaupungin osa, joka sijaitsi aiemmin kaupunginmuurin ulkopuolella.</w:t>
      </w:r>
    </w:p>
    <w:p>
      <w:r>
        <w:rPr>
          <w:b/>
        </w:rPr>
        <w:t xml:space="preserve">Tulos</w:t>
      </w:r>
    </w:p>
    <w:p>
      <w:r>
        <w:t xml:space="preserve">Laurenzenvorstadt sijaitsee etelässä. Se on kaupunginosa, joka oli ennen kaupunginmuurin ulkopuolella.</w:t>
      </w:r>
    </w:p>
    <w:p>
      <w:r>
        <w:rPr>
          <w:b/>
        </w:rPr>
        <w:t xml:space="preserve">Tulos</w:t>
      </w:r>
    </w:p>
    <w:p>
      <w:r>
        <w:t xml:space="preserve">Kaupunginmuurin ulkopuolella sijainnut kaupunginosa on nimeltään Laurenzenvorstadt.</w:t>
      </w:r>
    </w:p>
    <w:p>
      <w:r>
        <w:rPr>
          <w:b/>
        </w:rPr>
        <w:t xml:space="preserve">Tulos</w:t>
      </w:r>
    </w:p>
    <w:p>
      <w:r>
        <w:t xml:space="preserve">Laurenzenvorstadt on kaupungin osa, joka sijaitsi aiemmin kaupunginmuurin ulkopuolella, ja se sijaitsee etelässä.</w:t>
      </w:r>
    </w:p>
    <w:p>
      <w:r>
        <w:rPr>
          <w:b/>
        </w:rPr>
        <w:t xml:space="preserve">Esimerkki 0.1874</w:t>
      </w:r>
    </w:p>
    <w:p>
      <w:r>
        <w:t xml:space="preserve">Tupakka: Vuonna 1984 hän kirjoitti, että nikotiini aiheuttaa samanlaista riippuvuutta kuin heroiini tai kokaiini.</w:t>
      </w:r>
    </w:p>
    <w:p>
      <w:r>
        <w:rPr>
          <w:b/>
        </w:rPr>
        <w:t xml:space="preserve">Tulos</w:t>
      </w:r>
    </w:p>
    <w:p>
      <w:r>
        <w:t xml:space="preserve">Vuonna 1984 hän kirjoitti, että nikotiini aiheuttaa suunnilleen yhtä paljon riippuvuutta kuin heroiini tai kokaiini.</w:t>
      </w:r>
    </w:p>
    <w:p>
      <w:r>
        <w:rPr>
          <w:b/>
        </w:rPr>
        <w:t xml:space="preserve">Tulos</w:t>
      </w:r>
    </w:p>
    <w:p>
      <w:r>
        <w:t xml:space="preserve">Vuonna 1984 hän kirjoitti, että nikotiini voi aiheuttaa yhtä paljon riippuvuutta kuin heroiini tai kokaiini.</w:t>
      </w:r>
    </w:p>
    <w:p>
      <w:r>
        <w:rPr>
          <w:b/>
        </w:rPr>
        <w:t xml:space="preserve">Tulos</w:t>
      </w:r>
    </w:p>
    <w:p>
      <w:r>
        <w:t xml:space="preserve">Tupakka: Vuonna 1984 hän kirjoitti, että nikotiinilla on samanlainen riippuvuutta aiheuttava vaikutus kuin heroiinilla tai kokaiinilla.</w:t>
      </w:r>
    </w:p>
    <w:p>
      <w:r>
        <w:rPr>
          <w:b/>
        </w:rPr>
        <w:t xml:space="preserve">Tulos</w:t>
      </w:r>
    </w:p>
    <w:p>
      <w:r>
        <w:t xml:space="preserve">Vuonna 1984 hän kirjoitti, että nikotiini aiheuttaa yhtä paljon riippuvuutta kuin heroiini tai kokaiini.</w:t>
      </w:r>
    </w:p>
    <w:p>
      <w:r>
        <w:rPr>
          <w:b/>
        </w:rPr>
        <w:t xml:space="preserve">Tulos</w:t>
      </w:r>
    </w:p>
    <w:p>
      <w:r>
        <w:t xml:space="preserve">Hän totesi vuonna 1984, että nikotiini aiheuttaa riippuvuutta. Hän väitti sen olevan samanlaista kuin heroiinin tai kokaiinin.</w:t>
      </w:r>
    </w:p>
    <w:p>
      <w:r>
        <w:rPr>
          <w:b/>
        </w:rPr>
        <w:t xml:space="preserve">Tulos</w:t>
      </w:r>
    </w:p>
    <w:p>
      <w:r>
        <w:t xml:space="preserve">Vuonna 1984 hän kirjoitti, että nikotiini aiheuttaa samanlaista riippuvuutta kuin heroiini tai kokaiini.</w:t>
      </w:r>
    </w:p>
    <w:p>
      <w:r>
        <w:rPr>
          <w:b/>
        </w:rPr>
        <w:t xml:space="preserve">Tulos</w:t>
      </w:r>
    </w:p>
    <w:p>
      <w:r>
        <w:t xml:space="preserve">Vuonna 1984 hän väitti, että nikotiini muistuttaa heroiinia tai kokaiinia.</w:t>
      </w:r>
    </w:p>
    <w:p>
      <w:r>
        <w:rPr>
          <w:b/>
        </w:rPr>
        <w:t xml:space="preserve">Tulos</w:t>
      </w:r>
    </w:p>
    <w:p>
      <w:r>
        <w:t xml:space="preserve">Vuonna 1984 hän kirjoitti, että nikotiini aiheuttaa yhtä paljon riippuvuutta kuin heroiini tai kokaiini.</w:t>
      </w:r>
    </w:p>
    <w:p>
      <w:r>
        <w:rPr>
          <w:b/>
        </w:rPr>
        <w:t xml:space="preserve">Esimerkki 0,1875</w:t>
      </w:r>
    </w:p>
    <w:p>
      <w:r>
        <w:t xml:space="preserve">Tobiko - Lentävän kalan mäti, hyvin rapeaa, väriltään punertavan oranssia.</w:t>
      </w:r>
    </w:p>
    <w:p>
      <w:r>
        <w:rPr>
          <w:b/>
        </w:rPr>
        <w:t xml:space="preserve">Tulos</w:t>
      </w:r>
    </w:p>
    <w:p>
      <w:r>
        <w:t xml:space="preserve">Tobiko on lentävää kalanmätiä, joka on hyvin rapeaa ja väriltään oranssinpunaista.</w:t>
      </w:r>
    </w:p>
    <w:p>
      <w:r>
        <w:rPr>
          <w:b/>
        </w:rPr>
        <w:t xml:space="preserve">Tulos</w:t>
      </w:r>
    </w:p>
    <w:p>
      <w:r>
        <w:t xml:space="preserve">Tobiko on lentävää kalanmätiä. Se on hyvin rapeaa. Se on punertavan oranssia.</w:t>
      </w:r>
    </w:p>
    <w:p>
      <w:r>
        <w:rPr>
          <w:b/>
        </w:rPr>
        <w:t xml:space="preserve">Tulos</w:t>
      </w:r>
    </w:p>
    <w:p>
      <w:r>
        <w:t xml:space="preserve">Tobiko - Lentävät kalanmunat, hyvin rapeita, väriltään punertavan oransseja.</w:t>
      </w:r>
    </w:p>
    <w:p>
      <w:r>
        <w:rPr>
          <w:b/>
        </w:rPr>
        <w:t xml:space="preserve">Tulos</w:t>
      </w:r>
    </w:p>
    <w:p>
      <w:r>
        <w:t xml:space="preserve">Tobiko on lentävää kalanmätiä, joka on hyvin rapeaa ja väriltään oranssinpunaista.</w:t>
      </w:r>
    </w:p>
    <w:p>
      <w:r>
        <w:rPr>
          <w:b/>
        </w:rPr>
        <w:t xml:space="preserve">Tulos</w:t>
      </w:r>
    </w:p>
    <w:p>
      <w:r>
        <w:t xml:space="preserve">Tobiko on lentävän kalan mäti. Se on rapeaa ja väriltään oranssinpunaista.</w:t>
      </w:r>
    </w:p>
    <w:p>
      <w:r>
        <w:rPr>
          <w:b/>
        </w:rPr>
        <w:t xml:space="preserve">Tulos</w:t>
      </w:r>
    </w:p>
    <w:p>
      <w:r>
        <w:t xml:space="preserve">Tobiko on lentävää kalanmätiä. Se on hyvin rapeaa ja väriltään oranssinpunaista.</w:t>
      </w:r>
    </w:p>
    <w:p>
      <w:r>
        <w:rPr>
          <w:b/>
        </w:rPr>
        <w:t xml:space="preserve">Tulos</w:t>
      </w:r>
    </w:p>
    <w:p>
      <w:r>
        <w:t xml:space="preserve">Tobiko on lentävä kalanmuna. Se on hyvin rapea ja väriltään oranssi.</w:t>
      </w:r>
    </w:p>
    <w:p>
      <w:r>
        <w:rPr>
          <w:b/>
        </w:rPr>
        <w:t xml:space="preserve">Tulos</w:t>
      </w:r>
    </w:p>
    <w:p>
      <w:r>
        <w:t xml:space="preserve">Tobiko on hyvin rapeaa. Sen väri on punertavan oranssi. Sitä kutsutaan lentävän kalan mädiksi.</w:t>
      </w:r>
    </w:p>
    <w:p>
      <w:r>
        <w:rPr>
          <w:b/>
        </w:rPr>
        <w:t xml:space="preserve">Tulos</w:t>
      </w:r>
    </w:p>
    <w:p>
      <w:r>
        <w:t xml:space="preserve">Lentävän kalan mäti on rapeaa ja väriltään punertavaa.</w:t>
      </w:r>
    </w:p>
    <w:p>
      <w:r>
        <w:rPr>
          <w:b/>
        </w:rPr>
        <w:t xml:space="preserve">Esimerkki 0.1876</w:t>
      </w:r>
    </w:p>
    <w:p>
      <w:r>
        <w:t xml:space="preserve">Today I Feel Silly, and Other Moods That Make My Day, 1998; New York Timesin bestseller-listalla 9 viikkoa.</w:t>
      </w:r>
    </w:p>
    <w:p>
      <w:r>
        <w:rPr>
          <w:b/>
        </w:rPr>
        <w:t xml:space="preserve">Tulos</w:t>
      </w:r>
    </w:p>
    <w:p>
      <w:r>
        <w:t xml:space="preserve">Tänään tunnen itseni hölmöksi ja muita mielialoja, jotka tekevät päiväni, julkaistiin vuonna 1998. Se oli 9 viikkoa New York Timesin bestseller-listalla.</w:t>
      </w:r>
    </w:p>
    <w:p>
      <w:r>
        <w:rPr>
          <w:b/>
        </w:rPr>
        <w:t xml:space="preserve">Tulos</w:t>
      </w:r>
    </w:p>
    <w:p>
      <w:r>
        <w:t xml:space="preserve">Today I Feel Silly, and Other Moods That Make My Day (1998) oli New York Timesin bestseller yhdeksän viikkoa.</w:t>
      </w:r>
    </w:p>
    <w:p>
      <w:r>
        <w:rPr>
          <w:b/>
        </w:rPr>
        <w:t xml:space="preserve">Tulos</w:t>
      </w:r>
    </w:p>
    <w:p>
      <w:r>
        <w:t xml:space="preserve">Vuonna 1998 ilmestynyt kirja Today I Feel Silly, and Other Moods That Make My Day (Tänään tunnen itseni hölmöksi ja muita mielialoja, jotka tekevät päiväni) oli New York Timesin bestseller-listalla yhdeksän viikkoa.</w:t>
      </w:r>
    </w:p>
    <w:p>
      <w:r>
        <w:rPr>
          <w:b/>
        </w:rPr>
        <w:t xml:space="preserve">Tulos</w:t>
      </w:r>
    </w:p>
    <w:p>
      <w:r>
        <w:t xml:space="preserve">"Tänään tunnen itseni hölmöksi ja muita mielialoja, jotka tekevät päiväni" oli New York Timesin bestseller-listalla yhdeksän viikkoa vuonna 1998.</w:t>
      </w:r>
    </w:p>
    <w:p>
      <w:r>
        <w:rPr>
          <w:b/>
        </w:rPr>
        <w:t xml:space="preserve">Tulos</w:t>
      </w:r>
    </w:p>
    <w:p>
      <w:r>
        <w:t xml:space="preserve">"Today I Feel Silly, and Other Moods That Make My Day" (Tänään tunnen itseni hölmöksi ja muita mielialoja, jotka tekevät päiväni) oli New York Timesin bestseller yhdeksän viikon ajan.</w:t>
      </w:r>
    </w:p>
    <w:p>
      <w:r>
        <w:rPr>
          <w:b/>
        </w:rPr>
        <w:t xml:space="preserve">Tulos</w:t>
      </w:r>
    </w:p>
    <w:p>
      <w:r>
        <w:t xml:space="preserve">New York Times palkitsi "Today I Feel Silly" ja "Other Moods That Make My Day" sijoitus bestseller-listalle 9 viikoksi.</w:t>
      </w:r>
    </w:p>
    <w:p>
      <w:r>
        <w:rPr>
          <w:b/>
        </w:rPr>
        <w:t xml:space="preserve">Esimerkki 0.1877</w:t>
      </w:r>
    </w:p>
    <w:p>
      <w:r>
        <w:t xml:space="preserve">Nykyään puutarha on jaettu osiin, joissa on kasvitieteellinen koulu, puutarhoja, lampia, kasvihuoneita ja erilaisia rakennuksia.</w:t>
      </w:r>
    </w:p>
    <w:p>
      <w:r>
        <w:rPr>
          <w:b/>
        </w:rPr>
        <w:t xml:space="preserve">Tulos</w:t>
      </w:r>
    </w:p>
    <w:p>
      <w:r>
        <w:t xml:space="preserve">Nykyään puutarha on jaettu osiin, ja se sisältää kasvitieteellisen koulun, puutarhoja, lampia, kasvihuoneita ja muita rakennuksia.</w:t>
      </w:r>
    </w:p>
    <w:p>
      <w:r>
        <w:rPr>
          <w:b/>
        </w:rPr>
        <w:t xml:space="preserve">Tulos</w:t>
      </w:r>
    </w:p>
    <w:p>
      <w:r>
        <w:t xml:space="preserve">Nykyään puutarha on jaettu osiin. Näissä osastoissa sijaitsevat kasvitieteellinen koulu, puutarhat, lammet, kasvihuoneet ja muut rakennukset.</w:t>
      </w:r>
    </w:p>
    <w:p>
      <w:r>
        <w:rPr>
          <w:b/>
        </w:rPr>
        <w:t xml:space="preserve">Tulos</w:t>
      </w:r>
    </w:p>
    <w:p>
      <w:r>
        <w:t xml:space="preserve">Puutarha on jaettu osiin, ja siellä on kasvitieteellinen koulu, puutarhoja, lampia, kasvihuoneita ja erilaisia rakennuksia.</w:t>
      </w:r>
    </w:p>
    <w:p>
      <w:r>
        <w:rPr>
          <w:b/>
        </w:rPr>
        <w:t xml:space="preserve">Tulos</w:t>
      </w:r>
    </w:p>
    <w:p>
      <w:r>
        <w:t xml:space="preserve">Kasvitieteellinen koulu, puutarhat, lammet, kasvihuoneet ja erilaiset rakennukset ovat puutarhan osia.</w:t>
      </w:r>
    </w:p>
    <w:p>
      <w:r>
        <w:rPr>
          <w:b/>
        </w:rPr>
        <w:t xml:space="preserve">Tulos</w:t>
      </w:r>
    </w:p>
    <w:p>
      <w:r>
        <w:t xml:space="preserve">Puutarha on jaettu osiin. Siellä on kasvitieteellinen koulu, puutarhoja, lampia, kasvihuoneita ja erilaisia rakennuksia.</w:t>
      </w:r>
    </w:p>
    <w:p>
      <w:r>
        <w:rPr>
          <w:b/>
        </w:rPr>
        <w:t xml:space="preserve">Tulos</w:t>
      </w:r>
    </w:p>
    <w:p>
      <w:r>
        <w:t xml:space="preserve">Puutarha on tällä hetkellä jaettu osiin, joissa on kasvitieteellinen koulu, puutarhoja, lampia, kasvihuoneita ja erilaisia rakennuksia.</w:t>
      </w:r>
    </w:p>
    <w:p>
      <w:r>
        <w:rPr>
          <w:b/>
        </w:rPr>
        <w:t xml:space="preserve">Tulos</w:t>
      </w:r>
    </w:p>
    <w:p>
      <w:r>
        <w:t xml:space="preserve">Nykyään puutarha on jaettu osiin. Niissä on kasvitieteellinen koulu, puutarhoja, lampia, kasvihuoneita ja erilaisia rakennuksia.</w:t>
      </w:r>
    </w:p>
    <w:p>
      <w:r>
        <w:rPr>
          <w:b/>
        </w:rPr>
        <w:t xml:space="preserve">Tulos</w:t>
      </w:r>
    </w:p>
    <w:p>
      <w:r>
        <w:t xml:space="preserve">Nykyään puutarhassa on kasvitieteellinen koulu, puutarhoja, lampia, kasvihuoneita ja muita rakennuksia.</w:t>
      </w:r>
    </w:p>
    <w:p>
      <w:r>
        <w:rPr>
          <w:b/>
        </w:rPr>
        <w:t xml:space="preserve">Esimerkki 0.1878</w:t>
      </w:r>
    </w:p>
    <w:p>
      <w:r>
        <w:t xml:space="preserve">Yhdessä he saivat 18 lasta, joista 11 selvisi aikuisiksi.</w:t>
      </w:r>
    </w:p>
    <w:p>
      <w:r>
        <w:rPr>
          <w:b/>
        </w:rPr>
        <w:t xml:space="preserve">Tulos</w:t>
      </w:r>
    </w:p>
    <w:p>
      <w:r>
        <w:t xml:space="preserve">Heillä oli 18 lasta, joista vain 11 jäi henkiin.</w:t>
      </w:r>
    </w:p>
    <w:p>
      <w:r>
        <w:rPr>
          <w:b/>
        </w:rPr>
        <w:t xml:space="preserve">Tulos</w:t>
      </w:r>
    </w:p>
    <w:p>
      <w:r>
        <w:t xml:space="preserve">Heillä oli yhteensä 18 lasta. Näistä 18 lapsesta 11 eli aikuisiksi.</w:t>
      </w:r>
    </w:p>
    <w:p>
      <w:r>
        <w:rPr>
          <w:b/>
        </w:rPr>
        <w:t xml:space="preserve">Tulos</w:t>
      </w:r>
    </w:p>
    <w:p>
      <w:r>
        <w:t xml:space="preserve">Yhdessä heillä oli 18 lasta. Niistä 11 eli aikuisiksi.</w:t>
      </w:r>
    </w:p>
    <w:p>
      <w:r>
        <w:rPr>
          <w:b/>
        </w:rPr>
        <w:t xml:space="preserve">Tulos</w:t>
      </w:r>
    </w:p>
    <w:p>
      <w:r>
        <w:t xml:space="preserve">He saivat 18 lasta, joista 11 selvisi aikuisiksi.</w:t>
      </w:r>
    </w:p>
    <w:p>
      <w:r>
        <w:rPr>
          <w:b/>
        </w:rPr>
        <w:t xml:space="preserve">Tulos</w:t>
      </w:r>
    </w:p>
    <w:p>
      <w:r>
        <w:t xml:space="preserve">Heillä oli 18 lasta. Heistä yksitoista selvisi aikuisiksi.</w:t>
      </w:r>
    </w:p>
    <w:p>
      <w:r>
        <w:rPr>
          <w:b/>
        </w:rPr>
        <w:t xml:space="preserve">Tulos</w:t>
      </w:r>
    </w:p>
    <w:p>
      <w:r>
        <w:t xml:space="preserve">Heidän 18 lapsestaan 11 eli aikuisiksi.</w:t>
      </w:r>
    </w:p>
    <w:p>
      <w:r>
        <w:rPr>
          <w:b/>
        </w:rPr>
        <w:t xml:space="preserve">Tulos</w:t>
      </w:r>
    </w:p>
    <w:p>
      <w:r>
        <w:t xml:space="preserve">Yhdessä heillä oli 18 lasta. Näistä 18 lapsesta 11 jäi henkiin aikuisiksi.</w:t>
      </w:r>
    </w:p>
    <w:p>
      <w:r>
        <w:rPr>
          <w:b/>
        </w:rPr>
        <w:t xml:space="preserve">Tulos</w:t>
      </w:r>
    </w:p>
    <w:p>
      <w:r>
        <w:t xml:space="preserve">Heillä oli yhdessä 18 lasta, joista 11 oli selvinnyt aikuisuuteen.</w:t>
      </w:r>
    </w:p>
    <w:p>
      <w:r>
        <w:rPr>
          <w:b/>
        </w:rPr>
        <w:t xml:space="preserve">Tulos</w:t>
      </w:r>
    </w:p>
    <w:p>
      <w:r>
        <w:t xml:space="preserve">Niiden 18 jälkeläisestä 11 selvisi aikuisiksi.</w:t>
      </w:r>
    </w:p>
    <w:p>
      <w:r>
        <w:rPr>
          <w:b/>
        </w:rPr>
        <w:t xml:space="preserve">Esimerkki 0.1879</w:t>
      </w:r>
    </w:p>
    <w:p>
      <w:r>
        <w:t xml:space="preserve">Toller Shalitoe Montague Cranston, CM (s. 20. huhtikuuta 1949) on kanadalainen taitoluistelija.</w:t>
      </w:r>
    </w:p>
    <w:p>
      <w:r>
        <w:rPr>
          <w:b/>
        </w:rPr>
        <w:t xml:space="preserve">Tulos</w:t>
      </w:r>
    </w:p>
    <w:p>
      <w:r>
        <w:t xml:space="preserve">Toller Shalitoe Montague Cranston, CM on kanadalainen taitoluistelija.</w:t>
      </w:r>
    </w:p>
    <w:p>
      <w:r>
        <w:rPr>
          <w:b/>
        </w:rPr>
        <w:t xml:space="preserve">Tulos</w:t>
      </w:r>
    </w:p>
    <w:p>
      <w:r>
        <w:t xml:space="preserve">Toller Shalitoe Montague Cranston, CM, syntyi 20. huhtikuuta 1949. Hän on kanadalainen taitoluistelija.</w:t>
      </w:r>
    </w:p>
    <w:p>
      <w:r>
        <w:rPr>
          <w:b/>
        </w:rPr>
        <w:t xml:space="preserve">Tulos</w:t>
      </w:r>
    </w:p>
    <w:p>
      <w:r>
        <w:t xml:space="preserve">Taitoluistelija Toller Cranston syntyi 20. huhtikuuta 1949.</w:t>
      </w:r>
    </w:p>
    <w:p>
      <w:r>
        <w:rPr>
          <w:b/>
        </w:rPr>
        <w:t xml:space="preserve">Tulos</w:t>
      </w:r>
    </w:p>
    <w:p>
      <w:r>
        <w:t xml:space="preserve">Toller Cranston on kanadalainen taitoluistelija.</w:t>
      </w:r>
    </w:p>
    <w:p>
      <w:r>
        <w:rPr>
          <w:b/>
        </w:rPr>
        <w:t xml:space="preserve">Tulos</w:t>
      </w:r>
    </w:p>
    <w:p>
      <w:r>
        <w:t xml:space="preserve">Toller Shalitoe Montague Cranston on kanadalainen taitoluistelija.</w:t>
      </w:r>
    </w:p>
    <w:p>
      <w:r>
        <w:rPr>
          <w:b/>
        </w:rPr>
        <w:t xml:space="preserve">Tulos</w:t>
      </w:r>
    </w:p>
    <w:p>
      <w:r>
        <w:t xml:space="preserve">Toller Shalitoe Montague Cranston, CM syntyi 20. huhtikuuta 1949. Hän on kanadalainen taitoluistelija.</w:t>
      </w:r>
    </w:p>
    <w:p>
      <w:r>
        <w:rPr>
          <w:b/>
        </w:rPr>
        <w:t xml:space="preserve">Tulos</w:t>
      </w:r>
    </w:p>
    <w:p>
      <w:r>
        <w:t xml:space="preserve">Toller Shalitoe Montague Cranston, CM on kanadalainen taitoluistelija. Hän on syntynyt 20. huhtikuuta 1949.</w:t>
      </w:r>
    </w:p>
    <w:p>
      <w:r>
        <w:rPr>
          <w:b/>
        </w:rPr>
        <w:t xml:space="preserve">Esimerkki 0.1880</w:t>
      </w:r>
    </w:p>
    <w:p>
      <w:r>
        <w:t xml:space="preserve">Tonnerre Yaoundé on jalkapalloseura, jonka kotipaikka on Yaoundé, Kamerun.</w:t>
      </w:r>
    </w:p>
    <w:p>
      <w:r>
        <w:rPr>
          <w:b/>
        </w:rPr>
        <w:t xml:space="preserve">Tulos</w:t>
      </w:r>
    </w:p>
    <w:p>
      <w:r>
        <w:t xml:space="preserve">Tonnerre Yaoundé on jalkapalloseura Yaoundésta, Kamerunista.</w:t>
      </w:r>
    </w:p>
    <w:p>
      <w:r>
        <w:rPr>
          <w:b/>
        </w:rPr>
        <w:t xml:space="preserve">Tulos</w:t>
      </w:r>
    </w:p>
    <w:p>
      <w:r>
        <w:t xml:space="preserve">Tonnerre Yaoundé on kamerunilainen jalkapalloseura.</w:t>
      </w:r>
    </w:p>
    <w:p>
      <w:r>
        <w:rPr>
          <w:b/>
        </w:rPr>
        <w:t xml:space="preserve">Tulos</w:t>
      </w:r>
    </w:p>
    <w:p>
      <w:r>
        <w:t xml:space="preserve">Tonnerre Yaoundé on jalkapalloseura, joka sijaitsee Yaoundéssa, Kamerunissa.</w:t>
      </w:r>
    </w:p>
    <w:p>
      <w:r>
        <w:rPr>
          <w:b/>
        </w:rPr>
        <w:t xml:space="preserve">Tulos</w:t>
      </w:r>
    </w:p>
    <w:p>
      <w:r>
        <w:t xml:space="preserve">Tonnerre Yaoundé on jalkapalloseura. Sen kotipaikka on Yaoundé, Kamerun.</w:t>
      </w:r>
    </w:p>
    <w:p>
      <w:r>
        <w:rPr>
          <w:b/>
        </w:rPr>
        <w:t xml:space="preserve">Tulos</w:t>
      </w:r>
    </w:p>
    <w:p>
      <w:r>
        <w:t xml:space="preserve">Tonnerre Yaoundé on jalkapalloseura. Se sijaitsee kohteessa Yaoundé, Kamerun.</w:t>
      </w:r>
    </w:p>
    <w:p>
      <w:r>
        <w:rPr>
          <w:b/>
        </w:rPr>
        <w:t xml:space="preserve">Tulos</w:t>
      </w:r>
    </w:p>
    <w:p>
      <w:r>
        <w:t xml:space="preserve">Tonnerre Yaoundé on jalkapalloseura Yaoundésta, Kamerunista.</w:t>
      </w:r>
    </w:p>
    <w:p>
      <w:r>
        <w:rPr>
          <w:b/>
        </w:rPr>
        <w:t xml:space="preserve">Tulos</w:t>
      </w:r>
    </w:p>
    <w:p>
      <w:r>
        <w:t xml:space="preserve">Tonnerre Yaounde on jalkapalloseura.</w:t>
      </w:r>
    </w:p>
    <w:p>
      <w:r>
        <w:rPr>
          <w:b/>
        </w:rPr>
        <w:t xml:space="preserve">Tulos</w:t>
      </w:r>
    </w:p>
    <w:p>
      <w:r>
        <w:t xml:space="preserve">Tonnerre Yaoundé on jalkapalloseura. Se sijaitsee Yaoundéssa, Kamerunissa.</w:t>
      </w:r>
    </w:p>
    <w:p>
      <w:r>
        <w:rPr>
          <w:b/>
        </w:rPr>
        <w:t xml:space="preserve">Esimerkki 0.1881</w:t>
      </w:r>
    </w:p>
    <w:p>
      <w:r>
        <w:t xml:space="preserve">Albumin läpi kietoutuu aiheita, kuten avioliiton pyhyys, aviorikos, alkoholismi, prostituutio ja uskonnot.</w:t>
      </w:r>
    </w:p>
    <w:p>
      <w:r>
        <w:rPr>
          <w:b/>
        </w:rPr>
        <w:t xml:space="preserve">Tulos</w:t>
      </w:r>
    </w:p>
    <w:p>
      <w:r>
        <w:t xml:space="preserve">Avioliiton pyhyys, aviorikos, alkoholismi, prostituutio ja uskonnot ovat esillä koko levyllä.</w:t>
      </w:r>
    </w:p>
    <w:p>
      <w:r>
        <w:rPr>
          <w:b/>
        </w:rPr>
        <w:t xml:space="preserve">Tulos</w:t>
      </w:r>
    </w:p>
    <w:p>
      <w:r>
        <w:t xml:space="preserve">Albumissa mainitaan muun muassa avioliiton pyhyys, aviorikos, alkoholismi, prostituutio ja uskonnot.</w:t>
      </w:r>
    </w:p>
    <w:p>
      <w:r>
        <w:rPr>
          <w:b/>
        </w:rPr>
        <w:t xml:space="preserve">Tulos</w:t>
      </w:r>
    </w:p>
    <w:p>
      <w:r>
        <w:t xml:space="preserve">Albumin aiheita ovat muun muassa avioliiton pyhyys, aviorikos, alkoholismi, prostituutio ja uskonnot.</w:t>
      </w:r>
    </w:p>
    <w:p>
      <w:r>
        <w:rPr>
          <w:b/>
        </w:rPr>
        <w:t xml:space="preserve">Tulos</w:t>
      </w:r>
    </w:p>
    <w:p>
      <w:r>
        <w:t xml:space="preserve">Aiheet, kuten avioliiton pyhyys, aviorikos, alkoholismi, prostituutio ja uskonnot, mainitaan hyvin läpi albumin.</w:t>
      </w:r>
    </w:p>
    <w:p>
      <w:r>
        <w:rPr>
          <w:b/>
        </w:rPr>
        <w:t xml:space="preserve">Esimerkki 0.1882</w:t>
      </w:r>
    </w:p>
    <w:p>
      <w:r>
        <w:t xml:space="preserve">Matkailu keskittyy vuoristoon, erityisesti Davosin/Arosan, Laaxin ja St. Moritzin/Pontresinan kaupunkien ympärille.</w:t>
      </w:r>
    </w:p>
    <w:p>
      <w:r>
        <w:rPr>
          <w:b/>
        </w:rPr>
        <w:t xml:space="preserve">Tulos</w:t>
      </w:r>
    </w:p>
    <w:p>
      <w:r>
        <w:t xml:space="preserve">Matkailua on eniten vuoristossa. Sitä näkee paljon Davosissa / Arosassa, Laaxissa ja St. Moritzissa / Pontresinassa.</w:t>
      </w:r>
    </w:p>
    <w:p>
      <w:r>
        <w:rPr>
          <w:b/>
        </w:rPr>
        <w:t xml:space="preserve">Tulos</w:t>
      </w:r>
    </w:p>
    <w:p>
      <w:r>
        <w:t xml:space="preserve">Matkailu tapahtuu vuoristossa Davosin / Arosan, Laaxin ja St. Moritzin / Pontresinan kaupunkien ympärillä.</w:t>
      </w:r>
    </w:p>
    <w:p>
      <w:r>
        <w:rPr>
          <w:b/>
        </w:rPr>
        <w:t xml:space="preserve">Tulos</w:t>
      </w:r>
    </w:p>
    <w:p>
      <w:r>
        <w:t xml:space="preserve">Useimmat turistikohteet ovat Davosin / Arosan, Laaxin ja St. Moritzin / Pontresinan ympärillä olevilla vuorilla.</w:t>
      </w:r>
    </w:p>
    <w:p>
      <w:r>
        <w:rPr>
          <w:b/>
        </w:rPr>
        <w:t xml:space="preserve">Tulos</w:t>
      </w:r>
    </w:p>
    <w:p>
      <w:r>
        <w:t xml:space="preserve">Matkailu keskittyy vuoristoalueelle, Davosin / Arosan, Laaxin ja St. Moritzin / Pontresinan kaupunkien ympärille.</w:t>
      </w:r>
    </w:p>
    <w:p>
      <w:r>
        <w:rPr>
          <w:b/>
        </w:rPr>
        <w:t xml:space="preserve">Tulos</w:t>
      </w:r>
    </w:p>
    <w:p>
      <w:r>
        <w:t xml:space="preserve">Matkailu tapahtuu pääasiassa vuoristossa, Davosin/Arosan, Laaxin ja St. Moritzin/Pontresinan kaupunkien ympäristössä.</w:t>
      </w:r>
    </w:p>
    <w:p>
      <w:r>
        <w:rPr>
          <w:b/>
        </w:rPr>
        <w:t xml:space="preserve">Tulos</w:t>
      </w:r>
    </w:p>
    <w:p>
      <w:r>
        <w:t xml:space="preserve">Matkailu tapahtuu pääasiassa Davosin / Arosan, Laaxin ja St. Moritzin / Pontresinan kaupunkien ympärillä. Nämä kaupungit sijaitsevat vuoristossa.</w:t>
      </w:r>
    </w:p>
    <w:p>
      <w:r>
        <w:rPr>
          <w:b/>
        </w:rPr>
        <w:t xml:space="preserve">Tulos</w:t>
      </w:r>
    </w:p>
    <w:p>
      <w:r>
        <w:t xml:space="preserve">Matkailu keskittyy vuoristoon, lähinnä Davosin/Arosan, Laaxin ja St. Moritzin/Pontresinan kaupunkien ympärille.</w:t>
      </w:r>
    </w:p>
    <w:p>
      <w:r>
        <w:rPr>
          <w:b/>
        </w:rPr>
        <w:t xml:space="preserve">Tulos</w:t>
      </w:r>
    </w:p>
    <w:p>
      <w:r>
        <w:t xml:space="preserve">Davosin/Arosan, Laaxin ja St. Moritzin/Pontresinan vuoristokaupungeissa käy paljon matkailijoita.</w:t>
      </w:r>
    </w:p>
    <w:p>
      <w:r>
        <w:rPr>
          <w:b/>
        </w:rPr>
        <w:t xml:space="preserve">Esimerkki 0.1883</w:t>
      </w:r>
    </w:p>
    <w:p>
      <w:r>
        <w:t xml:space="preserve">Vuoden 1997 loppupuolella kukin bändin jäsen valitsi peitenimekseen oman numeron.</w:t>
      </w:r>
    </w:p>
    <w:p>
      <w:r>
        <w:rPr>
          <w:b/>
        </w:rPr>
        <w:t xml:space="preserve">Tulos</w:t>
      </w:r>
    </w:p>
    <w:p>
      <w:r>
        <w:t xml:space="preserve">Vuonna 1997 kukin bändin jäsen valitsi peitenimekseen numeron.</w:t>
      </w:r>
    </w:p>
    <w:p>
      <w:r>
        <w:rPr>
          <w:b/>
        </w:rPr>
        <w:t xml:space="preserve">Tulos</w:t>
      </w:r>
    </w:p>
    <w:p>
      <w:r>
        <w:t xml:space="preserve">Vuoden 1997 loppupuolella jokainen bändin jäsen valitsi itselleen peitenimen.</w:t>
      </w:r>
    </w:p>
    <w:p>
      <w:r>
        <w:rPr>
          <w:b/>
        </w:rPr>
        <w:t xml:space="preserve">Tulos</w:t>
      </w:r>
    </w:p>
    <w:p>
      <w:r>
        <w:t xml:space="preserve">Vuoden 1997 lopulla jokainen bändin jäsen valitsi lempinimekseen yhden numeron.</w:t>
      </w:r>
    </w:p>
    <w:p>
      <w:r>
        <w:rPr>
          <w:b/>
        </w:rPr>
        <w:t xml:space="preserve">Tulos</w:t>
      </w:r>
    </w:p>
    <w:p>
      <w:r>
        <w:t xml:space="preserve">Vuoden 1997 lopussa yhtyeen jäsenet valitsivat nimeksi yksilöllisen numeron.</w:t>
      </w:r>
    </w:p>
    <w:p>
      <w:r>
        <w:rPr>
          <w:b/>
        </w:rPr>
        <w:t xml:space="preserve">Tulos</w:t>
      </w:r>
    </w:p>
    <w:p>
      <w:r>
        <w:t xml:space="preserve">Jokainen bändin jäsen valitsi peitenimen numeron vuoden 1997 lopussa.</w:t>
      </w:r>
    </w:p>
    <w:p>
      <w:r>
        <w:rPr>
          <w:b/>
        </w:rPr>
        <w:t xml:space="preserve">Tulos</w:t>
      </w:r>
    </w:p>
    <w:p>
      <w:r>
        <w:t xml:space="preserve">Vuonna 1997 jokainen bändin jäsen valitsi taiteilijanimeksi yhden numeron.</w:t>
      </w:r>
    </w:p>
    <w:p>
      <w:r>
        <w:rPr>
          <w:b/>
        </w:rPr>
        <w:t xml:space="preserve">Esimerkki 0.1884</w:t>
      </w:r>
    </w:p>
    <w:p>
      <w:r>
        <w:t xml:space="preserve">Amfiteatterin jäljet ovat yhä nähtävissä Piazza dell'Anfiteatrolla.</w:t>
      </w:r>
    </w:p>
    <w:p>
      <w:r>
        <w:rPr>
          <w:b/>
        </w:rPr>
        <w:t xml:space="preserve">Tulos</w:t>
      </w:r>
    </w:p>
    <w:p>
      <w:r>
        <w:t xml:space="preserve">Osa amfiteatterista on edelleen nähtävissä Piazza dell'Anfiteatrolla.</w:t>
      </w:r>
    </w:p>
    <w:p>
      <w:r>
        <w:rPr>
          <w:b/>
        </w:rPr>
        <w:t xml:space="preserve">Tulos</w:t>
      </w:r>
    </w:p>
    <w:p>
      <w:r>
        <w:t xml:space="preserve">Piazza dell'Anfiteatrolla on nähtävissä amfiteatterin jäänteitä.</w:t>
      </w:r>
    </w:p>
    <w:p>
      <w:r>
        <w:rPr>
          <w:b/>
        </w:rPr>
        <w:t xml:space="preserve">Tulos</w:t>
      </w:r>
    </w:p>
    <w:p>
      <w:r>
        <w:t xml:space="preserve">Voit nähdä amfiteatterin jälkiä Piazza dell'Anfiteatrolla.</w:t>
      </w:r>
    </w:p>
    <w:p>
      <w:r>
        <w:rPr>
          <w:b/>
        </w:rPr>
        <w:t xml:space="preserve">Tulos</w:t>
      </w:r>
    </w:p>
    <w:p>
      <w:r>
        <w:t xml:space="preserve">Piazza dell'Anfiteatrolla on edelleen nähtävissä pieni osa avoimesta teatterista.</w:t>
      </w:r>
    </w:p>
    <w:p>
      <w:r>
        <w:rPr>
          <w:b/>
        </w:rPr>
        <w:t xml:space="preserve">Tulos</w:t>
      </w:r>
    </w:p>
    <w:p>
      <w:r>
        <w:t xml:space="preserve">Osia amfiteatterista on yhä nähtävissä Piazza dell'Anfiteatrolla.</w:t>
      </w:r>
    </w:p>
    <w:p>
      <w:r>
        <w:rPr>
          <w:b/>
        </w:rPr>
        <w:t xml:space="preserve">Esimerkki 0,1885</w:t>
      </w:r>
    </w:p>
    <w:p>
      <w:r>
        <w:t xml:space="preserve">Kappaleluettelo Kaikki kappaleet ovat Tim Rice-Oxleyn, Tom Chaplinin ja Richard Hughesin kirjoittamia.</w:t>
      </w:r>
    </w:p>
    <w:p>
      <w:r>
        <w:rPr>
          <w:b/>
        </w:rPr>
        <w:t xml:space="preserve">Tulos</w:t>
      </w:r>
    </w:p>
    <w:p>
      <w:r>
        <w:t xml:space="preserve">Kappaleluettelo: Kaikki kappaleet ovat Tim Rice-Oxleyn, Tom Chaplinin ja Richard Hughesin säveltämiä.</w:t>
      </w:r>
    </w:p>
    <w:p>
      <w:r>
        <w:rPr>
          <w:b/>
        </w:rPr>
        <w:t xml:space="preserve">Tulos</w:t>
      </w:r>
    </w:p>
    <w:p>
      <w:r>
        <w:t xml:space="preserve">Kaikki kappaleet Tim Rice-Oxley, Tom Chaplin ja Richard Hughes kirjoittivat.</w:t>
      </w:r>
    </w:p>
    <w:p>
      <w:r>
        <w:rPr>
          <w:b/>
        </w:rPr>
        <w:t xml:space="preserve">Tulos</w:t>
      </w:r>
    </w:p>
    <w:p>
      <w:r>
        <w:t xml:space="preserve">Kaikki kappaleet ovat Tim Rice-Oxleyn, Tom Chaplinin ja Richard Hughesin kirjoittamia.</w:t>
      </w:r>
    </w:p>
    <w:p>
      <w:r>
        <w:rPr>
          <w:b/>
        </w:rPr>
        <w:t xml:space="preserve">Tulos</w:t>
      </w:r>
    </w:p>
    <w:p>
      <w:r>
        <w:t xml:space="preserve">Luettelo kaikista Tim Rice-Oxleyn, Tom Chaplinin ja Richard Hughesin kappaleista.</w:t>
      </w:r>
    </w:p>
    <w:p>
      <w:r>
        <w:rPr>
          <w:b/>
        </w:rPr>
        <w:t xml:space="preserve">Tulos</w:t>
      </w:r>
    </w:p>
    <w:p>
      <w:r>
        <w:t xml:space="preserve">Kaikki kappaleet ovat Tim Rice-Oxleyn, Tom Chaplinin ja Richard Hughesin kirjoittamia.</w:t>
      </w:r>
    </w:p>
    <w:p>
      <w:r>
        <w:rPr>
          <w:b/>
        </w:rPr>
        <w:t xml:space="preserve">Esimerkki 0.1886</w:t>
      </w:r>
    </w:p>
    <w:p>
      <w:r>
        <w:t xml:space="preserve">Luoteeseen päin etenevä matalapaine nousi maihin Fort Walton Beachin lähelle 22. syyskuuta, ja pian sen jälkeen se hälveni Alabaman kaakkoisosan yli.</w:t>
      </w:r>
    </w:p>
    <w:p>
      <w:r>
        <w:rPr>
          <w:b/>
        </w:rPr>
        <w:t xml:space="preserve">Tulos</w:t>
      </w:r>
    </w:p>
    <w:p>
      <w:r>
        <w:t xml:space="preserve">Luoteeseen liikkuva järjestelmä saapui Fort Walton Beachin ylle 22. syyskuuta, minkä jälkeen se hajosi Etelä-Alabaman yllä.</w:t>
      </w:r>
    </w:p>
    <w:p>
      <w:r>
        <w:rPr>
          <w:b/>
        </w:rPr>
        <w:t xml:space="preserve">Tulos</w:t>
      </w:r>
    </w:p>
    <w:p>
      <w:r>
        <w:t xml:space="preserve">Luoteeseen liikkuva lama siirtyi Fort Walton Beachin lähelle 22. syyskuuta varhain. Pian sen jälkeen se katosi Kaakkois-Alabaman yllä.</w:t>
      </w:r>
    </w:p>
    <w:p>
      <w:r>
        <w:rPr>
          <w:b/>
        </w:rPr>
        <w:t xml:space="preserve">Tulos</w:t>
      </w:r>
    </w:p>
    <w:p>
      <w:r>
        <w:t xml:space="preserve">22. syyskuuta varhain koilliseen Fort Walton Beachiin. Pian sen jälkeen se hajosi Kaakkois-Alabaman ylle.</w:t>
      </w:r>
    </w:p>
    <w:p>
      <w:r>
        <w:rPr>
          <w:b/>
        </w:rPr>
        <w:t xml:space="preserve">Tulos</w:t>
      </w:r>
    </w:p>
    <w:p>
      <w:r>
        <w:t xml:space="preserve">Luoteeseen etenevä myrsky rantautui Fort Walton Beachin lähelle varhain 22. syyskuuta. Pian sen jälkeen se haihtui Alabaman kaakkoisosaan.</w:t>
      </w:r>
    </w:p>
    <w:p>
      <w:r>
        <w:rPr>
          <w:b/>
        </w:rPr>
        <w:t xml:space="preserve">Tulos</w:t>
      </w:r>
    </w:p>
    <w:p>
      <w:r>
        <w:t xml:space="preserve">Myrsky rantautui Fort Walton Beachin lähelle varhain 22. syyskuuta. Sen jälkeen se katosi Kaakkois-Alabaman ylle.</w:t>
      </w:r>
    </w:p>
    <w:p>
      <w:r>
        <w:rPr>
          <w:b/>
        </w:rPr>
        <w:t xml:space="preserve">Tulos</w:t>
      </w:r>
    </w:p>
    <w:p>
      <w:r>
        <w:t xml:space="preserve">Syyskuun 22. päivänä myrsky siirtyi länteen Fort Walton Beachin lähelle ja heikkeni pian Itä-Alabaman yllä.</w:t>
      </w:r>
    </w:p>
    <w:p>
      <w:r>
        <w:rPr>
          <w:b/>
        </w:rPr>
        <w:t xml:space="preserve">Tulos</w:t>
      </w:r>
    </w:p>
    <w:p>
      <w:r>
        <w:t xml:space="preserve">Luoteeseen päin mentäessä lama saavutti Fort Walton Beachin lähellä sijaitsevan maan 22. syyskuuta varhain. Se hajosi nopeasti Kaakkois-Alabaman yli.</w:t>
      </w:r>
    </w:p>
    <w:p>
      <w:r>
        <w:rPr>
          <w:b/>
        </w:rPr>
        <w:t xml:space="preserve">Tulos</w:t>
      </w:r>
    </w:p>
    <w:p>
      <w:r>
        <w:t xml:space="preserve">Matalapaine rantautui Fort Walton Beachin lähelle varhain 22. syyskuuta.  Se hajosi Kaakkois-Alabaman yllä.</w:t>
      </w:r>
    </w:p>
    <w:p>
      <w:r>
        <w:rPr>
          <w:b/>
        </w:rPr>
        <w:t xml:space="preserve">Esimerkki 0.1887</w:t>
      </w:r>
    </w:p>
    <w:p>
      <w:r>
        <w:t xml:space="preserve">Kansallisen puolueen johtaja toimii perinteisesti varapääministerinä, kun koalitio on hallituksessa.</w:t>
      </w:r>
    </w:p>
    <w:p>
      <w:r>
        <w:rPr>
          <w:b/>
        </w:rPr>
        <w:t xml:space="preserve">Tulos</w:t>
      </w:r>
    </w:p>
    <w:p>
      <w:r>
        <w:t xml:space="preserve">Kansallisen puolueen johtaja toimii varapääministerinä, kun koalitio on hallituksessa.</w:t>
      </w:r>
    </w:p>
    <w:p>
      <w:r>
        <w:rPr>
          <w:b/>
        </w:rPr>
        <w:t xml:space="preserve">Tulos</w:t>
      </w:r>
    </w:p>
    <w:p>
      <w:r>
        <w:t xml:space="preserve">Kansallisen puolueen johtaja on yleensä varapääministeri kokoomuksen aikana.</w:t>
      </w:r>
    </w:p>
    <w:p>
      <w:r>
        <w:rPr>
          <w:b/>
        </w:rPr>
        <w:t xml:space="preserve">Tulos</w:t>
      </w:r>
    </w:p>
    <w:p>
      <w:r>
        <w:t xml:space="preserve">Kansallisen puolueen johtaja on yleensä myös varapääministeri, kun koalitio on hallituksessa.</w:t>
      </w:r>
    </w:p>
    <w:p>
      <w:r>
        <w:rPr>
          <w:b/>
        </w:rPr>
        <w:t xml:space="preserve">Tulos</w:t>
      </w:r>
    </w:p>
    <w:p>
      <w:r>
        <w:t xml:space="preserve">Kansallisen puolueen johtaja toimii yleensä varapääministerinä, kun koalitio on hallituksessa.</w:t>
      </w:r>
    </w:p>
    <w:p>
      <w:r>
        <w:rPr>
          <w:b/>
        </w:rPr>
        <w:t xml:space="preserve">Esimerkki 0.1888</w:t>
      </w:r>
    </w:p>
    <w:p>
      <w:r>
        <w:t xml:space="preserve">Tresca väitti, että ennen katoamistaan Poyntz oli puhunut hänelle inhostaan Josif Stalinin suurta terroria kohtaan.</w:t>
      </w:r>
    </w:p>
    <w:p>
      <w:r>
        <w:rPr>
          <w:b/>
        </w:rPr>
        <w:t xml:space="preserve">Tulos</w:t>
      </w:r>
    </w:p>
    <w:p>
      <w:r>
        <w:t xml:space="preserve">Tresca sanoi, että Poyntz puhui inhostaan Stalinin suurta terroria kohtaan ennen katoamistaan.</w:t>
      </w:r>
    </w:p>
    <w:p>
      <w:r>
        <w:rPr>
          <w:b/>
        </w:rPr>
        <w:t xml:space="preserve">Tulos</w:t>
      </w:r>
    </w:p>
    <w:p>
      <w:r>
        <w:t xml:space="preserve">Tresca väitti, että ennen kuin Poyntz katosi, hän puhui Poyntzille inhostaan Josif Stalinin suurta terroria kohtaan.</w:t>
      </w:r>
    </w:p>
    <w:p>
      <w:r>
        <w:rPr>
          <w:b/>
        </w:rPr>
        <w:t xml:space="preserve">Tulos</w:t>
      </w:r>
    </w:p>
    <w:p>
      <w:r>
        <w:t xml:space="preserve">Tresca sanoi, että ennen lähtöään Poyntz kertoi hänelle, että hän vihaa Stalinin suurta terroria.</w:t>
      </w:r>
    </w:p>
    <w:p>
      <w:r>
        <w:rPr>
          <w:b/>
        </w:rPr>
        <w:t xml:space="preserve">Tulos</w:t>
      </w:r>
    </w:p>
    <w:p>
      <w:r>
        <w:t xml:space="preserve">Tresca väitti, että Poyntz oli puhunut hänelle ennen katoamistaan. Keskustelu koski hänen inhoaan Josif Stalinin suurta terroria kohtaan.</w:t>
      </w:r>
    </w:p>
    <w:p>
      <w:r>
        <w:rPr>
          <w:b/>
        </w:rPr>
        <w:t xml:space="preserve">Tulos</w:t>
      </w:r>
    </w:p>
    <w:p>
      <w:r>
        <w:t xml:space="preserve">Tresca sanoi, että ennen katoamistaan Poyntz puhui hänelle inhosta Josif Stalinin suurta terroria kohtaan.</w:t>
      </w:r>
    </w:p>
    <w:p>
      <w:r>
        <w:rPr>
          <w:b/>
        </w:rPr>
        <w:t xml:space="preserve">Esimerkki 0.1889</w:t>
      </w:r>
    </w:p>
    <w:p>
      <w:r>
        <w:t xml:space="preserve">Kunnianosoitukset Australiassa vuonna 1909 perustettu Gould League nimettiin hänen mukaansa.</w:t>
      </w:r>
    </w:p>
    <w:p>
      <w:r>
        <w:rPr>
          <w:b/>
        </w:rPr>
        <w:t xml:space="preserve">Tulos</w:t>
      </w:r>
    </w:p>
    <w:p>
      <w:r>
        <w:t xml:space="preserve">Gould League Australiassa nimettiin hänen mukaansa vuonna 1909.</w:t>
      </w:r>
    </w:p>
    <w:p>
      <w:r>
        <w:rPr>
          <w:b/>
        </w:rPr>
        <w:t xml:space="preserve">Tulos</w:t>
      </w:r>
    </w:p>
    <w:p>
      <w:r>
        <w:t xml:space="preserve">Kunnianosoitukset: Gould League on nimetty hänen mukaansa. Se perustettiin Australiassa vuonna 1909.</w:t>
      </w:r>
    </w:p>
    <w:p>
      <w:r>
        <w:rPr>
          <w:b/>
        </w:rPr>
        <w:t xml:space="preserve">Tulos</w:t>
      </w:r>
    </w:p>
    <w:p>
      <w:r>
        <w:t xml:space="preserve">Gould-liiga on nimetty hänen mukaansa. Gould League perustettiin Australiassa vuonna 1909.</w:t>
      </w:r>
    </w:p>
    <w:p>
      <w:r>
        <w:rPr>
          <w:b/>
        </w:rPr>
        <w:t xml:space="preserve">Tulos</w:t>
      </w:r>
    </w:p>
    <w:p>
      <w:r>
        <w:t xml:space="preserve">Hänen nimensä sai Australiassa vuonna 1909 perustettu Gould League.</w:t>
      </w:r>
    </w:p>
    <w:p>
      <w:r>
        <w:rPr>
          <w:b/>
        </w:rPr>
        <w:t xml:space="preserve">Tulos</w:t>
      </w:r>
    </w:p>
    <w:p>
      <w:r>
        <w:t xml:space="preserve">Gould League aloitti toimintansa Australiassa vuonna 1909. Se nimettiin hänen mukaansa.</w:t>
      </w:r>
    </w:p>
    <w:p>
      <w:r>
        <w:rPr>
          <w:b/>
        </w:rPr>
        <w:t xml:space="preserve">Tulos</w:t>
      </w:r>
    </w:p>
    <w:p>
      <w:r>
        <w:t xml:space="preserve">Gould League perustettiin Australiassa vuonna 1909. Se nimettiin hänen mukaansa.</w:t>
      </w:r>
    </w:p>
    <w:p>
      <w:r>
        <w:rPr>
          <w:b/>
        </w:rPr>
        <w:t xml:space="preserve">Esimerkki 0.1890</w:t>
      </w:r>
    </w:p>
    <w:p>
      <w:r>
        <w:t xml:space="preserve">Trigonometriset funktiot ovat tärkeitä muun muassa kolmioiden tutkimisessa ja jaksollisten ilmiöiden mallintamisessa.</w:t>
      </w:r>
    </w:p>
    <w:p>
      <w:r>
        <w:rPr>
          <w:b/>
        </w:rPr>
        <w:t xml:space="preserve">Tulos</w:t>
      </w:r>
    </w:p>
    <w:p>
      <w:r>
        <w:t xml:space="preserve">Trigonometriset funktiot ovat tärkeitä kolmioiden tutkimisessa ja muissa sovelluksissa.</w:t>
      </w:r>
    </w:p>
    <w:p>
      <w:r>
        <w:rPr>
          <w:b/>
        </w:rPr>
        <w:t xml:space="preserve">Tulos</w:t>
      </w:r>
    </w:p>
    <w:p>
      <w:r>
        <w:t xml:space="preserve">Trigonometriset funktiot ovat tärkeitä kolmioiden tutkimisessa. Se on tärkeää myös jaksollisten ilmiöiden mallintamisessa ja muissa sovelluksissa.</w:t>
      </w:r>
    </w:p>
    <w:p>
      <w:r>
        <w:rPr>
          <w:b/>
        </w:rPr>
        <w:t xml:space="preserve">Tulos</w:t>
      </w:r>
    </w:p>
    <w:p>
      <w:r>
        <w:t xml:space="preserve">Kolmioiden tutkimisessa ilmiöiden mallintamisessa käytetään trigonometrian käsitteitä.</w:t>
      </w:r>
    </w:p>
    <w:p>
      <w:r>
        <w:rPr>
          <w:b/>
        </w:rPr>
        <w:t xml:space="preserve">Tulos</w:t>
      </w:r>
    </w:p>
    <w:p>
      <w:r>
        <w:t xml:space="preserve">Trigonometriset funktiot ovat tärkeitä kolmioiden tutkimisessa ja jaksollisten ilmiöiden mallintamisessa.</w:t>
      </w:r>
    </w:p>
    <w:p>
      <w:r>
        <w:rPr>
          <w:b/>
        </w:rPr>
        <w:t xml:space="preserve">Tulos</w:t>
      </w:r>
    </w:p>
    <w:p>
      <w:r>
        <w:t xml:space="preserve">Trigonometriset funktiot auttavat kolmioiden tutkimisessa, jaksollisten ilmiöiden mallintamisessa ja muilla aloilla.</w:t>
      </w:r>
    </w:p>
    <w:p>
      <w:r>
        <w:rPr>
          <w:b/>
        </w:rPr>
        <w:t xml:space="preserve">Tulos</w:t>
      </w:r>
    </w:p>
    <w:p>
      <w:r>
        <w:t xml:space="preserve">Trigonometriset funktiot ovat tärkeitä kolmioiden tutkimisessa. Ne soveltuvat hyvin myös jaksollisten ilmiöiden mallintamiseen ja moniin muihin sovelluksiin.</w:t>
      </w:r>
    </w:p>
    <w:p>
      <w:r>
        <w:rPr>
          <w:b/>
        </w:rPr>
        <w:t xml:space="preserve">Tulos</w:t>
      </w:r>
    </w:p>
    <w:p>
      <w:r>
        <w:t xml:space="preserve">Trigonometrisia funktioita käytetään muun muassa kolmioiden tutkimiseen ja toistuvien tapahtumien seuraamiseen.</w:t>
      </w:r>
    </w:p>
    <w:p>
      <w:r>
        <w:rPr>
          <w:b/>
        </w:rPr>
        <w:t xml:space="preserve">Tulos</w:t>
      </w:r>
    </w:p>
    <w:p>
      <w:r>
        <w:t xml:space="preserve">Trigonometriset funktiot ovat monien sovellusten ohella tärkeitä kolmioiden tutkimisessa ja jaksollisten ilmiöiden mallintamisessa.</w:t>
      </w:r>
    </w:p>
    <w:p>
      <w:r>
        <w:rPr>
          <w:b/>
        </w:rPr>
        <w:t xml:space="preserve">Tulos</w:t>
      </w:r>
    </w:p>
    <w:p>
      <w:r>
        <w:t xml:space="preserve">Trigonometriset luvut ovat tärkeitä kolmioiden tutkimisessa ja jaksollisten ilmiöiden mallintamisessa sekä muissa sovelluksissa.</w:t>
      </w:r>
    </w:p>
    <w:p>
      <w:r>
        <w:rPr>
          <w:b/>
        </w:rPr>
        <w:t xml:space="preserve">Esimerkki 0.1891</w:t>
      </w:r>
    </w:p>
    <w:p>
      <w:r>
        <w:t xml:space="preserve">Tristan kääntyy Isolden puoleen, joka suostuu seuraamaan häntä jälleen yön valtakuntaan.</w:t>
      </w:r>
    </w:p>
    <w:p>
      <w:r>
        <w:rPr>
          <w:b/>
        </w:rPr>
        <w:t xml:space="preserve">Tulos</w:t>
      </w:r>
    </w:p>
    <w:p>
      <w:r>
        <w:t xml:space="preserve">Tristan kääntyy Isolden puoleen, joka suostuu seuraamaan häntä jälleen pimeyteen.</w:t>
      </w:r>
    </w:p>
    <w:p>
      <w:r>
        <w:rPr>
          <w:b/>
        </w:rPr>
        <w:t xml:space="preserve">Tulos</w:t>
      </w:r>
    </w:p>
    <w:p>
      <w:r>
        <w:t xml:space="preserve">Tristan kääntyy Isolden puoleen, joka seuraa häntä yön valtakuntaan.</w:t>
      </w:r>
    </w:p>
    <w:p>
      <w:r>
        <w:rPr>
          <w:b/>
        </w:rPr>
        <w:t xml:space="preserve">Tulos</w:t>
      </w:r>
    </w:p>
    <w:p>
      <w:r>
        <w:t xml:space="preserve">Isolde suostuu seuraamaan Tristania yön valtakuntaan.</w:t>
      </w:r>
    </w:p>
    <w:p>
      <w:r>
        <w:rPr>
          <w:b/>
        </w:rPr>
        <w:t xml:space="preserve">Tulos</w:t>
      </w:r>
    </w:p>
    <w:p>
      <w:r>
        <w:t xml:space="preserve">Isolde suostuu lähtemään Tristanin kanssa yön valtakuntaan.</w:t>
      </w:r>
    </w:p>
    <w:p>
      <w:r>
        <w:rPr>
          <w:b/>
        </w:rPr>
        <w:t xml:space="preserve">Tulos</w:t>
      </w:r>
    </w:p>
    <w:p>
      <w:r>
        <w:t xml:space="preserve">Tristan kääntyy Isolden puoleen, joka suostuu seuraamaan häntä takaisin yön valtakuntaan.</w:t>
      </w:r>
    </w:p>
    <w:p>
      <w:r>
        <w:rPr>
          <w:b/>
        </w:rPr>
        <w:t xml:space="preserve">Tulos</w:t>
      </w:r>
    </w:p>
    <w:p>
      <w:r>
        <w:t xml:space="preserve">Tristan kääntyy Isolden puoleen, joka lähtee jälleen hänen kanssaan yöhön.</w:t>
      </w:r>
    </w:p>
    <w:p>
      <w:r>
        <w:rPr>
          <w:b/>
        </w:rPr>
        <w:t xml:space="preserve">Tulos</w:t>
      </w:r>
    </w:p>
    <w:p>
      <w:r>
        <w:t xml:space="preserve">Tristan kääntyy Isolden puoleen. Hän suostuu seuraamaan häntä jälleen yön valtakuntaan.</w:t>
      </w:r>
    </w:p>
    <w:p>
      <w:r>
        <w:rPr>
          <w:b/>
        </w:rPr>
        <w:t xml:space="preserve">Tulos</w:t>
      </w:r>
    </w:p>
    <w:p>
      <w:r>
        <w:t xml:space="preserve">Tristan kääntyy Isolden puoleen. Hän suostuu seuraamaan häntä jälleen yöhön.</w:t>
      </w:r>
    </w:p>
    <w:p>
      <w:r>
        <w:rPr>
          <w:b/>
        </w:rPr>
        <w:t xml:space="preserve">Esimerkki 0.1892</w:t>
      </w:r>
    </w:p>
    <w:p>
      <w:r>
        <w:t xml:space="preserve">Trohman ei sopinut yhtyeeseen musiikin tuntemuksen ja lavaesiintymisen kannalta.</w:t>
      </w:r>
    </w:p>
    <w:p>
      <w:r>
        <w:rPr>
          <w:b/>
        </w:rPr>
        <w:t xml:space="preserve">Tulos</w:t>
      </w:r>
    </w:p>
    <w:p>
      <w:r>
        <w:t xml:space="preserve">Trohman sopi huonosti bändiin, koska musiikki ja lavaesiintyminen olivat hänelle tuttuja.</w:t>
      </w:r>
    </w:p>
    <w:p>
      <w:r>
        <w:rPr>
          <w:b/>
        </w:rPr>
        <w:t xml:space="preserve">Tulos</w:t>
      </w:r>
    </w:p>
    <w:p>
      <w:r>
        <w:t xml:space="preserve">Trohman ei sopinut yhtyeeseen eikä tuntenut sen musiikkia ja lavaesiintymistä.</w:t>
      </w:r>
    </w:p>
    <w:p>
      <w:r>
        <w:rPr>
          <w:b/>
        </w:rPr>
        <w:t xml:space="preserve">Tulos</w:t>
      </w:r>
    </w:p>
    <w:p>
      <w:r>
        <w:t xml:space="preserve">Hänen lavaesiintymisensä ja se, ettei hän tuntenut musiikkia, tekivät hänestä huonosti sopivan bändiin.</w:t>
      </w:r>
    </w:p>
    <w:p>
      <w:r>
        <w:rPr>
          <w:b/>
        </w:rPr>
        <w:t xml:space="preserve">Tulos</w:t>
      </w:r>
    </w:p>
    <w:p>
      <w:r>
        <w:t xml:space="preserve">Trohman ei sopinut yhtyeeseen huonosti, koska hän ei tuntenut musiikkia eikä ollut hyvä lavalla.</w:t>
      </w:r>
    </w:p>
    <w:p>
      <w:r>
        <w:rPr>
          <w:b/>
        </w:rPr>
        <w:t xml:space="preserve">Tulos</w:t>
      </w:r>
    </w:p>
    <w:p>
      <w:r>
        <w:t xml:space="preserve">Trohman oli huono bändille musiikin tuttuuden ja lavaesiintymisen kannalta.</w:t>
      </w:r>
    </w:p>
    <w:p>
      <w:r>
        <w:rPr>
          <w:b/>
        </w:rPr>
        <w:t xml:space="preserve">Tulos</w:t>
      </w:r>
    </w:p>
    <w:p>
      <w:r>
        <w:t xml:space="preserve">Trohman sopi huonosti bändiin. Hän ei tuntenut musiikkia eikä hänellä ollut lavaesiintymistä.</w:t>
      </w:r>
    </w:p>
    <w:p>
      <w:r>
        <w:rPr>
          <w:b/>
        </w:rPr>
        <w:t xml:space="preserve">Esimerkki 0.1893</w:t>
      </w:r>
    </w:p>
    <w:p>
      <w:r>
        <w:t xml:space="preserve">Trooppinen myrsky Ana oli ainoa Atlantin altaan trooppinen sykloni huhtikuun aikana.</w:t>
      </w:r>
    </w:p>
    <w:p>
      <w:r>
        <w:rPr>
          <w:b/>
        </w:rPr>
        <w:t xml:space="preserve">Tulos</w:t>
      </w:r>
    </w:p>
    <w:p>
      <w:r>
        <w:t xml:space="preserve">Ana oli ainoa Atlantin altaalla huhtikuussa havaittu trooppinen sykloni.</w:t>
      </w:r>
    </w:p>
    <w:p>
      <w:r>
        <w:rPr>
          <w:b/>
        </w:rPr>
        <w:t xml:space="preserve">Tulos</w:t>
      </w:r>
    </w:p>
    <w:p>
      <w:r>
        <w:t xml:space="preserve">Trooppinen myrsky Ana oli huhtikuun ainoa Atlantilla esiintynyt pyörremyrsky.</w:t>
      </w:r>
    </w:p>
    <w:p>
      <w:r>
        <w:rPr>
          <w:b/>
        </w:rPr>
        <w:t xml:space="preserve">Tulos</w:t>
      </w:r>
    </w:p>
    <w:p>
      <w:r>
        <w:t xml:space="preserve">Huhtikuussa Atlantin altaalla havaittiin ainoastaan trooppinen myrsky Ana.</w:t>
      </w:r>
    </w:p>
    <w:p>
      <w:r>
        <w:rPr>
          <w:b/>
        </w:rPr>
        <w:t xml:space="preserve">Tulos</w:t>
      </w:r>
    </w:p>
    <w:p>
      <w:r>
        <w:t xml:space="preserve">Trooppinen myrsky Ana oli huhtikuun ainoa Atlantin altaassa havaittu myrsky.</w:t>
      </w:r>
    </w:p>
    <w:p>
      <w:r>
        <w:rPr>
          <w:b/>
        </w:rPr>
        <w:t xml:space="preserve">Tulos</w:t>
      </w:r>
    </w:p>
    <w:p>
      <w:r>
        <w:t xml:space="preserve">Trooppinen myrsky Ana oli ainoa trooppinen sykloni Atlantin altaassa huhtikuun aikana.</w:t>
      </w:r>
    </w:p>
    <w:p>
      <w:r>
        <w:rPr>
          <w:b/>
        </w:rPr>
        <w:t xml:space="preserve">Tulos</w:t>
      </w:r>
    </w:p>
    <w:p>
      <w:r>
        <w:t xml:space="preserve">Huhtikuussa Ana oli ainoa Atlantin altaan sykloni.</w:t>
      </w:r>
    </w:p>
    <w:p>
      <w:r>
        <w:rPr>
          <w:b/>
        </w:rPr>
        <w:t xml:space="preserve">Tulos</w:t>
      </w:r>
    </w:p>
    <w:p>
      <w:r>
        <w:t xml:space="preserve">Trooppinen myrsky Ana oli ainoa Atlantilla huhtikuun aikana havaittu trooppinen sykloni.</w:t>
      </w:r>
    </w:p>
    <w:p>
      <w:r>
        <w:rPr>
          <w:b/>
        </w:rPr>
        <w:t xml:space="preserve">Tulos</w:t>
      </w:r>
    </w:p>
    <w:p>
      <w:r>
        <w:t xml:space="preserve">Trooppinen myrsky Ana oli ainoa trooppinen sykloni Atlantin altaassa huhtikuussa.</w:t>
      </w:r>
    </w:p>
    <w:p>
      <w:r>
        <w:rPr>
          <w:b/>
        </w:rPr>
        <w:t xml:space="preserve">Esimerkki 0.1894</w:t>
      </w:r>
    </w:p>
    <w:p>
      <w:r>
        <w:t xml:space="preserve">Trooppinen myrsky Arlene muodostui Hondurasin lähellä 8. kesäkuuta ja liikkui pohjoiseen.</w:t>
      </w:r>
    </w:p>
    <w:p>
      <w:r>
        <w:rPr>
          <w:b/>
        </w:rPr>
        <w:t xml:space="preserve">Tulos</w:t>
      </w:r>
    </w:p>
    <w:p>
      <w:r>
        <w:t xml:space="preserve">Trooppinen myrsky Arlene muodostui Hondurasin lähellä 8. kesäkuuta.  Se liikkui pohjoiseen.</w:t>
      </w:r>
    </w:p>
    <w:p>
      <w:r>
        <w:rPr>
          <w:b/>
        </w:rPr>
        <w:t xml:space="preserve">Tulos</w:t>
      </w:r>
    </w:p>
    <w:p>
      <w:r>
        <w:t xml:space="preserve">Trooppinen myrsky Arlene muodostui Hondurasin lähellä 8. kesäkuuta.</w:t>
      </w:r>
    </w:p>
    <w:p>
      <w:r>
        <w:rPr>
          <w:b/>
        </w:rPr>
        <w:t xml:space="preserve">Tulos</w:t>
      </w:r>
    </w:p>
    <w:p>
      <w:r>
        <w:t xml:space="preserve">Trooppinen myrsky Arlene muodostui Hondurasin lähellä 8. kesäkuuta, minkä jälkeen se siirtyi pohjoiseen.</w:t>
      </w:r>
    </w:p>
    <w:p>
      <w:r>
        <w:rPr>
          <w:b/>
        </w:rPr>
        <w:t xml:space="preserve">Tulos</w:t>
      </w:r>
    </w:p>
    <w:p>
      <w:r>
        <w:t xml:space="preserve">Myrsky Arlene ilmestyi Hondurasin lähelle 8. kesäkuuta ja liikkui pohjoiseen.</w:t>
      </w:r>
    </w:p>
    <w:p>
      <w:r>
        <w:rPr>
          <w:b/>
        </w:rPr>
        <w:t xml:space="preserve">Tulos</w:t>
      </w:r>
    </w:p>
    <w:p>
      <w:r>
        <w:t xml:space="preserve">Trooppinen myrsky Arlene muodostui Hondurasin lähellä 8. kesäkuuta. Sen jälkeen se siirtyi pohjoiseen.</w:t>
      </w:r>
    </w:p>
    <w:p>
      <w:r>
        <w:rPr>
          <w:b/>
        </w:rPr>
        <w:t xml:space="preserve">Tulos</w:t>
      </w:r>
    </w:p>
    <w:p>
      <w:r>
        <w:t xml:space="preserve">Trooppinen myrsky nimeltä Arlene muodostui Hondurasin lähelle 8. kesäkuuta ja liikkui pohjoiseen.</w:t>
      </w:r>
    </w:p>
    <w:p>
      <w:r>
        <w:rPr>
          <w:b/>
        </w:rPr>
        <w:t xml:space="preserve">Tulos</w:t>
      </w:r>
    </w:p>
    <w:p>
      <w:r>
        <w:t xml:space="preserve">Trooppinen myrsky Arlene muodostui Hondurasin lähelle 8. kesäkuuta. Se liikkui kohti pohjoista.</w:t>
      </w:r>
    </w:p>
    <w:p>
      <w:r>
        <w:rPr>
          <w:b/>
        </w:rPr>
        <w:t xml:space="preserve">Tulos</w:t>
      </w:r>
    </w:p>
    <w:p>
      <w:r>
        <w:t xml:space="preserve">Trooppinen myrsky Arlene muodostui Hondurasin lähellä 8. kesäkuuta. Se liikkui pohjoiseen.</w:t>
      </w:r>
    </w:p>
    <w:p>
      <w:r>
        <w:rPr>
          <w:b/>
        </w:rPr>
        <w:t xml:space="preserve">Esimerkki 0,1895</w:t>
      </w:r>
    </w:p>
    <w:p>
      <w:r>
        <w:t xml:space="preserve">Trooppiset myrskyt ovat Arizonassa harvinaisia, sillä vallitseva myrskyrata kuljettaa useimmat itäisellä Tyynellämerellä muodostuvat myrskyt joko Luoteis-Meksikon Tyynenmeren rannikon suuntaisesti tai poispäin siitä.</w:t>
      </w:r>
    </w:p>
    <w:p>
      <w:r>
        <w:rPr>
          <w:b/>
        </w:rPr>
        <w:t xml:space="preserve">Tulos</w:t>
      </w:r>
    </w:p>
    <w:p>
      <w:r>
        <w:t xml:space="preserve">Trooppiset myrskyt ovat Arizonassa harvinaisia. Niiden päämyrskyrata vie useimmat myrskyt itäisellä Tyynellämerellä joko Luoteis-Meksikon rannikon viereen tai poispäin siitä.</w:t>
      </w:r>
    </w:p>
    <w:p>
      <w:r>
        <w:rPr>
          <w:b/>
        </w:rPr>
        <w:t xml:space="preserve">Tulos</w:t>
      </w:r>
    </w:p>
    <w:p>
      <w:r>
        <w:t xml:space="preserve">Trooppisia myrskyjä ei esiinny Arizonassa usein, sillä päämyrskyrskyrata vie itäisellä Tyynellämerellä muodostuvat myrskyt joko vierekkäin tai pois Luoteis-Meksikon Tyynenmeren rannikolta.</w:t>
      </w:r>
    </w:p>
    <w:p>
      <w:r>
        <w:rPr>
          <w:b/>
        </w:rPr>
        <w:t xml:space="preserve">Tulos</w:t>
      </w:r>
    </w:p>
    <w:p>
      <w:r>
        <w:t xml:space="preserve">Vahvin myrskyrata kuljettaa suurinta osaa itäisellä Tyynellämerellä muodostuvista myrskyistä. Se kulkee joko Luoteis-Meksikon Tyynenmeren rannikon suuntaisesti tai siitä poispäin. Tämä aiheuttaa vähemmän trooppisia myrskyjä Arizonassa.</w:t>
      </w:r>
    </w:p>
    <w:p>
      <w:r>
        <w:rPr>
          <w:b/>
        </w:rPr>
        <w:t xml:space="preserve">Tulos</w:t>
      </w:r>
    </w:p>
    <w:p>
      <w:r>
        <w:t xml:space="preserve">Trooppisia myrskyjä ei esiinny Arizonassa usein. Useimmat myrskyt kulkeutuvat suurempien myrskyjen mukana pois Tyynenmeren rannikolta Luoteis-Meksikosta.</w:t>
      </w:r>
    </w:p>
    <w:p>
      <w:r>
        <w:rPr>
          <w:b/>
        </w:rPr>
        <w:t xml:space="preserve">Tulos</w:t>
      </w:r>
    </w:p>
    <w:p>
      <w:r>
        <w:t xml:space="preserve">Trooppiset myrskyt ovat harvinaisia Arizonassa, sillä myrskyrata kuljettaa useimmat itäisellä Tyynellämerellä muodostuvat myrskyt Luoteis-Meksikon Tyynenmeren rannikon suuntaisesti tai siitä poispäin.</w:t>
      </w:r>
    </w:p>
    <w:p>
      <w:r>
        <w:rPr>
          <w:b/>
        </w:rPr>
        <w:t xml:space="preserve">Tulos</w:t>
      </w:r>
    </w:p>
    <w:p>
      <w:r>
        <w:t xml:space="preserve">Trooppiset myrskyt ovat Arizonassa harvinaisia, sillä vallitseva myrskyrata kuljettaa useimmat itäisellä Tyynellämerellä muodostuvat myrskyt joko Luoteis-Meksikon Tyynenmeren rannikon suuntaisesti tai poispäin siitä.</w:t>
      </w:r>
    </w:p>
    <w:p>
      <w:r>
        <w:rPr>
          <w:b/>
        </w:rPr>
        <w:t xml:space="preserve">Esimerkki 0.1896</w:t>
      </w:r>
    </w:p>
    <w:p>
      <w:r>
        <w:t xml:space="preserve">Troposodon minor Sthenurus oreas Simosthenurus occidentalis (toinen Sthenurine) oli suunnilleen yhtä pitkä kuin nykypäivän itäinen harmaakenguru, mutta paljon vankempi.</w:t>
      </w:r>
    </w:p>
    <w:p>
      <w:r>
        <w:rPr>
          <w:b/>
        </w:rPr>
        <w:t xml:space="preserve">Tulos</w:t>
      </w:r>
    </w:p>
    <w:p>
      <w:r>
        <w:t xml:space="preserve">Troposodon minor Sthenurus oreas Simosthenurus occidentalis oli yhtä pitkä kuin itämainen kenguru, mutta paljon vahvempi.</w:t>
      </w:r>
    </w:p>
    <w:p>
      <w:r>
        <w:rPr>
          <w:b/>
        </w:rPr>
        <w:t xml:space="preserve">Tulos</w:t>
      </w:r>
    </w:p>
    <w:p>
      <w:r>
        <w:t xml:space="preserve">Troposodon minor, Sthenurus oreas ja Simosthenurus occidentalis ovat suunnilleen yhtä pitkiä kuin itäiset harmaakengurut.</w:t>
      </w:r>
    </w:p>
    <w:p>
      <w:r>
        <w:rPr>
          <w:b/>
        </w:rPr>
        <w:t xml:space="preserve">Tulos</w:t>
      </w:r>
    </w:p>
    <w:p>
      <w:r>
        <w:t xml:space="preserve">Troposodon minor Sthenurus oreas Simosthenurus occidentalis oli toinen sthenuriini. Se oli suunnilleen yhtä pitkä kuin nykyinen itäinen harmaakenguru, mutta paljon kestävämpi.</w:t>
      </w:r>
    </w:p>
    <w:p>
      <w:r>
        <w:rPr>
          <w:b/>
        </w:rPr>
        <w:t xml:space="preserve">Tulos</w:t>
      </w:r>
    </w:p>
    <w:p>
      <w:r>
        <w:t xml:space="preserve">Sthenurus oli itäisen harmaakengurun kokoinen mutta vahvempi.</w:t>
      </w:r>
    </w:p>
    <w:p>
      <w:r>
        <w:rPr>
          <w:b/>
        </w:rPr>
        <w:t xml:space="preserve">Tulos</w:t>
      </w:r>
    </w:p>
    <w:p>
      <w:r>
        <w:t xml:space="preserve">Troposodon minor Sthenurus oreas Simosthenurus occidentalis (toinen Sthenurine) oli suunnilleen yhtä pitkä kuin nykyajan itäinen harmaa kenguru. Se oli kuitenkin paljon tukevampi.</w:t>
      </w:r>
    </w:p>
    <w:p>
      <w:r>
        <w:rPr>
          <w:b/>
        </w:rPr>
        <w:t xml:space="preserve">Esimerkki 0,1897</w:t>
      </w:r>
    </w:p>
    <w:p>
      <w:r>
        <w:t xml:space="preserve">Putkiääni (tai venttiiliääni) on tyypillinen ääni, joka liittyy tyhjiöputkiin perustuvaan audiovahvistimeen.</w:t>
      </w:r>
    </w:p>
    <w:p>
      <w:r>
        <w:rPr>
          <w:b/>
        </w:rPr>
        <w:t xml:space="preserve">Tulos</w:t>
      </w:r>
    </w:p>
    <w:p>
      <w:r>
        <w:t xml:space="preserve">Putkiääni (tai venttiiliääni) on tyhjiöputkipohjaisen audiovahvistimen selkeä ääni.</w:t>
      </w:r>
    </w:p>
    <w:p>
      <w:r>
        <w:rPr>
          <w:b/>
        </w:rPr>
        <w:t xml:space="preserve">Tulos</w:t>
      </w:r>
    </w:p>
    <w:p>
      <w:r>
        <w:t xml:space="preserve">Putkiääni on tyhjiöputkipohjaisen audiovahvistimen ääni.</w:t>
      </w:r>
    </w:p>
    <w:p>
      <w:r>
        <w:rPr>
          <w:b/>
        </w:rPr>
        <w:t xml:space="preserve">Tulos</w:t>
      </w:r>
    </w:p>
    <w:p>
      <w:r>
        <w:t xml:space="preserve">Ääntä, joka syntyy käyttämällä tyhjiöputkea aduio-vahvistimena, kutsutaan putkiääneksi.</w:t>
      </w:r>
    </w:p>
    <w:p>
      <w:r>
        <w:rPr>
          <w:b/>
        </w:rPr>
        <w:t xml:space="preserve">Tulos</w:t>
      </w:r>
    </w:p>
    <w:p>
      <w:r>
        <w:t xml:space="preserve">Putkiääni tunnetaan myös nimellä tai venttiiliääni. Se on tavanomainen ääni tyhjiöputkipohjaisessa audiovahvistimessa.</w:t>
      </w:r>
    </w:p>
    <w:p>
      <w:r>
        <w:rPr>
          <w:b/>
        </w:rPr>
        <w:t xml:space="preserve">Tulos</w:t>
      </w:r>
    </w:p>
    <w:p>
      <w:r>
        <w:t xml:space="preserve">Tyhjiöputkiin perustuvilla äänivahvistimilla on tyypillinen ääni, joka tunnetaan nimellä putki- tai venttiiliääni.</w:t>
      </w:r>
    </w:p>
    <w:p>
      <w:r>
        <w:rPr>
          <w:b/>
        </w:rPr>
        <w:t xml:space="preserve">Tulos</w:t>
      </w:r>
    </w:p>
    <w:p>
      <w:r>
        <w:t xml:space="preserve">Putkiääni on tyypillinen ääni, joka liittyy tyhjiöputkipohjaiseen audiovahvistimeen.</w:t>
      </w:r>
    </w:p>
    <w:p>
      <w:r>
        <w:rPr>
          <w:b/>
        </w:rPr>
        <w:t xml:space="preserve">Tulos</w:t>
      </w:r>
    </w:p>
    <w:p>
      <w:r>
        <w:t xml:space="preserve">Putki/venttiiliääni liittyy tyhjiöputkipohjaiseen audiovahvistimeen.</w:t>
      </w:r>
    </w:p>
    <w:p>
      <w:r>
        <w:rPr>
          <w:b/>
        </w:rPr>
        <w:t xml:space="preserve">Esimerkki 0.1898</w:t>
      </w:r>
    </w:p>
    <w:p>
      <w:r>
        <w:t xml:space="preserve">Turkestan (kirjaimellisesti "turkkilaisten maa") on Keski-Aasiassa sijaitseva alue, joka on nykyään suurelta osin turkkilaisten kansojen asuttama.</w:t>
      </w:r>
    </w:p>
    <w:p>
      <w:r>
        <w:rPr>
          <w:b/>
        </w:rPr>
        <w:t xml:space="preserve">Tulos</w:t>
      </w:r>
    </w:p>
    <w:p>
      <w:r>
        <w:t xml:space="preserve">Turkestan tarkoittaa turkkilaisten maata. Se on alue Keski-Aasiassa. Sen väestö on enimmäkseen turkkilaisia.</w:t>
      </w:r>
    </w:p>
    <w:p>
      <w:r>
        <w:rPr>
          <w:b/>
        </w:rPr>
        <w:t xml:space="preserve">Tulos</w:t>
      </w:r>
    </w:p>
    <w:p>
      <w:r>
        <w:t xml:space="preserve">Turkestan (kirjaimellisesti "turkkilaisten maa") on alue Keski-Aasiassa. Nykyään siellä asuu pääasiassa turkkilaisia kansoja.</w:t>
      </w:r>
    </w:p>
    <w:p>
      <w:r>
        <w:rPr>
          <w:b/>
        </w:rPr>
        <w:t xml:space="preserve">Tulos</w:t>
      </w:r>
    </w:p>
    <w:p>
      <w:r>
        <w:t xml:space="preserve">Turkestan (tarkoittaa "turkkilaisten maata") on Keski-Aasiassa sijaitseva alue, jossa asuu pääasiassa turkkilaisia kansoja.</w:t>
      </w:r>
    </w:p>
    <w:p>
      <w:r>
        <w:rPr>
          <w:b/>
        </w:rPr>
        <w:t xml:space="preserve">Tulos</w:t>
      </w:r>
    </w:p>
    <w:p>
      <w:r>
        <w:t xml:space="preserve">Turkestan on Keski-Aasiassa sijaitseva alue, joka on nykyään suurelta osin turkkilaisten kansojen asuttama.</w:t>
      </w:r>
    </w:p>
    <w:p>
      <w:r>
        <w:rPr>
          <w:b/>
        </w:rPr>
        <w:t xml:space="preserve">Tulos</w:t>
      </w:r>
    </w:p>
    <w:p>
      <w:r>
        <w:t xml:space="preserve">Turkestan tarkoittaa "turkkilaisten maata". Se on Keski-Aasiassa sijaitseva alue, joka on suurelta osin turkkilaisten kansojen asuttama.</w:t>
      </w:r>
    </w:p>
    <w:p>
      <w:r>
        <w:rPr>
          <w:b/>
        </w:rPr>
        <w:t xml:space="preserve">Tulos</w:t>
      </w:r>
    </w:p>
    <w:p>
      <w:r>
        <w:t xml:space="preserve">Turkestan tarkoittaa kirjaimellisesti "turkkilaisten maata". Se on alue Keski-Aasiassa. Nykyään siellä asuu suurelta osin turkkilaisia kansoja.</w:t>
      </w:r>
    </w:p>
    <w:p>
      <w:r>
        <w:rPr>
          <w:b/>
        </w:rPr>
        <w:t xml:space="preserve">Tulos</w:t>
      </w:r>
    </w:p>
    <w:p>
      <w:r>
        <w:t xml:space="preserve">Turkestan on alue Keski-Aasiassa. Sitä asuttavat turkkilaiset kansat.</w:t>
      </w:r>
    </w:p>
    <w:p>
      <w:r>
        <w:rPr>
          <w:b/>
        </w:rPr>
        <w:t xml:space="preserve">Esimerkki 0.1899</w:t>
      </w:r>
    </w:p>
    <w:p>
      <w:r>
        <w:t xml:space="preserve">Ystävyyskaupungit ja konsulaatit Manchesterilla on virallisia ystävyyskaupunkisopimuksia useiden paikkojen kanssa.</w:t>
      </w:r>
    </w:p>
    <w:p>
      <w:r>
        <w:rPr>
          <w:b/>
        </w:rPr>
        <w:t xml:space="preserve">Tulos</w:t>
      </w:r>
    </w:p>
    <w:p>
      <w:r>
        <w:t xml:space="preserve">Manchesterin ystävyyskaupungeilla ja konsulaateilla on virallisia ystävyyssopimuksia useiden paikkojen kanssa.</w:t>
      </w:r>
    </w:p>
    <w:p>
      <w:r>
        <w:rPr>
          <w:b/>
        </w:rPr>
        <w:t xml:space="preserve">Tulos</w:t>
      </w:r>
    </w:p>
    <w:p>
      <w:r>
        <w:t xml:space="preserve">Ystävyyskaupungit ja konsulaatit Manchesterilla on virallisia ystävyyssopimuksia useiden paikkojen kanssa.</w:t>
      </w:r>
    </w:p>
    <w:p>
      <w:r>
        <w:rPr>
          <w:b/>
        </w:rPr>
        <w:t xml:space="preserve">Tulos</w:t>
      </w:r>
    </w:p>
    <w:p>
      <w:r>
        <w:t xml:space="preserve">Ystävyyskaupungit Manchesterilla on virallisia ystävyyssopimuksia useiden paikkojen kanssa.</w:t>
      </w:r>
    </w:p>
    <w:p>
      <w:r>
        <w:rPr>
          <w:b/>
        </w:rPr>
        <w:t xml:space="preserve">Tulos</w:t>
      </w:r>
    </w:p>
    <w:p>
      <w:r>
        <w:t xml:space="preserve">Ystävyyskaupungit ja konsulaatit Manchesterilla on virallisia ystävyyskaupunkisuhteita useiden paikkojen kanssa.</w:t>
      </w:r>
    </w:p>
    <w:p>
      <w:r>
        <w:rPr>
          <w:b/>
        </w:rPr>
        <w:t xml:space="preserve">Tulos</w:t>
      </w:r>
    </w:p>
    <w:p>
      <w:r>
        <w:t xml:space="preserve">Ystävyyskaupungit ja konsulaatit Manchesterilla on virallisia ystävyyskaupunkisuhteita useiden paikkojen kanssa. Niitä kutsutaan myös ystävyyssopimuksiksi.</w:t>
      </w:r>
    </w:p>
    <w:p>
      <w:r>
        <w:rPr>
          <w:b/>
        </w:rPr>
        <w:t xml:space="preserve">Esimerkki 0.1900</w:t>
      </w:r>
    </w:p>
    <w:p>
      <w:r>
        <w:t xml:space="preserve">Two and a Half Men on yhdysvaltalainen televisiosarja, joka sai ensi-iltansa CBS-kanavalla maanantaina 22. syyskuuta 2003.</w:t>
      </w:r>
    </w:p>
    <w:p>
      <w:r>
        <w:rPr>
          <w:b/>
        </w:rPr>
        <w:t xml:space="preserve">Tulos</w:t>
      </w:r>
    </w:p>
    <w:p>
      <w:r>
        <w:t xml:space="preserve">Two and a Half Men on amerikkalainen komediasarja. CBS esitti sen ensimmäisen kerran vuonna 2003.</w:t>
      </w:r>
    </w:p>
    <w:p>
      <w:r>
        <w:rPr>
          <w:b/>
        </w:rPr>
        <w:t xml:space="preserve">Tulos</w:t>
      </w:r>
    </w:p>
    <w:p>
      <w:r>
        <w:t xml:space="preserve">Two and a Half Men on televisiosarja, joka sai ensi-iltansa CBS:llä syyskuussa 2003.</w:t>
      </w:r>
    </w:p>
    <w:p>
      <w:r>
        <w:rPr>
          <w:b/>
        </w:rPr>
        <w:t xml:space="preserve">Tulos</w:t>
      </w:r>
    </w:p>
    <w:p>
      <w:r>
        <w:t xml:space="preserve">Two and a Half Men on yhdysvaltalainen televisiosarja. Sarja sai ensi-iltansa CBS-kanavalla 22. syyskuuta 2003.</w:t>
      </w:r>
    </w:p>
    <w:p>
      <w:r>
        <w:rPr>
          <w:b/>
        </w:rPr>
        <w:t xml:space="preserve">Tulos</w:t>
      </w:r>
    </w:p>
    <w:p>
      <w:r>
        <w:t xml:space="preserve">Two and a Half Men on yhdysvaltalainen televisiosarja. Se esitettiin ensimmäisen kerran CBS-kanavalla vuonna 2003.</w:t>
      </w:r>
    </w:p>
    <w:p>
      <w:r>
        <w:rPr>
          <w:b/>
        </w:rPr>
        <w:t xml:space="preserve">Tulos</w:t>
      </w:r>
    </w:p>
    <w:p>
      <w:r>
        <w:t xml:space="preserve">Two and a Half Men on yhdysvaltalainen televisiosarja. Se sai ensi-iltansa CBS-kanavalla maanantaina 22. syyskuuta 2003.</w:t>
      </w:r>
    </w:p>
    <w:p>
      <w:r>
        <w:rPr>
          <w:b/>
        </w:rPr>
        <w:t xml:space="preserve">Tulos</w:t>
      </w:r>
    </w:p>
    <w:p>
      <w:r>
        <w:t xml:space="preserve">Two and a Half Men on amerikkalainen komediasarja.  Se sai ensi-iltansa CBS-kanavalla 22. syyskuuta 2003.</w:t>
      </w:r>
    </w:p>
    <w:p>
      <w:r>
        <w:rPr>
          <w:b/>
        </w:rPr>
        <w:t xml:space="preserve">Esimerkki 0.1901</w:t>
      </w:r>
    </w:p>
    <w:p>
      <w:r>
        <w:t xml:space="preserve">Psyken on havaittu peittävän kaksi tähteä (Meksikosta 22. maaliskuuta 2002 ja 16. toukokuuta 2002).</w:t>
      </w:r>
    </w:p>
    <w:p>
      <w:r>
        <w:rPr>
          <w:b/>
        </w:rPr>
        <w:t xml:space="preserve">Tulos</w:t>
      </w:r>
    </w:p>
    <w:p>
      <w:r>
        <w:t xml:space="preserve">Psyche on havainnut valon estymisen kahdesti. Kerran 22. maaliskuuta 2002 ja toisen kerran 16. toukokuuta 2002.</w:t>
      </w:r>
    </w:p>
    <w:p>
      <w:r>
        <w:rPr>
          <w:b/>
        </w:rPr>
        <w:t xml:space="preserve">Tulos</w:t>
      </w:r>
    </w:p>
    <w:p>
      <w:r>
        <w:t xml:space="preserve">Psyken kaksi tähtipeittoa on nähty. Toinen tapahtui Meksikosta 22. maaliskuuta 2002. Toinen tapahtui 16. toukokuuta 2002.</w:t>
      </w:r>
    </w:p>
    <w:p>
      <w:r>
        <w:rPr>
          <w:b/>
        </w:rPr>
        <w:t xml:space="preserve">Tulos</w:t>
      </w:r>
    </w:p>
    <w:p>
      <w:r>
        <w:t xml:space="preserve">Psyken kaksi pimennystä nähtiin maaliskuussa ja toukokuussa 2002.</w:t>
      </w:r>
    </w:p>
    <w:p>
      <w:r>
        <w:rPr>
          <w:b/>
        </w:rPr>
        <w:t xml:space="preserve">Tulos</w:t>
      </w:r>
    </w:p>
    <w:p>
      <w:r>
        <w:t xml:space="preserve">Psyche havaitsi kaksi tähtien peittymistä. Toinen tapahtui Meksikosta 22. maaliskuuta 2002 ja toinen 16. toukokuuta 2002.</w:t>
      </w:r>
    </w:p>
    <w:p>
      <w:r>
        <w:rPr>
          <w:b/>
        </w:rPr>
        <w:t xml:space="preserve">Tulos</w:t>
      </w:r>
    </w:p>
    <w:p>
      <w:r>
        <w:t xml:space="preserve">Psychen on nähty peittävän kaksi tähteä. Ne tapahtuivat Meksikosta 22. maaliskuuta 2002 ja 16. toukokuuta 2002.</w:t>
      </w:r>
    </w:p>
    <w:p>
      <w:r>
        <w:rPr>
          <w:b/>
        </w:rPr>
        <w:t xml:space="preserve">Tulos</w:t>
      </w:r>
    </w:p>
    <w:p>
      <w:r>
        <w:t xml:space="preserve">Psyche on katsonut kaksi tähtihämäryyttä vuonna 2002.</w:t>
      </w:r>
    </w:p>
    <w:p>
      <w:r>
        <w:rPr>
          <w:b/>
        </w:rPr>
        <w:t xml:space="preserve">Esimerkki 0.1902</w:t>
      </w:r>
    </w:p>
    <w:p>
      <w:r>
        <w:t xml:space="preserve">Kaksi amfetamiiniputkiloa ja toinen tyhjä putkilo löytyivät hänen kilpailupaitansa takataskusta.</w:t>
      </w:r>
    </w:p>
    <w:p>
      <w:r>
        <w:rPr>
          <w:b/>
        </w:rPr>
        <w:t xml:space="preserve">Tulos</w:t>
      </w:r>
    </w:p>
    <w:p>
      <w:r>
        <w:t xml:space="preserve">Kolme putkea löytyi hänen kilpa-asunsa takataskusta.  Kaksi sisälsi amfetamiinia, ja kolmas oli tyhjä.</w:t>
      </w:r>
    </w:p>
    <w:p>
      <w:r>
        <w:rPr>
          <w:b/>
        </w:rPr>
        <w:t xml:space="preserve">Tulos</w:t>
      </w:r>
    </w:p>
    <w:p>
      <w:r>
        <w:t xml:space="preserve">Hänen kilpailupaidastaan löytyi kaksi amfetamiiniputkea ja yksi tyhjä putki.</w:t>
      </w:r>
    </w:p>
    <w:p>
      <w:r>
        <w:rPr>
          <w:b/>
        </w:rPr>
        <w:t xml:space="preserve">Tulos</w:t>
      </w:r>
    </w:p>
    <w:p>
      <w:r>
        <w:t xml:space="preserve">Kaksi amfetamiiniputkea ja toinen tyhjä putki löytyivät. Ne olivat hänen kilpa-asunsa takataskussa.</w:t>
      </w:r>
    </w:p>
    <w:p>
      <w:r>
        <w:rPr>
          <w:b/>
        </w:rPr>
        <w:t xml:space="preserve">Tulos</w:t>
      </w:r>
    </w:p>
    <w:p>
      <w:r>
        <w:t xml:space="preserve">Hänen kilpailupaitansa takataskusta löytyi kaksi amfetamiiniputkea ja yksi tyhjä putki.</w:t>
      </w:r>
    </w:p>
    <w:p>
      <w:r>
        <w:rPr>
          <w:b/>
        </w:rPr>
        <w:t xml:space="preserve">Tulos</w:t>
      </w:r>
    </w:p>
    <w:p>
      <w:r>
        <w:t xml:space="preserve">Hänen kilpailupaitansa taskusta löytyi kaksi amfetamiiniputkea.</w:t>
      </w:r>
    </w:p>
    <w:p>
      <w:r>
        <w:rPr>
          <w:b/>
        </w:rPr>
        <w:t xml:space="preserve">Tulos</w:t>
      </w:r>
    </w:p>
    <w:p>
      <w:r>
        <w:t xml:space="preserve">Hänen pelipaidan taskusta löytyi kaksi täyttä ja yksi tyhjä amfetamiiniputkilo.</w:t>
      </w:r>
    </w:p>
    <w:p>
      <w:r>
        <w:rPr>
          <w:b/>
        </w:rPr>
        <w:t xml:space="preserve">Esimerkki 0.1903</w:t>
      </w:r>
    </w:p>
    <w:p>
      <w:r>
        <w:t xml:space="preserve">Tyler kävi Virginian kongressikoulua, Breakwater Schoolia ja Waynflete Schoolia Portlandissa, Mainessa, ennen kuin hän palasi äitinsä kanssa New Yorkiin 12-vuotiaana.</w:t>
      </w:r>
    </w:p>
    <w:p>
      <w:r>
        <w:rPr>
          <w:b/>
        </w:rPr>
        <w:t xml:space="preserve">Tulos</w:t>
      </w:r>
    </w:p>
    <w:p>
      <w:r>
        <w:t xml:space="preserve">Tyler opiskeli Virginian kongressikoulussa, Breakwater Schoolissa ja Waynflete Schoolissa Mainessa. Sitten hän palasi äitinsä kanssa New Yorkiin 12-vuotiaana.</w:t>
      </w:r>
    </w:p>
    <w:p>
      <w:r>
        <w:rPr>
          <w:b/>
        </w:rPr>
        <w:t xml:space="preserve">Tulos</w:t>
      </w:r>
    </w:p>
    <w:p>
      <w:r>
        <w:t xml:space="preserve">Tyler kävi Virginian kongressikoulua, Breakwater Schoolia ja Waynflete Schoolia Portlandissa, Mainessa. Kun hän oli 12-vuotias, hän palasi äitinsä kanssa New Yorkiin.</w:t>
      </w:r>
    </w:p>
    <w:p>
      <w:r>
        <w:rPr>
          <w:b/>
        </w:rPr>
        <w:t xml:space="preserve">Tulos</w:t>
      </w:r>
    </w:p>
    <w:p>
      <w:r>
        <w:t xml:space="preserve">12-vuotiaana Tyler kävi Virginian kongressikoulua, Breakwater Schoolia ja Waynflete Schoolia Portlandissa, Mainessa, ennen kuin hän palasi äitinsä kanssa New Yorkiin.</w:t>
      </w:r>
    </w:p>
    <w:p>
      <w:r>
        <w:rPr>
          <w:b/>
        </w:rPr>
        <w:t xml:space="preserve">Tulos</w:t>
      </w:r>
    </w:p>
    <w:p>
      <w:r>
        <w:t xml:space="preserve">Tyler kävi useita kouluja Virginiassa ja Mainessa ennen kuin hän muutti takaisin New Yorkiin ollessaan 12-vuotias.</w:t>
      </w:r>
    </w:p>
    <w:p>
      <w:r>
        <w:rPr>
          <w:b/>
        </w:rPr>
        <w:t xml:space="preserve">Tulos</w:t>
      </w:r>
    </w:p>
    <w:p>
      <w:r>
        <w:t xml:space="preserve">Tyler kävi Virginia Congressional-, Breakwater- ja Waynflete-kouluja Mainessa ennen kuin hän palasi äitinsä kanssa New Yorkiin 12-vuotiaana.</w:t>
      </w:r>
    </w:p>
    <w:p>
      <w:r>
        <w:rPr>
          <w:b/>
        </w:rPr>
        <w:t xml:space="preserve">Tulos</w:t>
      </w:r>
    </w:p>
    <w:p>
      <w:r>
        <w:t xml:space="preserve">Tyler kävi Virginian kongressikoulua, Breakwater Schoolia ja Waynflete Schoolia. 12-vuotiaana hän palasi äitinsä kanssa New Yorkiin.</w:t>
      </w:r>
    </w:p>
    <w:p>
      <w:r>
        <w:rPr>
          <w:b/>
        </w:rPr>
        <w:t xml:space="preserve">Esimerkki 0.1904</w:t>
      </w:r>
    </w:p>
    <w:p>
      <w:r>
        <w:t xml:space="preserve">Hiertymätyypit Yleiskielessä tekstiilien tai mattojen kanssa kosketuksiin joutumisesta aiheutuneita hiertymiä kutsutaan mattopoltoksi tai mattopoltoksi.</w:t>
      </w:r>
    </w:p>
    <w:p>
      <w:r>
        <w:rPr>
          <w:b/>
        </w:rPr>
        <w:t xml:space="preserve">Tulos</w:t>
      </w:r>
    </w:p>
    <w:p>
      <w:r>
        <w:t xml:space="preserve">Tekstiilien tai mattojen kanssa kosketuksiin joutumisesta aiheutuvia hankaumia kutsutaan maton tai maton palovammoiksi.</w:t>
      </w:r>
    </w:p>
    <w:p>
      <w:r>
        <w:rPr>
          <w:b/>
        </w:rPr>
        <w:t xml:space="preserve">Tulos</w:t>
      </w:r>
    </w:p>
    <w:p>
      <w:r>
        <w:t xml:space="preserve">Kangas- tai mattokosketuksen aiheuttamia naarmuja tai mustelmia kutsutaan mattopoltoksi tai mattopoltoksi.</w:t>
      </w:r>
    </w:p>
    <w:p>
      <w:r>
        <w:rPr>
          <w:b/>
        </w:rPr>
        <w:t xml:space="preserve">Tulos</w:t>
      </w:r>
    </w:p>
    <w:p>
      <w:r>
        <w:t xml:space="preserve">Tekstiilien tai mattojen aiheuttamia hiertymiä kutsutaan maton tai maton palovammaksi.</w:t>
      </w:r>
    </w:p>
    <w:p>
      <w:r>
        <w:rPr>
          <w:b/>
        </w:rPr>
        <w:t xml:space="preserve">Tulos</w:t>
      </w:r>
    </w:p>
    <w:p>
      <w:r>
        <w:t xml:space="preserve">Yleiskielessä tekstiilien tai mattojen kanssa kosketuksiin joutumisesta aiheutuneita vammoja kutsutaan mattopalovammoiksi tai mattopalovammoiksi.</w:t>
      </w:r>
    </w:p>
    <w:p>
      <w:r>
        <w:rPr>
          <w:b/>
        </w:rPr>
        <w:t xml:space="preserve">Tulos</w:t>
      </w:r>
    </w:p>
    <w:p>
      <w:r>
        <w:t xml:space="preserve">Hiertymätyypit: Yleiskielessä tekstiilien tai mattojen kanssa kosketuksissa syntyneitä hiertymiä kutsutaan matonpolttumaksi tai matonpolttumaksi.</w:t>
      </w:r>
    </w:p>
    <w:p>
      <w:r>
        <w:rPr>
          <w:b/>
        </w:rPr>
        <w:t xml:space="preserve">Tulos</w:t>
      </w:r>
    </w:p>
    <w:p>
      <w:r>
        <w:t xml:space="preserve">Maton tai maton kosketuksesta aiheutuva raapiminen tunnetaan nimellä matonpoltto.</w:t>
      </w:r>
    </w:p>
    <w:p>
      <w:r>
        <w:rPr>
          <w:b/>
        </w:rPr>
        <w:t xml:space="preserve">Tulos</w:t>
      </w:r>
    </w:p>
    <w:p>
      <w:r>
        <w:t xml:space="preserve">Tekstiilien kanssa kosketuksiin joutumisesta aiheutuvia hiertymiä kutsutaan yleisesti maton tai maton palovammaksi.</w:t>
      </w:r>
    </w:p>
    <w:p>
      <w:r>
        <w:rPr>
          <w:b/>
        </w:rPr>
        <w:t xml:space="preserve">Tulos</w:t>
      </w:r>
    </w:p>
    <w:p>
      <w:r>
        <w:t xml:space="preserve">Tekstiilien tai mattojen kanssa kosketuksiin joutumisesta aiheutuvia ihovaurioita kutsutaan maton palovammoiksi tai maton palovammoiksi.</w:t>
      </w:r>
    </w:p>
    <w:p>
      <w:r>
        <w:rPr>
          <w:b/>
        </w:rPr>
        <w:t xml:space="preserve">Esimerkki 0.1905</w:t>
      </w:r>
    </w:p>
    <w:p>
      <w:r>
        <w:t xml:space="preserve">Tzu Chi oli ensimmäinen Kiinan kansantasavallan ulkopuolelta tullut joukko, joka osallistui pelastustoimiin.</w:t>
      </w:r>
    </w:p>
    <w:p>
      <w:r>
        <w:rPr>
          <w:b/>
        </w:rPr>
        <w:t xml:space="preserve">Tulos</w:t>
      </w:r>
    </w:p>
    <w:p>
      <w:r>
        <w:t xml:space="preserve">Tzu Chi oli ensimmäinen Kiinan ulkopuolinen joukko, joka osallistui pelastustoimiin.</w:t>
      </w:r>
    </w:p>
    <w:p>
      <w:r>
        <w:rPr>
          <w:b/>
        </w:rPr>
        <w:t xml:space="preserve">Tulos</w:t>
      </w:r>
    </w:p>
    <w:p>
      <w:r>
        <w:t xml:space="preserve">Tzu Chi liittyi pelastustoimiin. He olivat ensimmäiset Kiinan kansantasavallan ulkopuoliset joukot, jotka tekivät niin.</w:t>
      </w:r>
    </w:p>
    <w:p>
      <w:r>
        <w:rPr>
          <w:b/>
        </w:rPr>
        <w:t xml:space="preserve">Tulos</w:t>
      </w:r>
    </w:p>
    <w:p>
      <w:r>
        <w:t xml:space="preserve">Kiinan tasavallan lisäksi Tzu Chi oli ensimmäinen organisaatio, joka liittyi pelastustoimiin.</w:t>
      </w:r>
    </w:p>
    <w:p>
      <w:r>
        <w:rPr>
          <w:b/>
        </w:rPr>
        <w:t xml:space="preserve">Tulos</w:t>
      </w:r>
    </w:p>
    <w:p>
      <w:r>
        <w:t xml:space="preserve">Tzu Chi oli ensimmäinen Kiinan kansantasavallan ulkopuolinen voima, joka liittyi pelastustoimiin.</w:t>
      </w:r>
    </w:p>
    <w:p>
      <w:r>
        <w:rPr>
          <w:b/>
        </w:rPr>
        <w:t xml:space="preserve">Tulos</w:t>
      </w:r>
    </w:p>
    <w:p>
      <w:r>
        <w:t xml:space="preserve">Tzu Chi oli ensimmäinen, joka osallistui pelastustoimiin Kiinan kansantasavallan ulkopuolella.</w:t>
      </w:r>
    </w:p>
    <w:p>
      <w:r>
        <w:rPr>
          <w:b/>
        </w:rPr>
        <w:t xml:space="preserve">Tulos</w:t>
      </w:r>
    </w:p>
    <w:p>
      <w:r>
        <w:t xml:space="preserve">Tzu Chi oli ensimmäinen Kiinan tasavallan ulkopuolelta tuleva pelastushenkilö.</w:t>
      </w:r>
    </w:p>
    <w:p>
      <w:r>
        <w:rPr>
          <w:b/>
        </w:rPr>
        <w:t xml:space="preserve">Esimerkki 0.1906</w:t>
      </w:r>
    </w:p>
    <w:p>
      <w:r>
        <w:t xml:space="preserve">U. Yhdysvaltain osallistuminen sotaan päättyy.</w:t>
      </w:r>
    </w:p>
    <w:p>
      <w:r>
        <w:rPr>
          <w:b/>
        </w:rPr>
        <w:t xml:space="preserve">Tulos</w:t>
      </w:r>
    </w:p>
    <w:p>
      <w:r>
        <w:t xml:space="preserve">U. Yhdysvaltojen osallistuminen sotaan päättyy.</w:t>
      </w:r>
    </w:p>
    <w:p>
      <w:r>
        <w:rPr>
          <w:b/>
        </w:rPr>
        <w:t xml:space="preserve">Tulos</w:t>
      </w:r>
    </w:p>
    <w:p>
      <w:r>
        <w:t xml:space="preserve">Yhdysvallat ei enää osallistu sotaan.</w:t>
      </w:r>
    </w:p>
    <w:p>
      <w:r>
        <w:rPr>
          <w:b/>
        </w:rPr>
        <w:t xml:space="preserve">Tulos</w:t>
      </w:r>
    </w:p>
    <w:p>
      <w:r>
        <w:t xml:space="preserve">Yhdysvaltojen osallistuminen sotaan lopetetaan.</w:t>
      </w:r>
    </w:p>
    <w:p>
      <w:r>
        <w:rPr>
          <w:b/>
        </w:rPr>
        <w:t xml:space="preserve">Tulos</w:t>
      </w:r>
    </w:p>
    <w:p>
      <w:r>
        <w:t xml:space="preserve">Yhdysvaltain sotatoimet päättyvät.</w:t>
      </w:r>
    </w:p>
    <w:p>
      <w:r>
        <w:rPr>
          <w:b/>
        </w:rPr>
        <w:t xml:space="preserve">Tulos</w:t>
      </w:r>
    </w:p>
    <w:p>
      <w:r>
        <w:t xml:space="preserve">U. Yhdysvaltain osallistuminen sotaan päättyi.</w:t>
      </w:r>
    </w:p>
    <w:p>
      <w:r>
        <w:rPr>
          <w:b/>
        </w:rPr>
        <w:t xml:space="preserve">Tulos</w:t>
      </w:r>
    </w:p>
    <w:p>
      <w:r>
        <w:t xml:space="preserve">Yhdysvaltojen toiminta sodassa päättyy.</w:t>
      </w:r>
    </w:p>
    <w:p>
      <w:r>
        <w:rPr>
          <w:b/>
        </w:rPr>
        <w:t xml:space="preserve">Esimerkki 0.1907</w:t>
      </w:r>
    </w:p>
    <w:p>
      <w:r>
        <w:t xml:space="preserve">Päiväämätön 13 perhettä asettuu ensimmäistä kertaa alueelle, joka on nykyisen Louisvillen alueella Kentuckyssa, eversti George Rogers Clarkin johdolla.</w:t>
      </w:r>
    </w:p>
    <w:p>
      <w:r>
        <w:rPr>
          <w:b/>
        </w:rPr>
        <w:t xml:space="preserve">Tulos</w:t>
      </w:r>
    </w:p>
    <w:p>
      <w:r>
        <w:t xml:space="preserve">Kentuckyn Louisville alkoi 13 perheen kylästä eversti George Rogers Clarkin johdolla.</w:t>
      </w:r>
    </w:p>
    <w:p>
      <w:r>
        <w:rPr>
          <w:b/>
        </w:rPr>
        <w:t xml:space="preserve">Tulos</w:t>
      </w:r>
    </w:p>
    <w:p>
      <w:r>
        <w:t xml:space="preserve">Eversti George Rogers Clarkin johdolla 13 perhettä tekee ensimmäisen asutuksen Louisvillen alueelle Kentuckyssa.</w:t>
      </w:r>
    </w:p>
    <w:p>
      <w:r>
        <w:rPr>
          <w:b/>
        </w:rPr>
        <w:t xml:space="preserve">Tulos</w:t>
      </w:r>
    </w:p>
    <w:p>
      <w:r>
        <w:t xml:space="preserve">Ensimmäinen siirtokunta sijaitsi nykyisen Louisvillen alueella Kentuckyssa. Siellä asui 13 perhettä eversti George Rogers Clarkin johdolla.</w:t>
      </w:r>
    </w:p>
    <w:p>
      <w:r>
        <w:rPr>
          <w:b/>
        </w:rPr>
        <w:t xml:space="preserve">Tulos</w:t>
      </w:r>
    </w:p>
    <w:p>
      <w:r>
        <w:t xml:space="preserve">Eversti George Rogers Clarkin johdolla 13 perhettä oli Louisville Kentuckyn ensimmäisiä uudisasukkaita.</w:t>
      </w:r>
    </w:p>
    <w:p>
      <w:r>
        <w:rPr>
          <w:b/>
        </w:rPr>
        <w:t xml:space="preserve">Tulos</w:t>
      </w:r>
    </w:p>
    <w:p>
      <w:r>
        <w:t xml:space="preserve">Eversti George Rogers Clark ja 13 perhettä asettuivat nykyisen Louisvillen alueelle Kentuckyssa.</w:t>
      </w:r>
    </w:p>
    <w:p>
      <w:r>
        <w:rPr>
          <w:b/>
        </w:rPr>
        <w:t xml:space="preserve">Tulos</w:t>
      </w:r>
    </w:p>
    <w:p>
      <w:r>
        <w:t xml:space="preserve">Päiväämätön: Kentuckyn nykyisen Louisvillen alueelle tehdään ensimmäinen siirtokunta. Sen teki 13 perhettä eversti George Rogers Clarkin johdolla.</w:t>
      </w:r>
    </w:p>
    <w:p>
      <w:r>
        <w:rPr>
          <w:b/>
        </w:rPr>
        <w:t xml:space="preserve">Esimerkki 0.1908</w:t>
      </w:r>
    </w:p>
    <w:p>
      <w:r>
        <w:t xml:space="preserve">Adamsin aikana Sinn Féin näytti siirtyvän pois väliaikaisen IRA:n poliittisesta äänenkannattajasta kohti ammattimaisesti järjestäytynyttä poliittista puoluetta sekä Pohjois-Irlannissa että Irlannin tasavallassa.</w:t>
      </w:r>
    </w:p>
    <w:p>
      <w:r>
        <w:rPr>
          <w:b/>
        </w:rPr>
        <w:t xml:space="preserve">Tulos</w:t>
      </w:r>
    </w:p>
    <w:p>
      <w:r>
        <w:t xml:space="preserve">Adamsin aikana Sinn Féin näytti siirtyvän pois väliaikaisen IRA:n poliittisesta äänenkannattajasta. Siitä tuli ammattimaisesti järjestäytynyt poliittinen puolue Pohjois-Irlannissa ja Irlannin tasavallassa.</w:t>
      </w:r>
    </w:p>
    <w:p>
      <w:r>
        <w:rPr>
          <w:b/>
        </w:rPr>
        <w:t xml:space="preserve">Tulos</w:t>
      </w:r>
    </w:p>
    <w:p>
      <w:r>
        <w:t xml:space="preserve">Adamsin aikana Sinn Féin näytti muuttuneen väliaikaisen IRA:n poliittisesta äänitorvesta Pohjois-Irlannin ja Irlannin tasavallan järjestäytyneeksi poliittiseksi ryhmäksi.</w:t>
      </w:r>
    </w:p>
    <w:p>
      <w:r>
        <w:rPr>
          <w:b/>
        </w:rPr>
        <w:t xml:space="preserve">Tulos</w:t>
      </w:r>
    </w:p>
    <w:p>
      <w:r>
        <w:t xml:space="preserve">Adamsin aikana Sinn Féin lakkasi olemasta poliittinen äänitorvi, ja siitä tuli ammattimaisesti järjestäytynyt poliittinen puolue Pohjois-Irlannissa ja Irlannin tasavallassa.</w:t>
      </w:r>
    </w:p>
    <w:p>
      <w:r>
        <w:rPr>
          <w:b/>
        </w:rPr>
        <w:t xml:space="preserve">Tulos</w:t>
      </w:r>
    </w:p>
    <w:p>
      <w:r>
        <w:t xml:space="preserve">Adamsin aikana Sinn Féin näytti muuttuvan väliaikaisen IRA:n poliittisesta äänenkannattajasta ammattimaisesti järjestäytyneeksi poliittiseksi puolueeksi sekä Pohjois-Irlannissa että Irlannin tasavallassa.</w:t>
      </w:r>
    </w:p>
    <w:p>
      <w:r>
        <w:rPr>
          <w:b/>
        </w:rPr>
        <w:t xml:space="preserve">Tulos</w:t>
      </w:r>
    </w:p>
    <w:p>
      <w:r>
        <w:t xml:space="preserve">Sinn Féin näytti siirtyvän pois väliaikaisen IRA:n poliittisesta äänenkannattajasta ammattimaisesti järjestäytyneeksi poliittiseksi puolueeksi sekä Pohjois-Irlannissa että Irlannin tasavallassa.</w:t>
      </w:r>
    </w:p>
    <w:p>
      <w:r>
        <w:rPr>
          <w:b/>
        </w:rPr>
        <w:t xml:space="preserve">Tulos</w:t>
      </w:r>
    </w:p>
    <w:p>
      <w:r>
        <w:t xml:space="preserve">Adamsin aikana Sinn Féin lakkasi puhumasta väliaikaisen IRA:n puolesta ja muuttui Irlannin poliittiseksi puolueeksi.</w:t>
      </w:r>
    </w:p>
    <w:p>
      <w:r>
        <w:rPr>
          <w:b/>
        </w:rPr>
        <w:t xml:space="preserve">Esimerkki 0.1909</w:t>
      </w:r>
    </w:p>
    <w:p>
      <w:r>
        <w:t xml:space="preserve">Toimitusjohtaja Reynoldsin johdolla puisto toimi 13. huhtikuuta 2003 asti, jolloin se suljettiin syyskuun 11. päivän 2001 terrori-iskujen jälkeisen matkailun pitkittyneen laskun vuoksi.</w:t>
      </w:r>
    </w:p>
    <w:p>
      <w:r>
        <w:rPr>
          <w:b/>
        </w:rPr>
        <w:t xml:space="preserve">Tulos</w:t>
      </w:r>
    </w:p>
    <w:p>
      <w:r>
        <w:t xml:space="preserve">Puisto toimi 13. huhtikuuta 2003 asti toimitusjohtaja Reynoldsin johdolla. Se suljettiin, kun matkailu väheni syyskuun 11. päivän terrori-iskujen jälkeen.</w:t>
      </w:r>
    </w:p>
    <w:p>
      <w:r>
        <w:rPr>
          <w:b/>
        </w:rPr>
        <w:t xml:space="preserve">Tulos</w:t>
      </w:r>
    </w:p>
    <w:p>
      <w:r>
        <w:t xml:space="preserve">Presidentti Reynoldsin aikana puisto toimi 13. huhtikuuta 2003 asti. Se suljettiin, kun turistit lakkasivat käymästä siellä syyskuun 11. päivän 2001 terrori-iskujen vuoksi.</w:t>
      </w:r>
    </w:p>
    <w:p>
      <w:r>
        <w:rPr>
          <w:b/>
        </w:rPr>
        <w:t xml:space="preserve">Tulos</w:t>
      </w:r>
    </w:p>
    <w:p>
      <w:r>
        <w:t xml:space="preserve">Toimitusjohtaja Reynoldsin johdolla puisto oli avoinna 13. huhtikuuta 2003 asti. Se suljettiin syyskuun 11. päivän 2001 terrori-iskujen aiheuttaman matkailun vähenemisen jälkeen.</w:t>
      </w:r>
    </w:p>
    <w:p>
      <w:r>
        <w:rPr>
          <w:b/>
        </w:rPr>
        <w:t xml:space="preserve">Tulos</w:t>
      </w:r>
    </w:p>
    <w:p>
      <w:r>
        <w:t xml:space="preserve">Toimitusjohtaja Reynoldsin johdolla puisto oli avoinna 13. huhtikuuta 2003 asti. Se suljettiin syyskuun 11. päivän 2001 terrori-iskujen jälkeisen pitkittyneen matkailun vähenemisen jälkeen.</w:t>
      </w:r>
    </w:p>
    <w:p>
      <w:r>
        <w:rPr>
          <w:b/>
        </w:rPr>
        <w:t xml:space="preserve">Tulos</w:t>
      </w:r>
    </w:p>
    <w:p>
      <w:r>
        <w:t xml:space="preserve">Toimitusjohtaja Reynoldsin johdolla puistoa käytettiin 13. huhtikuuta 2003 asti. Se suljettiin, kun matkailu väheni syyskuun 11. päivän 2001 terrori-iskujen jälkeen.</w:t>
      </w:r>
    </w:p>
    <w:p>
      <w:r>
        <w:rPr>
          <w:b/>
        </w:rPr>
        <w:t xml:space="preserve">Tulos</w:t>
      </w:r>
    </w:p>
    <w:p>
      <w:r>
        <w:t xml:space="preserve">Puisto toimi 13. huhtikuuta 2003 asti toimitusjohtaja Reynoldsin johdolla. Se suljettiin syyskuun 11. päivän 2001 terrori-iskujen jälkeisen pitkittyneen matkailun laskun jälkeen.</w:t>
      </w:r>
    </w:p>
    <w:p>
      <w:r>
        <w:rPr>
          <w:b/>
        </w:rPr>
        <w:t xml:space="preserve">Tulos</w:t>
      </w:r>
    </w:p>
    <w:p>
      <w:r>
        <w:t xml:space="preserve">Toimitusjohtaja Reynoldsin johdolla puisto toimi 13. huhtikuuta 2003 asti. Sitten se suljettiin syyskuun 11. päivän 2001 terrori-iskujen jälkeisen pitkän matkailun laskun jälkeen.</w:t>
      </w:r>
    </w:p>
    <w:p>
      <w:r>
        <w:rPr>
          <w:b/>
        </w:rPr>
        <w:t xml:space="preserve">Esimerkki 0.1910</w:t>
      </w:r>
    </w:p>
    <w:p>
      <w:r>
        <w:t xml:space="preserve">Vuoden 1862 poliisilain nojalla Pottinger nimitettiin läntisen piirin poliisitarkastajaksi.</w:t>
      </w:r>
    </w:p>
    <w:p>
      <w:r>
        <w:rPr>
          <w:b/>
        </w:rPr>
        <w:t xml:space="preserve">Tulos</w:t>
      </w:r>
    </w:p>
    <w:p>
      <w:r>
        <w:t xml:space="preserve">Pottinger oli poliisitarkastaja läntisessä piirikunnassa.</w:t>
      </w:r>
    </w:p>
    <w:p>
      <w:r>
        <w:rPr>
          <w:b/>
        </w:rPr>
        <w:t xml:space="preserve">Tulos</w:t>
      </w:r>
    </w:p>
    <w:p>
      <w:r>
        <w:t xml:space="preserve">Vuoden 1862 poliisilain nojalla Pottingerista tehtiin poliisitarkastaja.</w:t>
      </w:r>
    </w:p>
    <w:p>
      <w:r>
        <w:rPr>
          <w:b/>
        </w:rPr>
        <w:t xml:space="preserve">Tulos</w:t>
      </w:r>
    </w:p>
    <w:p>
      <w:r>
        <w:t xml:space="preserve">Pottinger nimitettiin vuoden 1862 poliisilain nojalla läntisen piirikunnan poliisitarkastajaksi.</w:t>
      </w:r>
    </w:p>
    <w:p>
      <w:r>
        <w:rPr>
          <w:b/>
        </w:rPr>
        <w:t xml:space="preserve">Tulos</w:t>
      </w:r>
    </w:p>
    <w:p>
      <w:r>
        <w:t xml:space="preserve">Vuoden 1862 poliisilain nojalla Pottingerista tehtiin läntisen piirikunnan poliisitarkastaja.</w:t>
      </w:r>
    </w:p>
    <w:p>
      <w:r>
        <w:rPr>
          <w:b/>
        </w:rPr>
        <w:t xml:space="preserve">Tulos</w:t>
      </w:r>
    </w:p>
    <w:p>
      <w:r>
        <w:t xml:space="preserve">Vuoden 1862 poliisilain nojalla Pottingerista tuli läntisen piirikunnan poliisitarkastaja.</w:t>
      </w:r>
    </w:p>
    <w:p>
      <w:r>
        <w:rPr>
          <w:b/>
        </w:rPr>
        <w:t xml:space="preserve">Tulos</w:t>
      </w:r>
    </w:p>
    <w:p>
      <w:r>
        <w:t xml:space="preserve">Pottinger nimitettiin läntisen piirin poliisitarkastajaksi. Tämä tapahtui vuoden 1862 poliisilain nojalla.</w:t>
      </w:r>
    </w:p>
    <w:p>
      <w:r>
        <w:rPr>
          <w:b/>
        </w:rPr>
        <w:t xml:space="preserve">Esimerkki 0.1911</w:t>
      </w:r>
    </w:p>
    <w:p>
      <w:r>
        <w:t xml:space="preserve">Määräyksen mukaan San Antoniossa ja Houstonissa on käytettävissä noin 200 bussia evakuointeja varten.</w:t>
      </w:r>
    </w:p>
    <w:p>
      <w:r>
        <w:rPr>
          <w:b/>
        </w:rPr>
        <w:t xml:space="preserve">Tulos</w:t>
      </w:r>
    </w:p>
    <w:p>
      <w:r>
        <w:t xml:space="preserve">Tilauksessa annettiin noin 200 bussia auttamaan San Antonion ja Houstonin evakuoinnissa.</w:t>
      </w:r>
    </w:p>
    <w:p>
      <w:r>
        <w:rPr>
          <w:b/>
        </w:rPr>
        <w:t xml:space="preserve">Tulos</w:t>
      </w:r>
    </w:p>
    <w:p>
      <w:r>
        <w:t xml:space="preserve">Määräyksellä asetettiin San Antoniossa ja Houstonissa käyttöön noin 200 bussia, joiden avulla ihmiset saatiin pois.</w:t>
      </w:r>
    </w:p>
    <w:p>
      <w:r>
        <w:rPr>
          <w:b/>
        </w:rPr>
        <w:t xml:space="preserve">Tulos</w:t>
      </w:r>
    </w:p>
    <w:p>
      <w:r>
        <w:t xml:space="preserve">San Antoniossa ja Houstonissa on 200 bussia, jotka voivat auttaa evakuoinnissa.</w:t>
      </w:r>
    </w:p>
    <w:p>
      <w:r>
        <w:rPr>
          <w:b/>
        </w:rPr>
        <w:t xml:space="preserve">Tulos</w:t>
      </w:r>
    </w:p>
    <w:p>
      <w:r>
        <w:t xml:space="preserve">San Antoniossa ja Houstonissa on noin 200 evakuointibussia.</w:t>
      </w:r>
    </w:p>
    <w:p>
      <w:r>
        <w:rPr>
          <w:b/>
        </w:rPr>
        <w:t xml:space="preserve">Tulos</w:t>
      </w:r>
    </w:p>
    <w:p>
      <w:r>
        <w:t xml:space="preserve">San Antoniossa ja Houstonissa on käytettävissä noin 200 bussia evakuointia varten.</w:t>
      </w:r>
    </w:p>
    <w:p>
      <w:r>
        <w:rPr>
          <w:b/>
        </w:rPr>
        <w:t xml:space="preserve">Tulos</w:t>
      </w:r>
    </w:p>
    <w:p>
      <w:r>
        <w:t xml:space="preserve">San Antoniossa ja Houstonissa on käytettävissä noin 200 bussia evakuointeja varten.</w:t>
      </w:r>
    </w:p>
    <w:p>
      <w:r>
        <w:rPr>
          <w:b/>
        </w:rPr>
        <w:t xml:space="preserve">Tulos</w:t>
      </w:r>
    </w:p>
    <w:p>
      <w:r>
        <w:t xml:space="preserve">Määräyksen mukaan San Antoniossa ja Houstonissa on käytettävissä noin 200 evakuointibussia.</w:t>
      </w:r>
    </w:p>
    <w:p>
      <w:r>
        <w:rPr>
          <w:b/>
        </w:rPr>
        <w:t xml:space="preserve">Esimerkki 0.1912</w:t>
      </w:r>
    </w:p>
    <w:p>
      <w:r>
        <w:t xml:space="preserve">Martin paini World Wrestling Federationin (myöhemmin World Wrestling Entertainment) rengasnimellä Test vuosina 1998-2004 ja 2006-2007.</w:t>
      </w:r>
    </w:p>
    <w:p>
      <w:r>
        <w:rPr>
          <w:b/>
        </w:rPr>
        <w:t xml:space="preserve">Tulos</w:t>
      </w:r>
    </w:p>
    <w:p>
      <w:r>
        <w:t xml:space="preserve">Lempinimeltään Test, Martin paini World Wrestling Federationissa (myöhemmin World Wrestling Entertainment) vuosina 1998-2004 ja 2006-2007.</w:t>
      </w:r>
    </w:p>
    <w:p>
      <w:r>
        <w:rPr>
          <w:b/>
        </w:rPr>
        <w:t xml:space="preserve">Tulos</w:t>
      </w:r>
    </w:p>
    <w:p>
      <w:r>
        <w:t xml:space="preserve">Martin paini World Wrestling Federationissa vuosina 1998-2004 ja 2006-2007 nimellä Test.</w:t>
      </w:r>
    </w:p>
    <w:p>
      <w:r>
        <w:rPr>
          <w:b/>
        </w:rPr>
        <w:t xml:space="preserve">Tulos</w:t>
      </w:r>
    </w:p>
    <w:p>
      <w:r>
        <w:t xml:space="preserve">Martin paini World Wrestling Federationissa vuosina 1998-2004 ja 2006-2007. Hän käytti nimeä Test.</w:t>
      </w:r>
    </w:p>
    <w:p>
      <w:r>
        <w:rPr>
          <w:b/>
        </w:rPr>
        <w:t xml:space="preserve">Tulos</w:t>
      </w:r>
    </w:p>
    <w:p>
      <w:r>
        <w:t xml:space="preserve">Martin otteli World Wrestling Federationin (myöhemmin World Wrestling Entertainment) rengasnimellä Test vuosina 1998-2004 ja 2006-2007.</w:t>
      </w:r>
    </w:p>
    <w:p>
      <w:r>
        <w:rPr>
          <w:b/>
        </w:rPr>
        <w:t xml:space="preserve">Tulos</w:t>
      </w:r>
    </w:p>
    <w:p>
      <w:r>
        <w:t xml:space="preserve">Martin, joka tunnetaan painijana Test, paini WWF/WWE:ssä vuosina 1998-2004 ja 2006-2007.</w:t>
      </w:r>
    </w:p>
    <w:p>
      <w:r>
        <w:rPr>
          <w:b/>
        </w:rPr>
        <w:t xml:space="preserve">Tulos</w:t>
      </w:r>
    </w:p>
    <w:p>
      <w:r>
        <w:t xml:space="preserve">Martin paini nimellä Test World Wrestling Federationissa.</w:t>
      </w:r>
    </w:p>
    <w:p>
      <w:r>
        <w:rPr>
          <w:b/>
        </w:rPr>
        <w:t xml:space="preserve">Esimerkki 0.1913</w:t>
      </w:r>
    </w:p>
    <w:p>
      <w:r>
        <w:t xml:space="preserve">Odottamatta saksalaiset Wehrmachtin upseerit hoitivat häntä ja lähettivät hänet sairaalaan.</w:t>
      </w:r>
    </w:p>
    <w:p>
      <w:r>
        <w:rPr>
          <w:b/>
        </w:rPr>
        <w:t xml:space="preserve">Tulos</w:t>
      </w:r>
    </w:p>
    <w:p>
      <w:r>
        <w:t xml:space="preserve">Saksalaiset upseerit lähettivät hänet sairaalaan hoidettuaan hänet.</w:t>
      </w:r>
    </w:p>
    <w:p>
      <w:r>
        <w:rPr>
          <w:b/>
        </w:rPr>
        <w:t xml:space="preserve">Tulos</w:t>
      </w:r>
    </w:p>
    <w:p>
      <w:r>
        <w:t xml:space="preserve">Saksalaiset upseerit lähettivät hänet sairaalaan.</w:t>
      </w:r>
    </w:p>
    <w:p>
      <w:r>
        <w:rPr>
          <w:b/>
        </w:rPr>
        <w:t xml:space="preserve">Tulos</w:t>
      </w:r>
    </w:p>
    <w:p>
      <w:r>
        <w:t xml:space="preserve">Saksalaiset Wehrmachtin upseerit hoitivat häntä. Sen jälkeen hänet lähetettiin sairaalaan. Molemmat olivat odottamattomia.</w:t>
      </w:r>
    </w:p>
    <w:p>
      <w:r>
        <w:rPr>
          <w:b/>
        </w:rPr>
        <w:t xml:space="preserve">Tulos</w:t>
      </w:r>
    </w:p>
    <w:p>
      <w:r>
        <w:t xml:space="preserve">Yllättäen saksalaiset Wehrmachtin upseerit hoitivat häntä ja lähettivät hänet sairaalaan.</w:t>
      </w:r>
    </w:p>
    <w:p>
      <w:r>
        <w:rPr>
          <w:b/>
        </w:rPr>
        <w:t xml:space="preserve">Tulos</w:t>
      </w:r>
    </w:p>
    <w:p>
      <w:r>
        <w:t xml:space="preserve">Saksalaiset Wehrmachtin upseerit auttoivat häntä ja lähettivät hänet sairaalaan.</w:t>
      </w:r>
    </w:p>
    <w:p>
      <w:r>
        <w:rPr>
          <w:b/>
        </w:rPr>
        <w:t xml:space="preserve">Tulos</w:t>
      </w:r>
    </w:p>
    <w:p>
      <w:r>
        <w:t xml:space="preserve">Saksalaiset Wehrmachtin upseerit hoitivat hänet ja lähettivät hänet sairaalaan.</w:t>
      </w:r>
    </w:p>
    <w:p>
      <w:r>
        <w:rPr>
          <w:b/>
        </w:rPr>
        <w:t xml:space="preserve">Tulos</w:t>
      </w:r>
    </w:p>
    <w:p>
      <w:r>
        <w:t xml:space="preserve">Odottamatta saksalaiset Wehrmachtin upseerit välittivät hänestä. He lähettivät hänet sairaalaan.</w:t>
      </w:r>
    </w:p>
    <w:p>
      <w:r>
        <w:rPr>
          <w:b/>
        </w:rPr>
        <w:t xml:space="preserve">Tulos</w:t>
      </w:r>
    </w:p>
    <w:p>
      <w:r>
        <w:t xml:space="preserve">Saksalaiset upseerit auttoivat häntä ja lähettivät hänet sitten sairaalaan.</w:t>
      </w:r>
    </w:p>
    <w:p>
      <w:r>
        <w:rPr>
          <w:b/>
        </w:rPr>
        <w:t xml:space="preserve">Esimerkki 0.1914</w:t>
      </w:r>
    </w:p>
    <w:p>
      <w:r>
        <w:t xml:space="preserve">Yhdistyneiden Kansakuntien ura Lie johti Norjan valtuuskuntaa Yhdistyneiden Kansakuntien konferenssissa San Franciscossa vuonna 1946 ja oli johtavassa asemassa laadittaessa Yhdistyneiden Kansakuntien turvallisuusneuvoston määräyksiä.</w:t>
      </w:r>
    </w:p>
    <w:p>
      <w:r>
        <w:rPr>
          <w:b/>
        </w:rPr>
        <w:t xml:space="preserve">Tulos</w:t>
      </w:r>
    </w:p>
    <w:p>
      <w:r>
        <w:t xml:space="preserve">Yhdistyneiden Kansakuntien ura Lie johti Norjan valtuuskuntaa Yhdistyneiden Kansakuntien konferenssissa San Franciscossa vuonna 1946. Hän oli johtavassa asemassa laadittaessa Yhdistyneiden Kansakuntien turvallisuusneuvoston määräyksiä.</w:t>
      </w:r>
    </w:p>
    <w:p>
      <w:r>
        <w:rPr>
          <w:b/>
        </w:rPr>
        <w:t xml:space="preserve">Tulos</w:t>
      </w:r>
    </w:p>
    <w:p>
      <w:r>
        <w:t xml:space="preserve">Lie johti Norjan valtuuskuntaa Yhdistyneiden Kansakuntien konferenssissa San Franciscossa vuonna 1946. Lie oli johtavassa asemassa laadittaessa Yhdistyneiden Kansakuntien turvallisuusneuvoston määräyksiä.</w:t>
      </w:r>
    </w:p>
    <w:p>
      <w:r>
        <w:rPr>
          <w:b/>
        </w:rPr>
        <w:t xml:space="preserve">Tulos</w:t>
      </w:r>
    </w:p>
    <w:p>
      <w:r>
        <w:t xml:space="preserve">Lie johti Norjan valtuuskuntaa Yhdistyneiden Kansakuntien konferenssissa San Franciscossa vuonna 1946. Hän oli johtavassa asemassa Yhdistyneiden Kansakuntien turvallisuusneuvoston määräysten luomisessa.</w:t>
      </w:r>
    </w:p>
    <w:p>
      <w:r>
        <w:rPr>
          <w:b/>
        </w:rPr>
        <w:t xml:space="preserve">Tulos</w:t>
      </w:r>
    </w:p>
    <w:p>
      <w:r>
        <w:t xml:space="preserve">Lie johti Norjan valtuuskuntaa Yhdistyneiden Kansakuntien konferenssissa San Franciscossa vuonna 1946 ja oli johtavassa asemassa Yhdistyneiden Kansakuntien turvallisuusneuvoston määräysten laatimisessa.</w:t>
      </w:r>
    </w:p>
    <w:p>
      <w:r>
        <w:rPr>
          <w:b/>
        </w:rPr>
        <w:t xml:space="preserve">Tulos</w:t>
      </w:r>
    </w:p>
    <w:p>
      <w:r>
        <w:t xml:space="preserve">Lie johti Norjan valtuuskuntaa Yhdistyneiden Kansakuntien konferenssissa San Franciscossa vuonna 1946.  Hän oli johtavassa asemassa laadittaessa Yhdistyneiden Kansakuntien turvallisuusneuvoston määräyksiä.</w:t>
      </w:r>
    </w:p>
    <w:p>
      <w:r>
        <w:rPr>
          <w:b/>
        </w:rPr>
        <w:t xml:space="preserve">Esimerkki 0.1915</w:t>
      </w:r>
    </w:p>
    <w:p>
      <w:r>
        <w:t xml:space="preserve">Pohjois-Dakotan ja Etelä-Dakotan liittyminen Yhdysvaltoihin (1889) 39. ja 40. osavaltioksi.</w:t>
      </w:r>
    </w:p>
    <w:p>
      <w:r>
        <w:rPr>
          <w:b/>
        </w:rPr>
        <w:t xml:space="preserve">Tulos</w:t>
      </w:r>
    </w:p>
    <w:p>
      <w:r>
        <w:t xml:space="preserve">Yhdysvaltojen liittymispäivänä vuonna 1889 Pohjois-Dakota perustettiin 39. ja Etelä-Dakota 40. osavaltioksi.</w:t>
      </w:r>
    </w:p>
    <w:p>
      <w:r>
        <w:rPr>
          <w:b/>
        </w:rPr>
        <w:t xml:space="preserve">Tulos</w:t>
      </w:r>
    </w:p>
    <w:p>
      <w:r>
        <w:t xml:space="preserve">Yhdysvallat lisäsi Pohjois-Dakotan ja Etelä-Dakotan 39. ja 40. osavaltioksi vuonna 1889.</w:t>
      </w:r>
    </w:p>
    <w:p>
      <w:r>
        <w:rPr>
          <w:b/>
        </w:rPr>
        <w:t xml:space="preserve">Tulos</w:t>
      </w:r>
    </w:p>
    <w:p>
      <w:r>
        <w:t xml:space="preserve">Vuonna 1889 Yhdysvallat hyväksyi Pohjois-Dakotan ja Etelä-Dakotan 39. ja 40. osavaltioksi.</w:t>
      </w:r>
    </w:p>
    <w:p>
      <w:r>
        <w:rPr>
          <w:b/>
        </w:rPr>
        <w:t xml:space="preserve">Tulos</w:t>
      </w:r>
    </w:p>
    <w:p>
      <w:r>
        <w:t xml:space="preserve">Pohjois-Dakotan ja Etelä-Dakotan liittymispäivä Yhdysvaltoihin (1889). Niistä tuli 39. ja 40. osavaltio.</w:t>
      </w:r>
    </w:p>
    <w:p>
      <w:r>
        <w:rPr>
          <w:b/>
        </w:rPr>
        <w:t xml:space="preserve">Tulos</w:t>
      </w:r>
    </w:p>
    <w:p>
      <w:r>
        <w:t xml:space="preserve">Yhdysvallat hyväksyi Pohjois-Dakotan ja Etelä-Dakotan 39. ja 40. osavaltioksi vuonna 1889.</w:t>
      </w:r>
    </w:p>
    <w:p>
      <w:r>
        <w:rPr>
          <w:b/>
        </w:rPr>
        <w:t xml:space="preserve">Tulos</w:t>
      </w:r>
    </w:p>
    <w:p>
      <w:r>
        <w:t xml:space="preserve">Pohjois-Dakota ja Etelä-Dakota hyväksyttiin 39. ja 40. osavaltioksi Yhdysvaltojen liittymispäivänä vuonna 1889.</w:t>
      </w:r>
    </w:p>
    <w:p>
      <w:r>
        <w:rPr>
          <w:b/>
        </w:rPr>
        <w:t xml:space="preserve">Tulos</w:t>
      </w:r>
    </w:p>
    <w:p>
      <w:r>
        <w:t xml:space="preserve">Pohjois- ja Etelä-Dakota muodostettiin vuonna 1889 39. ja 40. osavaltioksi.</w:t>
      </w:r>
    </w:p>
    <w:p>
      <w:r>
        <w:rPr>
          <w:b/>
        </w:rPr>
        <w:t xml:space="preserve">Esimerkki 0.1916</w:t>
      </w:r>
    </w:p>
    <w:p>
      <w:r>
        <w:t xml:space="preserve">Toisin kuin Henrik III, Agnes ei kyennyt vaikuttamaan uusien paavien, Tapanin IX:n ja Nikolai II:n, valintaan.</w:t>
      </w:r>
    </w:p>
    <w:p>
      <w:r>
        <w:rPr>
          <w:b/>
        </w:rPr>
        <w:t xml:space="preserve">Tulos</w:t>
      </w:r>
    </w:p>
    <w:p>
      <w:r>
        <w:t xml:space="preserve">Agnes ei pystynyt vaikuttamaan uusien paavien valintaan. Nämä uudet paavit olivat Stefanus IX ja Nikolai II.</w:t>
      </w:r>
    </w:p>
    <w:p>
      <w:r>
        <w:rPr>
          <w:b/>
        </w:rPr>
        <w:t xml:space="preserve">Tulos</w:t>
      </w:r>
    </w:p>
    <w:p>
      <w:r>
        <w:t xml:space="preserve">Toisin kuin Henrik III, Agnes ei voinut vaikuttaa uusien paavien, Tapanin IX:n ja Nikolai II:n, valintaan.</w:t>
      </w:r>
    </w:p>
    <w:p>
      <w:r>
        <w:rPr>
          <w:b/>
        </w:rPr>
        <w:t xml:space="preserve">Tulos</w:t>
      </w:r>
    </w:p>
    <w:p>
      <w:r>
        <w:t xml:space="preserve">Agnes ei pystynyt vaikuttamaan uusien paavien, Tapanin IX ja Nikolai II:n, valintaan.</w:t>
      </w:r>
    </w:p>
    <w:p>
      <w:r>
        <w:rPr>
          <w:b/>
        </w:rPr>
        <w:t xml:space="preserve">Tulos</w:t>
      </w:r>
    </w:p>
    <w:p>
      <w:r>
        <w:t xml:space="preserve">Toisin kuin Henrik III, Agnes ei kyennyt vaikuttamaan paavien Tapanin IX ja Nikolai II valintaan.</w:t>
      </w:r>
    </w:p>
    <w:p>
      <w:r>
        <w:rPr>
          <w:b/>
        </w:rPr>
        <w:t xml:space="preserve">Tulos</w:t>
      </w:r>
    </w:p>
    <w:p>
      <w:r>
        <w:t xml:space="preserve">Toisin kuin Henrik III, Agnes ei pystynyt vaikuttamaan uusien paavien, Tapanin IX:n ja Nikolai II:n, valintaan.</w:t>
      </w:r>
    </w:p>
    <w:p>
      <w:r>
        <w:rPr>
          <w:b/>
        </w:rPr>
        <w:t xml:space="preserve">Tulos</w:t>
      </w:r>
    </w:p>
    <w:p>
      <w:r>
        <w:t xml:space="preserve">Agnes osoittautui kykenemättömäksi vaikuttamaan uusien paavien, Tapanin IX:n ja Nikolai II:n, valintaan.</w:t>
      </w:r>
    </w:p>
    <w:p>
      <w:r>
        <w:rPr>
          <w:b/>
        </w:rPr>
        <w:t xml:space="preserve">Esimerkki 0.1917</w:t>
      </w:r>
    </w:p>
    <w:p>
      <w:r>
        <w:t xml:space="preserve">Susanna palaa huomaamattaan makuuhuoneeseen vaatteiden kanssa ja piiloutuu tajuttuaan, mikä on vialla (hän tietää, että hänen läsnäolonsa paljastaminen aiheuttaisi kreivittärelle vain pahimmat mahdolliset seuraukset).</w:t>
      </w:r>
    </w:p>
    <w:p>
      <w:r>
        <w:rPr>
          <w:b/>
        </w:rPr>
        <w:t xml:space="preserve">Tulos</w:t>
      </w:r>
    </w:p>
    <w:p>
      <w:r>
        <w:t xml:space="preserve">Hiljaa Susanna palaa makuuhuoneeseen vaatteiden kanssa ja piiloutuu tajuttuaan, mikä on vialla.</w:t>
      </w:r>
    </w:p>
    <w:p>
      <w:r>
        <w:rPr>
          <w:b/>
        </w:rPr>
        <w:t xml:space="preserve">Tulos</w:t>
      </w:r>
    </w:p>
    <w:p>
      <w:r>
        <w:t xml:space="preserve">Huomaamatta Susanna palaa makuuhuoneeseen vaatteiden kanssa. Hän piiloutuu tajuttuaan, mikä on vialla. Hän tietää, että hänen näkemisellään olisi pahimmat mahdolliset seuraukset kreivittärelle.</w:t>
      </w:r>
    </w:p>
    <w:p>
      <w:r>
        <w:rPr>
          <w:b/>
        </w:rPr>
        <w:t xml:space="preserve">Tulos</w:t>
      </w:r>
    </w:p>
    <w:p>
      <w:r>
        <w:t xml:space="preserve">Huomaamattaan Susanna palaa makuuhuoneeseen vaatteiden kanssa. Sitten hän piiloutuu tajuttuaan, mikä on vialla. (Hän tietää, että kreivittären näkeminen olisi hyvin huono asia).</w:t>
      </w:r>
    </w:p>
    <w:p>
      <w:r>
        <w:rPr>
          <w:b/>
        </w:rPr>
        <w:t xml:space="preserve">Tulos</w:t>
      </w:r>
    </w:p>
    <w:p>
      <w:r>
        <w:t xml:space="preserve">Susanna palaa makuuhuoneeseen vaatteiden kanssa ja piiloutuu sen jälkeen, kun hän tietää, mikä on vialla. Hän tietää, että kreivittärelle aiheutuu ongelmia, jos hänet nähdään.</w:t>
      </w:r>
    </w:p>
    <w:p>
      <w:r>
        <w:rPr>
          <w:b/>
        </w:rPr>
        <w:t xml:space="preserve">Tulos</w:t>
      </w:r>
    </w:p>
    <w:p>
      <w:r>
        <w:t xml:space="preserve">Susanna vuokraa uudelleen makuuhuoneen, jossa on vaatteita, ja piiloutuu sen jälkeen, kun hän tietää, mikä on vialla (Susanna tietää, että jos hänet nähtäisiin, se olisi vain huono asia kreivittären kannalta).</w:t>
      </w:r>
    </w:p>
    <w:p>
      <w:r>
        <w:rPr>
          <w:b/>
        </w:rPr>
        <w:t xml:space="preserve">Tulos</w:t>
      </w:r>
    </w:p>
    <w:p>
      <w:r>
        <w:t xml:space="preserve">Susanna astuu takaisin makuuhuoneeseen vaatteiden kanssa. Hän piiloutuu tajuttuaan, mikä on vialla. Hän tietää, että jos hän paljastaisi läsnäolonsa, kreivittärelle koituisi vain pahimmat mahdolliset seuraukset...</w:t>
      </w:r>
    </w:p>
    <w:p>
      <w:r>
        <w:rPr>
          <w:b/>
        </w:rPr>
        <w:t xml:space="preserve">Tulos</w:t>
      </w:r>
    </w:p>
    <w:p>
      <w:r>
        <w:t xml:space="preserve">Susanna menee huomaamattaan takaisin makuuhuoneeseen vaatteiden kanssa ja piiloutuu tajuttuaan, mikä on vialla.</w:t>
      </w:r>
    </w:p>
    <w:p>
      <w:r>
        <w:rPr>
          <w:b/>
        </w:rPr>
        <w:t xml:space="preserve">Tulos</w:t>
      </w:r>
    </w:p>
    <w:p>
      <w:r>
        <w:t xml:space="preserve">Susanna palaa makuuhuoneeseen vaatteiden kanssa ja piiloutuu tajuttuaan, mikä on vialla. (Hän tietää, että läsnäolonsa paljastaminen aiheuttaisi kreivittärelle vain pahimmat mahdolliset seuraukset).</w:t>
      </w:r>
    </w:p>
    <w:p>
      <w:r>
        <w:rPr>
          <w:b/>
        </w:rPr>
        <w:t xml:space="preserve">Tulos</w:t>
      </w:r>
    </w:p>
    <w:p>
      <w:r>
        <w:t xml:space="preserve">Huomaamatta Susanna palaa makuuhuoneeseen vaatteiden kanssa ja piiloutuu tajuttuaan, mikä on vialla (hän tietää, että paljastuminen aiheuttaisi kreivittärelle pahimmat mahdolliset seuraukset).</w:t>
      </w:r>
    </w:p>
    <w:p>
      <w:r>
        <w:rPr>
          <w:b/>
        </w:rPr>
        <w:t xml:space="preserve">Esimerkki 0.1918</w:t>
      </w:r>
    </w:p>
    <w:p>
      <w:r>
        <w:t xml:space="preserve">Vuoteen 1943 asti von dem Bach-Zalewski oli HSSPF:n komentajana keskusrintaman "partisaanien vastaisissa" yksiköissä, jotka olivat Adolf Hitlerin luoma erityiskomento.</w:t>
      </w:r>
    </w:p>
    <w:p>
      <w:r>
        <w:rPr>
          <w:b/>
        </w:rPr>
        <w:t xml:space="preserve">Tulos</w:t>
      </w:r>
    </w:p>
    <w:p>
      <w:r>
        <w:t xml:space="preserve">Von dem Bach-Zalewski toimi Adolf Hitlerin perustamien "partisaanien vastaisten" yksiköiden komentajana vuoteen 1943 asti.</w:t>
      </w:r>
    </w:p>
    <w:p>
      <w:r>
        <w:rPr>
          <w:b/>
        </w:rPr>
        <w:t xml:space="preserve">Tulos</w:t>
      </w:r>
    </w:p>
    <w:p>
      <w:r>
        <w:t xml:space="preserve">Vuoteen 1943 asti von dem Bach-Zalewski oli HSSPF:n vastuulla "partisaanien vastaisista" sotilaista keskirintamalla. sen perusti Adolph Hitler.</w:t>
      </w:r>
    </w:p>
    <w:p>
      <w:r>
        <w:rPr>
          <w:b/>
        </w:rPr>
        <w:t xml:space="preserve">Tulos</w:t>
      </w:r>
    </w:p>
    <w:p>
      <w:r>
        <w:t xml:space="preserve">Vuoteen 1943 asti von dem Bach-Zalewski oli HSSPF:n komentaja, joka johti "partisaanien vastaisia" yksiköitä keskirintamalla. Tämä oli Adolf Hitlerin luoma erikoiskomento.</w:t>
      </w:r>
    </w:p>
    <w:p>
      <w:r>
        <w:rPr>
          <w:b/>
        </w:rPr>
        <w:t xml:space="preserve">Tulos</w:t>
      </w:r>
    </w:p>
    <w:p>
      <w:r>
        <w:t xml:space="preserve">Von dem Bach-Zalewski oli HSSPF:n "partisaanien vastaisten" yksiköiden komentaja keskirintamalla vuoteen 1943 asti. Yksikön perusti Adolf Hitler.</w:t>
      </w:r>
    </w:p>
    <w:p>
      <w:r>
        <w:rPr>
          <w:b/>
        </w:rPr>
        <w:t xml:space="preserve">Tulos</w:t>
      </w:r>
    </w:p>
    <w:p>
      <w:r>
        <w:t xml:space="preserve">Von dem Bach-Zalewski pysyi HSSPF:ssä vuoteen 1943 asti. Hän johti keskirintaman "partisaanien vastaisia" yksiköitä, jotka olivat Adolf Hitlerin luoma erikoiskomento.</w:t>
      </w:r>
    </w:p>
    <w:p>
      <w:r>
        <w:rPr>
          <w:b/>
        </w:rPr>
        <w:t xml:space="preserve">Tulos</w:t>
      </w:r>
    </w:p>
    <w:p>
      <w:r>
        <w:t xml:space="preserve">Von dem Bach-Zalewski oli HSSPF, joka komensi "antipartisaani "yksiköitä keskirintamalla vuoteen 1943 asti. Adolf Hitler loi komennon.</w:t>
      </w:r>
    </w:p>
    <w:p>
      <w:r>
        <w:rPr>
          <w:b/>
        </w:rPr>
        <w:t xml:space="preserve">Esimerkki 0.1919</w:t>
      </w:r>
    </w:p>
    <w:p>
      <w:r>
        <w:t xml:space="preserve">Voittaneiden teosten kustantajia palkitaan poikkeuksellisesti todistuksella.</w:t>
      </w:r>
    </w:p>
    <w:p>
      <w:r>
        <w:rPr>
          <w:b/>
        </w:rPr>
        <w:t xml:space="preserve">Tulos</w:t>
      </w:r>
    </w:p>
    <w:p>
      <w:r>
        <w:t xml:space="preserve">Voittajateosten julkaisijoille annetaan todistus.</w:t>
      </w:r>
    </w:p>
    <w:p>
      <w:r>
        <w:rPr>
          <w:b/>
        </w:rPr>
        <w:t xml:space="preserve">Tulos</w:t>
      </w:r>
    </w:p>
    <w:p>
      <w:r>
        <w:t xml:space="preserve">Voittajateosten kustantajia palkitaan todistuksella.</w:t>
      </w:r>
    </w:p>
    <w:p>
      <w:r>
        <w:rPr>
          <w:b/>
        </w:rPr>
        <w:t xml:space="preserve">Tulos</w:t>
      </w:r>
    </w:p>
    <w:p>
      <w:r>
        <w:t xml:space="preserve">Voittaneiden teosten kustantajat saavat poikkeuksellisesti todistuksen.</w:t>
      </w:r>
    </w:p>
    <w:p>
      <w:r>
        <w:rPr>
          <w:b/>
        </w:rPr>
        <w:t xml:space="preserve">Tulos</w:t>
      </w:r>
    </w:p>
    <w:p>
      <w:r>
        <w:t xml:space="preserve">Tavallisesti voittajateosten kustantajat saavat todistuksen.</w:t>
      </w:r>
    </w:p>
    <w:p>
      <w:r>
        <w:rPr>
          <w:b/>
        </w:rPr>
        <w:t xml:space="preserve">Tulos</w:t>
      </w:r>
    </w:p>
    <w:p>
      <w:r>
        <w:t xml:space="preserve">Voittajakustantajat palkitaan todistuksella.</w:t>
      </w:r>
    </w:p>
    <w:p>
      <w:r>
        <w:rPr>
          <w:b/>
        </w:rPr>
        <w:t xml:space="preserve">Esimerkki 0.1920</w:t>
      </w:r>
    </w:p>
    <w:p>
      <w:r>
        <w:t xml:space="preserve">Muuttuessaan trooppiseksi sykloniksi depressio säilytti useita pilvipyörteitä yhteisen keskuksen sisällä.</w:t>
      </w:r>
    </w:p>
    <w:p>
      <w:r>
        <w:rPr>
          <w:b/>
        </w:rPr>
        <w:t xml:space="preserve">Tulos</w:t>
      </w:r>
    </w:p>
    <w:p>
      <w:r>
        <w:t xml:space="preserve">Lama säilyi useina pilvipyörteinä yhteisen keskuksen sisällä, kun siitä tuli trooppinen sykloni.</w:t>
      </w:r>
    </w:p>
    <w:p>
      <w:r>
        <w:rPr>
          <w:b/>
        </w:rPr>
        <w:t xml:space="preserve">Tulos</w:t>
      </w:r>
    </w:p>
    <w:p>
      <w:r>
        <w:t xml:space="preserve">Muuttuessaan trooppiseksi sykloniksi depressio säilytti pilvipyörteitä yhteisessä keskuksessa.</w:t>
      </w:r>
    </w:p>
    <w:p>
      <w:r>
        <w:rPr>
          <w:b/>
        </w:rPr>
        <w:t xml:space="preserve">Tulos</w:t>
      </w:r>
    </w:p>
    <w:p>
      <w:r>
        <w:t xml:space="preserve">Masennus säilytti useita pilvipyörteitä, joilla oli yhteinen keskus, kun siitä tuli trooppinen sykloni.</w:t>
      </w:r>
    </w:p>
    <w:p>
      <w:r>
        <w:rPr>
          <w:b/>
        </w:rPr>
        <w:t xml:space="preserve">Tulos</w:t>
      </w:r>
    </w:p>
    <w:p>
      <w:r>
        <w:t xml:space="preserve">Pyörremyrskyksi muuttunut masennus piti yllä pyörteitä yhteisellä alueella.</w:t>
      </w:r>
    </w:p>
    <w:p>
      <w:r>
        <w:rPr>
          <w:b/>
        </w:rPr>
        <w:t xml:space="preserve">Tulos</w:t>
      </w:r>
    </w:p>
    <w:p>
      <w:r>
        <w:t xml:space="preserve">Siitä tuli trooppinen sykloni, ja se säilytti useita pilvipyörteitä yhteisen keskuksen sisällä.</w:t>
      </w:r>
    </w:p>
    <w:p>
      <w:r>
        <w:rPr>
          <w:b/>
        </w:rPr>
        <w:t xml:space="preserve">Tulos</w:t>
      </w:r>
    </w:p>
    <w:p>
      <w:r>
        <w:t xml:space="preserve">Kun siitä tuli trooppinen sykloni, sen keskellä oli monia pilvipyörteitä.</w:t>
      </w:r>
    </w:p>
    <w:p>
      <w:r>
        <w:rPr>
          <w:b/>
        </w:rPr>
        <w:t xml:space="preserve">Esimerkki 0.1921</w:t>
      </w:r>
    </w:p>
    <w:p>
      <w:r>
        <w:t xml:space="preserve">Ylävartalo Hihaton paita Tank top, wife beater, singlet T-paidan kaltainen hihaton vaate.</w:t>
      </w:r>
    </w:p>
    <w:p>
      <w:r>
        <w:rPr>
          <w:b/>
        </w:rPr>
        <w:t xml:space="preserve">Tulos</w:t>
      </w:r>
    </w:p>
    <w:p>
      <w:r>
        <w:t xml:space="preserve">Ylävartalo Hihaton paita Tank topia kutsutaan myös nimellä wife beater tai singlet. Se on T-paidan kaltainen hihaton vaate.</w:t>
      </w:r>
    </w:p>
    <w:p>
      <w:r>
        <w:rPr>
          <w:b/>
        </w:rPr>
        <w:t xml:space="preserve">Tulos</w:t>
      </w:r>
    </w:p>
    <w:p>
      <w:r>
        <w:t xml:space="preserve">Ylävartalo Hihaton paita Tank top tai wife beater, on T-paidan kaltainen hihaton vaate.</w:t>
      </w:r>
    </w:p>
    <w:p>
      <w:r>
        <w:rPr>
          <w:b/>
        </w:rPr>
        <w:t xml:space="preserve">Tulos</w:t>
      </w:r>
    </w:p>
    <w:p>
      <w:r>
        <w:t xml:space="preserve">Tank top on ylävartalon hihaton paita, joka muistuttaa T-paitaa.</w:t>
      </w:r>
    </w:p>
    <w:p>
      <w:r>
        <w:rPr>
          <w:b/>
        </w:rPr>
        <w:t xml:space="preserve">Tulos</w:t>
      </w:r>
    </w:p>
    <w:p>
      <w:r>
        <w:t xml:space="preserve">Vaimonhakkaaja on hihaton paita tai toppi.</w:t>
      </w:r>
    </w:p>
    <w:p>
      <w:r>
        <w:rPr>
          <w:b/>
        </w:rPr>
        <w:t xml:space="preserve">Tulos</w:t>
      </w:r>
    </w:p>
    <w:p>
      <w:r>
        <w:t xml:space="preserve">Ylävartalo Hihaton paita Tank top, wife beater singlet T-paidan kaltainen hihaton mekko.</w:t>
      </w:r>
    </w:p>
    <w:p>
      <w:r>
        <w:rPr>
          <w:b/>
        </w:rPr>
        <w:t xml:space="preserve">Tulos</w:t>
      </w:r>
    </w:p>
    <w:p>
      <w:r>
        <w:t xml:space="preserve">Hihatonta paitaa kutsutaan myös tank topiksi, wife beateriksi tai singletiksi. Ne muistuttavat T-paitaa.</w:t>
      </w:r>
    </w:p>
    <w:p>
      <w:r>
        <w:rPr>
          <w:b/>
        </w:rPr>
        <w:t xml:space="preserve">Esimerkki 0.1922</w:t>
      </w:r>
    </w:p>
    <w:p>
      <w:r>
        <w:t xml:space="preserve">Käyttötarkoitukset Tervaa käytettiin myös kattotiilien tiivistämiseen sekä laivojen ja veneiden runkojen tiivistämiseen.</w:t>
      </w:r>
    </w:p>
    <w:p>
      <w:r>
        <w:rPr>
          <w:b/>
        </w:rPr>
        <w:t xml:space="preserve">Tulos</w:t>
      </w:r>
    </w:p>
    <w:p>
      <w:r>
        <w:t xml:space="preserve">Käyttää: Tervaa käytettiin myös kattopeltien sekä laivojen ja veneiden runkojen tiivistämiseen.</w:t>
      </w:r>
    </w:p>
    <w:p>
      <w:r>
        <w:rPr>
          <w:b/>
        </w:rPr>
        <w:t xml:space="preserve">Tulos</w:t>
      </w:r>
    </w:p>
    <w:p>
      <w:r>
        <w:t xml:space="preserve">Tervaa käytettiin myös kattotiilien tiivisteenä. Sillä voidaan myös tiivistää laivojen ja veneiden runkoja.</w:t>
      </w:r>
    </w:p>
    <w:p>
      <w:r>
        <w:rPr>
          <w:b/>
        </w:rPr>
        <w:t xml:space="preserve">Tulos</w:t>
      </w:r>
    </w:p>
    <w:p>
      <w:r>
        <w:t xml:space="preserve">Tervaa käytettiin kattotiilien tiivistämiseen sekä laivojen ja veneiden runkojen tiivistämiseen.</w:t>
      </w:r>
    </w:p>
    <w:p>
      <w:r>
        <w:rPr>
          <w:b/>
        </w:rPr>
        <w:t xml:space="preserve">Tulos</w:t>
      </w:r>
    </w:p>
    <w:p>
      <w:r>
        <w:t xml:space="preserve">Tervaa käytettiin myös kattotiilien tiivistämiseen sekä laivojen ja veneiden runkojen tiivistämiseen.</w:t>
      </w:r>
    </w:p>
    <w:p>
      <w:r>
        <w:rPr>
          <w:b/>
        </w:rPr>
        <w:t xml:space="preserve">Tulos</w:t>
      </w:r>
    </w:p>
    <w:p>
      <w:r>
        <w:t xml:space="preserve">Tervaa käytettiin myös kattotiilien tiivisteenä. Muita käyttökohteita olivat muun muassa laivojen ja veneiden runkojen tiivistäminen.</w:t>
      </w:r>
    </w:p>
    <w:p>
      <w:r>
        <w:rPr>
          <w:b/>
        </w:rPr>
        <w:t xml:space="preserve">Tulos</w:t>
      </w:r>
    </w:p>
    <w:p>
      <w:r>
        <w:t xml:space="preserve">Tervaa käytettiin kattotiilien tiivistämiseen sekä laivojen ja veneiden runkojen tiivistämiseen.</w:t>
      </w:r>
    </w:p>
    <w:p>
      <w:r>
        <w:rPr>
          <w:b/>
        </w:rPr>
        <w:t xml:space="preserve">Tulos</w:t>
      </w:r>
    </w:p>
    <w:p>
      <w:r>
        <w:t xml:space="preserve">Tervaa käytettiin kattopäreiden ja laivojen runkojen tiivistämiseen.</w:t>
      </w:r>
    </w:p>
    <w:p>
      <w:r>
        <w:rPr>
          <w:b/>
        </w:rPr>
        <w:t xml:space="preserve">Tulos</w:t>
      </w:r>
    </w:p>
    <w:p>
      <w:r>
        <w:t xml:space="preserve">Tervaa käytettiin myös kattotiilien tiivistämiseen ja laivojen ja veneiden runkojen tiivistämiseen.</w:t>
      </w:r>
    </w:p>
    <w:p>
      <w:r>
        <w:rPr>
          <w:b/>
        </w:rPr>
        <w:t xml:space="preserve">Esimerkki 0.1923</w:t>
      </w:r>
    </w:p>
    <w:p>
      <w:r>
        <w:t xml:space="preserve">Ne käyttävät häntäänsä painonsa tukemiseen ja potkaisevat voimakkailla takajalkojensa avulla.</w:t>
      </w:r>
    </w:p>
    <w:p>
      <w:r>
        <w:rPr>
          <w:b/>
        </w:rPr>
        <w:t xml:space="preserve">Tulos</w:t>
      </w:r>
    </w:p>
    <w:p>
      <w:r>
        <w:t xml:space="preserve">Ne potkaisevat voimakkailla takajaloillaan käyttämällä häntäänsä painon tukemiseen.</w:t>
      </w:r>
    </w:p>
    <w:p>
      <w:r>
        <w:rPr>
          <w:b/>
        </w:rPr>
        <w:t xml:space="preserve">Tulos</w:t>
      </w:r>
    </w:p>
    <w:p>
      <w:r>
        <w:t xml:space="preserve">Ne potkaisevat voimakkailla jaloillaan ja käyttävät tassujaan tukenaan.</w:t>
      </w:r>
    </w:p>
    <w:p>
      <w:r>
        <w:rPr>
          <w:b/>
        </w:rPr>
        <w:t xml:space="preserve">Tulos</w:t>
      </w:r>
    </w:p>
    <w:p>
      <w:r>
        <w:t xml:space="preserve">Ne käyttävät häntäänsä painon tukemiseen ja potkaisevat vahvoilla takajaloillaan.</w:t>
      </w:r>
    </w:p>
    <w:p>
      <w:r>
        <w:rPr>
          <w:b/>
        </w:rPr>
        <w:t xml:space="preserve">Tulos</w:t>
      </w:r>
    </w:p>
    <w:p>
      <w:r>
        <w:t xml:space="preserve">Ne käyttävät häntäänsä painon tukemiseen ja potkaisevat voimakkailla takajalkojensa avulla.</w:t>
      </w:r>
    </w:p>
    <w:p>
      <w:r>
        <w:rPr>
          <w:b/>
        </w:rPr>
        <w:t xml:space="preserve">Tulos</w:t>
      </w:r>
    </w:p>
    <w:p>
      <w:r>
        <w:t xml:space="preserve">Ne potkaisevat voimakkailla takajaloillaan. Niiden häntä tukee niiden painoa.</w:t>
      </w:r>
    </w:p>
    <w:p>
      <w:r>
        <w:rPr>
          <w:b/>
        </w:rPr>
        <w:t xml:space="preserve">Tulos</w:t>
      </w:r>
    </w:p>
    <w:p>
      <w:r>
        <w:t xml:space="preserve">Ne käyttävät häntäänsä painonsa tukemiseen. Siksi ne pystyvät antamaan potkuja voimakkailla takajaloillaan.</w:t>
      </w:r>
    </w:p>
    <w:p>
      <w:r>
        <w:rPr>
          <w:b/>
        </w:rPr>
        <w:t xml:space="preserve">Tulos</w:t>
      </w:r>
    </w:p>
    <w:p>
      <w:r>
        <w:t xml:space="preserve">Ne käyttävät häntäänsä tukena, kun ne potkaisevat voimakkailla takajaloillaan.</w:t>
      </w:r>
    </w:p>
    <w:p>
      <w:r>
        <w:rPr>
          <w:b/>
        </w:rPr>
        <w:t xml:space="preserve">Tulos</w:t>
      </w:r>
    </w:p>
    <w:p>
      <w:r>
        <w:t xml:space="preserve">Ne käyttävät häntäänsä tukena ja potkaisevat takajaloillaan.</w:t>
      </w:r>
    </w:p>
    <w:p>
      <w:r>
        <w:rPr>
          <w:b/>
        </w:rPr>
        <w:t xml:space="preserve">Esimerkki 0.1924</w:t>
      </w:r>
    </w:p>
    <w:p>
      <w:r>
        <w:t xml:space="preserve">Usucha luo kevyempää ja hieman kitkerämpää teetä.</w:t>
      </w:r>
    </w:p>
    <w:p>
      <w:r>
        <w:rPr>
          <w:b/>
        </w:rPr>
        <w:t xml:space="preserve">Tulos</w:t>
      </w:r>
    </w:p>
    <w:p>
      <w:r>
        <w:t xml:space="preserve">Usucha tekee kevyempää ja hieman katkeraa teetä.</w:t>
      </w:r>
    </w:p>
    <w:p>
      <w:r>
        <w:rPr>
          <w:b/>
        </w:rPr>
        <w:t xml:space="preserve">Tulos</w:t>
      </w:r>
    </w:p>
    <w:p>
      <w:r>
        <w:t xml:space="preserve">Usucha tekee kevyempää ja hapokkaampaa teetä.</w:t>
      </w:r>
    </w:p>
    <w:p>
      <w:r>
        <w:rPr>
          <w:b/>
        </w:rPr>
        <w:t xml:space="preserve">Tulos</w:t>
      </w:r>
    </w:p>
    <w:p>
      <w:r>
        <w:t xml:space="preserve">Usucha valmistaa kevyempää ja katkerampaa teetä.</w:t>
      </w:r>
    </w:p>
    <w:p>
      <w:r>
        <w:rPr>
          <w:b/>
        </w:rPr>
        <w:t xml:space="preserve">Tulos</w:t>
      </w:r>
    </w:p>
    <w:p>
      <w:r>
        <w:t xml:space="preserve">Usucha tekee kevyempää ja kitkerämpää teetä.</w:t>
      </w:r>
    </w:p>
    <w:p>
      <w:r>
        <w:rPr>
          <w:b/>
        </w:rPr>
        <w:t xml:space="preserve">Tulos</w:t>
      </w:r>
    </w:p>
    <w:p>
      <w:r>
        <w:t xml:space="preserve">Usucha on kevyempää ja katkerampaa teetä.</w:t>
      </w:r>
    </w:p>
    <w:p>
      <w:r>
        <w:rPr>
          <w:b/>
        </w:rPr>
        <w:t xml:space="preserve">Tulos</w:t>
      </w:r>
    </w:p>
    <w:p>
      <w:r>
        <w:t xml:space="preserve">Alkuperäinen: Usucha tuntuu katkerammalta teessä.</w:t>
      </w:r>
    </w:p>
    <w:p>
      <w:r>
        <w:rPr>
          <w:b/>
        </w:rPr>
        <w:t xml:space="preserve">Tulos</w:t>
      </w:r>
    </w:p>
    <w:p>
      <w:r>
        <w:t xml:space="preserve">Usucha luo kevyemmän, hieman happaman teen.</w:t>
      </w:r>
    </w:p>
    <w:p>
      <w:r>
        <w:rPr>
          <w:b/>
        </w:rPr>
        <w:t xml:space="preserve">Tulos</w:t>
      </w:r>
    </w:p>
    <w:p>
      <w:r>
        <w:t xml:space="preserve">Usucha tekee kevyempää, hieman katkeraa teetä.</w:t>
      </w:r>
    </w:p>
    <w:p>
      <w:r>
        <w:rPr>
          <w:b/>
        </w:rPr>
        <w:t xml:space="preserve">Esimerkki 0,1925</w:t>
      </w:r>
    </w:p>
    <w:p>
      <w:r>
        <w:t xml:space="preserve">Englanninkielisiä kirjoitusasuja ovat felafel ja filafil.</w:t>
      </w:r>
    </w:p>
    <w:p>
      <w:r>
        <w:rPr>
          <w:b/>
        </w:rPr>
        <w:t xml:space="preserve">Tulos</w:t>
      </w:r>
    </w:p>
    <w:p>
      <w:r>
        <w:t xml:space="preserve">Muita englanninkielisiä kirjoitusasuja ovat felafel ja filafil.</w:t>
      </w:r>
    </w:p>
    <w:p>
      <w:r>
        <w:rPr>
          <w:b/>
        </w:rPr>
        <w:t xml:space="preserve">Tulos</w:t>
      </w:r>
    </w:p>
    <w:p>
      <w:r>
        <w:t xml:space="preserve">Eri englanninkielisiä kirjoitusasuja ovat felafel ja filafil.</w:t>
      </w:r>
    </w:p>
    <w:p>
      <w:r>
        <w:rPr>
          <w:b/>
        </w:rPr>
        <w:t xml:space="preserve">Tulos</w:t>
      </w:r>
    </w:p>
    <w:p>
      <w:r>
        <w:t xml:space="preserve">Muita englanninkielisiä kirjoitusasuja ovat felafel ja filafil.</w:t>
      </w:r>
    </w:p>
    <w:p>
      <w:r>
        <w:rPr>
          <w:b/>
        </w:rPr>
        <w:t xml:space="preserve">Tulos</w:t>
      </w:r>
    </w:p>
    <w:p>
      <w:r>
        <w:t xml:space="preserve">Felafel ja filafil ovat muunnettuja englanninkielisiä kirjoitusasuja.</w:t>
      </w:r>
    </w:p>
    <w:p>
      <w:r>
        <w:rPr>
          <w:b/>
        </w:rPr>
        <w:t xml:space="preserve">Tulos</w:t>
      </w:r>
    </w:p>
    <w:p>
      <w:r>
        <w:t xml:space="preserve">Englannin kielessä lukemattomia kirjoitusasuja ovat muun muassa felafel ja filafil.</w:t>
      </w:r>
    </w:p>
    <w:p>
      <w:r>
        <w:rPr>
          <w:b/>
        </w:rPr>
        <w:t xml:space="preserve">Tulos</w:t>
      </w:r>
    </w:p>
    <w:p>
      <w:r>
        <w:t xml:space="preserve">Muut tavat kirjoittaa se englanniksi ovat felafel ja filafil.</w:t>
      </w:r>
    </w:p>
    <w:p>
      <w:r>
        <w:rPr>
          <w:b/>
        </w:rPr>
        <w:t xml:space="preserve">Tulos</w:t>
      </w:r>
    </w:p>
    <w:p>
      <w:r>
        <w:t xml:space="preserve">Eri englanninkielisiä kirjoitusasuja ovat Felafel ja filafil.</w:t>
      </w:r>
    </w:p>
    <w:p>
      <w:r>
        <w:rPr>
          <w:b/>
        </w:rPr>
        <w:t xml:space="preserve">Tulos</w:t>
      </w:r>
    </w:p>
    <w:p>
      <w:r>
        <w:t xml:space="preserve">Eri englanninkielisiä kirjoitusasuja ovat felafel ja filafil.</w:t>
      </w:r>
    </w:p>
    <w:p>
      <w:r>
        <w:rPr>
          <w:b/>
        </w:rPr>
        <w:t xml:space="preserve">Esimerkki 0,1926</w:t>
      </w:r>
    </w:p>
    <w:p>
      <w:r>
        <w:t xml:space="preserve">Tätä suunnitelmaa vastustettiin monin tavoin, ja yhtiö kieltäytyi sallimasta raitiovaunulinjojen asentamista High Streetille ja Above Bariin.</w:t>
      </w:r>
    </w:p>
    <w:p>
      <w:r>
        <w:rPr>
          <w:b/>
        </w:rPr>
        <w:t xml:space="preserve">Tulos</w:t>
      </w:r>
    </w:p>
    <w:p>
      <w:r>
        <w:t xml:space="preserve">Vastalauseet esitettiin, ja yhtiö kieltäytyi asettamasta raitiovaunulinjoja High Streetille ja Above Bariin.</w:t>
      </w:r>
    </w:p>
    <w:p>
      <w:r>
        <w:rPr>
          <w:b/>
        </w:rPr>
        <w:t xml:space="preserve">Tulos</w:t>
      </w:r>
    </w:p>
    <w:p>
      <w:r>
        <w:t xml:space="preserve">Korporaatio ei sallinut raitiovaunulinjojen asentamista High Streetille ja Above Bariin monien vastalauseiden vuoksi.</w:t>
      </w:r>
    </w:p>
    <w:p>
      <w:r>
        <w:rPr>
          <w:b/>
        </w:rPr>
        <w:t xml:space="preserve">Tulos</w:t>
      </w:r>
    </w:p>
    <w:p>
      <w:r>
        <w:t xml:space="preserve">Suunnitelmasta valitettiin paljon, ja yhtiö kieltäytyi sallimasta raitiovaunulinjojen asentamista High Streetille ja Above Bariin.</w:t>
      </w:r>
    </w:p>
    <w:p>
      <w:r>
        <w:rPr>
          <w:b/>
        </w:rPr>
        <w:t xml:space="preserve">Tulos</w:t>
      </w:r>
    </w:p>
    <w:p>
      <w:r>
        <w:t xml:space="preserve">Tätä suunnitelmaa vastustettiin, ja yhtiö kieltäytyi sallimasta raitiovaunulinjojen asentamista High Streetille ja Above Bariin.</w:t>
      </w:r>
    </w:p>
    <w:p>
      <w:r>
        <w:rPr>
          <w:b/>
        </w:rPr>
        <w:t xml:space="preserve">Tulos</w:t>
      </w:r>
    </w:p>
    <w:p>
      <w:r>
        <w:t xml:space="preserve">Ihmiset vastustivat suunnitelmaa. Yhtiö ei sallinut rautatielinjoja High Streetillä ja Above Barissa.</w:t>
      </w:r>
    </w:p>
    <w:p>
      <w:r>
        <w:rPr>
          <w:b/>
        </w:rPr>
        <w:t xml:space="preserve">Esimerkki 0.1927</w:t>
      </w:r>
    </w:p>
    <w:p>
      <w:r>
        <w:t xml:space="preserve">Vedojen Soma Vedoissa Soma kuvataan pyhänä ja jumalana (deva).</w:t>
      </w:r>
    </w:p>
    <w:p>
      <w:r>
        <w:rPr>
          <w:b/>
        </w:rPr>
        <w:t xml:space="preserve">Tulos</w:t>
      </w:r>
    </w:p>
    <w:p>
      <w:r>
        <w:t xml:space="preserve">Vedic Soma kuvataan pyhänä ja jumalana.</w:t>
      </w:r>
    </w:p>
    <w:p>
      <w:r>
        <w:rPr>
          <w:b/>
        </w:rPr>
        <w:t xml:space="preserve">Tulos</w:t>
      </w:r>
    </w:p>
    <w:p>
      <w:r>
        <w:t xml:space="preserve">Soma pidetään pyhänä Vedoissa. Soma on deva, joka tarkoittaa jumalaa.</w:t>
      </w:r>
    </w:p>
    <w:p>
      <w:r>
        <w:rPr>
          <w:b/>
        </w:rPr>
        <w:t xml:space="preserve">Tulos</w:t>
      </w:r>
    </w:p>
    <w:p>
      <w:r>
        <w:t xml:space="preserve">Vedojen Soma Vedoissa Soma esitetään pyhänä ja jumalana (deva).</w:t>
      </w:r>
    </w:p>
    <w:p>
      <w:r>
        <w:rPr>
          <w:b/>
        </w:rPr>
        <w:t xml:space="preserve">Tulos</w:t>
      </w:r>
    </w:p>
    <w:p>
      <w:r>
        <w:t xml:space="preserve">Vedoissa Soma on pyhä. Se esitetään jumalana (deva).</w:t>
      </w:r>
    </w:p>
    <w:p>
      <w:r>
        <w:rPr>
          <w:b/>
        </w:rPr>
        <w:t xml:space="preserve">Tulos</w:t>
      </w:r>
    </w:p>
    <w:p>
      <w:r>
        <w:t xml:space="preserve">Vedoissa Soma kuvataan pyhänä ja jumalana.</w:t>
      </w:r>
    </w:p>
    <w:p>
      <w:r>
        <w:rPr>
          <w:b/>
        </w:rPr>
        <w:t xml:space="preserve">Tulos</w:t>
      </w:r>
    </w:p>
    <w:p>
      <w:r>
        <w:t xml:space="preserve">Vedojen Soma Vedoissa Soma esitetään jumalana.</w:t>
      </w:r>
    </w:p>
    <w:p>
      <w:r>
        <w:rPr>
          <w:b/>
        </w:rPr>
        <w:t xml:space="preserve">Esimerkki 0.1928</w:t>
      </w:r>
    </w:p>
    <w:p>
      <w:r>
        <w:t xml:space="preserve">Hyvin harva bi-pornon kuluttaja tunnistaa itsensä homoksi.</w:t>
      </w:r>
    </w:p>
    <w:p>
      <w:r>
        <w:rPr>
          <w:b/>
        </w:rPr>
        <w:t xml:space="preserve">Tulos</w:t>
      </w:r>
    </w:p>
    <w:p>
      <w:r>
        <w:t xml:space="preserve">Harva bi-pornon katsoja sanoo olevansa homo.</w:t>
      </w:r>
    </w:p>
    <w:p>
      <w:r>
        <w:rPr>
          <w:b/>
        </w:rPr>
        <w:t xml:space="preserve">Tulos</w:t>
      </w:r>
    </w:p>
    <w:p>
      <w:r>
        <w:t xml:space="preserve">Hyvin harva bi-pornon ostaja sanoo olevansa homo.</w:t>
      </w:r>
    </w:p>
    <w:p>
      <w:r>
        <w:rPr>
          <w:b/>
        </w:rPr>
        <w:t xml:space="preserve">Tulos</w:t>
      </w:r>
    </w:p>
    <w:p>
      <w:r>
        <w:t xml:space="preserve">Hyvin harva bi-pornon katsoja sanoo olevansa homo.</w:t>
      </w:r>
    </w:p>
    <w:p>
      <w:r>
        <w:rPr>
          <w:b/>
        </w:rPr>
        <w:t xml:space="preserve">Tulos</w:t>
      </w:r>
    </w:p>
    <w:p>
      <w:r>
        <w:t xml:space="preserve">Hyvin harvat bi-pornoa katsovat ihmiset ovat homoja.</w:t>
      </w:r>
    </w:p>
    <w:p>
      <w:r>
        <w:rPr>
          <w:b/>
        </w:rPr>
        <w:t xml:space="preserve">Tulos</w:t>
      </w:r>
    </w:p>
    <w:p>
      <w:r>
        <w:t xml:space="preserve">Harva bi-pornon kuluttaja pitää itseään homona.</w:t>
      </w:r>
    </w:p>
    <w:p>
      <w:r>
        <w:rPr>
          <w:b/>
        </w:rPr>
        <w:t xml:space="preserve">Tulos</w:t>
      </w:r>
    </w:p>
    <w:p>
      <w:r>
        <w:t xml:space="preserve">Hyvin harvat bi-pornon käyttäjät on merkitty homoiksi.</w:t>
      </w:r>
    </w:p>
    <w:p>
      <w:r>
        <w:rPr>
          <w:b/>
        </w:rPr>
        <w:t xml:space="preserve">Tulos</w:t>
      </w:r>
    </w:p>
    <w:p>
      <w:r>
        <w:t xml:space="preserve">Hyvin harva bi-pornon kuluttaja sanoo olevansa homo.</w:t>
      </w:r>
    </w:p>
    <w:p>
      <w:r>
        <w:rPr>
          <w:b/>
        </w:rPr>
        <w:t xml:space="preserve">Esimerkki 0.1929</w:t>
      </w:r>
    </w:p>
    <w:p>
      <w:r>
        <w:t xml:space="preserve">Erittäin suuret yritykset, kuten GE, Toyota ja Sharp, sekä sijoitusyhtiöt, kuten Goldman Sachs, investoivat miljardeja dollareita puhtaaseen teknologiaan.</w:t>
      </w:r>
    </w:p>
    <w:p>
      <w:r>
        <w:rPr>
          <w:b/>
        </w:rPr>
        <w:t xml:space="preserve">Tulos</w:t>
      </w:r>
    </w:p>
    <w:p>
      <w:r>
        <w:t xml:space="preserve">GE:n, Toyotan, Sharpin ja Goldman Sachsin kaltaiset yritykset investoivat useita miljardeja dollareita puhtaaseen teknologiaan.</w:t>
      </w:r>
    </w:p>
    <w:p>
      <w:r>
        <w:rPr>
          <w:b/>
        </w:rPr>
        <w:t xml:space="preserve">Tulos</w:t>
      </w:r>
    </w:p>
    <w:p>
      <w:r>
        <w:t xml:space="preserve">Erittäin suuret yritykset, kuten GE, Toyota ja Sharp sekä Goldman Sachs, investoivat miljardeja puhtaaseen teknologiaan.</w:t>
      </w:r>
    </w:p>
    <w:p>
      <w:r>
        <w:rPr>
          <w:b/>
        </w:rPr>
        <w:t xml:space="preserve">Tulos</w:t>
      </w:r>
    </w:p>
    <w:p>
      <w:r>
        <w:t xml:space="preserve">Jättiläismäiset yritykset ja yhtiöt investoivat teknologiaan useita miljardeja dollareita.</w:t>
      </w:r>
    </w:p>
    <w:p>
      <w:r>
        <w:rPr>
          <w:b/>
        </w:rPr>
        <w:t xml:space="preserve">Tulos</w:t>
      </w:r>
    </w:p>
    <w:p>
      <w:r>
        <w:t xml:space="preserve">Erittäin suuret yritykset investoivat useita miljardeja dollareita puhtaaseen teknologiaan. Esimerkkejä yrityksistä ovat GE, Toyota, Sharp ja Goldman Sachs.</w:t>
      </w:r>
    </w:p>
    <w:p>
      <w:r>
        <w:rPr>
          <w:b/>
        </w:rPr>
        <w:t xml:space="preserve">Tulos</w:t>
      </w:r>
    </w:p>
    <w:p>
      <w:r>
        <w:t xml:space="preserve">Suuryritykset, kuten GE, Toyota ja Sharp sekä Goldman Sachs, tekevät miljardien dollarien investointeja puhtaaseen teknologiaan.</w:t>
      </w:r>
    </w:p>
    <w:p>
      <w:r>
        <w:rPr>
          <w:b/>
        </w:rPr>
        <w:t xml:space="preserve">Tulos</w:t>
      </w:r>
    </w:p>
    <w:p>
      <w:r>
        <w:t xml:space="preserve">GE:n, Toyotan ja Sharpin kaltaiset suuryritykset sekä Goldman Sachsin kaltaiset yritykset investoivat miljardeja dollareita puhtaaseen teknologiaan.</w:t>
      </w:r>
    </w:p>
    <w:p>
      <w:r>
        <w:rPr>
          <w:b/>
        </w:rPr>
        <w:t xml:space="preserve">Tulos</w:t>
      </w:r>
    </w:p>
    <w:p>
      <w:r>
        <w:t xml:space="preserve">GE:n, Toyotan ja Sharpin kaltaiset suuryritykset sekä Goldman Sachsin kaltaiset liikeyritykset investoivat miljardeja dollareita ympäristöystävälliseen teknologiaan.</w:t>
      </w:r>
    </w:p>
    <w:p>
      <w:r>
        <w:rPr>
          <w:b/>
        </w:rPr>
        <w:t xml:space="preserve">Esimerkki 0.1930</w:t>
      </w:r>
    </w:p>
    <w:p>
      <w:r>
        <w:t xml:space="preserve">Victorian saari (tai Kitlineq) on Kanadan arktiseen saaristoon kuuluva saari, joka sijaitsee Nunavutin ja Kanadan Luoteisterritorioiden rajalla.</w:t>
      </w:r>
    </w:p>
    <w:p>
      <w:r>
        <w:rPr>
          <w:b/>
        </w:rPr>
        <w:t xml:space="preserve">Tulos</w:t>
      </w:r>
    </w:p>
    <w:p>
      <w:r>
        <w:t xml:space="preserve">Victoria Island on saari Kanadan arktisella alueella. Se sijaitsee Nunavutin ja Kanadan Luoteisterritorioiden välissä.</w:t>
      </w:r>
    </w:p>
    <w:p>
      <w:r>
        <w:rPr>
          <w:b/>
        </w:rPr>
        <w:t xml:space="preserve">Tulos</w:t>
      </w:r>
    </w:p>
    <w:p>
      <w:r>
        <w:t xml:space="preserve">Victoria Island (tai Kitlineq) on saari Kanadan arktisessa saaristossa. Se on Nunavutin ja Kanadan Luoteisterritorioiden välisen rajan välissä.</w:t>
      </w:r>
    </w:p>
    <w:p>
      <w:r>
        <w:rPr>
          <w:b/>
        </w:rPr>
        <w:t xml:space="preserve">Tulos</w:t>
      </w:r>
    </w:p>
    <w:p>
      <w:r>
        <w:t xml:space="preserve">Victorian saari (tunnetaan myös nimellä Kitlineq) kuuluu Kanadan arktiseen saaristoon. Se sijaitsee Nunavutin ja Kanadan Luoteisterritorioiden välisellä alueella.</w:t>
      </w:r>
    </w:p>
    <w:p>
      <w:r>
        <w:rPr>
          <w:b/>
        </w:rPr>
        <w:t xml:space="preserve">Tulos</w:t>
      </w:r>
    </w:p>
    <w:p>
      <w:r>
        <w:t xml:space="preserve">Victoria Island (tai Kitlineq) on saari Kanadan arktisessa saaristossa. Se sijaitsee Nunavutin ja Kanadan Luoteisterritorioiden rajalla.</w:t>
      </w:r>
    </w:p>
    <w:p>
      <w:r>
        <w:rPr>
          <w:b/>
        </w:rPr>
        <w:t xml:space="preserve">Tulos</w:t>
      </w:r>
    </w:p>
    <w:p>
      <w:r>
        <w:t xml:space="preserve">Victoria Island (tai Kitlineq) on saari Kanadan arktisessa saaristossa. Se on Nunavutin ja Kanadan Luoteisterritorioiden rajalla.</w:t>
      </w:r>
    </w:p>
    <w:p>
      <w:r>
        <w:rPr>
          <w:b/>
        </w:rPr>
        <w:t xml:space="preserve">Tulos</w:t>
      </w:r>
    </w:p>
    <w:p>
      <w:r>
        <w:t xml:space="preserve">Victorian saari on Kanadan arktisen saariston saari, joka sijaitsee Nunavutin ja Kanadan Luoteisterritorioiden rajalla.</w:t>
      </w:r>
    </w:p>
    <w:p>
      <w:r>
        <w:rPr>
          <w:b/>
        </w:rPr>
        <w:t xml:space="preserve">Tulos</w:t>
      </w:r>
    </w:p>
    <w:p>
      <w:r>
        <w:t xml:space="preserve">Victorian saari Kanadan arktisessa saaristossa ja jakaa rajan Nunavutin ja Kanadan Luoteisterritorioiden välillä.</w:t>
      </w:r>
    </w:p>
    <w:p>
      <w:r>
        <w:rPr>
          <w:b/>
        </w:rPr>
        <w:t xml:space="preserve">Tulos</w:t>
      </w:r>
    </w:p>
    <w:p>
      <w:r>
        <w:t xml:space="preserve">Kanadan arktisilla saaristoalueilla sijaitseva Victorian saari (tai Kitlineq) rajoittuu sekä Nunavutiin että Kanadan Luoteisalueisiin.</w:t>
      </w:r>
    </w:p>
    <w:p>
      <w:r>
        <w:rPr>
          <w:b/>
        </w:rPr>
        <w:t xml:space="preserve">Tulos</w:t>
      </w:r>
    </w:p>
    <w:p>
      <w:r>
        <w:t xml:space="preserve">Victorian saari (tai Kitlineq) on saari Kanadan arktisessa saaristossa, joka rajoittuu Nunavutiin ja Luoteis-Territorioihin Kanadassa.</w:t>
      </w:r>
    </w:p>
    <w:p>
      <w:r>
        <w:rPr>
          <w:b/>
        </w:rPr>
        <w:t xml:space="preserve">Esimerkki 0.1931</w:t>
      </w:r>
    </w:p>
    <w:p>
      <w:r>
        <w:t xml:space="preserve">Vietnamin sota: Neljä Kang Chi -pommitushyökkäystä saattanutta F-4C Phantomia joutuu ilmatorjuntaohjusten kohteeksi sodan ensimmäisessä hyökkäyksessä amerikkalaisia lentokoneita vastaan.</w:t>
      </w:r>
    </w:p>
    <w:p>
      <w:r>
        <w:rPr>
          <w:b/>
        </w:rPr>
        <w:t xml:space="preserve">Tulos</w:t>
      </w:r>
    </w:p>
    <w:p>
      <w:r>
        <w:t xml:space="preserve">Neljä F-4C Phantomia, jotka saattoivat Kang Chi -hyökkäystä, joutuvat ilmatorjuntaohjusten kohteeksi ensimmäisessä hyökkäyksessä liittoutuneiden lentokoneita vastaan sodan aikana.</w:t>
      </w:r>
    </w:p>
    <w:p>
      <w:r>
        <w:rPr>
          <w:b/>
        </w:rPr>
        <w:t xml:space="preserve">Tulos</w:t>
      </w:r>
    </w:p>
    <w:p>
      <w:r>
        <w:t xml:space="preserve">Vietnamin sota: Ilmatorjuntaohjukset hyökkäävät neljää F-4C Phantomia vastaan, jotka suojaavat Kang Chin pommitushyökkäystä. Se oli ensimmäinen tällainen hyökkäys amerikkalaisia koneita vastaan.</w:t>
      </w:r>
    </w:p>
    <w:p>
      <w:r>
        <w:rPr>
          <w:b/>
        </w:rPr>
        <w:t xml:space="preserve">Tulos</w:t>
      </w:r>
    </w:p>
    <w:p>
      <w:r>
        <w:t xml:space="preserve">Vietnamin sota: Neljä Kang Chi -pommitushyökkäykseen osallistuvaa F-4C Phantomia tähtää ilmatorjuntaohjuksia vastaan, mikä on ensimmäinen tällainen hyökkäys amerikkalaisia lentokoneita vastaan sodan aikana.</w:t>
      </w:r>
    </w:p>
    <w:p>
      <w:r>
        <w:rPr>
          <w:b/>
        </w:rPr>
        <w:t xml:space="preserve">Tulos</w:t>
      </w:r>
    </w:p>
    <w:p>
      <w:r>
        <w:t xml:space="preserve">Vietnamin sota: Neljä Kang Chi -pommitushyökkäystä saattanutta F-4C Phantomia joutuu ilmatorjuntaohjusten kohteeksi. Se on ensimmäinen tällainen hyökkäys amerikkalaisia lentokoneita vastaan sodan aikana.</w:t>
      </w:r>
    </w:p>
    <w:p>
      <w:r>
        <w:rPr>
          <w:b/>
        </w:rPr>
        <w:t xml:space="preserve">Tulos</w:t>
      </w:r>
    </w:p>
    <w:p>
      <w:r>
        <w:t xml:space="preserve">Vietnamin sota: Neljä Kang Chi -pommitushyökkäystä johtavaa F-4C Phantomia joutuu ilmatorjuntaohjusten kohteeksi. Tämä on ensimmäinen tällainen hyökkäys amerikkalaisia lentokoneita vastaan sodan aikana.</w:t>
      </w:r>
    </w:p>
    <w:p>
      <w:r>
        <w:rPr>
          <w:b/>
        </w:rPr>
        <w:t xml:space="preserve">Tulos</w:t>
      </w:r>
    </w:p>
    <w:p>
      <w:r>
        <w:t xml:space="preserve">Neljä F-4C Phantomia avustaa pommitushyökkäyksessä Kang Chiin Vietnamin sodassa. Ne joutuvat ilmatorjuntaohjusten kohteeksi. Kyseessä on ensimmäinen hyökkäys amerikkalaisia lentokoneita vastaan sodan aikana.</w:t>
      </w:r>
    </w:p>
    <w:p>
      <w:r>
        <w:rPr>
          <w:b/>
        </w:rPr>
        <w:t xml:space="preserve">Tulos</w:t>
      </w:r>
    </w:p>
    <w:p>
      <w:r>
        <w:t xml:space="preserve">Neljä F-4C Phantomia, jotka saattoivat pommitushyökkäystä Kang Chiin, joutuvat ilmatorjuntaohjusten kohteeksi ensimmäisessä tällaisessa hyökkäyksessä amerikkalaisia lentokoneita vastaan sodan aikana.</w:t>
      </w:r>
    </w:p>
    <w:p>
      <w:r>
        <w:rPr>
          <w:b/>
        </w:rPr>
        <w:t xml:space="preserve">Tulos</w:t>
      </w:r>
    </w:p>
    <w:p>
      <w:r>
        <w:t xml:space="preserve">Neljä F-4C Phantomia, jotka saattoivat pommitushyökkäystä Kang Chiin, joutuvat ilmatorjuntaohjusten kohteeksi ensimmäisessä hyökkäyksessä amerikkalaisia lentokoneita vastaan.</w:t>
      </w:r>
    </w:p>
    <w:p>
      <w:r>
        <w:rPr>
          <w:b/>
        </w:rPr>
        <w:t xml:space="preserve">Esimerkki 0.1932</w:t>
      </w:r>
    </w:p>
    <w:p>
      <w:r>
        <w:t xml:space="preserve">Vikidia on verkkotietosanakirja-wiki, joka on suunniteltu Mediawiki-ohjelmistolla.</w:t>
      </w:r>
    </w:p>
    <w:p>
      <w:r>
        <w:rPr>
          <w:b/>
        </w:rPr>
        <w:t xml:space="preserve">Tulos</w:t>
      </w:r>
    </w:p>
    <w:p>
      <w:r>
        <w:t xml:space="preserve">Vikidia on Mediawikillä suunniteltu online-wiki.</w:t>
      </w:r>
    </w:p>
    <w:p>
      <w:r>
        <w:rPr>
          <w:b/>
        </w:rPr>
        <w:t xml:space="preserve">Tulos</w:t>
      </w:r>
    </w:p>
    <w:p>
      <w:r>
        <w:t xml:space="preserve">Vikidia on verkkotietosanakirja wiki. Se on suunniteltu Mediawiki-ohjelmistolla.</w:t>
      </w:r>
    </w:p>
    <w:p>
      <w:r>
        <w:rPr>
          <w:b/>
        </w:rPr>
        <w:t xml:space="preserve">Tulos</w:t>
      </w:r>
    </w:p>
    <w:p>
      <w:r>
        <w:t xml:space="preserve">Vikidia on verkkotietosanakirja wiki. Se on tehty Mediawiki-ohjelmistolla.</w:t>
      </w:r>
    </w:p>
    <w:p>
      <w:r>
        <w:rPr>
          <w:b/>
        </w:rPr>
        <w:t xml:space="preserve">Tulos</w:t>
      </w:r>
    </w:p>
    <w:p>
      <w:r>
        <w:t xml:space="preserve">Vikidia on verkkotietosanakirja. Se on suunniteltu Mediawiki-ohjelmistolla.</w:t>
      </w:r>
    </w:p>
    <w:p>
      <w:r>
        <w:rPr>
          <w:b/>
        </w:rPr>
        <w:t xml:space="preserve">Esimerkki 0.1933</w:t>
      </w:r>
    </w:p>
    <w:p>
      <w:r>
        <w:t xml:space="preserve">Villeneuve-Loubet on kunta Alpes-Maritimesin departementissa Provence-Alpes-Côte d'Azurin alueella Kaakkois-Ranskassa.</w:t>
      </w:r>
    </w:p>
    <w:p>
      <w:r>
        <w:rPr>
          <w:b/>
        </w:rPr>
        <w:t xml:space="preserve">Tulos</w:t>
      </w:r>
    </w:p>
    <w:p>
      <w:r>
        <w:t xml:space="preserve">Villeneuve-Loubet on kylä Alpes-Maritimesissa Kaakkois-Ranskassa.</w:t>
      </w:r>
    </w:p>
    <w:p>
      <w:r>
        <w:rPr>
          <w:b/>
        </w:rPr>
        <w:t xml:space="preserve">Tulos</w:t>
      </w:r>
    </w:p>
    <w:p>
      <w:r>
        <w:t xml:space="preserve">Villeneuve-Loubet on kunta Alpes-Maritimesin departementissa. Se sijaitsee Provence-Alpes-Côte d'Azurin alueella Kaakkois-Ranskassa.</w:t>
      </w:r>
    </w:p>
    <w:p>
      <w:r>
        <w:rPr>
          <w:b/>
        </w:rPr>
        <w:t xml:space="preserve">Tulos</w:t>
      </w:r>
    </w:p>
    <w:p>
      <w:r>
        <w:t xml:space="preserve">Villeneuve-Loubet on ryhmä ihmisiä, jotka asuvat yhdessä Alpes-Maritimesin alueella Provence-Alpes-Côte d'Azurissa. Tämä alue sijaitsee Kaakkois-Ranskassa.</w:t>
      </w:r>
    </w:p>
    <w:p>
      <w:r>
        <w:rPr>
          <w:b/>
        </w:rPr>
        <w:t xml:space="preserve">Tulos</w:t>
      </w:r>
    </w:p>
    <w:p>
      <w:r>
        <w:t xml:space="preserve">Villeneuve-Loubet on kunta Alpes-Maritimesissa, joka kuuluu Provence-Alpes-Côte d'Azurin alueeseen Kaakkois-Ranskassa.</w:t>
      </w:r>
    </w:p>
    <w:p>
      <w:r>
        <w:rPr>
          <w:b/>
        </w:rPr>
        <w:t xml:space="preserve">Tulos</w:t>
      </w:r>
    </w:p>
    <w:p>
      <w:r>
        <w:t xml:space="preserve">Villeneuve-Loubet on kunta Alpes-Maritimesin departementissa Provence-Alpes-Côte d'Azurin alueella Kaakkois-Ranskassa.</w:t>
      </w:r>
    </w:p>
    <w:p>
      <w:r>
        <w:rPr>
          <w:b/>
        </w:rPr>
        <w:t xml:space="preserve">Tulos</w:t>
      </w:r>
    </w:p>
    <w:p>
      <w:r>
        <w:t xml:space="preserve">Villeneuve-Loubet on kunta Alpes-Maritimesin departementissa. Se sijaitsee Provence-Alpes-Côte d'Azurin alueella Kaakkois-Ranskassa.</w:t>
      </w:r>
    </w:p>
    <w:p>
      <w:r>
        <w:rPr>
          <w:b/>
        </w:rPr>
        <w:t xml:space="preserve">Esimerkki 0.1934</w:t>
      </w:r>
    </w:p>
    <w:p>
      <w:r>
        <w:t xml:space="preserve">Kävijät tulevat katsomaan palatsin puutarhoja, eksoottisia lintuja, jotka vaeltavat vapaana palatsin alueella, Moot Hilliä (joka sijaitsee palatsin alueella) ja palatsia.</w:t>
      </w:r>
    </w:p>
    <w:p>
      <w:r>
        <w:rPr>
          <w:b/>
        </w:rPr>
        <w:t xml:space="preserve">Tulos</w:t>
      </w:r>
    </w:p>
    <w:p>
      <w:r>
        <w:t xml:space="preserve">Vierailijat tulevat katsomaan puutarhoja, eksoottisia lintuja, Moot Hilliä, palatsia ja sen pihapiiriä.</w:t>
      </w:r>
    </w:p>
    <w:p>
      <w:r>
        <w:rPr>
          <w:b/>
        </w:rPr>
        <w:t xml:space="preserve">Tulos</w:t>
      </w:r>
    </w:p>
    <w:p>
      <w:r>
        <w:t xml:space="preserve">Kävijät tulevat katsomaan palatsin puutarhoja, harvinaisia lintuja, jotka vaeltavat vapaana palatsin alueella, Moot Hilliä ja palatsia.</w:t>
      </w:r>
    </w:p>
    <w:p>
      <w:r>
        <w:rPr>
          <w:b/>
        </w:rPr>
        <w:t xml:space="preserve">Tulos</w:t>
      </w:r>
    </w:p>
    <w:p>
      <w:r>
        <w:t xml:space="preserve">Kävijät tulevat katsomaan palatsin puutarhoja ja lintuja, jotka vaeltavat siellä vapaasti.</w:t>
      </w:r>
    </w:p>
    <w:p>
      <w:r>
        <w:rPr>
          <w:b/>
        </w:rPr>
        <w:t xml:space="preserve">Tulos</w:t>
      </w:r>
    </w:p>
    <w:p>
      <w:r>
        <w:t xml:space="preserve">Kävijät tulevat katsomaan palatsin puutarhoja ja eksoottisia lintuja, jotka elävät vapaasti Moot Hillillä ja palatsissa.</w:t>
      </w:r>
    </w:p>
    <w:p>
      <w:r>
        <w:rPr>
          <w:b/>
        </w:rPr>
        <w:t xml:space="preserve">Tulos</w:t>
      </w:r>
    </w:p>
    <w:p>
      <w:r>
        <w:t xml:space="preserve">Vierailijat tulevat katsomaan palatsin puutarhoja. He nauttivat myös eksoottisista linnuista, Moot Hillistä ja palatsista.</w:t>
      </w:r>
    </w:p>
    <w:p>
      <w:r>
        <w:rPr>
          <w:b/>
        </w:rPr>
        <w:t xml:space="preserve">Tulos</w:t>
      </w:r>
    </w:p>
    <w:p>
      <w:r>
        <w:t xml:space="preserve">Kävijät tulevat katsomaan palatsin puutarhoja, vapaana liikkuvia lintuja, Moot-kukkulaa (joka sijaitsee palatsin alueella) ja palatsia.</w:t>
      </w:r>
    </w:p>
    <w:p>
      <w:r>
        <w:rPr>
          <w:b/>
        </w:rPr>
        <w:t xml:space="preserve">Esimerkki 0.1935</w:t>
      </w:r>
    </w:p>
    <w:p>
      <w:r>
        <w:t xml:space="preserve">Vladimir Mihailovitš Jurowski (; s. 4. huhtikuuta 1972 Moskova, Venäjä) on venäläinen kapellimestari.</w:t>
      </w:r>
    </w:p>
    <w:p>
      <w:r>
        <w:rPr>
          <w:b/>
        </w:rPr>
        <w:t xml:space="preserve">Tulos</w:t>
      </w:r>
    </w:p>
    <w:p>
      <w:r>
        <w:t xml:space="preserve">Vladimir Mikhailovich Jurowski syntyi 4. huhtikuuta 1972 Moskovassa, Venäjällä. Hän on venäläinen kapellimestari.</w:t>
      </w:r>
    </w:p>
    <w:p>
      <w:r>
        <w:rPr>
          <w:b/>
        </w:rPr>
        <w:t xml:space="preserve">Tulos</w:t>
      </w:r>
    </w:p>
    <w:p>
      <w:r>
        <w:t xml:space="preserve">Vladimir Mikhailovich Jurowski on venäläinen kapellimestari. Hän syntyi Moskovassa 4. huhtikuuta 1972.</w:t>
      </w:r>
    </w:p>
    <w:p>
      <w:r>
        <w:rPr>
          <w:b/>
        </w:rPr>
        <w:t xml:space="preserve">Tulos</w:t>
      </w:r>
    </w:p>
    <w:p>
      <w:r>
        <w:t xml:space="preserve">Vladimir Mihailovitš Jurowski on venäläinen kapellimestari, joka johtaa orkesterin toimintaa.</w:t>
      </w:r>
    </w:p>
    <w:p>
      <w:r>
        <w:rPr>
          <w:b/>
        </w:rPr>
        <w:t xml:space="preserve">Tulos</w:t>
      </w:r>
    </w:p>
    <w:p>
      <w:r>
        <w:t xml:space="preserve">Vladimir Mikhailovich Jurowsk on venäläinen kapellimestari.</w:t>
      </w:r>
    </w:p>
    <w:p>
      <w:r>
        <w:rPr>
          <w:b/>
        </w:rPr>
        <w:t xml:space="preserve">Tulos</w:t>
      </w:r>
    </w:p>
    <w:p>
      <w:r>
        <w:t xml:space="preserve">Vladimir Mikhailovich Jurowski on venäläinen kapellimestari.</w:t>
      </w:r>
    </w:p>
    <w:p>
      <w:r>
        <w:rPr>
          <w:b/>
        </w:rPr>
        <w:t xml:space="preserve">Tulos</w:t>
      </w:r>
    </w:p>
    <w:p>
      <w:r>
        <w:t xml:space="preserve">Vladimir Mikhailovich Jurowski on venäläinen kapellimestari.</w:t>
      </w:r>
    </w:p>
    <w:p>
      <w:r>
        <w:rPr>
          <w:b/>
        </w:rPr>
        <w:t xml:space="preserve">Tulos</w:t>
      </w:r>
    </w:p>
    <w:p>
      <w:r>
        <w:t xml:space="preserve">Vladimir Mikhailovich Jurowski on venäläinen kapellimestari. Hän syntyi 4. huhtikuuta 1972 Moskovassa, Venäjällä.</w:t>
      </w:r>
    </w:p>
    <w:p>
      <w:r>
        <w:rPr>
          <w:b/>
        </w:rPr>
        <w:t xml:space="preserve">Tulos</w:t>
      </w:r>
    </w:p>
    <w:p>
      <w:r>
        <w:t xml:space="preserve">Vladimir Mikhailovich Jurowski on venäläinen kapellimestari. Hän syntyi 4. huhtikuuta 1972 Moskovassa, Venäjällä.</w:t>
      </w:r>
    </w:p>
    <w:p>
      <w:r>
        <w:rPr>
          <w:b/>
        </w:rPr>
        <w:t xml:space="preserve">Esimerkki 0.1936</w:t>
      </w:r>
    </w:p>
    <w:p>
      <w:r>
        <w:t xml:space="preserve">Valittiin Hall of Fameen ensimmäisellä äänestyskierroksella vuonna 1961.</w:t>
      </w:r>
    </w:p>
    <w:p>
      <w:r>
        <w:rPr>
          <w:b/>
        </w:rPr>
        <w:t xml:space="preserve">Tulos</w:t>
      </w:r>
    </w:p>
    <w:p>
      <w:r>
        <w:t xml:space="preserve">Valittiin Hall of Fameen ensimmäisellä äänestyskierroksella vuonna 1961.</w:t>
      </w:r>
    </w:p>
    <w:p>
      <w:r>
        <w:rPr>
          <w:b/>
        </w:rPr>
        <w:t xml:space="preserve">Tulos</w:t>
      </w:r>
    </w:p>
    <w:p>
      <w:r>
        <w:t xml:space="preserve">Valittiin Hall of Fameen vuonna 1961.</w:t>
      </w:r>
    </w:p>
    <w:p>
      <w:r>
        <w:rPr>
          <w:b/>
        </w:rPr>
        <w:t xml:space="preserve">Tulos</w:t>
      </w:r>
    </w:p>
    <w:p>
      <w:r>
        <w:t xml:space="preserve">Ensimmäinen Hall of Fame -äänestys oli vuonna 1961.</w:t>
      </w:r>
    </w:p>
    <w:p>
      <w:r>
        <w:rPr>
          <w:b/>
        </w:rPr>
        <w:t xml:space="preserve">Tulos</w:t>
      </w:r>
    </w:p>
    <w:p>
      <w:r>
        <w:t xml:space="preserve">Hall of Fameen valittiin ensimmäisen kerran vuonna 1961.</w:t>
      </w:r>
    </w:p>
    <w:p>
      <w:r>
        <w:rPr>
          <w:b/>
        </w:rPr>
        <w:t xml:space="preserve">Tulos</w:t>
      </w:r>
    </w:p>
    <w:p>
      <w:r>
        <w:t xml:space="preserve">Heidät äänestettiin Hall of Fameen vuonna 1961.</w:t>
      </w:r>
    </w:p>
    <w:p>
      <w:r>
        <w:rPr>
          <w:b/>
        </w:rPr>
        <w:t xml:space="preserve">Tulos</w:t>
      </w:r>
    </w:p>
    <w:p>
      <w:r>
        <w:t xml:space="preserve">Äänestettiin Hall of Fameen ensimmäisessä äänestyksessä vuonna 1961.</w:t>
      </w:r>
    </w:p>
    <w:p>
      <w:r>
        <w:rPr>
          <w:b/>
        </w:rPr>
        <w:t xml:space="preserve">Tulos</w:t>
      </w:r>
    </w:p>
    <w:p>
      <w:r>
        <w:t xml:space="preserve">Valittiin Hall of Fameen ensimmäisellä kerralla vuonna 1961.</w:t>
      </w:r>
    </w:p>
    <w:p>
      <w:r>
        <w:rPr>
          <w:b/>
        </w:rPr>
        <w:t xml:space="preserve">Esimerkki 0.1937</w:t>
      </w:r>
    </w:p>
    <w:p>
      <w:r>
        <w:t xml:space="preserve">Sen jälkeen WWE järjestää avoimella kentällä erityisen painishow'n, johon joukkueen jäsenet osallistuvat ilmaiseksi.</w:t>
      </w:r>
    </w:p>
    <w:p>
      <w:r>
        <w:rPr>
          <w:b/>
        </w:rPr>
        <w:t xml:space="preserve">Tulos</w:t>
      </w:r>
    </w:p>
    <w:p>
      <w:r>
        <w:t xml:space="preserve">Sen jälkeen WWE järjestää erityispaininäytöksen avoimella kentällä. Joukkueen jäsenet osallistuvat siihen ilmaiseksi.</w:t>
      </w:r>
    </w:p>
    <w:p>
      <w:r>
        <w:rPr>
          <w:b/>
        </w:rPr>
        <w:t xml:space="preserve">Tulos</w:t>
      </w:r>
    </w:p>
    <w:p>
      <w:r>
        <w:t xml:space="preserve">WWE järjestää erityisen paininäytöksen avoimella kentällä. Joukkueen jäsenet osallistuvat esitykseen ilmaiseksi.</w:t>
      </w:r>
    </w:p>
    <w:p>
      <w:r>
        <w:rPr>
          <w:b/>
        </w:rPr>
        <w:t xml:space="preserve">Tulos</w:t>
      </w:r>
    </w:p>
    <w:p>
      <w:r>
        <w:t xml:space="preserve">WWE järjestää erityisen paininäytöksen avoimella kentällä. Joukkojen jäsenet osallistuvat siihen ilmaiseksi.</w:t>
      </w:r>
    </w:p>
    <w:p>
      <w:r>
        <w:rPr>
          <w:b/>
        </w:rPr>
        <w:t xml:space="preserve">Tulos</w:t>
      </w:r>
    </w:p>
    <w:p>
      <w:r>
        <w:t xml:space="preserve">WWE järjestää sitten ulkoilmapaininäytöksen, johon joukkojen jäsenet pääsevät ilmaiseksi.</w:t>
      </w:r>
    </w:p>
    <w:p>
      <w:r>
        <w:rPr>
          <w:b/>
        </w:rPr>
        <w:t xml:space="preserve">Tulos</w:t>
      </w:r>
    </w:p>
    <w:p>
      <w:r>
        <w:t xml:space="preserve">Joukot saavat ilmaisen sisäänpääsyn erityiseen paininäytökseen. WWE järjestää tapahtuman avoimella kentällä.</w:t>
      </w:r>
    </w:p>
    <w:p>
      <w:r>
        <w:rPr>
          <w:b/>
        </w:rPr>
        <w:t xml:space="preserve">Tulos</w:t>
      </w:r>
    </w:p>
    <w:p>
      <w:r>
        <w:t xml:space="preserve">WWE järjestää avoimella kentällä erityistapahtuman, johon joukot osallistuvat ilmaiseksi.</w:t>
      </w:r>
    </w:p>
    <w:p>
      <w:r>
        <w:rPr>
          <w:b/>
        </w:rPr>
        <w:t xml:space="preserve">Tulos</w:t>
      </w:r>
    </w:p>
    <w:p>
      <w:r>
        <w:t xml:space="preserve">Sen jälkeen WWE järjestää erityispaininäytöksen avoimella kentällä. Joukkojen jäsenet osallistuvat ilmaiseksi.</w:t>
      </w:r>
    </w:p>
    <w:p>
      <w:r>
        <w:rPr>
          <w:b/>
        </w:rPr>
        <w:t xml:space="preserve">Esimerkki 0.1938</w:t>
      </w:r>
    </w:p>
    <w:p>
      <w:r>
        <w:t xml:space="preserve">Wahlenbergia-lajit ovat levittäytyneet laajalle, jopa valtamerten saarille, ja Pyhän Helenan saarelta tunnetaan neljä lajia, mukaan luettuna nyt sukupuuttoon kuollut laji W. roxburghii.</w:t>
      </w:r>
    </w:p>
    <w:p>
      <w:r>
        <w:rPr>
          <w:b/>
        </w:rPr>
        <w:t xml:space="preserve">Tulos</w:t>
      </w:r>
    </w:p>
    <w:p>
      <w:r>
        <w:t xml:space="preserve">Wahlenbergia-lajit ovat levinneet laajalle. Neljä lajia on kotoisin Pyhän Helenan saarelta, mukaan luettuna nyt sukupuuttoon kuollut laji W. roxburghii.</w:t>
      </w:r>
    </w:p>
    <w:p>
      <w:r>
        <w:rPr>
          <w:b/>
        </w:rPr>
        <w:t xml:space="preserve">Tulos</w:t>
      </w:r>
    </w:p>
    <w:p>
      <w:r>
        <w:t xml:space="preserve">Wahlenbergia-lajit ovat levinneet laajalle, jopa valtamerten saarille. Pyhän Helenan saarelta tunnetaan neljä lajia. Näihin kuuluu myös nyt sukupuuttoon kuollut laji W. roxburghii.</w:t>
      </w:r>
    </w:p>
    <w:p>
      <w:r>
        <w:rPr>
          <w:b/>
        </w:rPr>
        <w:t xml:space="preserve">Tulos</w:t>
      </w:r>
    </w:p>
    <w:p>
      <w:r>
        <w:t xml:space="preserve">Wahlenbergia-lajeja on levinnyt jopa valtamerten saarille. Pyhän Helenan saarelta tunnetaan neljä lajia. Yksi näistä neljästä lajista on nyt sukupuuttoon kuollut W. roxburghii.</w:t>
      </w:r>
    </w:p>
    <w:p>
      <w:r>
        <w:rPr>
          <w:b/>
        </w:rPr>
        <w:t xml:space="preserve">Tulos</w:t>
      </w:r>
    </w:p>
    <w:p>
      <w:r>
        <w:t xml:space="preserve">Wahlenbergia-lajeja tavataan kaukaisissa paikoissa, jopa valtamerten saarilla. Pyhän Helenan saarelta tunnetaan neljä lajia, mukaan luettuna nyt sukupuuttoon kuollut laji W. roxburghii.</w:t>
      </w:r>
    </w:p>
    <w:p>
      <w:r>
        <w:rPr>
          <w:b/>
        </w:rPr>
        <w:t xml:space="preserve">Tulos</w:t>
      </w:r>
    </w:p>
    <w:p>
      <w:r>
        <w:t xml:space="preserve">Wahlenbergia-lajit ovat levittäytyneet kauas, jopa valtamerten saarille. Pyhän Helenan saarelta tunnetaan neljä lajia, mukaan luettuna nyt sukupuuttoon kuollut laji W. roxburghii.</w:t>
      </w:r>
    </w:p>
    <w:p>
      <w:r>
        <w:rPr>
          <w:b/>
        </w:rPr>
        <w:t xml:space="preserve">Tulos</w:t>
      </w:r>
    </w:p>
    <w:p>
      <w:r>
        <w:t xml:space="preserve">Wahlenbergia-lajit ovat levinneet jopa valtamerten saarille. Pyhän Helenan saarella on neljä lajia, mukaan luettuna nyt sukupuuttoon kuollut laji W. roxburghii.</w:t>
      </w:r>
    </w:p>
    <w:p>
      <w:r>
        <w:rPr>
          <w:b/>
        </w:rPr>
        <w:t xml:space="preserve">Tulos</w:t>
      </w:r>
    </w:p>
    <w:p>
      <w:r>
        <w:t xml:space="preserve">Wahlenbergia-lajit ovat levittäytyneet valtamerten saarille, ja Pyhän Helenan saarelta on löydetty neljä lajia, mukaan luettuna nyt sukupuuttoon kuollut laji W. roxburghii.</w:t>
      </w:r>
    </w:p>
    <w:p>
      <w:r>
        <w:rPr>
          <w:b/>
        </w:rPr>
        <w:t xml:space="preserve">Tulos</w:t>
      </w:r>
    </w:p>
    <w:p>
      <w:r>
        <w:t xml:space="preserve">Wahlenbergia-lajeja on levinnyt laajalle ja jopa valtamerten saarille. Neljä lajia, mukaan lukien W. Roxburghii (sukupuuttoon kuollut laji), on kotoisin Pyhän Helenan saarelta.</w:t>
      </w:r>
    </w:p>
    <w:p>
      <w:r>
        <w:rPr>
          <w:b/>
        </w:rPr>
        <w:t xml:space="preserve">Esimerkki 0.1939</w:t>
      </w:r>
    </w:p>
    <w:p>
      <w:r>
        <w:t xml:space="preserve">Warrington on suuri kaupunki ja kaupunginosa Cheshiressä, Englannissa.</w:t>
      </w:r>
    </w:p>
    <w:p>
      <w:r>
        <w:rPr>
          <w:b/>
        </w:rPr>
        <w:t xml:space="preserve">Tulos</w:t>
      </w:r>
    </w:p>
    <w:p>
      <w:r>
        <w:t xml:space="preserve">Warrington on suuri kaupunki ja yhtenäinen hallintoalue Englannissa.</w:t>
      </w:r>
    </w:p>
    <w:p>
      <w:r>
        <w:rPr>
          <w:b/>
        </w:rPr>
        <w:t xml:space="preserve">Tulos</w:t>
      </w:r>
    </w:p>
    <w:p>
      <w:r>
        <w:t xml:space="preserve">Warringtonin kaupunki ja kaupunginosa Warrington on Chesiren kunta-alue Englannissa.</w:t>
      </w:r>
    </w:p>
    <w:p>
      <w:r>
        <w:rPr>
          <w:b/>
        </w:rPr>
        <w:t xml:space="preserve">Tulos</w:t>
      </w:r>
    </w:p>
    <w:p>
      <w:r>
        <w:t xml:space="preserve">Warrington on suuri kaupunki, kaupunginosa ja yhtenäinen viranomaisalue. Se sijaitsee Cheshiressä, Englannissa.</w:t>
      </w:r>
    </w:p>
    <w:p>
      <w:r>
        <w:rPr>
          <w:b/>
        </w:rPr>
        <w:t xml:space="preserve">Tulos</w:t>
      </w:r>
    </w:p>
    <w:p>
      <w:r>
        <w:t xml:space="preserve">Warrington on kaupunki Cheshiren alueella Englannissa.</w:t>
      </w:r>
    </w:p>
    <w:p>
      <w:r>
        <w:rPr>
          <w:b/>
        </w:rPr>
        <w:t xml:space="preserve">Tulos</w:t>
      </w:r>
    </w:p>
    <w:p>
      <w:r>
        <w:t xml:space="preserve">Warrington on suuri muurien ympäröimä kaupunki Cheshiressä, Englannissa.</w:t>
      </w:r>
    </w:p>
    <w:p>
      <w:r>
        <w:rPr>
          <w:b/>
        </w:rPr>
        <w:t xml:space="preserve">Tulos</w:t>
      </w:r>
    </w:p>
    <w:p>
      <w:r>
        <w:t xml:space="preserve">Warrington on suuri kaupunginosa ja ainoa viranomaisalue Cheshiressä, Englannissa.</w:t>
      </w:r>
    </w:p>
    <w:p>
      <w:r>
        <w:rPr>
          <w:b/>
        </w:rPr>
        <w:t xml:space="preserve">Tulos</w:t>
      </w:r>
    </w:p>
    <w:p>
      <w:r>
        <w:t xml:space="preserve">Warrington on suuri kaupunki, kaupunginosa ja yhtenäinen viranomaisalue. Se sijaitsee Cheshiressä, Englannissa.</w:t>
      </w:r>
    </w:p>
    <w:p>
      <w:r>
        <w:rPr>
          <w:b/>
        </w:rPr>
        <w:t xml:space="preserve">Esimerkki 0.1940</w:t>
      </w:r>
    </w:p>
    <w:p>
      <w:r>
        <w:t xml:space="preserve">Waterson otti työväenpuolueen ruoskan parlamentissa.</w:t>
      </w:r>
    </w:p>
    <w:p>
      <w:r>
        <w:rPr>
          <w:b/>
        </w:rPr>
        <w:t xml:space="preserve">Tulos</w:t>
      </w:r>
    </w:p>
    <w:p>
      <w:r>
        <w:t xml:space="preserve">Watersonista tuli parlamentin työväenpuolueen piispa.</w:t>
      </w:r>
    </w:p>
    <w:p>
      <w:r>
        <w:rPr>
          <w:b/>
        </w:rPr>
        <w:t xml:space="preserve">Tulos</w:t>
      </w:r>
    </w:p>
    <w:p>
      <w:r>
        <w:t xml:space="preserve">Waterson otti parlamentin työväenpuolueen ruoskan.</w:t>
      </w:r>
    </w:p>
    <w:p>
      <w:r>
        <w:rPr>
          <w:b/>
        </w:rPr>
        <w:t xml:space="preserve">Tulos</w:t>
      </w:r>
    </w:p>
    <w:p>
      <w:r>
        <w:t xml:space="preserve">Alkuperäinen: Watersonista tuli parlamentin toimeenpanija.</w:t>
      </w:r>
    </w:p>
    <w:p>
      <w:r>
        <w:rPr>
          <w:b/>
        </w:rPr>
        <w:t xml:space="preserve">Esimerkki 0.1941</w:t>
      </w:r>
    </w:p>
    <w:p>
      <w:r>
        <w:t xml:space="preserve">Watonga, Kingfisher ja Geary olivat pahiten kärsineitä paikkakuntia, joissa monet talot ja rakennukset joutuivat tulvan alle.</w:t>
      </w:r>
    </w:p>
    <w:p>
      <w:r>
        <w:rPr>
          <w:b/>
        </w:rPr>
        <w:t xml:space="preserve">Tulos</w:t>
      </w:r>
    </w:p>
    <w:p>
      <w:r>
        <w:t xml:space="preserve">Watonga, Kingfisher ja Geary olivat pahiten kärsineitä yhteisöjä, joissa monet talot ja rakennukset vaurioituivat.</w:t>
      </w:r>
    </w:p>
    <w:p>
      <w:r>
        <w:rPr>
          <w:b/>
        </w:rPr>
        <w:t xml:space="preserve">Tulos</w:t>
      </w:r>
    </w:p>
    <w:p>
      <w:r>
        <w:t xml:space="preserve">Watonga, Kingfisher ja Geary olivat pahimmin kärsineitä alueita, joilla monet kodit ja rakennukset jäivät veden alle.</w:t>
      </w:r>
    </w:p>
    <w:p>
      <w:r>
        <w:rPr>
          <w:b/>
        </w:rPr>
        <w:t xml:space="preserve">Tulos</w:t>
      </w:r>
    </w:p>
    <w:p>
      <w:r>
        <w:t xml:space="preserve">Watonga, Kingfisher ja Geary kärsivät pahiten, ja monet talot ja rakennukset joutuivat tulvan alle.</w:t>
      </w:r>
    </w:p>
    <w:p>
      <w:r>
        <w:rPr>
          <w:b/>
        </w:rPr>
        <w:t xml:space="preserve">Tulos</w:t>
      </w:r>
    </w:p>
    <w:p>
      <w:r>
        <w:t xml:space="preserve">Watonga, Kingfisher ja Geary olivat pahiten kärsineitä yhteisöjä. Monet talot ja rakennukset joutuivat veden alle.</w:t>
      </w:r>
    </w:p>
    <w:p>
      <w:r>
        <w:rPr>
          <w:b/>
        </w:rPr>
        <w:t xml:space="preserve">Tulos</w:t>
      </w:r>
    </w:p>
    <w:p>
      <w:r>
        <w:t xml:space="preserve">Watongan, Kingfisherin ja Gearyn yhteisöissä monet rakennukset joutuivat tulvan alle.</w:t>
      </w:r>
    </w:p>
    <w:p>
      <w:r>
        <w:rPr>
          <w:b/>
        </w:rPr>
        <w:t xml:space="preserve">Esimerkki 0.1942</w:t>
      </w:r>
    </w:p>
    <w:p>
      <w:r>
        <w:t xml:space="preserve">Verkkovärit ovat verkkosivujen suunnittelussa käytettäviä värejä ja menetelmiä, joilla näitä värejä kuvataan ja määritetään.</w:t>
      </w:r>
    </w:p>
    <w:p>
      <w:r>
        <w:rPr>
          <w:b/>
        </w:rPr>
        <w:t xml:space="preserve">Tulos</w:t>
      </w:r>
    </w:p>
    <w:p>
      <w:r>
        <w:t xml:space="preserve">Verkkovärejä käytetään suunnitteluun, kuvaamiseen ja erityisesti verkkosivujen värien kuvaamiseen.</w:t>
      </w:r>
    </w:p>
    <w:p>
      <w:r>
        <w:rPr>
          <w:b/>
        </w:rPr>
        <w:t xml:space="preserve">Tulos</w:t>
      </w:r>
    </w:p>
    <w:p>
      <w:r>
        <w:t xml:space="preserve">Verkkovärejä käytetään verkkosivujen tekemiseen. Se on myös menetelmiä, joilla näitä värejä kuvataan ja määritetään.</w:t>
      </w:r>
    </w:p>
    <w:p>
      <w:r>
        <w:rPr>
          <w:b/>
        </w:rPr>
        <w:t xml:space="preserve">Tulos</w:t>
      </w:r>
    </w:p>
    <w:p>
      <w:r>
        <w:t xml:space="preserve">Verkkovärit ovat verkkosivujen suunnittelussa käytettäviä värejä ja tapoja kuvata ja korostaa näitä värejä.</w:t>
      </w:r>
    </w:p>
    <w:p>
      <w:r>
        <w:rPr>
          <w:b/>
        </w:rPr>
        <w:t xml:space="preserve">Tulos</w:t>
      </w:r>
    </w:p>
    <w:p>
      <w:r>
        <w:t xml:space="preserve">Verkkovärejä käytetään verkkosivujen värien suunnittelussa, kuvaamisessa ja määrittelyssä.</w:t>
      </w:r>
    </w:p>
    <w:p>
      <w:r>
        <w:rPr>
          <w:b/>
        </w:rPr>
        <w:t xml:space="preserve">Tulos</w:t>
      </w:r>
    </w:p>
    <w:p>
      <w:r>
        <w:t xml:space="preserve">Verkkosivujen suunnittelussa käytetään verkkovärejä. Niitä voidaan myös kuvata ja nimetä ainutlaatuisilla tavoilla.</w:t>
      </w:r>
    </w:p>
    <w:p>
      <w:r>
        <w:rPr>
          <w:b/>
        </w:rPr>
        <w:t xml:space="preserve">Tulos</w:t>
      </w:r>
    </w:p>
    <w:p>
      <w:r>
        <w:t xml:space="preserve">Verkkovärit ovat sävyjä, joita käytetään verkkosivujen suunnittelussa verkkosivujen näyttämiseen.</w:t>
      </w:r>
    </w:p>
    <w:p>
      <w:r>
        <w:rPr>
          <w:b/>
        </w:rPr>
        <w:t xml:space="preserve">Tulos</w:t>
      </w:r>
    </w:p>
    <w:p>
      <w:r>
        <w:t xml:space="preserve">Verkkovärejä käytetään verkkosivujen suunnittelussa.</w:t>
      </w:r>
    </w:p>
    <w:p>
      <w:r>
        <w:rPr>
          <w:b/>
        </w:rPr>
        <w:t xml:space="preserve">Tulos</w:t>
      </w:r>
    </w:p>
    <w:p>
      <w:r>
        <w:t xml:space="preserve">Verkkovärit ovat verkkosivujen suunnittelussa käytettäviä värejä ja menetelmiä näiden värien tunnistamiseksi.</w:t>
      </w:r>
    </w:p>
    <w:p>
      <w:r>
        <w:rPr>
          <w:b/>
        </w:rPr>
        <w:t xml:space="preserve">Tulos</w:t>
      </w:r>
    </w:p>
    <w:p>
      <w:r>
        <w:t xml:space="preserve">Verkkovärit ovat verkkosivuissa käytettäviä värejä.</w:t>
      </w:r>
    </w:p>
    <w:p>
      <w:r>
        <w:rPr>
          <w:b/>
        </w:rPr>
        <w:t xml:space="preserve">Esimerkki 0.1943</w:t>
      </w:r>
    </w:p>
    <w:p>
      <w:r>
        <w:t xml:space="preserve">Werner Heisenberg (5. joulukuuta 1901 - 1. helmikuuta 1976) oli saksalainen teoreettinen fyysikko, joka antoi perustavanlaatuisen panoksen kvanttimekaniikkaan ja joka tunnetaan parhaiten kvanttiteorian epävarmuusperiaatteen vahvistamisesta.</w:t>
      </w:r>
    </w:p>
    <w:p>
      <w:r>
        <w:rPr>
          <w:b/>
        </w:rPr>
        <w:t xml:space="preserve">Tulos</w:t>
      </w:r>
    </w:p>
    <w:p>
      <w:r>
        <w:t xml:space="preserve">Werner Heisenberg oli saksalainen fyysikko, joka työskenteli kvanttimekaniikan parissa. Hänet tunnetaan kvanttiteorian epävarmuusperiaatteen todistamisesta.</w:t>
      </w:r>
    </w:p>
    <w:p>
      <w:r>
        <w:rPr>
          <w:b/>
        </w:rPr>
        <w:t xml:space="preserve">Tulos</w:t>
      </w:r>
    </w:p>
    <w:p>
      <w:r>
        <w:t xml:space="preserve">Werner Heisenberg oli fyysikko, joka vaikutti kvanttimekaniikkaan ja joka tunnetaan parhaiten kvanttiteorian epävarmuusperiaatteen vahvistamisesta.</w:t>
      </w:r>
    </w:p>
    <w:p>
      <w:r>
        <w:rPr>
          <w:b/>
        </w:rPr>
        <w:t xml:space="preserve">Tulos</w:t>
      </w:r>
    </w:p>
    <w:p>
      <w:r>
        <w:t xml:space="preserve">Werner Heisenberg (12.5.1919 - 1.1.1976) oli saksalainen teoreettinen fyysikko, joka teki merkittävän panoksen kvanttimekaniikkaan ja tunnetaan kvanttiteorian epävarmuusperiaatteesta.</w:t>
      </w:r>
    </w:p>
    <w:p>
      <w:r>
        <w:rPr>
          <w:b/>
        </w:rPr>
        <w:t xml:space="preserve">Tulos</w:t>
      </w:r>
    </w:p>
    <w:p>
      <w:r>
        <w:t xml:space="preserve">Werner Heisenberg oli teoreettinen fyysikko. Hän antoi perustavanlaatuisen panoksen kvanttimekaniikkaan. Hänen suurin saavutuksensa on kvanttiteorian epävarmuusperiaatteen vahvistaminen.</w:t>
      </w:r>
    </w:p>
    <w:p>
      <w:r>
        <w:rPr>
          <w:b/>
        </w:rPr>
        <w:t xml:space="preserve">Esimerkki 0.1944</w:t>
      </w:r>
    </w:p>
    <w:p>
      <w:r>
        <w:t xml:space="preserve">Espanjalaisten tuolloin "chocolatliksi" kutsuman juoman sanottiin olevan vaniljalla ja muilla mausteilla maustetusta suklaapohjasta koostuva juoma, joka tarjoiltiin kylmänä.</w:t>
      </w:r>
    </w:p>
    <w:p>
      <w:r>
        <w:rPr>
          <w:b/>
        </w:rPr>
        <w:t xml:space="preserve">Tulos</w:t>
      </w:r>
    </w:p>
    <w:p>
      <w:r>
        <w:t xml:space="preserve">Espanjalaiset kutsuivat "chocolatliksi" juomaa, jonka suklaapohja maustettiin vaniljalla ja muilla mausteilla. Se tarjoiltiin kylmänä.</w:t>
      </w:r>
    </w:p>
    <w:p>
      <w:r>
        <w:rPr>
          <w:b/>
        </w:rPr>
        <w:t xml:space="preserve">Tulos</w:t>
      </w:r>
    </w:p>
    <w:p>
      <w:r>
        <w:t xml:space="preserve">Espanjalaiset kutsuivat sitä tuolloin nimellä "chocolatl". Sen sanottiin olevan suklaapohjasta valmistettu juoma, joka maustettiin vaniljalla ja muilla mausteilla ja tarjoiltiin kylmänä.</w:t>
      </w:r>
    </w:p>
    <w:p>
      <w:r>
        <w:rPr>
          <w:b/>
        </w:rPr>
        <w:t xml:space="preserve">Tulos</w:t>
      </w:r>
    </w:p>
    <w:p>
      <w:r>
        <w:t xml:space="preserve">Espanjalaisten "chocolatl" -nimisessä juomassa oli suklaapohja, jossa oli vaniljaa ja mausteita ja joka tarjoiltiin kylmänä.</w:t>
      </w:r>
    </w:p>
    <w:p>
      <w:r>
        <w:rPr>
          <w:b/>
        </w:rPr>
        <w:t xml:space="preserve">Tulos</w:t>
      </w:r>
    </w:p>
    <w:p>
      <w:r>
        <w:t xml:space="preserve">Espanjalaiset kutsuivat "chocolatliksi" suklaajuomaa, jossa oli vaniljaa ja muita mausteita ja joka tarjoiltiin kylmänä.</w:t>
      </w:r>
    </w:p>
    <w:p>
      <w:r>
        <w:rPr>
          <w:b/>
        </w:rPr>
        <w:t xml:space="preserve">Tulos</w:t>
      </w:r>
    </w:p>
    <w:p>
      <w:r>
        <w:t xml:space="preserve">Espanjalaiset kutsuivat "chocolatliksi" kylmää juomaa, jonka pohjana oli suklaa, vanilja ja muita mausteita.</w:t>
      </w:r>
    </w:p>
    <w:p>
      <w:r>
        <w:rPr>
          <w:b/>
        </w:rPr>
        <w:t xml:space="preserve">Tulos</w:t>
      </w:r>
    </w:p>
    <w:p>
      <w:r>
        <w:t xml:space="preserve">Espanjalaiset kutsuivat "chocolatliksi" kylmää juomaa, joka oli valmistettu suklaasta, vaniljasta ja muista mausteista.</w:t>
      </w:r>
    </w:p>
    <w:p>
      <w:r>
        <w:rPr>
          <w:b/>
        </w:rPr>
        <w:t xml:space="preserve">Tulos</w:t>
      </w:r>
    </w:p>
    <w:p>
      <w:r>
        <w:t xml:space="preserve">Espanjalaiset kutsuivat silloin "chocolatliksi" juomaa, joka koostui suklaapohjasta, joka oli maustettu vaniljalla ja muilla mausteilla.  Juoma tarjoiltiin kylmänä.</w:t>
      </w:r>
    </w:p>
    <w:p>
      <w:r>
        <w:rPr>
          <w:b/>
        </w:rPr>
        <w:t xml:space="preserve">Tulos</w:t>
      </w:r>
    </w:p>
    <w:p>
      <w:r>
        <w:t xml:space="preserve">Espanjalaiset kutsuivat "chocolatliksi" kylmää juomaa, jossa oli suklaapohja, joka maustettiin vaniljalla ja muilla mausteilla.</w:t>
      </w:r>
    </w:p>
    <w:p>
      <w:r>
        <w:rPr>
          <w:b/>
        </w:rPr>
        <w:t xml:space="preserve">Esimerkki 0.1945</w:t>
      </w:r>
    </w:p>
    <w:p>
      <w:r>
        <w:t xml:space="preserve">Whedon, Firefly Companion, Vol 1, 6. Whedon halusi kehittää sarjan, joka käsittelee elämän koskettavuutta, sarjan, jossa olemassaolo on fyysisempää ja vaikeampaa.</w:t>
      </w:r>
    </w:p>
    <w:p>
      <w:r>
        <w:rPr>
          <w:b/>
        </w:rPr>
        <w:t xml:space="preserve">Tulos</w:t>
      </w:r>
    </w:p>
    <w:p>
      <w:r>
        <w:t xml:space="preserve">Whedon halusi tehdä sarjan elämän tuntuvasta luonteesta. Se oli sarja, jossa eläminen oli fyysisempää ja kovempaa.</w:t>
      </w:r>
    </w:p>
    <w:p>
      <w:r>
        <w:rPr>
          <w:b/>
        </w:rPr>
        <w:t xml:space="preserve">Tulos</w:t>
      </w:r>
    </w:p>
    <w:p>
      <w:r>
        <w:t xml:space="preserve">Whedon halusi kehittää sarjan elämän herkästä luonteesta. Sen piti olla sarja, jossa olemassaolo on fyysisempää ja vaikeampaa.</w:t>
      </w:r>
    </w:p>
    <w:p>
      <w:r>
        <w:rPr>
          <w:b/>
        </w:rPr>
        <w:t xml:space="preserve">Tulos</w:t>
      </w:r>
    </w:p>
    <w:p>
      <w:r>
        <w:t xml:space="preserve">Whedon, Firefly Companion, Vol 1, 6. Whedon halusi kehittää sarjan, joka käsitteli elämän koskettavuutta, jossa olemassaolo oli fyysisempää ja vaikeampaa.</w:t>
      </w:r>
    </w:p>
    <w:p>
      <w:r>
        <w:rPr>
          <w:b/>
        </w:rPr>
        <w:t xml:space="preserve">Tulos</w:t>
      </w:r>
    </w:p>
    <w:p>
      <w:r>
        <w:t xml:space="preserve">Whedon halusi kehittää sarjan elämän luonteesta. Sarjan, jossa olemassaolo oli vaikeampaa.</w:t>
      </w:r>
    </w:p>
    <w:p>
      <w:r>
        <w:rPr>
          <w:b/>
        </w:rPr>
        <w:t xml:space="preserve">Tulos</w:t>
      </w:r>
    </w:p>
    <w:p>
      <w:r>
        <w:t xml:space="preserve">Whedon halusi kehittää sarjan, joka kertoisi elämän koskettavasta luonteesta, sarjan, jossa olemassaolo olisi fyysisempää ja vaikeampaa.</w:t>
      </w:r>
    </w:p>
    <w:p>
      <w:r>
        <w:rPr>
          <w:b/>
        </w:rPr>
        <w:t xml:space="preserve">Esimerkki 0.1946</w:t>
      </w:r>
    </w:p>
    <w:p>
      <w:r>
        <w:t xml:space="preserve">Kun Bonham Carter oli vain viisivuotias, hänen äitinsä sai vakavan hermoromahduksen, josta toipuminen kesti kolme vuotta.</w:t>
      </w:r>
    </w:p>
    <w:p>
      <w:r>
        <w:rPr>
          <w:b/>
        </w:rPr>
        <w:t xml:space="preserve">Tulos</w:t>
      </w:r>
    </w:p>
    <w:p>
      <w:r>
        <w:t xml:space="preserve">Bonham Cartersin äiti sai kolme vuotta kestäneen hermoromahduksen, kun hän oli viisivuotias.</w:t>
      </w:r>
    </w:p>
    <w:p>
      <w:r>
        <w:rPr>
          <w:b/>
        </w:rPr>
        <w:t xml:space="preserve">Tulos</w:t>
      </w:r>
    </w:p>
    <w:p>
      <w:r>
        <w:t xml:space="preserve">Kun Bonham Carter oli viisivuotias, hänen äitinsä sai pahan hermoromahduksen. Hänen toipumiseensa meni kolme vuotta.</w:t>
      </w:r>
    </w:p>
    <w:p>
      <w:r>
        <w:rPr>
          <w:b/>
        </w:rPr>
        <w:t xml:space="preserve">Tulos</w:t>
      </w:r>
    </w:p>
    <w:p>
      <w:r>
        <w:t xml:space="preserve">Kun Bonham Carter oli viidenvuotias, hänen äitinsä sai hermoromahduksen, jonka paraneminen kesti kolme vuotta.</w:t>
      </w:r>
    </w:p>
    <w:p>
      <w:r>
        <w:rPr>
          <w:b/>
        </w:rPr>
        <w:t xml:space="preserve">Tulos</w:t>
      </w:r>
    </w:p>
    <w:p>
      <w:r>
        <w:t xml:space="preserve">Kun Bonham Carter oli vain viiden vuoden ikäinen, hänen äitinsä sairastui vakavaan mielisairauteen, josta toipuminen kesti kolme vuotta.</w:t>
      </w:r>
    </w:p>
    <w:p>
      <w:r>
        <w:rPr>
          <w:b/>
        </w:rPr>
        <w:t xml:space="preserve">Tulos</w:t>
      </w:r>
    </w:p>
    <w:p>
      <w:r>
        <w:t xml:space="preserve">Bonham Carterin äiti sai hermoromahduksen Bonham Carterin ollessa viisivuotias. Häneltä kesti kolme vuotta toipua.</w:t>
      </w:r>
    </w:p>
    <w:p>
      <w:r>
        <w:rPr>
          <w:b/>
        </w:rPr>
        <w:t xml:space="preserve">Tulos</w:t>
      </w:r>
    </w:p>
    <w:p>
      <w:r>
        <w:t xml:space="preserve">Kun Bonham Carter oli viisivuotias, hänen äitinsä sai hermoromahduksen, josta toipuminen kesti kolme vuotta.</w:t>
      </w:r>
    </w:p>
    <w:p>
      <w:r>
        <w:rPr>
          <w:b/>
        </w:rPr>
        <w:t xml:space="preserve">Tulos</w:t>
      </w:r>
    </w:p>
    <w:p>
      <w:r>
        <w:t xml:space="preserve">Bonham Carterin äiti sai viisivuotiaana pahan hermoromahduksen, josta toipuminen kesti kolme vuotta.</w:t>
      </w:r>
    </w:p>
    <w:p>
      <w:r>
        <w:rPr>
          <w:b/>
        </w:rPr>
        <w:t xml:space="preserve">Tulos</w:t>
      </w:r>
    </w:p>
    <w:p>
      <w:r>
        <w:t xml:space="preserve">Bonham Carterin äiti sai hermoromahduksen Bonham Carterin ollessa 5-vuotias, ja toipuminen kesti vuosia.</w:t>
      </w:r>
    </w:p>
    <w:p>
      <w:r>
        <w:rPr>
          <w:b/>
        </w:rPr>
        <w:t xml:space="preserve">Esimerkki 0.1947</w:t>
      </w:r>
    </w:p>
    <w:p>
      <w:r>
        <w:t xml:space="preserve">Kun Robert H. McNaught löysi Damoclesin vuonna 1991, sen havaittiin olevan radalla, joka oli täysin erilainen kuin kaikki muut tunnetut.</w:t>
      </w:r>
    </w:p>
    <w:p>
      <w:r>
        <w:rPr>
          <w:b/>
        </w:rPr>
        <w:t xml:space="preserve">Tulos</w:t>
      </w:r>
    </w:p>
    <w:p>
      <w:r>
        <w:t xml:space="preserve">Robert H. McNaught löysi Damokleen vuonna 1991. Se löydettiin kiertoradaksi, joka poikkeaa täysin kaikista muista tunnetuista kiertoradoista.</w:t>
      </w:r>
    </w:p>
    <w:p>
      <w:r>
        <w:rPr>
          <w:b/>
        </w:rPr>
        <w:t xml:space="preserve">Tulos</w:t>
      </w:r>
    </w:p>
    <w:p>
      <w:r>
        <w:t xml:space="preserve">Robert H. McNaught löysi Damokleen vuonna 1991. Se oli kiertoradalla, joka oli täysin erilainen kuin kaikki muut tunnetut.</w:t>
      </w:r>
    </w:p>
    <w:p>
      <w:r>
        <w:rPr>
          <w:b/>
        </w:rPr>
        <w:t xml:space="preserve">Tulos</w:t>
      </w:r>
    </w:p>
    <w:p>
      <w:r>
        <w:t xml:space="preserve">Robert H. McNaught löysi Damokleen vuonna 1991. Asteroidi kulkee polkua toisin kuin muut.</w:t>
      </w:r>
    </w:p>
    <w:p>
      <w:r>
        <w:rPr>
          <w:b/>
        </w:rPr>
        <w:t xml:space="preserve">Tulos</w:t>
      </w:r>
    </w:p>
    <w:p>
      <w:r>
        <w:t xml:space="preserve">Kun Robert H. McNaught löysi Damoclesin vuonna 1991, se oli kiertoradalla, joka poikkesi suuresti kaikista muista tunnetuista.</w:t>
      </w:r>
    </w:p>
    <w:p>
      <w:r>
        <w:rPr>
          <w:b/>
        </w:rPr>
        <w:t xml:space="preserve">Tulos</w:t>
      </w:r>
    </w:p>
    <w:p>
      <w:r>
        <w:t xml:space="preserve">Damocles löydettiin vuonna 1991 Robert H. McNaughtin toimesta. sen havaittiin olevan kiertoradalla, joka poikkeaa kaikista muista.</w:t>
      </w:r>
    </w:p>
    <w:p>
      <w:r>
        <w:rPr>
          <w:b/>
        </w:rPr>
        <w:t xml:space="preserve">Tulos</w:t>
      </w:r>
    </w:p>
    <w:p>
      <w:r>
        <w:t xml:space="preserve">Damoclesin löysi Robert H. McNaught vuonna 1991. Sen havaittiin olevan kiertoradalla, joka poikkeaa kaikista muista.</w:t>
      </w:r>
    </w:p>
    <w:p>
      <w:r>
        <w:rPr>
          <w:b/>
        </w:rPr>
        <w:t xml:space="preserve">Esimerkki 0.1948</w:t>
      </w:r>
    </w:p>
    <w:p>
      <w:r>
        <w:t xml:space="preserve">Kun Etelä-Afrikasta tuli tasavalta vuonna 1961, Pretoria pysyi sen hallinnollisena pääkaupunkina.</w:t>
      </w:r>
    </w:p>
    <w:p>
      <w:r>
        <w:rPr>
          <w:b/>
        </w:rPr>
        <w:t xml:space="preserve">Tulos</w:t>
      </w:r>
    </w:p>
    <w:p>
      <w:r>
        <w:t xml:space="preserve">Pretoria pysyi Etelä-Afrikan pääkaupunkina sen jälkeen, kun Etelä-Afrikasta tuli tasavalta vuonna 1961.</w:t>
      </w:r>
    </w:p>
    <w:p>
      <w:r>
        <w:rPr>
          <w:b/>
        </w:rPr>
        <w:t xml:space="preserve">Tulos</w:t>
      </w:r>
    </w:p>
    <w:p>
      <w:r>
        <w:t xml:space="preserve">Pretoria pysyi Etelä-Afrikan pääkaupunkina, kun siitä tuli tasavalta vuonna 1961.</w:t>
      </w:r>
    </w:p>
    <w:p>
      <w:r>
        <w:rPr>
          <w:b/>
        </w:rPr>
        <w:t xml:space="preserve">Tulos</w:t>
      </w:r>
    </w:p>
    <w:p>
      <w:r>
        <w:t xml:space="preserve">Kun Etelä-Afrikasta tuli tasavalta vuonna 1961, Pretoria pysyi sen hallinnollisena pääkaupunkina.</w:t>
      </w:r>
    </w:p>
    <w:p>
      <w:r>
        <w:rPr>
          <w:b/>
        </w:rPr>
        <w:t xml:space="preserve">Tulos</w:t>
      </w:r>
    </w:p>
    <w:p>
      <w:r>
        <w:t xml:space="preserve">Kun Etelä-Afrikasta tuli tasavalta, Pretoria pysyi pääkaupunkina.</w:t>
      </w:r>
    </w:p>
    <w:p>
      <w:r>
        <w:rPr>
          <w:b/>
        </w:rPr>
        <w:t xml:space="preserve">Tulos</w:t>
      </w:r>
    </w:p>
    <w:p>
      <w:r>
        <w:t xml:space="preserve">Pretoria pysyi Etelä-Afrikan virallisena pääkaupunkina sen jälkeen, kun Etelä-Afrikasta tuli tasavalta vuonna 1961.</w:t>
      </w:r>
    </w:p>
    <w:p>
      <w:r>
        <w:rPr>
          <w:b/>
        </w:rPr>
        <w:t xml:space="preserve">Tulos</w:t>
      </w:r>
    </w:p>
    <w:p>
      <w:r>
        <w:t xml:space="preserve">Kun Etelä-Afrikasta tuli tasavalta vuonna 1961, Pretoria pysyi sen pääkaupunkina.</w:t>
      </w:r>
    </w:p>
    <w:p>
      <w:r>
        <w:rPr>
          <w:b/>
        </w:rPr>
        <w:t xml:space="preserve">Tulos</w:t>
      </w:r>
    </w:p>
    <w:p>
      <w:r>
        <w:t xml:space="preserve">Etelä-Afrikasta tuli tasavalta vuonna 1961. Pretoria pysyi sen hallinnollisena pääkaupunkina.</w:t>
      </w:r>
    </w:p>
    <w:p>
      <w:r>
        <w:rPr>
          <w:b/>
        </w:rPr>
        <w:t xml:space="preserve">Tulos</w:t>
      </w:r>
    </w:p>
    <w:p>
      <w:r>
        <w:t xml:space="preserve">Pretoria pysyi pääkaupunkina, kun Etelä-Afrikasta tuli tasavalta.</w:t>
      </w:r>
    </w:p>
    <w:p>
      <w:r>
        <w:rPr>
          <w:b/>
        </w:rPr>
        <w:t xml:space="preserve">Esimerkki 0.1949</w:t>
      </w:r>
    </w:p>
    <w:p>
      <w:r>
        <w:t xml:space="preserve">Kun eläimet tai ihmiset juoksevat vapaana, voidaan tehdä kokeita sen selvittämiseksi, millaiset signaalit, niin sanotut zeitgeberit, ovat tehokkaita sitouttamisessa.</w:t>
      </w:r>
    </w:p>
    <w:p>
      <w:r>
        <w:rPr>
          <w:b/>
        </w:rPr>
        <w:t xml:space="preserve">Tulos</w:t>
      </w:r>
    </w:p>
    <w:p>
      <w:r>
        <w:t xml:space="preserve">Kun eläimet tai ihmiset juoksevat vapaana, voidaan tehdä kokeita sen selvittämiseksi, mitkä signaalit sopivat hyvin sitoutumiseen.</w:t>
      </w:r>
    </w:p>
    <w:p>
      <w:r>
        <w:rPr>
          <w:b/>
        </w:rPr>
        <w:t xml:space="preserve">Tulos</w:t>
      </w:r>
    </w:p>
    <w:p>
      <w:r>
        <w:t xml:space="preserve">Kun eläimet tai ihmiset juoksevat vapaana, voidaan tehdä kokeita sen selvittämiseksi, minkälaiset signaalit ovat tehokkaita ohjautumisessa.</w:t>
      </w:r>
    </w:p>
    <w:p>
      <w:r>
        <w:rPr>
          <w:b/>
        </w:rPr>
        <w:t xml:space="preserve">Tulos</w:t>
      </w:r>
    </w:p>
    <w:p>
      <w:r>
        <w:t xml:space="preserve">Kun eläimet tai ihmiset juoksevat vapaana, voidaan kokeilla, mitkä signaalit ovat tehokkaita sitoutumisessa.</w:t>
      </w:r>
    </w:p>
    <w:p>
      <w:r>
        <w:rPr>
          <w:b/>
        </w:rPr>
        <w:t xml:space="preserve">Tulos</w:t>
      </w:r>
    </w:p>
    <w:p>
      <w:r>
        <w:t xml:space="preserve">Kun eläimet tai ihmiset juoksevat vapaana, voidaan tehdä kokeita. He voivat nähdä, millaiset signaalit, joita kutsutaan zeitgeberiksi, toimivat entrainmentissa.</w:t>
      </w:r>
    </w:p>
    <w:p>
      <w:r>
        <w:rPr>
          <w:b/>
        </w:rPr>
        <w:t xml:space="preserve">Esimerkki 0.1950</w:t>
      </w:r>
    </w:p>
    <w:p>
      <w:r>
        <w:t xml:space="preserve">Kun syntyy erimielisyyksiä, selitä asiasi keskustelusivujen avulla ja anna muillekin mahdollisuus tehdä samoin.</w:t>
      </w:r>
    </w:p>
    <w:p>
      <w:r>
        <w:rPr>
          <w:b/>
        </w:rPr>
        <w:t xml:space="preserve">Tulos</w:t>
      </w:r>
    </w:p>
    <w:p>
      <w:r>
        <w:t xml:space="preserve">Keskustelusivut voivat auttaa sinua argumenttien kanssa tapahtua. Myös oman puolen tarjoamisesta voi olla hyötyä. Muista antaa toisille mahdollisuus selittää puolensa.</w:t>
      </w:r>
    </w:p>
    <w:p>
      <w:r>
        <w:rPr>
          <w:b/>
        </w:rPr>
        <w:t xml:space="preserve">Tulos</w:t>
      </w:r>
    </w:p>
    <w:p>
      <w:r>
        <w:t xml:space="preserve">Kun olet eri mieltä, selitä asia keskustelusivuilla ja anna muiden tehdä samoin.</w:t>
      </w:r>
    </w:p>
    <w:p>
      <w:r>
        <w:rPr>
          <w:b/>
        </w:rPr>
        <w:t xml:space="preserve">Tulos</w:t>
      </w:r>
    </w:p>
    <w:p>
      <w:r>
        <w:t xml:space="preserve">Erimielisyyden aikana selitä itsesi keskustelusivujen avulla. Anna muillekin mahdollisuus tehdä samoin.</w:t>
      </w:r>
    </w:p>
    <w:p>
      <w:r>
        <w:rPr>
          <w:b/>
        </w:rPr>
        <w:t xml:space="preserve">Tulos</w:t>
      </w:r>
    </w:p>
    <w:p>
      <w:r>
        <w:t xml:space="preserve">Kun on erimielisyyksiä, kaikille pitäisi antaa mahdollisuus selittää mielipiteensä keskustelusivujen avulla.</w:t>
      </w:r>
    </w:p>
    <w:p>
      <w:r>
        <w:rPr>
          <w:b/>
        </w:rPr>
        <w:t xml:space="preserve">Tulos</w:t>
      </w:r>
    </w:p>
    <w:p>
      <w:r>
        <w:t xml:space="preserve">Kun syntyy erimielisyyksiä, selitä ne keskustelusivuilla. Anna sitten muille mahdollisuus tehdä samoin.</w:t>
      </w:r>
    </w:p>
    <w:p>
      <w:r>
        <w:rPr>
          <w:b/>
        </w:rPr>
        <w:t xml:space="preserve">Tulos</w:t>
      </w:r>
    </w:p>
    <w:p>
      <w:r>
        <w:t xml:space="preserve">Kun riitatilanteita ilmenee, selitä itsesi keskustelusivujen avulla ja anna muille mahdollisuus tehdä samoin.</w:t>
      </w:r>
    </w:p>
    <w:p>
      <w:r>
        <w:rPr>
          <w:b/>
        </w:rPr>
        <w:t xml:space="preserve">Tulos</w:t>
      </w:r>
    </w:p>
    <w:p>
      <w:r>
        <w:t xml:space="preserve">Kun riitaa syntyy, käytä keskustelusivuja selittääksesi itseäsi ja anna muiden tehdä samoin.</w:t>
      </w:r>
    </w:p>
    <w:p>
      <w:r>
        <w:rPr>
          <w:b/>
        </w:rPr>
        <w:t xml:space="preserve">Tulos</w:t>
      </w:r>
    </w:p>
    <w:p>
      <w:r>
        <w:t xml:space="preserve">Kun syntyy erimielisyyksiä, selittäkää asianne keskustelusivujen avulla. Anna muille mahdollisuus tehdä samoin.</w:t>
      </w:r>
    </w:p>
    <w:p>
      <w:r>
        <w:rPr>
          <w:b/>
        </w:rPr>
        <w:t xml:space="preserve">Esimerkki 0.1951</w:t>
      </w:r>
    </w:p>
    <w:p>
      <w:r>
        <w:t xml:space="preserve">Kun hän harjoitti tapasya- ja sadhanaa Bavaniassa Gujaratissa, hänet tunnettiin nimellä Tallaiya Baba.</w:t>
      </w:r>
    </w:p>
    <w:p>
      <w:r>
        <w:rPr>
          <w:b/>
        </w:rPr>
        <w:t xml:space="preserve">Tulos</w:t>
      </w:r>
    </w:p>
    <w:p>
      <w:r>
        <w:t xml:space="preserve">Hänet tunnettiin nimellä Tallaiya Baba. Tuona aikana hän teki tapasyaa ja sadhanaa. Hän teki näitä Bavanianassa Gujaratissa.</w:t>
      </w:r>
    </w:p>
    <w:p>
      <w:r>
        <w:rPr>
          <w:b/>
        </w:rPr>
        <w:t xml:space="preserve">Tulos</w:t>
      </w:r>
    </w:p>
    <w:p>
      <w:r>
        <w:t xml:space="preserve">Hänet tunnettiin nimellä Tallaiya Baba, kun hän harjoitti tapasya- ja sadhanaa Bavaniassa Gujaratissa.</w:t>
      </w:r>
    </w:p>
    <w:p>
      <w:r>
        <w:rPr>
          <w:b/>
        </w:rPr>
        <w:t xml:space="preserve">Tulos</w:t>
      </w:r>
    </w:p>
    <w:p>
      <w:r>
        <w:t xml:space="preserve">Kun hän harjoitti tapasya- ja sadhanaa Bavaniassa Gujaratissa, hän käytti nimeä Tallaiya Baba.</w:t>
      </w:r>
    </w:p>
    <w:p>
      <w:r>
        <w:rPr>
          <w:b/>
        </w:rPr>
        <w:t xml:space="preserve">Tulos</w:t>
      </w:r>
    </w:p>
    <w:p>
      <w:r>
        <w:t xml:space="preserve">Hän suoritti tapasya- ja sadhanat Bavaniassa Gujaratissa. Tuona aikana hänet tunnettiin nimellä Tallaiya Baba.</w:t>
      </w:r>
    </w:p>
    <w:p>
      <w:r>
        <w:rPr>
          <w:b/>
        </w:rPr>
        <w:t xml:space="preserve">Esimerkki 0.1952</w:t>
      </w:r>
    </w:p>
    <w:p>
      <w:r>
        <w:t xml:space="preserve">Kun hän oppi puhumaan venäjää, hän opiskeli tietokonekääntämistä ihmiskielistä Neuvostoliiton Moskovan valtionyliopistossa Kolmogorovin koulussa.</w:t>
      </w:r>
    </w:p>
    <w:p>
      <w:r>
        <w:rPr>
          <w:b/>
        </w:rPr>
        <w:t xml:space="preserve">Tulos</w:t>
      </w:r>
    </w:p>
    <w:p>
      <w:r>
        <w:t xml:space="preserve">Hän oppi venäjää. Hän opiskeli ihmisten kielten kääntämistä tietokoneella. Hän kävi koulua Moskovan valtionyliopistossa Neuvostoliitossa.</w:t>
      </w:r>
    </w:p>
    <w:p>
      <w:r>
        <w:rPr>
          <w:b/>
        </w:rPr>
        <w:t xml:space="preserve">Tulos</w:t>
      </w:r>
    </w:p>
    <w:p>
      <w:r>
        <w:t xml:space="preserve">Hän oppi puhumaan venäjää.  Sitten hän opiskeli Moskovan valtionyliopistossa tietokonekääntämistä.</w:t>
      </w:r>
    </w:p>
    <w:p>
      <w:r>
        <w:rPr>
          <w:b/>
        </w:rPr>
        <w:t xml:space="preserve">Tulos</w:t>
      </w:r>
    </w:p>
    <w:p>
      <w:r>
        <w:t xml:space="preserve">Kun hän oppi venäjää, hän opiskeli tietokonekääntämistä Moskovan valtionyliopistossa Kolmogorovin koulussa.</w:t>
      </w:r>
    </w:p>
    <w:p>
      <w:r>
        <w:rPr>
          <w:b/>
        </w:rPr>
        <w:t xml:space="preserve">Tulos</w:t>
      </w:r>
    </w:p>
    <w:p>
      <w:r>
        <w:t xml:space="preserve">Kun hän oli oppinut puhumaan venäjää, hän opiskeli tietokonekääntämistä ihmiskielistä Moskovan valtionyliopistossa, Kolmogorovin koulussa, Neuvostoliitossa.</w:t>
      </w:r>
    </w:p>
    <w:p>
      <w:r>
        <w:rPr>
          <w:b/>
        </w:rPr>
        <w:t xml:space="preserve">Esimerkki 0.1953</w:t>
      </w:r>
    </w:p>
    <w:p>
      <w:r>
        <w:t xml:space="preserve">Kun kukaan ei osoittanut kiinnostusta, Cave otti tehtävän hoitaakseen yksin.</w:t>
      </w:r>
    </w:p>
    <w:p>
      <w:r>
        <w:rPr>
          <w:b/>
        </w:rPr>
        <w:t xml:space="preserve">Tulos</w:t>
      </w:r>
    </w:p>
    <w:p>
      <w:r>
        <w:t xml:space="preserve">Cave teki tehtävän itse, kun kukaan ei osoittanut kiinnostusta.</w:t>
      </w:r>
    </w:p>
    <w:p>
      <w:r>
        <w:rPr>
          <w:b/>
        </w:rPr>
        <w:t xml:space="preserve">Tulos</w:t>
      </w:r>
    </w:p>
    <w:p>
      <w:r>
        <w:t xml:space="preserve">Cave otti tehtävän hoitaakseen itse, kun kukaan ei osoittanut kiinnostusta.</w:t>
      </w:r>
    </w:p>
    <w:p>
      <w:r>
        <w:rPr>
          <w:b/>
        </w:rPr>
        <w:t xml:space="preserve">Tulos</w:t>
      </w:r>
    </w:p>
    <w:p>
      <w:r>
        <w:t xml:space="preserve">Kun kukaan ei osoittanut kiinnostusta, Cave teki sen itse.</w:t>
      </w:r>
    </w:p>
    <w:p>
      <w:r>
        <w:rPr>
          <w:b/>
        </w:rPr>
        <w:t xml:space="preserve">Tulos</w:t>
      </w:r>
    </w:p>
    <w:p>
      <w:r>
        <w:t xml:space="preserve">Kun kukaan ei osoittanut kiinnostusta, Cave teki tehtävän itse.</w:t>
      </w:r>
    </w:p>
    <w:p>
      <w:r>
        <w:rPr>
          <w:b/>
        </w:rPr>
        <w:t xml:space="preserve">Tulos</w:t>
      </w:r>
    </w:p>
    <w:p>
      <w:r>
        <w:t xml:space="preserve">Koska kukaan ei osoittanut kiinnostusta, Cave työskenteli tehtävän parissa yksin.</w:t>
      </w:r>
    </w:p>
    <w:p>
      <w:r>
        <w:rPr>
          <w:b/>
        </w:rPr>
        <w:t xml:space="preserve">Tulos</w:t>
      </w:r>
    </w:p>
    <w:p>
      <w:r>
        <w:t xml:space="preserve">Kukaan ei osoittanut kiinnostusta. Cave hoiti tehtävän yksin.</w:t>
      </w:r>
    </w:p>
    <w:p>
      <w:r>
        <w:rPr>
          <w:b/>
        </w:rPr>
        <w:t xml:space="preserve">Tulos</w:t>
      </w:r>
    </w:p>
    <w:p>
      <w:r>
        <w:t xml:space="preserve">Cave otti tehtävän vastaan yksin, kun kukaan ei osoittanut kiinnostusta.</w:t>
      </w:r>
    </w:p>
    <w:p>
      <w:r>
        <w:rPr>
          <w:b/>
        </w:rPr>
        <w:t xml:space="preserve">Esimerkki 0.1954</w:t>
      </w:r>
    </w:p>
    <w:p>
      <w:r>
        <w:t xml:space="preserve">Kun valtakunnansääty kokoontui syyskuussa 1932, sen ensimmäinen ja ainoa teko oli antaa massiivinen epäluottamuslause Papenin hallitukselle.</w:t>
      </w:r>
    </w:p>
    <w:p>
      <w:r>
        <w:rPr>
          <w:b/>
        </w:rPr>
        <w:t xml:space="preserve">Tulos</w:t>
      </w:r>
    </w:p>
    <w:p>
      <w:r>
        <w:t xml:space="preserve">Valtakunnankokouksen vuonna 1932 oli määrä äänestää Papenin hallitusta vastaan massiivisella epäluottamuslauseella.</w:t>
      </w:r>
    </w:p>
    <w:p>
      <w:r>
        <w:rPr>
          <w:b/>
        </w:rPr>
        <w:t xml:space="preserve">Tulos</w:t>
      </w:r>
    </w:p>
    <w:p>
      <w:r>
        <w:t xml:space="preserve">Reichstag kokoontui syyskuussa 1932. Sen ensimmäinen ja ainoa tehtävä oli antaa epäluottamuslause Papenin hallitukselle.</w:t>
      </w:r>
    </w:p>
    <w:p>
      <w:r>
        <w:rPr>
          <w:b/>
        </w:rPr>
        <w:t xml:space="preserve">Tulos</w:t>
      </w:r>
    </w:p>
    <w:p>
      <w:r>
        <w:t xml:space="preserve">Kun valtakunnansääty kokoontui syyskuussa 1932, se halusi vain äänestää Papenin hallituksen epäluottamuksesta.</w:t>
      </w:r>
    </w:p>
    <w:p>
      <w:r>
        <w:rPr>
          <w:b/>
        </w:rPr>
        <w:t xml:space="preserve">Tulos</w:t>
      </w:r>
    </w:p>
    <w:p>
      <w:r>
        <w:t xml:space="preserve">Kun valtakunnansääty kokoontui syyskuussa 1932, sen ensimmäinen ja ainoa teko oli valtava epäluottamuslause Papenin hallitukselle.</w:t>
      </w:r>
    </w:p>
    <w:p>
      <w:r>
        <w:rPr>
          <w:b/>
        </w:rPr>
        <w:t xml:space="preserve">Tulos</w:t>
      </w:r>
    </w:p>
    <w:p>
      <w:r>
        <w:t xml:space="preserve">Reichstag kokoontui syyskuussa 1932. Sen ainoana toimena oli antaa massiivinen epäluottamuslause Papenin hallitukselle.</w:t>
      </w:r>
    </w:p>
    <w:p>
      <w:r>
        <w:rPr>
          <w:b/>
        </w:rPr>
        <w:t xml:space="preserve">Esimerkki 0.1955</w:t>
      </w:r>
    </w:p>
    <w:p>
      <w:r>
        <w:t xml:space="preserve">Kun valtakunnansääty äänesti talousarvion kumoamisesta, Brüning sai Hindenburgin hajottamaan valtakunnansäädyn, kun sen toimikausi oli kulunut vasta kaksi vuotta, ja hyväksymään talousarvion uudelleen 48 artiklan mekanismin avulla.</w:t>
      </w:r>
    </w:p>
    <w:p>
      <w:r>
        <w:rPr>
          <w:b/>
        </w:rPr>
        <w:t xml:space="preserve">Tulos</w:t>
      </w:r>
    </w:p>
    <w:p>
      <w:r>
        <w:t xml:space="preserve">Kun valtakunnansääty päätti peruuttaa talousarvion, itse valtakunnansääty tuhoutui kahden vuoden kuluttua. Sitten talousarvio hyväksyttiin toisen kerran vaihtoehtoisella tavalla.</w:t>
      </w:r>
    </w:p>
    <w:p>
      <w:r>
        <w:rPr>
          <w:b/>
        </w:rPr>
        <w:t xml:space="preserve">Tulos</w:t>
      </w:r>
    </w:p>
    <w:p>
      <w:r>
        <w:t xml:space="preserve">Brüning antoi Hindenburgin erottaa valtakunnansääty kahden vuoden toimikauden jälkeen ja hyväksyä sen uudelleen 48 artiklan kautta sen jälkeen, kun valtakunnansääty oli äänestänyt talousarvion kumoamisesta.</w:t>
      </w:r>
    </w:p>
    <w:p>
      <w:r>
        <w:rPr>
          <w:b/>
        </w:rPr>
        <w:t xml:space="preserve">Tulos</w:t>
      </w:r>
    </w:p>
    <w:p>
      <w:r>
        <w:t xml:space="preserve">Kun valtakunnansääty äänesti budjetin peruuttamisesta, Brüning sai Hindenburgin peruuttamaan valtakunnansäädyn ja hyväksymään budjetin 48 artiklan kautta.</w:t>
      </w:r>
    </w:p>
    <w:p>
      <w:r>
        <w:rPr>
          <w:b/>
        </w:rPr>
        <w:t xml:space="preserve">Tulos</w:t>
      </w:r>
    </w:p>
    <w:p>
      <w:r>
        <w:t xml:space="preserve">Reichstag äänesti talousarvion kumoamisen puolesta. Tämä sai Brüningin kehottamaan Hindenburgia hajottamaan valtakunnansäädyn. Tämä tapahtui kahden vuoden toimikauden jälkeen. Hän myös hyväksyi talousarvion uudelleen 48 artiklan kautta.</w:t>
      </w:r>
    </w:p>
    <w:p>
      <w:r>
        <w:rPr>
          <w:b/>
        </w:rPr>
        <w:t xml:space="preserve">Tulos</w:t>
      </w:r>
    </w:p>
    <w:p>
      <w:r>
        <w:t xml:space="preserve">Kun valtakunnansääty äänesti talousarvion poistamisen puolesta, Brüning käski Hindenburgin hankkiutua eroon valtakunnansäädystä, vain kaksi vuotta sen toimikauden jälkeen. Talousarvio hyväksyttiin uudelleen 48 artiklan mekanismin avulla.</w:t>
      </w:r>
    </w:p>
    <w:p>
      <w:r>
        <w:rPr>
          <w:b/>
        </w:rPr>
        <w:t xml:space="preserve">Esimerkki 0.1956</w:t>
      </w:r>
    </w:p>
    <w:p>
      <w:r>
        <w:t xml:space="preserve">Kun saari palautui kokonaan Espanjan hallintaan, Malabo nimettiin uudelleen Santa Isabeliksi.</w:t>
      </w:r>
    </w:p>
    <w:p>
      <w:r>
        <w:rPr>
          <w:b/>
        </w:rPr>
        <w:t xml:space="preserve">Tulos</w:t>
      </w:r>
    </w:p>
    <w:p>
      <w:r>
        <w:t xml:space="preserve">Kun saari oli jälleen Espanjan hallinnassa, Malabo nimettiin uudelleen Santa Isabeliksi.</w:t>
      </w:r>
    </w:p>
    <w:p>
      <w:r>
        <w:rPr>
          <w:b/>
        </w:rPr>
        <w:t xml:space="preserve">Tulos</w:t>
      </w:r>
    </w:p>
    <w:p>
      <w:r>
        <w:t xml:space="preserve">Kun saari siirtyi takaisin Espanjan hallintaan, sen nimi muuttui Malabosta Santa Isabeliksi.</w:t>
      </w:r>
    </w:p>
    <w:p>
      <w:r>
        <w:rPr>
          <w:b/>
        </w:rPr>
        <w:t xml:space="preserve">Tulos</w:t>
      </w:r>
    </w:p>
    <w:p>
      <w:r>
        <w:t xml:space="preserve">Malabo nimettiin uudelleen Santa Isabeliksi, kun saari oli täysin Espanjan hallinnassa.</w:t>
      </w:r>
    </w:p>
    <w:p>
      <w:r>
        <w:rPr>
          <w:b/>
        </w:rPr>
        <w:t xml:space="preserve">Tulos</w:t>
      </w:r>
    </w:p>
    <w:p>
      <w:r>
        <w:t xml:space="preserve">Saari palautui Espanjan hallintaan. Malabon nimi muutettiin Santa Isabeliksi.</w:t>
      </w:r>
    </w:p>
    <w:p>
      <w:r>
        <w:rPr>
          <w:b/>
        </w:rPr>
        <w:t xml:space="preserve">Tulos</w:t>
      </w:r>
    </w:p>
    <w:p>
      <w:r>
        <w:t xml:space="preserve">Kun espanjalaiset saivat saaren jälleen hallintaansa, Malabo nimettiin uudelleen Santa Isabeliksi.</w:t>
      </w:r>
    </w:p>
    <w:p>
      <w:r>
        <w:rPr>
          <w:b/>
        </w:rPr>
        <w:t xml:space="preserve">Tulos</w:t>
      </w:r>
    </w:p>
    <w:p>
      <w:r>
        <w:t xml:space="preserve">Kun saari palasi täysin espanjalaisten hallintaan, Malabo nimettiin uudelleen Santa Isabeliksi.</w:t>
      </w:r>
    </w:p>
    <w:p>
      <w:r>
        <w:rPr>
          <w:b/>
        </w:rPr>
        <w:t xml:space="preserve">Tulos</w:t>
      </w:r>
    </w:p>
    <w:p>
      <w:r>
        <w:t xml:space="preserve">Malabo nimettiin uudelleen Santa Isabeliksi sen jälkeen, kun saari palautettiin Espanjan hallintaan.</w:t>
      </w:r>
    </w:p>
    <w:p>
      <w:r>
        <w:rPr>
          <w:b/>
        </w:rPr>
        <w:t xml:space="preserve">Tulos</w:t>
      </w:r>
    </w:p>
    <w:p>
      <w:r>
        <w:t xml:space="preserve">Kun saari siirtyi kokonaan Espanjan hallintaan, Malabo nimettiin uudelleen Santa Isabeliksi.</w:t>
      </w:r>
    </w:p>
    <w:p>
      <w:r>
        <w:rPr>
          <w:b/>
        </w:rPr>
        <w:t xml:space="preserve">Esimerkki 0.1957</w:t>
      </w:r>
    </w:p>
    <w:p>
      <w:r>
        <w:t xml:space="preserve">Kun kaivot menetetään pilaantumisen vuoksi, kaupungin vettä ei voida tuoda, koska kaupunginhallituksella ei ole omia kaivoja.</w:t>
      </w:r>
    </w:p>
    <w:p>
      <w:r>
        <w:rPr>
          <w:b/>
        </w:rPr>
        <w:t xml:space="preserve">Tulos</w:t>
      </w:r>
    </w:p>
    <w:p>
      <w:r>
        <w:t xml:space="preserve">Kun kaivot ovat saastuneet, kaupungit eivät voi toimittaa vettä, koska kaupunginhallituksella ei ole omia kaivoja.</w:t>
      </w:r>
    </w:p>
    <w:p>
      <w:r>
        <w:rPr>
          <w:b/>
        </w:rPr>
        <w:t xml:space="preserve">Tulos</w:t>
      </w:r>
    </w:p>
    <w:p>
      <w:r>
        <w:t xml:space="preserve">Jos kaivot ovat saastuneet, ei ole kaupungin vettä ostettavaksi, koska hallituksella ei ole kaivoja.</w:t>
      </w:r>
    </w:p>
    <w:p>
      <w:r>
        <w:rPr>
          <w:b/>
        </w:rPr>
        <w:t xml:space="preserve">Tulos</w:t>
      </w:r>
    </w:p>
    <w:p>
      <w:r>
        <w:t xml:space="preserve">Kun kaivot pilaantuvat, kaupungin vettä ei voida tuoda. Tämä johtuu siitä, että kaupunginhallituksella ei ole omia kaivoja.</w:t>
      </w:r>
    </w:p>
    <w:p>
      <w:r>
        <w:rPr>
          <w:b/>
        </w:rPr>
        <w:t xml:space="preserve">Tulos</w:t>
      </w:r>
    </w:p>
    <w:p>
      <w:r>
        <w:t xml:space="preserve">Kun kaivot häviävät saastumisen vuoksi, kaupunkien vettä ei voida tuoda.   Kaupunginhallituksella ei ole omia kaivoja.</w:t>
      </w:r>
    </w:p>
    <w:p>
      <w:r>
        <w:rPr>
          <w:b/>
        </w:rPr>
        <w:t xml:space="preserve">Tulos</w:t>
      </w:r>
    </w:p>
    <w:p>
      <w:r>
        <w:t xml:space="preserve">Kaupungin vettä ei ole, jos kaivot menetetään pilaantumisen vuoksi. Kaupunginhallituksella ei ole omia kaivoja.</w:t>
      </w:r>
    </w:p>
    <w:p>
      <w:r>
        <w:rPr>
          <w:b/>
        </w:rPr>
        <w:t xml:space="preserve">Tulos</w:t>
      </w:r>
    </w:p>
    <w:p>
      <w:r>
        <w:t xml:space="preserve">Kaupunginhallituksella ei ole omia kaivoja, joten kun kaivot saastuvat, vettä ei ole enää saatavilla.</w:t>
      </w:r>
    </w:p>
    <w:p>
      <w:r>
        <w:rPr>
          <w:b/>
        </w:rPr>
        <w:t xml:space="preserve">Tulos</w:t>
      </w:r>
    </w:p>
    <w:p>
      <w:r>
        <w:t xml:space="preserve">Kun kaivot ovat saastuneet, hallitus ei voi tuoda vettä, koska heillä ei ole omaa kaivoa.</w:t>
      </w:r>
    </w:p>
    <w:p>
      <w:r>
        <w:rPr>
          <w:b/>
        </w:rPr>
        <w:t xml:space="preserve">Esimerkki 0.1958</w:t>
      </w:r>
    </w:p>
    <w:p>
      <w:r>
        <w:t xml:space="preserve">Cowlesin säätiössä hänen tutkimuksensa keskittyi pääasiassa uusklassiseen kasvuteoriaan Solow'n uraauurtavaa työtä seuraten.</w:t>
      </w:r>
    </w:p>
    <w:p>
      <w:r>
        <w:rPr>
          <w:b/>
        </w:rPr>
        <w:t xml:space="preserve">Tulos</w:t>
      </w:r>
    </w:p>
    <w:p>
      <w:r>
        <w:t xml:space="preserve">Cowlesin säätiössä hän tutki uusklassista kasvuteoriaa ja sen jälkeen Solow'n uraauurtavaa työtä.</w:t>
      </w:r>
    </w:p>
    <w:p>
      <w:r>
        <w:rPr>
          <w:b/>
        </w:rPr>
        <w:t xml:space="preserve">Tulos</w:t>
      </w:r>
    </w:p>
    <w:p>
      <w:r>
        <w:t xml:space="preserve">Cowlesin säätiössä hänen tutkimuksensa keskittyi pääasiassa uusklassiseen kasvuteoriaan. Se seurasi Solow'n uraauurtavaa työtä.</w:t>
      </w:r>
    </w:p>
    <w:p>
      <w:r>
        <w:rPr>
          <w:b/>
        </w:rPr>
        <w:t xml:space="preserve">Tulos</w:t>
      </w:r>
    </w:p>
    <w:p>
      <w:r>
        <w:t xml:space="preserve">Cowelsin säätiössä hänen tutkimuksensa keskittyi pääasiassa uusklassiseen kasvuteoriaan Solowin merkittävän työn jälkeen.</w:t>
      </w:r>
    </w:p>
    <w:p>
      <w:r>
        <w:rPr>
          <w:b/>
        </w:rPr>
        <w:t xml:space="preserve">Tulos</w:t>
      </w:r>
    </w:p>
    <w:p>
      <w:r>
        <w:t xml:space="preserve">Hän tutki uusklassista kasvuteoriaa.</w:t>
      </w:r>
    </w:p>
    <w:p>
      <w:r>
        <w:rPr>
          <w:b/>
        </w:rPr>
        <w:t xml:space="preserve">Tulos</w:t>
      </w:r>
    </w:p>
    <w:p>
      <w:r>
        <w:t xml:space="preserve">Cowlesin säätiössä työskennellessään hän tutki Solowin kaltaista uusklassista kasvuteoriaa.</w:t>
      </w:r>
    </w:p>
    <w:p>
      <w:r>
        <w:rPr>
          <w:b/>
        </w:rPr>
        <w:t xml:space="preserve">Tulos</w:t>
      </w:r>
    </w:p>
    <w:p>
      <w:r>
        <w:t xml:space="preserve">Cowlesin säätiössä työskennellessään hän keskittyi tutkimustyössään pääasiassa uusklassiseen kasvuteoriaan.</w:t>
      </w:r>
    </w:p>
    <w:p>
      <w:r>
        <w:rPr>
          <w:b/>
        </w:rPr>
        <w:t xml:space="preserve">Esimerkki 0.1959</w:t>
      </w:r>
    </w:p>
    <w:p>
      <w:r>
        <w:t xml:space="preserve">Yhteistyössä Mylène Farmerin ja Laurent Boutonnat'n kanssa Alizée julkaisi kaksi albumia, jotka molemmat olivat hittejä Ranskassa ja sen ulkopuolella.</w:t>
      </w:r>
    </w:p>
    <w:p>
      <w:r>
        <w:rPr>
          <w:b/>
        </w:rPr>
        <w:t xml:space="preserve">Tulos</w:t>
      </w:r>
    </w:p>
    <w:p>
      <w:r>
        <w:t xml:space="preserve">Alizée julkaisi kaksi albumia Mylène Farmerin ja Laurent Boutonnatin kanssa. Molemmat olivat hittejä Ranskassa ja sen ulkopuolella.</w:t>
      </w:r>
    </w:p>
    <w:p>
      <w:r>
        <w:rPr>
          <w:b/>
        </w:rPr>
        <w:t xml:space="preserve">Tulos</w:t>
      </w:r>
    </w:p>
    <w:p>
      <w:r>
        <w:t xml:space="preserve">Työskennellessään Mylène Farmerin ja Laurent Boutonnatin kanssa Alizée julkaisi kaksi maailmanlaajuisesti suosittua albumia.</w:t>
      </w:r>
    </w:p>
    <w:p>
      <w:r>
        <w:rPr>
          <w:b/>
        </w:rPr>
        <w:t xml:space="preserve">Tulos</w:t>
      </w:r>
    </w:p>
    <w:p>
      <w:r>
        <w:t xml:space="preserve">Mylène Farmerin ja Laurent Boutonnatin kanssa työskennellessään Alizée julkaisi kaksi albumia. Molemmat olivat hittejä Ranskassa ja sen ulkopuolella.</w:t>
      </w:r>
    </w:p>
    <w:p>
      <w:r>
        <w:rPr>
          <w:b/>
        </w:rPr>
        <w:t xml:space="preserve">Tulos</w:t>
      </w:r>
    </w:p>
    <w:p>
      <w:r>
        <w:t xml:space="preserve">Mylène Farmerin ja Laurent Boutonnatin kanssa työskennellessään Alizée julkaisi kaksi albumia. Molemmat olivat hittejä Ranskassa ja sen ulkopuolella.</w:t>
      </w:r>
    </w:p>
    <w:p>
      <w:r>
        <w:rPr>
          <w:b/>
        </w:rPr>
        <w:t xml:space="preserve">Tulos</w:t>
      </w:r>
    </w:p>
    <w:p>
      <w:r>
        <w:t xml:space="preserve">Alizee teki yhteistyötä Mylene Farmerin ja Laurent Boutonnat'n kanssa ja julkaisi kaksi albumia, jotka olivat suosittuja Ranskassa ja sen ulkopuolella.</w:t>
      </w:r>
    </w:p>
    <w:p>
      <w:r>
        <w:rPr>
          <w:b/>
        </w:rPr>
        <w:t xml:space="preserve">Tulos</w:t>
      </w:r>
    </w:p>
    <w:p>
      <w:r>
        <w:t xml:space="preserve">Mylène Farmerin ja Laurent Boutonnatin kanssa työskennellessään Alizée julkaisi kaksi albumia.  Molemmat albumit olivat hittejä Ranskassa ja sen ulkopuolella.</w:t>
      </w:r>
    </w:p>
    <w:p>
      <w:r>
        <w:rPr>
          <w:b/>
        </w:rPr>
        <w:t xml:space="preserve">Tulos</w:t>
      </w:r>
    </w:p>
    <w:p>
      <w:r>
        <w:t xml:space="preserve">Alizée teki yhteistyötä Mylène Farmerin ja Laurent Boutonnat'n kanssa, ja kahdesta julkaistusta albumista tuli hittejä Ranskassa ja sen ulkopuolella.</w:t>
      </w:r>
    </w:p>
    <w:p>
      <w:r>
        <w:rPr>
          <w:b/>
        </w:rPr>
        <w:t xml:space="preserve">Esimerkki 0.1960</w:t>
      </w:r>
    </w:p>
    <w:p>
      <w:r>
        <w:t xml:space="preserve">Vaikka kyseessä on itsenäinen tarina, kirja jatkaa ja kehittää monia ensimmäisessä kirjassa käsiteltyjä teemoja.</w:t>
      </w:r>
    </w:p>
    <w:p>
      <w:r>
        <w:rPr>
          <w:b/>
        </w:rPr>
        <w:t xml:space="preserve">Tulos</w:t>
      </w:r>
    </w:p>
    <w:p>
      <w:r>
        <w:t xml:space="preserve">Vaikka kyseessä on itsenäinen tarina, kirjassa kehitetään monia ensimmäisen kirjan teemoja.</w:t>
      </w:r>
    </w:p>
    <w:p>
      <w:r>
        <w:rPr>
          <w:b/>
        </w:rPr>
        <w:t xml:space="preserve">Tulos</w:t>
      </w:r>
    </w:p>
    <w:p>
      <w:r>
        <w:t xml:space="preserve">Kirja ei ollut jatko-osa. Tarina kyllä kehittää edellistä kirjaa. Se myös kopioi teemoja.</w:t>
      </w:r>
    </w:p>
    <w:p>
      <w:r>
        <w:rPr>
          <w:b/>
        </w:rPr>
        <w:t xml:space="preserve">Tulos</w:t>
      </w:r>
    </w:p>
    <w:p>
      <w:r>
        <w:t xml:space="preserve">Vaikka se on oma tarinansa, siinä käsitellään monia ensimmäisessä kirjassa käsiteltyjä teemoja.</w:t>
      </w:r>
    </w:p>
    <w:p>
      <w:r>
        <w:rPr>
          <w:b/>
        </w:rPr>
        <w:t xml:space="preserve">Tulos</w:t>
      </w:r>
    </w:p>
    <w:p>
      <w:r>
        <w:t xml:space="preserve">Vaikka kirja on itsenäinen tarina, se kehittää monia ensimmäisen kirjan teemoja.</w:t>
      </w:r>
    </w:p>
    <w:p>
      <w:r>
        <w:rPr>
          <w:b/>
        </w:rPr>
        <w:t xml:space="preserve">Tulos</w:t>
      </w:r>
    </w:p>
    <w:p>
      <w:r>
        <w:t xml:space="preserve">Tämä itsenäinen kirja kehittää edelleen monia ensimmäisen kirjan teemoja.</w:t>
      </w:r>
    </w:p>
    <w:p>
      <w:r>
        <w:rPr>
          <w:b/>
        </w:rPr>
        <w:t xml:space="preserve">Tulos</w:t>
      </w:r>
    </w:p>
    <w:p>
      <w:r>
        <w:t xml:space="preserve">Se on itsenäinen tarina. Kirja kuitenkin jatkaa ja kehittää monia ensimmäisessä kirjassa käsiteltyjä teemoja.</w:t>
      </w:r>
    </w:p>
    <w:p>
      <w:r>
        <w:rPr>
          <w:b/>
        </w:rPr>
        <w:t xml:space="preserve">Tulos</w:t>
      </w:r>
    </w:p>
    <w:p>
      <w:r>
        <w:t xml:space="preserve">Se on oma tarinansa, mutta kirja kasvattaa monia ensimmäisen kirjan aiheista.</w:t>
      </w:r>
    </w:p>
    <w:p>
      <w:r>
        <w:rPr>
          <w:b/>
        </w:rPr>
        <w:t xml:space="preserve">Esimerkki 0.1961</w:t>
      </w:r>
    </w:p>
    <w:p>
      <w:r>
        <w:t xml:space="preserve">Vaikka tämän sienen nauttiminen ei ole tappavaa, se aiheuttaa erittäin voimakkaita kouristuksia, oksentelua ja ripulia.</w:t>
      </w:r>
    </w:p>
    <w:p>
      <w:r>
        <w:rPr>
          <w:b/>
        </w:rPr>
        <w:t xml:space="preserve">Tulos</w:t>
      </w:r>
    </w:p>
    <w:p>
      <w:r>
        <w:t xml:space="preserve">Tämän sienen nauttiminen aiheuttaa voimakkaita kouristuksia, oksentelua ja ripulia.</w:t>
      </w:r>
    </w:p>
    <w:p>
      <w:r>
        <w:rPr>
          <w:b/>
        </w:rPr>
        <w:t xml:space="preserve">Tulos</w:t>
      </w:r>
    </w:p>
    <w:p>
      <w:r>
        <w:t xml:space="preserve">Vaikka tämän sienen syöminen ei ole tappavaa, se aiheuttaa pahaa vatsakipua, oksentelua ja ripulia.</w:t>
      </w:r>
    </w:p>
    <w:p>
      <w:r>
        <w:rPr>
          <w:b/>
        </w:rPr>
        <w:t xml:space="preserve">Tulos</w:t>
      </w:r>
    </w:p>
    <w:p>
      <w:r>
        <w:t xml:space="preserve">Vaikka tämän sienen nauttiminen ei ole tappavaa, se voi aiheuttaa voimakkaita kouristuksia, oksentelua ja ripulia.</w:t>
      </w:r>
    </w:p>
    <w:p>
      <w:r>
        <w:rPr>
          <w:b/>
        </w:rPr>
        <w:t xml:space="preserve">Tulos</w:t>
      </w:r>
    </w:p>
    <w:p>
      <w:r>
        <w:t xml:space="preserve">Vaikka tämän sienen syöminen ei ole tappavaa, se aiheuttaa erittäin voimakkaita kouristuksia, oksentelua ja ripulia.</w:t>
      </w:r>
    </w:p>
    <w:p>
      <w:r>
        <w:rPr>
          <w:b/>
        </w:rPr>
        <w:t xml:space="preserve">Tulos</w:t>
      </w:r>
    </w:p>
    <w:p>
      <w:r>
        <w:t xml:space="preserve">Tämän sienen syöminen aiheuttaa suurta kipua, mutta ei tapa sinua.</w:t>
      </w:r>
    </w:p>
    <w:p>
      <w:r>
        <w:rPr>
          <w:b/>
        </w:rPr>
        <w:t xml:space="preserve">Tulos</w:t>
      </w:r>
    </w:p>
    <w:p>
      <w:r>
        <w:t xml:space="preserve">Tämän sienen syöminen aiheuttaa erittäin voimakkaita kouristuksia, oksentelua ja ripulia. Se ei ole tappava.</w:t>
      </w:r>
    </w:p>
    <w:p>
      <w:r>
        <w:rPr>
          <w:b/>
        </w:rPr>
        <w:t xml:space="preserve">Tulos</w:t>
      </w:r>
    </w:p>
    <w:p>
      <w:r>
        <w:t xml:space="preserve">Tämän sienen syöminen aiheuttaa pahoja kouristuksia, oksentelua, ripulia mutta ei kuolemaa.</w:t>
      </w:r>
    </w:p>
    <w:p>
      <w:r>
        <w:rPr>
          <w:b/>
        </w:rPr>
        <w:t xml:space="preserve">Tulos</w:t>
      </w:r>
    </w:p>
    <w:p>
      <w:r>
        <w:t xml:space="preserve">Tämä sieni ei ole tappava. Sen syöminen aiheuttaa kuitenkin voimakkaita kouristuksia, oksentelua ja ripulia.</w:t>
      </w:r>
    </w:p>
    <w:p>
      <w:r>
        <w:rPr>
          <w:b/>
        </w:rPr>
        <w:t xml:space="preserve">Esimerkki 0.1962</w:t>
      </w:r>
    </w:p>
    <w:p>
      <w:r>
        <w:t xml:space="preserve">Lomallaan Lontoossa Fraser osallistui ensimmäiseen ammattimaiseen teatteriesitykseensä West Endissä.</w:t>
      </w:r>
    </w:p>
    <w:p>
      <w:r>
        <w:rPr>
          <w:b/>
        </w:rPr>
        <w:t xml:space="preserve">Tulos</w:t>
      </w:r>
    </w:p>
    <w:p>
      <w:r>
        <w:t xml:space="preserve">Lontoossa Fraser vieraili ensimmäisessä ammattilaisesityksessään West Endissä.</w:t>
      </w:r>
    </w:p>
    <w:p>
      <w:r>
        <w:rPr>
          <w:b/>
        </w:rPr>
        <w:t xml:space="preserve">Tulos</w:t>
      </w:r>
    </w:p>
    <w:p>
      <w:r>
        <w:t xml:space="preserve">Fraser osallistui ensimmäiseen ammattiteatteriesitykseensä West Endissä ollessaan lomalla Lontoossa.</w:t>
      </w:r>
    </w:p>
    <w:p>
      <w:r>
        <w:rPr>
          <w:b/>
        </w:rPr>
        <w:t xml:space="preserve">Tulos</w:t>
      </w:r>
    </w:p>
    <w:p>
      <w:r>
        <w:t xml:space="preserve">Lomalla Lontoossa Fraser kävi ensimmäisessä ammattiteatteriesityksessään West Endissä.</w:t>
      </w:r>
    </w:p>
    <w:p>
      <w:r>
        <w:rPr>
          <w:b/>
        </w:rPr>
        <w:t xml:space="preserve">Tulos</w:t>
      </w:r>
    </w:p>
    <w:p>
      <w:r>
        <w:t xml:space="preserve">Fraser lomaili Lontoossa. Hän osallistui ensimmäiseen ammattimaiseen teatteriesitykseensä West Endissä.</w:t>
      </w:r>
    </w:p>
    <w:p>
      <w:r>
        <w:rPr>
          <w:b/>
        </w:rPr>
        <w:t xml:space="preserve">Tulos</w:t>
      </w:r>
    </w:p>
    <w:p>
      <w:r>
        <w:t xml:space="preserve">Lomallaan Fraser osallistui ensimmäiseen ammattimaiseen teatteriesitykseensä Lontoon West Endissä.</w:t>
      </w:r>
    </w:p>
    <w:p>
      <w:r>
        <w:rPr>
          <w:b/>
        </w:rPr>
        <w:t xml:space="preserve">Tulos</w:t>
      </w:r>
    </w:p>
    <w:p>
      <w:r>
        <w:t xml:space="preserve">Fraser kävi ensimmäisessä ammattiteatteriesityksessään lomamatkallaan Lontoossa.</w:t>
      </w:r>
    </w:p>
    <w:p>
      <w:r>
        <w:rPr>
          <w:b/>
        </w:rPr>
        <w:t xml:space="preserve">Tulos</w:t>
      </w:r>
    </w:p>
    <w:p>
      <w:r>
        <w:t xml:space="preserve">Lomalla Lontoossa Fraser kävi ensimmäistä kertaa teatterissa West Endissä.</w:t>
      </w:r>
    </w:p>
    <w:p>
      <w:r>
        <w:rPr>
          <w:b/>
        </w:rPr>
        <w:t xml:space="preserve">Tulos</w:t>
      </w:r>
    </w:p>
    <w:p>
      <w:r>
        <w:t xml:space="preserve">Fraser osallistui ensimmäiseen ammattimaiseen teatteriesitykseensä West Endissä.</w:t>
      </w:r>
    </w:p>
    <w:p>
      <w:r>
        <w:rPr>
          <w:b/>
        </w:rPr>
        <w:t xml:space="preserve">Esimerkki 0.1963</w:t>
      </w:r>
    </w:p>
    <w:p>
      <w:r>
        <w:t xml:space="preserve">Vaikka putkijohdotus voi teoriassa lisätä suorituskykyä putkijohdottoman ytimen suorituskykyä vaiheiden lukumäärän verran (olettaen, että myös kellotaajuus skaalautuu vaiheiden lukumäärän mukaan), todellisuudessa suurin osa koodista ei mahdollista ihanteellista suoritusta.</w:t>
      </w:r>
    </w:p>
    <w:p>
      <w:r>
        <w:rPr>
          <w:b/>
        </w:rPr>
        <w:t xml:space="preserve">Tulos</w:t>
      </w:r>
    </w:p>
    <w:p>
      <w:r>
        <w:t xml:space="preserve">Teoriassa putkijohtaminen voi lisätä suorituskykyä verrattuna putkijohtamattomaan ytimeen. Todellisuudessa suurin osa koodista ei voi mahdollistaa ihanteellista suoritusta.</w:t>
      </w:r>
    </w:p>
    <w:p>
      <w:r>
        <w:rPr>
          <w:b/>
        </w:rPr>
        <w:t xml:space="preserve">Tulos</w:t>
      </w:r>
    </w:p>
    <w:p>
      <w:r>
        <w:t xml:space="preserve">Teoriassa putkiputkituksella voidaan lisätä suorituskykyä verrattuna putkiputkittomaan ytimeen vaiheiden lukumäärän verran. Tämä edellyttää, että myös kellotaajuus skaalautuu vaiheiden lukumäärän mukaan. Todellisuudessa suurin osa koodista ei kuitenkaan mahdollista ihanteellista suoritusta.</w:t>
      </w:r>
    </w:p>
    <w:p>
      <w:r>
        <w:rPr>
          <w:b/>
        </w:rPr>
        <w:t xml:space="preserve">Tulos</w:t>
      </w:r>
    </w:p>
    <w:p>
      <w:r>
        <w:t xml:space="preserve">Vaikka putkituksen ajatellaan lisäävän suorituskykyä vaiheittain verrattuna putkittomaan ytimeen, todellisuudessa useimmat koodit eivät pysty suorittamaan tätä kovin hyvin.</w:t>
      </w:r>
    </w:p>
    <w:p>
      <w:r>
        <w:rPr>
          <w:b/>
        </w:rPr>
        <w:t xml:space="preserve">Tulos</w:t>
      </w:r>
    </w:p>
    <w:p>
      <w:r>
        <w:t xml:space="preserve">Teoriassa putkijohdotus voi lisätä suorituskykyä putkijohdottoman ytimen suorituskykyä vaiheiden määrällä. Todellisuudessa useimmat koodit eivät kuitenkaan mahdollista ihanteellista suoritusta.</w:t>
      </w:r>
    </w:p>
    <w:p>
      <w:r>
        <w:rPr>
          <w:b/>
        </w:rPr>
        <w:t xml:space="preserve">Esimerkki 0.1964</w:t>
      </w:r>
    </w:p>
    <w:p>
      <w:r>
        <w:t xml:space="preserve">Pienemmät kaupungit idässä, kuten Gundowring ja Kergunyah, olivat edelleen uhattuina, mutta CFA:n mukaan Beechworthin ja Yackandandahin suuremmat kaupungit tulipaloalueen pohjoisreunalla eivät olleet välittömässä vaarassa.</w:t>
      </w:r>
    </w:p>
    <w:p>
      <w:r>
        <w:rPr>
          <w:b/>
        </w:rPr>
        <w:t xml:space="preserve">Tulos</w:t>
      </w:r>
    </w:p>
    <w:p>
      <w:r>
        <w:t xml:space="preserve">Pienemmät kaupungit idässä olivat edelleen uhattuina, mutta CFA:n mukaan tulipaloalueen pohjoisreunalla sijaitseviin suuriin kaupunkeihin Beechworthiin ja Yackandandahiin ei kohdistunut välitöntä vaaraa.</w:t>
      </w:r>
    </w:p>
    <w:p>
      <w:r>
        <w:rPr>
          <w:b/>
        </w:rPr>
        <w:t xml:space="preserve">Tulos</w:t>
      </w:r>
    </w:p>
    <w:p>
      <w:r>
        <w:t xml:space="preserve">Itäpuolella sijaitsevat pienemmät kaupungit, kuten Gundowring ja Kergunyah, olivat uhattuina. CFA:n mukaan tulipalon pohjoispuolella sijaitsevat suuremmat kaupungit Beechworth ja Yackandandah eivät kuitenkaan olleet vaarassa.</w:t>
      </w:r>
    </w:p>
    <w:p>
      <w:r>
        <w:rPr>
          <w:b/>
        </w:rPr>
        <w:t xml:space="preserve">Tulos</w:t>
      </w:r>
    </w:p>
    <w:p>
      <w:r>
        <w:t xml:space="preserve">Itäpuolella sijaitsevat pienemmät kaupungit, kuten Gundowring ja Kergunyah, olivat edelleen uhattuina. CFA:n mukaan tulipaloalueen pohjoisreunalla sijaitseviin Beechworthin ja Yackandandahin suuriin kaupunkeihin ei kuitenkaan kohdistu välitöntä vaaraa.</w:t>
      </w:r>
    </w:p>
    <w:p>
      <w:r>
        <w:rPr>
          <w:b/>
        </w:rPr>
        <w:t xml:space="preserve">Tulos</w:t>
      </w:r>
    </w:p>
    <w:p>
      <w:r>
        <w:t xml:space="preserve">Vaikka pienemmät kaupungit idässä olivat uhattuina, CFA:n mukaan Beechworthin ja Yackandandahin suuret kaupungit eivät olleet vaarassa.</w:t>
      </w:r>
    </w:p>
    <w:p>
      <w:r>
        <w:rPr>
          <w:b/>
        </w:rPr>
        <w:t xml:space="preserve">Tulos</w:t>
      </w:r>
    </w:p>
    <w:p>
      <w:r>
        <w:t xml:space="preserve">Monet itäiset pikkukaupungit ovat vaarassa tulipalon takia. CFA väitti, että Beechworthin ja Yackandandahin suuremmat kaupungit pohjoisreunalla olivat turvassa.</w:t>
      </w:r>
    </w:p>
    <w:p>
      <w:r>
        <w:rPr>
          <w:b/>
        </w:rPr>
        <w:t xml:space="preserve">Tulos</w:t>
      </w:r>
    </w:p>
    <w:p>
      <w:r>
        <w:t xml:space="preserve">Pienemmät kaupungit, kuten Gundowring ja Kergunyah, olivat edelleen tulipalon vaarassa. CFA:n mukaan Beechworthin ja Yackandandahin suuremmille kaupungeille ei ollut vaaraa.</w:t>
      </w:r>
    </w:p>
    <w:p>
      <w:r>
        <w:rPr>
          <w:b/>
        </w:rPr>
        <w:t xml:space="preserve">Tulos</w:t>
      </w:r>
    </w:p>
    <w:p>
      <w:r>
        <w:t xml:space="preserve">Pienemmät kaupungit Gundowring ja Kergunyah olivat edelleen tulipalon uhan alla, mutta CFA:n mukaan tulipalon pohjoispuolella sijaitseville suuremmille kaupungeille, kuten Beechworthille tai Yackandandahille, ei ollut vaaraa.</w:t>
      </w:r>
    </w:p>
    <w:p>
      <w:r>
        <w:rPr>
          <w:b/>
        </w:rPr>
        <w:t xml:space="preserve">Tulos</w:t>
      </w:r>
    </w:p>
    <w:p>
      <w:r>
        <w:t xml:space="preserve">CFA totesi, että vaikka itäiset pienemmät kaupungit ovat edelleen uhattuina, pohjoisen suuremmat kaupungit eivät ole uhattuina.</w:t>
      </w:r>
    </w:p>
    <w:p>
      <w:r>
        <w:rPr>
          <w:b/>
        </w:rPr>
        <w:t xml:space="preserve">Esimerkki 0.1965</w:t>
      </w:r>
    </w:p>
    <w:p>
      <w:r>
        <w:t xml:space="preserve">Aineen paino on täysin riippuvainen painovoiman voimakkuudesta, mutta aineen massa on muuttumaton.</w:t>
      </w:r>
    </w:p>
    <w:p>
      <w:r>
        <w:rPr>
          <w:b/>
        </w:rPr>
        <w:t xml:space="preserve">Tulos</w:t>
      </w:r>
    </w:p>
    <w:p>
      <w:r>
        <w:t xml:space="preserve">Vaikka aineen paino riippuu painovoiman voimakkuudesta, sen massa ei muutu.</w:t>
      </w:r>
    </w:p>
    <w:p>
      <w:r>
        <w:rPr>
          <w:b/>
        </w:rPr>
        <w:t xml:space="preserve">Tulos</w:t>
      </w:r>
    </w:p>
    <w:p>
      <w:r>
        <w:t xml:space="preserve">Vaikka kappaleen paino riippuu painovoimasta, aineen massa ei koskaan muutu.</w:t>
      </w:r>
    </w:p>
    <w:p>
      <w:r>
        <w:rPr>
          <w:b/>
        </w:rPr>
        <w:t xml:space="preserve">Tulos</w:t>
      </w:r>
    </w:p>
    <w:p>
      <w:r>
        <w:t xml:space="preserve">Aineen paino on täysin riippuvainen painovoiman voimakkuudesta, mutta aineen massa on muuttumaton.</w:t>
      </w:r>
    </w:p>
    <w:p>
      <w:r>
        <w:rPr>
          <w:b/>
        </w:rPr>
        <w:t xml:space="preserve">Tulos</w:t>
      </w:r>
    </w:p>
    <w:p>
      <w:r>
        <w:t xml:space="preserve">Aineen paino riippuu täysin painovoiman voimakkuudesta. Aineen massa on muuttumaton.</w:t>
      </w:r>
    </w:p>
    <w:p>
      <w:r>
        <w:rPr>
          <w:b/>
        </w:rPr>
        <w:t xml:space="preserve">Tulos</w:t>
      </w:r>
    </w:p>
    <w:p>
      <w:r>
        <w:t xml:space="preserve">Aineen paino riippuu painovoiman voimakkuudesta, mutta massa on muuttumaton.</w:t>
      </w:r>
    </w:p>
    <w:p>
      <w:r>
        <w:rPr>
          <w:b/>
        </w:rPr>
        <w:t xml:space="preserve">Tulos</w:t>
      </w:r>
    </w:p>
    <w:p>
      <w:r>
        <w:t xml:space="preserve">Aineen paino perustuu vain painovoiman voimakkuuteen, mutta aineen massa ei koskaan muutu.</w:t>
      </w:r>
    </w:p>
    <w:p>
      <w:r>
        <w:rPr>
          <w:b/>
        </w:rPr>
        <w:t xml:space="preserve">Tulos</w:t>
      </w:r>
    </w:p>
    <w:p>
      <w:r>
        <w:t xml:space="preserve">Vaikka aineen paino riippuu painovoiman voimakkuudesta, aineen massa ei koskaan muutu.</w:t>
      </w:r>
    </w:p>
    <w:p>
      <w:r>
        <w:rPr>
          <w:b/>
        </w:rPr>
        <w:t xml:space="preserve">Esimerkki 0.1966</w:t>
      </w:r>
    </w:p>
    <w:p>
      <w:r>
        <w:t xml:space="preserve">Siellä hän tapaa nuoren puolimustan pojan nimeltä Arthur Stuart, orjan ja orjanomistajan pojan, jonka paikallisen majatalon omistajat ovat adoptoineet.</w:t>
      </w:r>
    </w:p>
    <w:p>
      <w:r>
        <w:rPr>
          <w:b/>
        </w:rPr>
        <w:t xml:space="preserve">Tulos</w:t>
      </w:r>
    </w:p>
    <w:p>
      <w:r>
        <w:t xml:space="preserve">Siellä hän tapaa nuoren puoliksi mustan pojan nimeltä Arthur Stuart. Arthur oli orjan ja orjanomistajan poika. Paikallisen majatalon omistajat adoptoivat hänet.</w:t>
      </w:r>
    </w:p>
    <w:p>
      <w:r>
        <w:rPr>
          <w:b/>
        </w:rPr>
        <w:t xml:space="preserve">Tulos</w:t>
      </w:r>
    </w:p>
    <w:p>
      <w:r>
        <w:t xml:space="preserve">Hän tapaa puoliksi mustan pojan nimeltä Arthur Stuart. Orjan ja orjanomistajan poika, jonka paikallisen majatalon omistajat adoptoivat.</w:t>
      </w:r>
    </w:p>
    <w:p>
      <w:r>
        <w:rPr>
          <w:b/>
        </w:rPr>
        <w:t xml:space="preserve">Tulos</w:t>
      </w:r>
    </w:p>
    <w:p>
      <w:r>
        <w:t xml:space="preserve">Siellä hän tapaa nuoren puolimustan pojan nimeltä Arthur Stuart. Hän on orjan ja orjanomistajan poika, jonka paikallisen majatalon omistajat ovat adoptoineet.</w:t>
      </w:r>
    </w:p>
    <w:p>
      <w:r>
        <w:rPr>
          <w:b/>
        </w:rPr>
        <w:t xml:space="preserve">Tulos</w:t>
      </w:r>
    </w:p>
    <w:p>
      <w:r>
        <w:t xml:space="preserve">Hän tapaa nuoren puolimustan pojan nimeltä Arthur Stuart Arthur on orjan ja orjanomistajan poika. Paikallisen majatalon omistajat ovat adoptoineet hänet.</w:t>
      </w:r>
    </w:p>
    <w:p>
      <w:r>
        <w:rPr>
          <w:b/>
        </w:rPr>
        <w:t xml:space="preserve">Tulos</w:t>
      </w:r>
    </w:p>
    <w:p>
      <w:r>
        <w:t xml:space="preserve">Siellä hän tapaa nuoren puolimustan pojan nimeltä Arthur Stuart. Arthur on orjan ja orjanomistajan poika, jonka paikallisen majatalon omistajat ovat adoptoineet.</w:t>
      </w:r>
    </w:p>
    <w:p>
      <w:r>
        <w:rPr>
          <w:b/>
        </w:rPr>
        <w:t xml:space="preserve">Esimerkki 0.1967</w:t>
      </w:r>
    </w:p>
    <w:p>
      <w:r>
        <w:t xml:space="preserve">Siellä hän esiintyi useissa näytelmissä, kuten Macbethissä, Kolmikymmenoopperassa ja Henry V:ssä, jossa hän näytteli nimiroolin.</w:t>
      </w:r>
    </w:p>
    <w:p>
      <w:r>
        <w:rPr>
          <w:b/>
        </w:rPr>
        <w:t xml:space="preserve">Tulos</w:t>
      </w:r>
    </w:p>
    <w:p>
      <w:r>
        <w:t xml:space="preserve">Hän esiintyi Macbethissä, Kolmikymmenoopperassa ja Henrik V:ssä, jossa hän näytteli nimiroolin siellä ollessaan.</w:t>
      </w:r>
    </w:p>
    <w:p>
      <w:r>
        <w:rPr>
          <w:b/>
        </w:rPr>
        <w:t xml:space="preserve">Tulos</w:t>
      </w:r>
    </w:p>
    <w:p>
      <w:r>
        <w:t xml:space="preserve">Hän esiintyi useissa näytelmissä, kuten Macbethissä, Kolmikymmenoopperassa ja Henry V:ssä, jossa hän näytteli nimiroolin.</w:t>
      </w:r>
    </w:p>
    <w:p>
      <w:r>
        <w:rPr>
          <w:b/>
        </w:rPr>
        <w:t xml:space="preserve">Tulos</w:t>
      </w:r>
    </w:p>
    <w:p>
      <w:r>
        <w:t xml:space="preserve">Siellä hän esiintyi useissa näytelmissä. Näihin kuuluivat muun muassa Macbeth, Kolmen pennin ooppera ja Henry V, jossa hän näytteli nimiroolin.</w:t>
      </w:r>
    </w:p>
    <w:p>
      <w:r>
        <w:rPr>
          <w:b/>
        </w:rPr>
        <w:t xml:space="preserve">Tulos</w:t>
      </w:r>
    </w:p>
    <w:p>
      <w:r>
        <w:t xml:space="preserve">Hän esiintyi siellä ollessaan useissa näytelmissä. Näihin näytelmiin kuuluvat Macbeth, Kolmen pennin ooppera ja Henrik V.</w:t>
      </w:r>
    </w:p>
    <w:p>
      <w:r>
        <w:rPr>
          <w:b/>
        </w:rPr>
        <w:t xml:space="preserve">Tulos</w:t>
      </w:r>
    </w:p>
    <w:p>
      <w:r>
        <w:t xml:space="preserve">Hän esiintyi elokuvissa Macbeth, The Threepenny Opera ja Henry V (nimirooli).</w:t>
      </w:r>
    </w:p>
    <w:p>
      <w:r>
        <w:rPr>
          <w:b/>
        </w:rPr>
        <w:t xml:space="preserve">Tulos</w:t>
      </w:r>
    </w:p>
    <w:p>
      <w:r>
        <w:t xml:space="preserve">Hän näytteli siellä useissa näytelmissä, kuten Macbethissä, Kolmikymppisessä oopperassa ja Henrik V:ssä.</w:t>
      </w:r>
    </w:p>
    <w:p>
      <w:r>
        <w:rPr>
          <w:b/>
        </w:rPr>
        <w:t xml:space="preserve">Esimerkki 0.1968</w:t>
      </w:r>
    </w:p>
    <w:p>
      <w:r>
        <w:t xml:space="preserve">Whisenhuntin pelaajauraan kuului neljä vuotta (1985-88) Atlanta Falconsin tiukkana pelaajana, joka valitsi hänet kahdellatoista kierroksella, minkä jälkeen hän pelasi Washington Redskinsissä ja New York Jetsissä.</w:t>
      </w:r>
    </w:p>
    <w:p>
      <w:r>
        <w:rPr>
          <w:b/>
        </w:rPr>
        <w:t xml:space="preserve">Tulos</w:t>
      </w:r>
    </w:p>
    <w:p>
      <w:r>
        <w:t xml:space="preserve">Whisenhunt pelasi neljä vuotta Atlanta Falconsissa, joka varasi hänet kahdellatoista kierroksella, ja hän pelasi myös Washington Redskinsissä ja New York Jetsissä.</w:t>
      </w:r>
    </w:p>
    <w:p>
      <w:r>
        <w:rPr>
          <w:b/>
        </w:rPr>
        <w:t xml:space="preserve">Tulos</w:t>
      </w:r>
    </w:p>
    <w:p>
      <w:r>
        <w:t xml:space="preserve">Whisenhuntin pelaajaura ('85-'89) oli tiukka pää Atlanta Falconsissa (draftattu 12. kierroksella), Washington Redskinsissä ja New York Jetsissä.</w:t>
      </w:r>
    </w:p>
    <w:p>
      <w:r>
        <w:rPr>
          <w:b/>
        </w:rPr>
        <w:t xml:space="preserve">Tulos</w:t>
      </w:r>
    </w:p>
    <w:p>
      <w:r>
        <w:t xml:space="preserve">Whisenhuntin uraan kuului neljä vuotta (1985-88) Atlanta Falconsin tiukkana pelaajana, joka varasi hänet kahdellatoista kierroksella. Hän pelasi myös Washington Redskinsissä ja New York Jetsissä.</w:t>
      </w:r>
    </w:p>
    <w:p>
      <w:r>
        <w:rPr>
          <w:b/>
        </w:rPr>
        <w:t xml:space="preserve">Tulos</w:t>
      </w:r>
    </w:p>
    <w:p>
      <w:r>
        <w:t xml:space="preserve">Whisenhuntin pelaajauraan sisältyi neljä vuotta (1985 - 88) Atlanta Falconsin tiukkana pelaajana.  Sen jälkeen oli lyhyitä pätkiä Washington Redskinsissä ja New York Jetsissä.</w:t>
      </w:r>
    </w:p>
    <w:p>
      <w:r>
        <w:rPr>
          <w:b/>
        </w:rPr>
        <w:t xml:space="preserve">Tulos</w:t>
      </w:r>
    </w:p>
    <w:p>
      <w:r>
        <w:t xml:space="preserve">Whisenhuntin pelaajaura kesti vuodet 1985-88. Hän pelasi tight endinä Atlanta Falconsissa, Washington Redskinsissä ja New York Jetsissä.</w:t>
      </w:r>
    </w:p>
    <w:p>
      <w:r>
        <w:rPr>
          <w:b/>
        </w:rPr>
        <w:t xml:space="preserve">Tulos</w:t>
      </w:r>
    </w:p>
    <w:p>
      <w:r>
        <w:t xml:space="preserve">Whisenhuntin pelaajauraan sisältyi neljä vuotta (1985 - 88) Atlanta Falconsin tiukkana pelaajana. Hänet varattiin kahdellatoista kierroksella. Sitten hän oli Washington Redskinsissä ja New York Jetsissä.</w:t>
      </w:r>
    </w:p>
    <w:p>
      <w:r>
        <w:rPr>
          <w:b/>
        </w:rPr>
        <w:t xml:space="preserve">Tulos</w:t>
      </w:r>
    </w:p>
    <w:p>
      <w:r>
        <w:t xml:space="preserve">Whisenhuntin pelaajauraan kuului neljä vuotta Falconsin tiukkana pelaajana sekä peliaikaa Redskinsissä ja Jetsissä.</w:t>
      </w:r>
    </w:p>
    <w:p>
      <w:r>
        <w:rPr>
          <w:b/>
        </w:rPr>
        <w:t xml:space="preserve">Esimerkki 0.1969</w:t>
      </w:r>
    </w:p>
    <w:p>
      <w:r>
        <w:t xml:space="preserve">Wilbur maksaa Charlottelle takaisin tuomalla kotiin munapussin ("magnum opus"), jonka Charlotte oli muninut messuilla ennen kuolemaansa.</w:t>
      </w:r>
    </w:p>
    <w:p>
      <w:r>
        <w:rPr>
          <w:b/>
        </w:rPr>
        <w:t xml:space="preserve">Tulos</w:t>
      </w:r>
    </w:p>
    <w:p>
      <w:r>
        <w:t xml:space="preserve">Wilbur maksaa Charlottelle vastapalveluksen tuomalla munapussin ("magnum opus") kotiin. Hän oli muninut sen messuilla ennen kuolemaansa.</w:t>
      </w:r>
    </w:p>
    <w:p>
      <w:r>
        <w:rPr>
          <w:b/>
        </w:rPr>
        <w:t xml:space="preserve">Tulos</w:t>
      </w:r>
    </w:p>
    <w:p>
      <w:r>
        <w:t xml:space="preserve">Wilbur maksaa Charlottelle takaisin tuomalla hänen munapussinsa kotiin.</w:t>
      </w:r>
    </w:p>
    <w:p>
      <w:r>
        <w:rPr>
          <w:b/>
        </w:rPr>
        <w:t xml:space="preserve">Tulos</w:t>
      </w:r>
    </w:p>
    <w:p>
      <w:r>
        <w:t xml:space="preserve">Charlotte munasi munia messuilla. Wilbur palauttaa ne. Hän laskee ne Wilburin kuolevan ruumiin eteen.</w:t>
      </w:r>
    </w:p>
    <w:p>
      <w:r>
        <w:rPr>
          <w:b/>
        </w:rPr>
        <w:t xml:space="preserve">Tulos</w:t>
      </w:r>
    </w:p>
    <w:p>
      <w:r>
        <w:t xml:space="preserve">Wilbur tuo Charlotten messuilla ennen kuolemaansa munimat munat kotiin vastineeksi.</w:t>
      </w:r>
    </w:p>
    <w:p>
      <w:r>
        <w:rPr>
          <w:b/>
        </w:rPr>
        <w:t xml:space="preserve">Tulos</w:t>
      </w:r>
    </w:p>
    <w:p>
      <w:r>
        <w:t xml:space="preserve">Wilbur maksaa Charlottelle takaisin tuomalla kotiin munapussin, jonka hän oli saanut messuilla ennen kuolemaansa.</w:t>
      </w:r>
    </w:p>
    <w:p>
      <w:r>
        <w:rPr>
          <w:b/>
        </w:rPr>
        <w:t xml:space="preserve">Tulos</w:t>
      </w:r>
    </w:p>
    <w:p>
      <w:r>
        <w:t xml:space="preserve">Wilbur maksaa Charlottelle takaisin tuomalla kotiin munapussin, jonka tämä oli muninut messuilla ennen kuolemaansa.</w:t>
      </w:r>
    </w:p>
    <w:p>
      <w:r>
        <w:rPr>
          <w:b/>
        </w:rPr>
        <w:t xml:space="preserve">Tulos</w:t>
      </w:r>
    </w:p>
    <w:p>
      <w:r>
        <w:t xml:space="preserve">Wilbur maksaa Charlottelle takaisin tuomalla munapussin, jonka tämä oli muninut messuilla ennen kuolemaansa.</w:t>
      </w:r>
    </w:p>
    <w:p>
      <w:r>
        <w:rPr>
          <w:b/>
        </w:rPr>
        <w:t xml:space="preserve">Tulos</w:t>
      </w:r>
    </w:p>
    <w:p>
      <w:r>
        <w:t xml:space="preserve">Wilbur maksaa Charlottelle takaisin tuomalla kotiin munapussin, jonka tämä oli muninut messuilla ennen kuolemaansa.</w:t>
      </w:r>
    </w:p>
    <w:p>
      <w:r>
        <w:rPr>
          <w:b/>
        </w:rPr>
        <w:t xml:space="preserve">Esimerkki 0.1970</w:t>
      </w:r>
    </w:p>
    <w:p>
      <w:r>
        <w:t xml:space="preserve">Will &amp; Gracesta tuli menestys, ja Messing sai mainetta.</w:t>
      </w:r>
    </w:p>
    <w:p>
      <w:r>
        <w:rPr>
          <w:b/>
        </w:rPr>
        <w:t xml:space="preserve">Tulos</w:t>
      </w:r>
    </w:p>
    <w:p>
      <w:r>
        <w:t xml:space="preserve">Will &amp; Gracesta tuli katsojalukujen hitti ja Messing sai mainetta.</w:t>
      </w:r>
    </w:p>
    <w:p>
      <w:r>
        <w:rPr>
          <w:b/>
        </w:rPr>
        <w:t xml:space="preserve">Tulos</w:t>
      </w:r>
    </w:p>
    <w:p>
      <w:r>
        <w:t xml:space="preserve">Will &amp; Gracesta tuli menestys. Messing sai mainetta.</w:t>
      </w:r>
    </w:p>
    <w:p>
      <w:r>
        <w:rPr>
          <w:b/>
        </w:rPr>
        <w:t xml:space="preserve">Tulos</w:t>
      </w:r>
    </w:p>
    <w:p>
      <w:r>
        <w:t xml:space="preserve">Will &amp; Great oli menestys. Messing sai mainetta.</w:t>
      </w:r>
    </w:p>
    <w:p>
      <w:r>
        <w:rPr>
          <w:b/>
        </w:rPr>
        <w:t xml:space="preserve">Tulos</w:t>
      </w:r>
    </w:p>
    <w:p>
      <w:r>
        <w:t xml:space="preserve">Will &amp; Grace sai hyvät katsojaluvut, ja Messingistä tuli kuuluisa.</w:t>
      </w:r>
    </w:p>
    <w:p>
      <w:r>
        <w:rPr>
          <w:b/>
        </w:rPr>
        <w:t xml:space="preserve">Tulos</w:t>
      </w:r>
    </w:p>
    <w:p>
      <w:r>
        <w:t xml:space="preserve">Will &amp; Grace saavutti suuren suosion ja Messing sai mainetta.</w:t>
      </w:r>
    </w:p>
    <w:p>
      <w:r>
        <w:rPr>
          <w:b/>
        </w:rPr>
        <w:t xml:space="preserve">Tulos</w:t>
      </w:r>
    </w:p>
    <w:p>
      <w:r>
        <w:t xml:space="preserve">Will &amp; Gracesta tuli menestys, ja Messing sai mainetta.</w:t>
      </w:r>
    </w:p>
    <w:p>
      <w:r>
        <w:rPr>
          <w:b/>
        </w:rPr>
        <w:t xml:space="preserve">Tulos</w:t>
      </w:r>
    </w:p>
    <w:p>
      <w:r>
        <w:t xml:space="preserve">Will &amp; Gracesta tuli suosittu ja Messingistä tuli kuuluisa.</w:t>
      </w:r>
    </w:p>
    <w:p>
      <w:r>
        <w:rPr>
          <w:b/>
        </w:rPr>
        <w:t xml:space="preserve">Tulos</w:t>
      </w:r>
    </w:p>
    <w:p>
      <w:r>
        <w:t xml:space="preserve">Will &amp; Gracen katsojaluvut olivat korkeat, ja Messingistä tuli kuuluisa.</w:t>
      </w:r>
    </w:p>
    <w:p>
      <w:r>
        <w:rPr>
          <w:b/>
        </w:rPr>
        <w:t xml:space="preserve">Esimerkki 0.1971</w:t>
      </w:r>
    </w:p>
    <w:p>
      <w:r>
        <w:t xml:space="preserve">William J. "Bill" Bowerman (19. helmikuuta 1911 - 24. joulukuuta 1999) oli yhdysvaltalainen yleisurheiluvalmentaja ja Nike, Inc:n perustaja.</w:t>
      </w:r>
    </w:p>
    <w:p>
      <w:r>
        <w:rPr>
          <w:b/>
        </w:rPr>
        <w:t xml:space="preserve">Tulos</w:t>
      </w:r>
    </w:p>
    <w:p>
      <w:r>
        <w:t xml:space="preserve">William J. Bowerman oli yhdysvaltalainen yleisurheiluvalmentaja ja Nike, Inc:n perustaja.</w:t>
      </w:r>
    </w:p>
    <w:p>
      <w:r>
        <w:rPr>
          <w:b/>
        </w:rPr>
        <w:t xml:space="preserve">Tulos</w:t>
      </w:r>
    </w:p>
    <w:p>
      <w:r>
        <w:t xml:space="preserve">William J. "Bill" Bowerman oli yhdysvaltalainen yleisurheiluvalmentaja ja Nike, Inc:n perustaja.</w:t>
      </w:r>
    </w:p>
    <w:p>
      <w:r>
        <w:rPr>
          <w:b/>
        </w:rPr>
        <w:t xml:space="preserve">Tulos</w:t>
      </w:r>
    </w:p>
    <w:p>
      <w:r>
        <w:t xml:space="preserve">Afroamerikkalainen yleisurheiluvalmentaja William J. Bowerman oli mukana perustamassa Nikea.</w:t>
      </w:r>
    </w:p>
    <w:p>
      <w:r>
        <w:rPr>
          <w:b/>
        </w:rPr>
        <w:t xml:space="preserve">Tulos</w:t>
      </w:r>
    </w:p>
    <w:p>
      <w:r>
        <w:t xml:space="preserve">William J. "Bill" Bowerman oli yhdysvaltalainen yleisurheiluvalmentaja. Hän oli myös Nike, Inc:n perustaja.</w:t>
      </w:r>
    </w:p>
    <w:p>
      <w:r>
        <w:rPr>
          <w:b/>
        </w:rPr>
        <w:t xml:space="preserve">Tulos</w:t>
      </w:r>
    </w:p>
    <w:p>
      <w:r>
        <w:t xml:space="preserve">William J. "Bill" Bowerman (19. helmikuuta 1911 - 24. joulukuuta 1999) oli yhdysvaltalainen yleisurheiluvalmentaja. Hän oli myös Nike, Inc:n toinen perustaja.</w:t>
      </w:r>
    </w:p>
    <w:p>
      <w:r>
        <w:rPr>
          <w:b/>
        </w:rPr>
        <w:t xml:space="preserve">Tulos</w:t>
      </w:r>
    </w:p>
    <w:p>
      <w:r>
        <w:t xml:space="preserve">William J. "Bill" Bowerman eli 19. helmikuuta 1911 - 24. joulukuuta 1999. Hän oli yhdysvaltalainen yleisurheiluvalmentaja. Hän oli myös mukana perustamassa Nike, Inc:tä.</w:t>
      </w:r>
    </w:p>
    <w:p>
      <w:r>
        <w:rPr>
          <w:b/>
        </w:rPr>
        <w:t xml:space="preserve">Tulos</w:t>
      </w:r>
    </w:p>
    <w:p>
      <w:r>
        <w:t xml:space="preserve">William J. Bowerman oli yhdysvaltalainen yleisurheiluvalmentaja. Hän oli myös mukana perustamassa Nike, Inc:tä.</w:t>
      </w:r>
    </w:p>
    <w:p>
      <w:r>
        <w:rPr>
          <w:b/>
        </w:rPr>
        <w:t xml:space="preserve">Esimerkki 0.1972</w:t>
      </w:r>
    </w:p>
    <w:p>
      <w:r>
        <w:t xml:space="preserve">Wilma voi tarkoittaa: Wilma on naisen etunimi, joka on lyhennelmä saksalaisesta nimestä Wilhelmina.</w:t>
      </w:r>
    </w:p>
    <w:p>
      <w:r>
        <w:rPr>
          <w:b/>
        </w:rPr>
        <w:t xml:space="preserve">Tulos</w:t>
      </w:r>
    </w:p>
    <w:p>
      <w:r>
        <w:t xml:space="preserve">Wilma saattaa olla peräisin saksalaisen naispuolisen etunimen Wilhelmina lyhennelmästä.</w:t>
      </w:r>
    </w:p>
    <w:p>
      <w:r>
        <w:rPr>
          <w:b/>
        </w:rPr>
        <w:t xml:space="preserve">Tulos</w:t>
      </w:r>
    </w:p>
    <w:p>
      <w:r>
        <w:t xml:space="preserve">Wilma on naisten etunimi. Se on lyhyempi muoto saksankielisestä nimestä Wilhelmina.</w:t>
      </w:r>
    </w:p>
    <w:p>
      <w:r>
        <w:rPr>
          <w:b/>
        </w:rPr>
        <w:t xml:space="preserve">Tulos</w:t>
      </w:r>
    </w:p>
    <w:p>
      <w:r>
        <w:t xml:space="preserve">Wilma on naisen etunimi, joka alkaa saksalaisen Wilhelmina-nimen lyhyenä muotona.</w:t>
      </w:r>
    </w:p>
    <w:p>
      <w:r>
        <w:rPr>
          <w:b/>
        </w:rPr>
        <w:t xml:space="preserve">Tulos</w:t>
      </w:r>
    </w:p>
    <w:p>
      <w:r>
        <w:t xml:space="preserve">Wilma voi viitata: Wilma on naisen etunimi, joka on lyhennelmä saksalaisesta nimestä Wilhelmina.</w:t>
      </w:r>
    </w:p>
    <w:p>
      <w:r>
        <w:rPr>
          <w:b/>
        </w:rPr>
        <w:t xml:space="preserve">Tulos</w:t>
      </w:r>
    </w:p>
    <w:p>
      <w:r>
        <w:t xml:space="preserve">Wilma on naisen etunimi. Sen alkuperä on saksalainen. Se on lyhennetty versio nimestä Willhelmina.</w:t>
      </w:r>
    </w:p>
    <w:p>
      <w:r>
        <w:rPr>
          <w:b/>
        </w:rPr>
        <w:t xml:space="preserve">Tulos</w:t>
      </w:r>
    </w:p>
    <w:p>
      <w:r>
        <w:t xml:space="preserve">Wilma on lyhennelmä naisten etunimestä, joka viittaa saksalaiseen nimeen Wilhelmina.</w:t>
      </w:r>
    </w:p>
    <w:p>
      <w:r>
        <w:rPr>
          <w:b/>
        </w:rPr>
        <w:t xml:space="preserve">Tulos</w:t>
      </w:r>
    </w:p>
    <w:p>
      <w:r>
        <w:t xml:space="preserve">Wilma on naisten nimi, joka on lyhenne saksalaisesta nimestä Wilhelmina.</w:t>
      </w:r>
    </w:p>
    <w:p>
      <w:r>
        <w:rPr>
          <w:b/>
        </w:rPr>
        <w:t xml:space="preserve">Tulos</w:t>
      </w:r>
    </w:p>
    <w:p>
      <w:r>
        <w:t xml:space="preserve">Wilma on naisten nimi, joka on lyhennelmä saksankielisestä nimestä Wilhelmina.</w:t>
      </w:r>
    </w:p>
    <w:p>
      <w:r>
        <w:rPr>
          <w:b/>
        </w:rPr>
        <w:t xml:space="preserve">Esimerkki 0.1973</w:t>
      </w:r>
    </w:p>
    <w:p>
      <w:r>
        <w:t xml:space="preserve">Wilson asettui alueelle vaimonsa ja perheensä kanssa vuoden 1836 lopulla.</w:t>
      </w:r>
    </w:p>
    <w:p>
      <w:r>
        <w:rPr>
          <w:b/>
        </w:rPr>
        <w:t xml:space="preserve">Tulos</w:t>
      </w:r>
    </w:p>
    <w:p>
      <w:r>
        <w:t xml:space="preserve">Wilson, hänen vaimonsa ja perheensä muuttivat alueelle vuoden 1836 lopulla.</w:t>
      </w:r>
    </w:p>
    <w:p>
      <w:r>
        <w:rPr>
          <w:b/>
        </w:rPr>
        <w:t xml:space="preserve">Tulos</w:t>
      </w:r>
    </w:p>
    <w:p>
      <w:r>
        <w:t xml:space="preserve">Wilson muutti alueelle vuoden 1836 lopulla. Hänellä oli mukanaan vaimo ja perhe.</w:t>
      </w:r>
    </w:p>
    <w:p>
      <w:r>
        <w:rPr>
          <w:b/>
        </w:rPr>
        <w:t xml:space="preserve">Tulos</w:t>
      </w:r>
    </w:p>
    <w:p>
      <w:r>
        <w:t xml:space="preserve">Wilson, hänen vaimonsa ja perheensä asettuivat alueelle vuonna 1836.</w:t>
      </w:r>
    </w:p>
    <w:p>
      <w:r>
        <w:rPr>
          <w:b/>
        </w:rPr>
        <w:t xml:space="preserve">Tulos</w:t>
      </w:r>
    </w:p>
    <w:p>
      <w:r>
        <w:t xml:space="preserve">Vuonna 1836 Wilson muutti alueelle vaimonsa ja perheensä kanssa.</w:t>
      </w:r>
    </w:p>
    <w:p>
      <w:r>
        <w:rPr>
          <w:b/>
        </w:rPr>
        <w:t xml:space="preserve">Tulos</w:t>
      </w:r>
    </w:p>
    <w:p>
      <w:r>
        <w:t xml:space="preserve">Wilson muutti perheineen tälle alueelle vuonna 1836.</w:t>
      </w:r>
    </w:p>
    <w:p>
      <w:r>
        <w:rPr>
          <w:b/>
        </w:rPr>
        <w:t xml:space="preserve">Tulos</w:t>
      </w:r>
    </w:p>
    <w:p>
      <w:r>
        <w:t xml:space="preserve">Wilson muutti perheineen alueelle vuonna 1836.</w:t>
      </w:r>
    </w:p>
    <w:p>
      <w:r>
        <w:rPr>
          <w:b/>
        </w:rPr>
        <w:t xml:space="preserve">Tulos</w:t>
      </w:r>
    </w:p>
    <w:p>
      <w:r>
        <w:t xml:space="preserve">Wilson asettui sinne vuoden 1836 lopulla. Hänen vaimonsa ja perheensä olivat hänen mukanaan.</w:t>
      </w:r>
    </w:p>
    <w:p>
      <w:r>
        <w:rPr>
          <w:b/>
        </w:rPr>
        <w:t xml:space="preserve">Tulos</w:t>
      </w:r>
    </w:p>
    <w:p>
      <w:r>
        <w:t xml:space="preserve">Wilson muutti alueelle vuoden 1836 lopulla. Hän oli vaimonsa ja perheensä kanssa.</w:t>
      </w:r>
    </w:p>
    <w:p>
      <w:r>
        <w:rPr>
          <w:b/>
        </w:rPr>
        <w:t xml:space="preserve">Tulos</w:t>
      </w:r>
    </w:p>
    <w:p>
      <w:r>
        <w:t xml:space="preserve">Wilson muutti asumaan alueelle vuoden 1836 lopulla vaimonsa ja perheensä kanssa.</w:t>
      </w:r>
    </w:p>
    <w:p>
      <w:r>
        <w:rPr>
          <w:b/>
        </w:rPr>
        <w:t xml:space="preserve">Esimerkki 0.1974</w:t>
      </w:r>
    </w:p>
    <w:p>
      <w:r>
        <w:t xml:space="preserve">Langanveto Tätä tekniikkaa on jo pitkään käytetty joustavan metallilangan valmistukseen vetämällä materiaali pienenevän kokoisten muottien läpi.</w:t>
      </w:r>
    </w:p>
    <w:p>
      <w:r>
        <w:rPr>
          <w:b/>
        </w:rPr>
        <w:t xml:space="preserve">Tulos</w:t>
      </w:r>
    </w:p>
    <w:p>
      <w:r>
        <w:t xml:space="preserve">Langanvetotekniikkaa on käytetty joustavan metallilangan valmistukseen vetämällä materiaali pienenevän kokoisten muottien läpi.</w:t>
      </w:r>
    </w:p>
    <w:p>
      <w:r>
        <w:rPr>
          <w:b/>
        </w:rPr>
        <w:t xml:space="preserve">Tulos</w:t>
      </w:r>
    </w:p>
    <w:p>
      <w:r>
        <w:t xml:space="preserve">Langanveto on menetelmä, jolla valmistetaan käyttökelpoista metallilankaa viemällä materiaalia erilaisten koneiden läpi ja pienentämällä niitä.</w:t>
      </w:r>
    </w:p>
    <w:p>
      <w:r>
        <w:rPr>
          <w:b/>
        </w:rPr>
        <w:t xml:space="preserve">Tulos</w:t>
      </w:r>
    </w:p>
    <w:p>
      <w:r>
        <w:t xml:space="preserve">Langanvetotekniikkaa käytetään metallilangan valmistamiseen vetämällä se pienenevän kokoisten muottien läpi.</w:t>
      </w:r>
    </w:p>
    <w:p>
      <w:r>
        <w:rPr>
          <w:b/>
        </w:rPr>
        <w:t xml:space="preserve">Tulos</w:t>
      </w:r>
    </w:p>
    <w:p>
      <w:r>
        <w:t xml:space="preserve">Langanveto Tätä tekniikkaa on jo pitkään käytetty joustavan metallilangan valmistukseen vetämällä materiaali pienenevän kokoisten muottien läpi.</w:t>
      </w:r>
    </w:p>
    <w:p>
      <w:r>
        <w:rPr>
          <w:b/>
        </w:rPr>
        <w:t xml:space="preserve">Tulos</w:t>
      </w:r>
    </w:p>
    <w:p>
      <w:r>
        <w:t xml:space="preserve">Tätä tekniikkaa on jo pitkään käytetty joustavien metallilankojen valmistukseen. Materiaali vedetään pienenevän kokoisten muottien läpi.</w:t>
      </w:r>
    </w:p>
    <w:p>
      <w:r>
        <w:rPr>
          <w:b/>
        </w:rPr>
        <w:t xml:space="preserve">Tulos</w:t>
      </w:r>
    </w:p>
    <w:p>
      <w:r>
        <w:t xml:space="preserve">Langanveto Tätä tekniikkaa on käytetty jo pitkään joustavan metallilangan valmistukseen. Materiaali vedetään pienenevän kokoisten muottien läpi.</w:t>
      </w:r>
    </w:p>
    <w:p>
      <w:r>
        <w:rPr>
          <w:b/>
        </w:rPr>
        <w:t xml:space="preserve">Esimerkki 0.1975</w:t>
      </w:r>
    </w:p>
    <w:p>
      <w:r>
        <w:t xml:space="preserve">Kun 27,7 prosenttia päivittäisestä raakaöljyn tuotannosta pysäytettiin laman vuoksi, öljyn hinta nousi edelleen päivien nousun jälkeen ja nousi 20. syyskuuta ennätyksellisesti yli 84 dollariin tynnyriltä.</w:t>
      </w:r>
    </w:p>
    <w:p>
      <w:r>
        <w:rPr>
          <w:b/>
        </w:rPr>
        <w:t xml:space="preserve">Tulos</w:t>
      </w:r>
    </w:p>
    <w:p>
      <w:r>
        <w:t xml:space="preserve">27,7 prosenttia päivittäisestä raakaöljyn tuotannosta pysähtyi laman vuoksi. Näin ollen öljyn hinta nousi korkeammalle päivien nousun jälkeen. Syyskuun 20. päivänä ne saavuttivat ennätyskorkeuden, yli 84 dollaria tynnyriltä.</w:t>
      </w:r>
    </w:p>
    <w:p>
      <w:r>
        <w:rPr>
          <w:b/>
        </w:rPr>
        <w:t xml:space="preserve">Tulos</w:t>
      </w:r>
    </w:p>
    <w:p>
      <w:r>
        <w:t xml:space="preserve">Kun 27,7 prosenttia päivittäisestä öljyntuotannosta lopetettiin, öljyn hinta nousi ja nousi 20. syyskuuta 84 dollariin tynnyriltä.</w:t>
      </w:r>
    </w:p>
    <w:p>
      <w:r>
        <w:rPr>
          <w:b/>
        </w:rPr>
        <w:t xml:space="preserve">Tulos</w:t>
      </w:r>
    </w:p>
    <w:p>
      <w:r>
        <w:t xml:space="preserve">27,7 prosenttia päivittäisestä raakaöljyn tuotannosta oli tauonnut laman vuoksi. Tämä sai öljyn hinnan nousemaan entisestään päivien nousun jälkeen. Syyskuun 20. päivänä hinnat nousivat ennätyksellisesti yli 84 dollariin tynnyriltä.</w:t>
      </w:r>
    </w:p>
    <w:p>
      <w:r>
        <w:rPr>
          <w:b/>
        </w:rPr>
        <w:t xml:space="preserve">Tulos</w:t>
      </w:r>
    </w:p>
    <w:p>
      <w:r>
        <w:t xml:space="preserve">27,7 prosenttia päivittäisestä raakaöljyn tuotannosta pysähtyi laman vuoksi. Tämä aiheutti öljyn hinnan jatkuvan nousun sen jälkeen, kun taso oli noussut. Ennätyshinta oli yli 84 dollaria tynnyriltä 20. syyskuuta.</w:t>
      </w:r>
    </w:p>
    <w:p>
      <w:r>
        <w:rPr>
          <w:b/>
        </w:rPr>
        <w:t xml:space="preserve">Tulos</w:t>
      </w:r>
    </w:p>
    <w:p>
      <w:r>
        <w:t xml:space="preserve">Laman vuoksi 27,7 prosenttia öljyntuotannosta lopetettiin. Öljyn hinta nousi nousevien tasojen jälkeen ja saavutti 20. syyskuuta ennätyksensä, yli 84 dollaria tynnyriltä.</w:t>
      </w:r>
    </w:p>
    <w:p>
      <w:r>
        <w:rPr>
          <w:b/>
        </w:rPr>
        <w:t xml:space="preserve">Tulos</w:t>
      </w:r>
    </w:p>
    <w:p>
      <w:r>
        <w:t xml:space="preserve">päivittäinen raakaöljyn tuotanto pysähtyi 27,7 prosenttia laman vuoksi. Öljyn hinta nousee päivien nousevan tason jälkeen. Ne maksoivat 84 dollaria tynnyriltä 20. syyskuuta. Tämä hinta oli kaikkien aikojen korkein.</w:t>
      </w:r>
    </w:p>
    <w:p>
      <w:r>
        <w:rPr>
          <w:b/>
        </w:rPr>
        <w:t xml:space="preserve">Tulos</w:t>
      </w:r>
    </w:p>
    <w:p>
      <w:r>
        <w:t xml:space="preserve">Kun 27,7 prosenttia päivittäisestä raakaöljyn tuotannosta pysähtyi laman vuoksi, öljyn hinta nousi edelleen päivien nousun jälkeen.  Se saavutti ennätyksensä 84 dollaria tynnyriltä 20. syyskuuta.</w:t>
      </w:r>
    </w:p>
    <w:p>
      <w:r>
        <w:rPr>
          <w:b/>
        </w:rPr>
        <w:t xml:space="preserve">Esimerkki 0.1976</w:t>
      </w:r>
    </w:p>
    <w:p>
      <w:r>
        <w:t xml:space="preserve">Koldingin kunta on noin 86 000 asukkaallaan Tanskan seitsemänneksi suurin kunta.</w:t>
      </w:r>
    </w:p>
    <w:p>
      <w:r>
        <w:rPr>
          <w:b/>
        </w:rPr>
        <w:t xml:space="preserve">Tulos</w:t>
      </w:r>
    </w:p>
    <w:p>
      <w:r>
        <w:t xml:space="preserve">Koldingin kaupunki on 86 000 asukkaallaan Tanskan seitsemänneksi suurin.</w:t>
      </w:r>
    </w:p>
    <w:p>
      <w:r>
        <w:rPr>
          <w:b/>
        </w:rPr>
        <w:t xml:space="preserve">Tulos</w:t>
      </w:r>
    </w:p>
    <w:p>
      <w:r>
        <w:t xml:space="preserve">Kolding on Tanskan seitsemänneksi suurin kunta, jossa asuu 86 000 ihmistä.</w:t>
      </w:r>
    </w:p>
    <w:p>
      <w:r>
        <w:rPr>
          <w:b/>
        </w:rPr>
        <w:t xml:space="preserve">Tulos</w:t>
      </w:r>
    </w:p>
    <w:p>
      <w:r>
        <w:t xml:space="preserve">Koldingin kaupunki on 86 000 asukkaallaan Tanskan seitsemänneksi suurin.</w:t>
      </w:r>
    </w:p>
    <w:p>
      <w:r>
        <w:rPr>
          <w:b/>
        </w:rPr>
        <w:t xml:space="preserve">Tulos</w:t>
      </w:r>
    </w:p>
    <w:p>
      <w:r>
        <w:t xml:space="preserve">Koldingin kunta on Tanskan seitsemänneksi suurin kunta. Koldingissa on noin 86 000 asukasta.</w:t>
      </w:r>
    </w:p>
    <w:p>
      <w:r>
        <w:rPr>
          <w:b/>
        </w:rPr>
        <w:t xml:space="preserve">Tulos</w:t>
      </w:r>
    </w:p>
    <w:p>
      <w:r>
        <w:t xml:space="preserve">Koldingin kunta on Tanskan seitsemänneksi suurin kunta. Sen väkiluku on noin 86 000.</w:t>
      </w:r>
    </w:p>
    <w:p>
      <w:r>
        <w:rPr>
          <w:b/>
        </w:rPr>
        <w:t xml:space="preserve">Tulos</w:t>
      </w:r>
    </w:p>
    <w:p>
      <w:r>
        <w:t xml:space="preserve">Koldingin kunta on Tanskan seitsemänneksi suurin kunta. Sen väkiluku on noin 86 000.</w:t>
      </w:r>
    </w:p>
    <w:p>
      <w:r>
        <w:rPr>
          <w:b/>
        </w:rPr>
        <w:t xml:space="preserve">Tulos</w:t>
      </w:r>
    </w:p>
    <w:p>
      <w:r>
        <w:t xml:space="preserve">Kolding on Tanskan seitsemänneksi suurin kunta. Sen väkiluku on noin 86 000.</w:t>
      </w:r>
    </w:p>
    <w:p>
      <w:r>
        <w:rPr>
          <w:b/>
        </w:rPr>
        <w:t xml:space="preserve">Tulos</w:t>
      </w:r>
    </w:p>
    <w:p>
      <w:r>
        <w:t xml:space="preserve">Koldingin kunta on 86 000 asukkaallaan Tanskan seitsemänneksi suurin.</w:t>
      </w:r>
    </w:p>
    <w:p>
      <w:r>
        <w:rPr>
          <w:b/>
        </w:rPr>
        <w:t xml:space="preserve">Tulos</w:t>
      </w:r>
    </w:p>
    <w:p>
      <w:r>
        <w:t xml:space="preserve">Koldingin kunta on Tanskan seitsemänneksi suurin kunta, jossa asuu 86 000 ihmistä.</w:t>
      </w:r>
    </w:p>
    <w:p>
      <w:r>
        <w:rPr>
          <w:b/>
        </w:rPr>
        <w:t xml:space="preserve">Tulos</w:t>
      </w:r>
    </w:p>
    <w:p>
      <w:r>
        <w:t xml:space="preserve">Kolding on Tanskan seitsemänneksi suurin kaupunki, jossa asuu 86 000 ihmistä.</w:t>
      </w:r>
    </w:p>
    <w:p>
      <w:r>
        <w:rPr>
          <w:b/>
        </w:rPr>
        <w:t xml:space="preserve">Esimerkki 0.1977</w:t>
      </w:r>
    </w:p>
    <w:p>
      <w:r>
        <w:t xml:space="preserve">Ylä-Itävallan pinta-ala on 11 980 neliökilometriä ja sen alueella asuu 1,3 miljoonaa ihmistä, ja se on pinta-alaltaan Itävallan neljänneksi suurin ja väestömäärältään kolmanneksi suurin osavaltio.</w:t>
      </w:r>
    </w:p>
    <w:p>
      <w:r>
        <w:rPr>
          <w:b/>
        </w:rPr>
        <w:t xml:space="preserve">Tulos</w:t>
      </w:r>
    </w:p>
    <w:p>
      <w:r>
        <w:t xml:space="preserve">Ylä-Itävallan osavaltio on pinta-alaltaan neljänneksi suurin ja väestömäärältään kolmanneksi suurin Itävallan osavaltio.</w:t>
      </w:r>
    </w:p>
    <w:p>
      <w:r>
        <w:rPr>
          <w:b/>
        </w:rPr>
        <w:t xml:space="preserve">Tulos</w:t>
      </w:r>
    </w:p>
    <w:p>
      <w:r>
        <w:t xml:space="preserve">Ylä-Itävallan pinta-ala on 11 980 km² ja 1,3 miljoonaa asukasta, ja se on pinta-alaltaan Itävallan neljänneksi suurin osavaltio. Sen väkiluku on kolmanneksi suurin.</w:t>
      </w:r>
    </w:p>
    <w:p>
      <w:r>
        <w:rPr>
          <w:b/>
        </w:rPr>
        <w:t xml:space="preserve">Tulos</w:t>
      </w:r>
    </w:p>
    <w:p>
      <w:r>
        <w:t xml:space="preserve">Ylä-Itävallan osavaltio on pinta-alaltaan neljänneksi suurin ja asukasluvultaan kolmanneksi suurin Itävallan osavaltio. Sen pinta-ala on 11 980 km² ja asukkaita on 1,3 miljoonaa.</w:t>
      </w:r>
    </w:p>
    <w:p>
      <w:r>
        <w:rPr>
          <w:b/>
        </w:rPr>
        <w:t xml:space="preserve">Tulos</w:t>
      </w:r>
    </w:p>
    <w:p>
      <w:r>
        <w:t xml:space="preserve">Ylä-Australia on Australian neljänneksi suurin osavaltio (11 980 neliökilometriä) pinta-alaltaan ja kolmanneksi suurin väestöltään (1,3 miljoonaa).</w:t>
      </w:r>
    </w:p>
    <w:p>
      <w:r>
        <w:rPr>
          <w:b/>
        </w:rPr>
        <w:t xml:space="preserve">Tulos</w:t>
      </w:r>
    </w:p>
    <w:p>
      <w:r>
        <w:t xml:space="preserve">Ylä-Itävallan pinta-ala on 11 980 km, ja siellä asuu 1,3 miljoonaa ihmistä. Se on Itävallan neljänneksi suurin osavaltio pinta-alaltaan ja kolmanneksi suurin väestömäärältään.</w:t>
      </w:r>
    </w:p>
    <w:p>
      <w:r>
        <w:rPr>
          <w:b/>
        </w:rPr>
        <w:t xml:space="preserve">Tulos</w:t>
      </w:r>
    </w:p>
    <w:p>
      <w:r>
        <w:t xml:space="preserve">Ylä-Australia on neljänneksi suurin osavaltio, ja sen väkiluku on kolmanneksi suurin.</w:t>
      </w:r>
    </w:p>
    <w:p>
      <w:r>
        <w:rPr>
          <w:b/>
        </w:rPr>
        <w:t xml:space="preserve">Tulos</w:t>
      </w:r>
    </w:p>
    <w:p>
      <w:r>
        <w:t xml:space="preserve">Ylä-Itävalta on Itävallan neljänneksi suurin osavaltio, jonka pinta-ala on 11 980 neliökilometriä, ja sen väkiluku on kolmanneksi suurin, 1,3 miljoonaa ihmistä.</w:t>
      </w:r>
    </w:p>
    <w:p>
      <w:r>
        <w:rPr>
          <w:b/>
        </w:rPr>
        <w:t xml:space="preserve">Tulos</w:t>
      </w:r>
    </w:p>
    <w:p>
      <w:r>
        <w:t xml:space="preserve">Ylä-Itävallan osavaltio on pinta-alaltaan neljänneksi suurin Itävallan osavaltio. Sen pinta-ala on 11 980 km². Asukkaita on 1,3 miljoonaa. Asukasluvultaan se on kolmanneksi suurin.</w:t>
      </w:r>
    </w:p>
    <w:p>
      <w:r>
        <w:rPr>
          <w:b/>
        </w:rPr>
        <w:t xml:space="preserve">Esimerkki 0.1978</w:t>
      </w:r>
    </w:p>
    <w:p>
      <w:r>
        <w:t xml:space="preserve">Noin 77 miljoonalla jäsenellään anglikaaninen yhteisö on maailman kolmanneksi suurin kristillinen yhteisö roomalaiskatolisen kirkon ja itäisten ortodoksikirkkojen jälkeen.</w:t>
      </w:r>
    </w:p>
    <w:p>
      <w:r>
        <w:rPr>
          <w:b/>
        </w:rPr>
        <w:t xml:space="preserve">Tulos</w:t>
      </w:r>
    </w:p>
    <w:p>
      <w:r>
        <w:t xml:space="preserve">Noin 77 miljoonalla jäsenellään anglikaaninen yhteisö on maailman kolmanneksi suurin. Kaksi suurinta ovat roomalaiskatolinen kirkko ja itäiset ortodoksiset kirkot.</w:t>
      </w:r>
    </w:p>
    <w:p>
      <w:r>
        <w:rPr>
          <w:b/>
        </w:rPr>
        <w:t xml:space="preserve">Tulos</w:t>
      </w:r>
    </w:p>
    <w:p>
      <w:r>
        <w:t xml:space="preserve">Roomalaiskatolisen ja itäortodoksisen kirkon jälkeen anglikaaninen yhteisö on kolmanneksi suurin kristillinen yhteisö 77 miljoonalla jäsenellään.</w:t>
      </w:r>
    </w:p>
    <w:p>
      <w:r>
        <w:rPr>
          <w:b/>
        </w:rPr>
        <w:t xml:space="preserve">Tulos</w:t>
      </w:r>
    </w:p>
    <w:p>
      <w:r>
        <w:t xml:space="preserve">Noin 77 miljoonalla jäsenellään anglikaaninen yhteisö on kolmanneksi suurin roomalaiskatolisen kirkon ja itäisten ortodoksisten kirkkojen jälkeen.</w:t>
      </w:r>
    </w:p>
    <w:p>
      <w:r>
        <w:rPr>
          <w:b/>
        </w:rPr>
        <w:t xml:space="preserve">Tulos</w:t>
      </w:r>
    </w:p>
    <w:p>
      <w:r>
        <w:t xml:space="preserve">Noin 77 miljoonalla jäsenellään anglikaaninen yhteisö on maailman kolmanneksi suurin kristillinen yhteisö. Se on roomalaiskatolisen kirkon ja itäisten ortodoksisten kirkkojen jälkeen.</w:t>
      </w:r>
    </w:p>
    <w:p>
      <w:r>
        <w:rPr>
          <w:b/>
        </w:rPr>
        <w:t xml:space="preserve">Tulos</w:t>
      </w:r>
    </w:p>
    <w:p>
      <w:r>
        <w:t xml:space="preserve">Anglikaaninen yhteisö on maailman kolmanneksi suurin kristillinen kirkko noin 77 miljoonalla jäsenellään.</w:t>
      </w:r>
    </w:p>
    <w:p>
      <w:r>
        <w:rPr>
          <w:b/>
        </w:rPr>
        <w:t xml:space="preserve">Tulos</w:t>
      </w:r>
    </w:p>
    <w:p>
      <w:r>
        <w:t xml:space="preserve">Noin 77 miljoonalla jäsenellään anglikaaninen yhteisö on maailman kolmanneksi suurin kristillinen yhteisö.  Se jää jälkeen roomalaiskatolisen kirkon ja itäortodoksisten kirkkojen jälkeen.</w:t>
      </w:r>
    </w:p>
    <w:p>
      <w:r>
        <w:rPr>
          <w:b/>
        </w:rPr>
        <w:t xml:space="preserve">Tulos</w:t>
      </w:r>
    </w:p>
    <w:p>
      <w:r>
        <w:t xml:space="preserve">Noin 77 miljoonalla jäsenellään anglikaaninen yhteisö on maailman kolmanneksi suurin kristillinen yhteisö. Kaksi ensimmäistä ovat roomalaiskatolinen kirkko ja itäiset ortodoksiset kirkot.</w:t>
      </w:r>
    </w:p>
    <w:p>
      <w:r>
        <w:rPr>
          <w:b/>
        </w:rPr>
        <w:t xml:space="preserve">Tulos</w:t>
      </w:r>
    </w:p>
    <w:p>
      <w:r>
        <w:t xml:space="preserve">Anglikaaniseen yhteisöön kuuluu noin 77 miljoonaa jäsentä. Se on maailman kolmanneksi suurin kristillinen yhteisö. Roomalaiskatolinen kirkko ja itäiset ortodoksiset kirkot ovat jäsenmäärältään suurempia.</w:t>
      </w:r>
    </w:p>
    <w:p>
      <w:r>
        <w:rPr>
          <w:b/>
        </w:rPr>
        <w:t xml:space="preserve">Esimerkki 0.1979</w:t>
      </w:r>
    </w:p>
    <w:p>
      <w:r>
        <w:t xml:space="preserve">Poikkeuksia lukuun ottamatta Fatimidien uskottiin harjoittavan jonkinasteista uskonnollista suvaitsevaisuutta muita kuin islamin islamin ismaililaislahkoja sekä juutalaisia, maltalaisia kristittyjä ja koptikristittyjä kohtaan.</w:t>
      </w:r>
    </w:p>
    <w:p>
      <w:r>
        <w:rPr>
          <w:b/>
        </w:rPr>
        <w:t xml:space="preserve">Tulos</w:t>
      </w:r>
    </w:p>
    <w:p>
      <w:r>
        <w:t xml:space="preserve">Fatimidit osoittivat uskonnollista suvaitsevaisuutta muita kuin islamin islamin ismaililaislahkoja sekä juutalaisia, maltalaisia ja koptikristittyjä kohtaan.</w:t>
      </w:r>
    </w:p>
    <w:p>
      <w:r>
        <w:rPr>
          <w:b/>
        </w:rPr>
        <w:t xml:space="preserve">Tulos</w:t>
      </w:r>
    </w:p>
    <w:p>
      <w:r>
        <w:t xml:space="preserve">Fatimidien tiedettiin harjoittavan jonkinasteista uskonnollista suvaitsevaisuutta muita kuin islamin islamin ismaililaislahkoja sekä juutalaisia, maltalaisia ja koptikristittyjä kohtaan.</w:t>
      </w:r>
    </w:p>
    <w:p>
      <w:r>
        <w:rPr>
          <w:b/>
        </w:rPr>
        <w:t xml:space="preserve">Tulos</w:t>
      </w:r>
    </w:p>
    <w:p>
      <w:r>
        <w:t xml:space="preserve">Fatimidit suhtautuivat suurimman osan ajasta suvaitsevaisesti muihin kuin ismaililaisiin islamin lahkoihin sekä juutalaisiin, maltalaisiin kristittyihin ja koptikristittyihin.</w:t>
      </w:r>
    </w:p>
    <w:p>
      <w:r>
        <w:rPr>
          <w:b/>
        </w:rPr>
        <w:t xml:space="preserve">Tulos</w:t>
      </w:r>
    </w:p>
    <w:p>
      <w:r>
        <w:t xml:space="preserve">Fatimidien uskottiin poikkeuksia lukuun ottamatta suhtautuvan uskonnollisesti suvaitsevaisesti muihin kuin ismaililaisiin islamin lahkoihin sekä juutalaisiin, maltalaisiin kristittyihin ja koptikristittyihin.</w:t>
      </w:r>
    </w:p>
    <w:p>
      <w:r>
        <w:rPr>
          <w:b/>
        </w:rPr>
        <w:t xml:space="preserve">Tulos</w:t>
      </w:r>
    </w:p>
    <w:p>
      <w:r>
        <w:t xml:space="preserve">Fatimidit suhtautuivat suurimmaksi osaksi suvaitsevaisesti useimpiin uskontoihin.</w:t>
      </w:r>
    </w:p>
    <w:p>
      <w:r>
        <w:rPr>
          <w:b/>
        </w:rPr>
        <w:t xml:space="preserve">Tulos</w:t>
      </w:r>
    </w:p>
    <w:p>
      <w:r>
        <w:t xml:space="preserve">Fatmidit olivat tunnettuja uskonnollisesta hyväksynnästä. He laajensivat sen koskemaan myös muita kuin islaminuskoisia islaminuskoisia, juutalaisia sekä maltalaisia ja koptikristittyjä.</w:t>
      </w:r>
    </w:p>
    <w:p>
      <w:r>
        <w:rPr>
          <w:b/>
        </w:rPr>
        <w:t xml:space="preserve">Tulos</w:t>
      </w:r>
    </w:p>
    <w:p>
      <w:r>
        <w:t xml:space="preserve">Useimpien fatimidien tiedettiin olevan uskonnollisesti suvaitsevaisia muita kuin islamin islamin ismaililaislahkoja, juutalaisia, maltalaisia kristittyjä ja koptikristittyjä kohtaan.</w:t>
      </w:r>
    </w:p>
    <w:p>
      <w:r>
        <w:rPr>
          <w:b/>
        </w:rPr>
        <w:t xml:space="preserve">Tulos</w:t>
      </w:r>
    </w:p>
    <w:p>
      <w:r>
        <w:t xml:space="preserve">Fatimidit sallivat muiden uskontojen vapaan harjoittamisen muutamaa poikkeusta lukuun ottamatta.</w:t>
      </w:r>
    </w:p>
    <w:p>
      <w:r>
        <w:rPr>
          <w:b/>
        </w:rPr>
        <w:t xml:space="preserve">Esimerkki 0.1980</w:t>
      </w:r>
    </w:p>
    <w:p>
      <w:r>
        <w:t xml:space="preserve">Valintansa myötä Pelosista tuli ensimmäinen nainen, ensimmäinen kalifornialainen ja ensimmäinen italialais-amerikkalainen puhemies.</w:t>
      </w:r>
    </w:p>
    <w:p>
      <w:r>
        <w:rPr>
          <w:b/>
        </w:rPr>
        <w:t xml:space="preserve">Tulos</w:t>
      </w:r>
    </w:p>
    <w:p>
      <w:r>
        <w:t xml:space="preserve">Pelosi on ensimmäinen nainen, ensimmäinen kalifornialainen ja ensimmäinen italialais-amerikkalainen puhemies.</w:t>
      </w:r>
    </w:p>
    <w:p>
      <w:r>
        <w:rPr>
          <w:b/>
        </w:rPr>
        <w:t xml:space="preserve">Tulos</w:t>
      </w:r>
    </w:p>
    <w:p>
      <w:r>
        <w:t xml:space="preserve">Kun Pelosi valittiin, hänestä tuli ensimmäinen nainen, kalifornialainen ja italialais-amerikkalainen puhemies.</w:t>
      </w:r>
    </w:p>
    <w:p>
      <w:r>
        <w:rPr>
          <w:b/>
        </w:rPr>
        <w:t xml:space="preserve">Tulos</w:t>
      </w:r>
    </w:p>
    <w:p>
      <w:r>
        <w:t xml:space="preserve">Pelosista tuli ensimmäinen nainen, ensimmäinen kalifornialainen ja ensimmäinen italialais-amerikkalainen puhemies.</w:t>
      </w:r>
    </w:p>
    <w:p>
      <w:r>
        <w:rPr>
          <w:b/>
        </w:rPr>
        <w:t xml:space="preserve">Tulos</w:t>
      </w:r>
    </w:p>
    <w:p>
      <w:r>
        <w:t xml:space="preserve">Pelosi oli ensimmäinen nainen, ensimmäinen kalifornialainen ja ensimmäinen italialais-amerikkalainen puhemies.</w:t>
      </w:r>
    </w:p>
    <w:p>
      <w:r>
        <w:rPr>
          <w:b/>
        </w:rPr>
        <w:t xml:space="preserve">Tulos</w:t>
      </w:r>
    </w:p>
    <w:p>
      <w:r>
        <w:t xml:space="preserve">Kun Pelosi valittiin, hänestä tuli ensimmäinen nainen puhemiehenä. Hän oli myös ensimmäinen kalifornialainen ja ensimmäinen italialais-amerikkalainen.</w:t>
      </w:r>
    </w:p>
    <w:p>
      <w:r>
        <w:rPr>
          <w:b/>
        </w:rPr>
        <w:t xml:space="preserve">Tulos</w:t>
      </w:r>
    </w:p>
    <w:p>
      <w:r>
        <w:t xml:space="preserve">Pelosi on ensimmäinen nainen, ensimmäinen kalifornialainen ja ensimmäinen italialais-amerikkalainen edustajainhuoneen puhemies.</w:t>
      </w:r>
    </w:p>
    <w:p>
      <w:r>
        <w:rPr>
          <w:b/>
        </w:rPr>
        <w:t xml:space="preserve">Tulos</w:t>
      </w:r>
    </w:p>
    <w:p>
      <w:r>
        <w:t xml:space="preserve">Pelosi valittiin ensimmäiseksi naiseksi, ensimmäiseksi kalifornialaiseksi ja ensimmäiseksi italialais-amerikkalaiseksi puhemieheksi.</w:t>
      </w:r>
    </w:p>
    <w:p>
      <w:r>
        <w:rPr>
          <w:b/>
        </w:rPr>
        <w:t xml:space="preserve">Esimerkki 0.1981</w:t>
      </w:r>
    </w:p>
    <w:p>
      <w:r>
        <w:t xml:space="preserve">Sen valmistumisen myötä vuonna 1992 Pohjanmeren ja Mustanmeren väliset keskeytymättömät vesikuljetukset tulivat mahdollisiksi.</w:t>
      </w:r>
    </w:p>
    <w:p>
      <w:r>
        <w:rPr>
          <w:b/>
        </w:rPr>
        <w:t xml:space="preserve">Tulos</w:t>
      </w:r>
    </w:p>
    <w:p>
      <w:r>
        <w:t xml:space="preserve">Kun se valmistui vuonna 1992, Pohjanmeren ja Mustanmeren väliset kuljetukset tulivat mahdollisiksi ilman pysähdyksiä.</w:t>
      </w:r>
    </w:p>
    <w:p>
      <w:r>
        <w:rPr>
          <w:b/>
        </w:rPr>
        <w:t xml:space="preserve">Tulos</w:t>
      </w:r>
    </w:p>
    <w:p>
      <w:r>
        <w:t xml:space="preserve">Keskeytymätön vesiliikenne mahdollistettiin Pohjanmeren ja Mustanmeren välillä vuonna 1992.</w:t>
      </w:r>
    </w:p>
    <w:p>
      <w:r>
        <w:rPr>
          <w:b/>
        </w:rPr>
        <w:t xml:space="preserve">Tulos</w:t>
      </w:r>
    </w:p>
    <w:p>
      <w:r>
        <w:t xml:space="preserve">Kun se rakennettiin vuonna 1992, Pohjanmeren ja Mustanmeren välinen vesiliikenne toimi.</w:t>
      </w:r>
    </w:p>
    <w:p>
      <w:r>
        <w:rPr>
          <w:b/>
        </w:rPr>
        <w:t xml:space="preserve">Tulos</w:t>
      </w:r>
    </w:p>
    <w:p>
      <w:r>
        <w:t xml:space="preserve">Sen valmistuttua vuonna 1992 vettä on voitu kuljettaa Pohjanmeren ja Mustanmeren välillä.</w:t>
      </w:r>
    </w:p>
    <w:p>
      <w:r>
        <w:rPr>
          <w:b/>
        </w:rPr>
        <w:t xml:space="preserve">Tulos</w:t>
      </w:r>
    </w:p>
    <w:p>
      <w:r>
        <w:t xml:space="preserve">Kun se valmistui vuonna 1992, se mahdollisti keskeytymättömän vesiliikenteen Pohjanmeren ja Mustanmeren välillä.</w:t>
      </w:r>
    </w:p>
    <w:p>
      <w:r>
        <w:rPr>
          <w:b/>
        </w:rPr>
        <w:t xml:space="preserve">Tulos</w:t>
      </w:r>
    </w:p>
    <w:p>
      <w:r>
        <w:t xml:space="preserve">Sen valmistuttua vuonna 1992 se mahdollisti keskeytymättömän vesiliikenteen Pohjoisen ja Mustanmeren välillä.</w:t>
      </w:r>
    </w:p>
    <w:p>
      <w:r>
        <w:rPr>
          <w:b/>
        </w:rPr>
        <w:t xml:space="preserve">Tulos</w:t>
      </w:r>
    </w:p>
    <w:p>
      <w:r>
        <w:t xml:space="preserve">Keskeytymätön vesiliikenne Pohjanmeren ja Mustanmeren välillä mahdollistui.</w:t>
      </w:r>
    </w:p>
    <w:p>
      <w:r>
        <w:rPr>
          <w:b/>
        </w:rPr>
        <w:t xml:space="preserve">Tulos</w:t>
      </w:r>
    </w:p>
    <w:p>
      <w:r>
        <w:t xml:space="preserve">Se tehtiin vuonna 1992. Sen jälkeen Pohjanmeren ja Mustanmeren välinen vesiliikenne oli mahdollista keskeytyksettä.</w:t>
      </w:r>
    </w:p>
    <w:p>
      <w:r>
        <w:rPr>
          <w:b/>
        </w:rPr>
        <w:t xml:space="preserve">Esimerkki 0.1982</w:t>
      </w:r>
    </w:p>
    <w:p>
      <w:r>
        <w:t xml:space="preserve">Toukokuun 18. päivänä sattunut toinen, voimakkuudeltaan 5,1 magnitudin maanjäristys aiheutti pienen varoituksen jälkeen massiivisen romahduksen vuoren pohjoisrinteessä.</w:t>
      </w:r>
    </w:p>
    <w:p>
      <w:r>
        <w:rPr>
          <w:b/>
        </w:rPr>
        <w:t xml:space="preserve">Tulos</w:t>
      </w:r>
    </w:p>
    <w:p>
      <w:r>
        <w:t xml:space="preserve">Toinen, voimakkuudeltaan 5,1 magnitudin maanjäristys aiheutti vuoren pohjoisrinteen massiivisen romahduksen 18. toukokuuta.</w:t>
      </w:r>
    </w:p>
    <w:p>
      <w:r>
        <w:rPr>
          <w:b/>
        </w:rPr>
        <w:t xml:space="preserve">Tulos</w:t>
      </w:r>
    </w:p>
    <w:p>
      <w:r>
        <w:t xml:space="preserve">Toinen maanjäristys aiheutti massiivisen irtoamisen vuoren pohjoisrinteestä.</w:t>
      </w:r>
    </w:p>
    <w:p>
      <w:r>
        <w:rPr>
          <w:b/>
        </w:rPr>
        <w:t xml:space="preserve">Tulos</w:t>
      </w:r>
    </w:p>
    <w:p>
      <w:r>
        <w:t xml:space="preserve">Toinen 5,1 magnitudin maanjäristys aiheutti vuoren pohjoisrinteen massiivisen romahduksen 18. toukokuuta. Se tapahtui ilman varoitusta.</w:t>
      </w:r>
    </w:p>
    <w:p>
      <w:r>
        <w:rPr>
          <w:b/>
        </w:rPr>
        <w:t xml:space="preserve">Tulos</w:t>
      </w:r>
    </w:p>
    <w:p>
      <w:r>
        <w:t xml:space="preserve">Toukokuun 18. päivän toinen maanjäristys, jonka voimakkuus oli 5,1, aiheutti vuoren pohjoisrinteen romahduksen.</w:t>
      </w:r>
    </w:p>
    <w:p>
      <w:r>
        <w:rPr>
          <w:b/>
        </w:rPr>
        <w:t xml:space="preserve">Tulos</w:t>
      </w:r>
    </w:p>
    <w:p>
      <w:r>
        <w:t xml:space="preserve">suuri maanjäristys iski yhtäkkiä 18. toukokuuta ja vahingoitti vuoren pohjoispuolta.</w:t>
      </w:r>
    </w:p>
    <w:p>
      <w:r>
        <w:rPr>
          <w:b/>
        </w:rPr>
        <w:t xml:space="preserve">Esimerkki 0.1983</w:t>
      </w:r>
    </w:p>
    <w:p>
      <w:r>
        <w:t xml:space="preserve">Modernin aikakauden laajennuksen myötä kaudella 1967-68 ja läntisen divisioonan perustamisen myötä Wales Trophy myönnettiin joukkueelle, joka sijoittui runkosarjan aikana itäisen divisioonan ensimmäiselle sijalle.</w:t>
      </w:r>
    </w:p>
    <w:p>
      <w:r>
        <w:rPr>
          <w:b/>
        </w:rPr>
        <w:t xml:space="preserve">Tulos</w:t>
      </w:r>
    </w:p>
    <w:p>
      <w:r>
        <w:t xml:space="preserve">Moderni aikakausi laajeni kaudella 1967-68, kun luotiin länsidivisioona. Wales Trophy annettiin itäisen divisioonan ensimmäiselle sijalle sijoittuneelle joukkueelle.</w:t>
      </w:r>
    </w:p>
    <w:p>
      <w:r>
        <w:rPr>
          <w:b/>
        </w:rPr>
        <w:t xml:space="preserve">Tulos</w:t>
      </w:r>
    </w:p>
    <w:p>
      <w:r>
        <w:t xml:space="preserve">Modernin aikakauden laajennuksen ja länsidivisioonan myötä Wales Trophy annettiin itäisen divisioonan runkosarjan ykkösjoukkueelle.</w:t>
      </w:r>
    </w:p>
    <w:p>
      <w:r>
        <w:rPr>
          <w:b/>
        </w:rPr>
        <w:t xml:space="preserve">Tulos</w:t>
      </w:r>
    </w:p>
    <w:p>
      <w:r>
        <w:t xml:space="preserve">Kausia oli 68, ja länsidivisioona luotiin vuonna 1967 tapahtuneen modernin aikakauden laajennuksen vuoksi. Wales Trophy myönnettiin joukkueelle, joka sijoittui runkosarjan aikana itäisen divisioonan ensimmäiselle sijalle.</w:t>
      </w:r>
    </w:p>
    <w:p>
      <w:r>
        <w:rPr>
          <w:b/>
        </w:rPr>
        <w:t xml:space="preserve">Tulos</w:t>
      </w:r>
    </w:p>
    <w:p>
      <w:r>
        <w:t xml:space="preserve">Kun kausi 1967-68 laajennettiin ja luotiin länsidivisioona, Wales Trophy annettiin kauden itäisen divisioonan ensimmäiselle sijalle sijoittuneelle joukkueelle.</w:t>
      </w:r>
    </w:p>
    <w:p>
      <w:r>
        <w:rPr>
          <w:b/>
        </w:rPr>
        <w:t xml:space="preserve">Tulos</w:t>
      </w:r>
    </w:p>
    <w:p>
      <w:r>
        <w:t xml:space="preserve">Wales Trophy myönnettiin runkosarjan aikana itäisen divisioonan ykköseksi sijoittuneelle joukkueelle.</w:t>
      </w:r>
    </w:p>
    <w:p>
      <w:r>
        <w:rPr>
          <w:b/>
        </w:rPr>
        <w:t xml:space="preserve">Esimerkki 0.1984</w:t>
      </w:r>
    </w:p>
    <w:p>
      <w:r>
        <w:t xml:space="preserve">Orville-nimisen albatrossin avulla hiiret lentävät Bayou-joelle ja tapaavat Evinrude-nimisen sudenkorennon, joka kiidättää ne lehdellä laivaan, jossa Pennyä pidetään vankina.</w:t>
      </w:r>
    </w:p>
    <w:p>
      <w:r>
        <w:rPr>
          <w:b/>
        </w:rPr>
        <w:t xml:space="preserve">Tulos</w:t>
      </w:r>
    </w:p>
    <w:p>
      <w:r>
        <w:t xml:space="preserve">Orville-nimisen albatrossin avulla hiiret lentävät Bayou-joelle. Siellä ne tapaavat Evinrude-nimisen sudenkorennon, joka kuljettaa ne lehdellä laivaan, jossa Pennyä pidetään vankina.</w:t>
      </w:r>
    </w:p>
    <w:p>
      <w:r>
        <w:rPr>
          <w:b/>
        </w:rPr>
        <w:t xml:space="preserve">Tulos</w:t>
      </w:r>
    </w:p>
    <w:p>
      <w:r>
        <w:t xml:space="preserve">Hiiret lentävät Bayou-joelle Orville-nimisen albatrossin avulla. He tapaavat sudenkorennon nimeltä Evinrude. Evinrude kiidättää ne lehdellä laivaan, jossa Pennyä pidetään.</w:t>
      </w:r>
    </w:p>
    <w:p>
      <w:r>
        <w:rPr>
          <w:b/>
        </w:rPr>
        <w:t xml:space="preserve">Tulos</w:t>
      </w:r>
    </w:p>
    <w:p>
      <w:r>
        <w:t xml:space="preserve">Orville-nimisen albatrossin avulla hiiret lentävät Bayou-joelle ja tapaavat sudenkorennon nimeltä Evinrude.  Evinrude vie ne laivalle, jossa Pennyä pidetään vankina.</w:t>
      </w:r>
    </w:p>
    <w:p>
      <w:r>
        <w:rPr>
          <w:b/>
        </w:rPr>
        <w:t xml:space="preserve">Tulos</w:t>
      </w:r>
    </w:p>
    <w:p>
      <w:r>
        <w:t xml:space="preserve">Orville-niminen albatrossi auttaa hiiriä lentämään Bayou'hun. Ne tapaavat sudenkorennon nimeltä Evinrude. Se vie ne lehdellä laivaan. Pennyä pidetään siellä.</w:t>
      </w:r>
    </w:p>
    <w:p>
      <w:r>
        <w:rPr>
          <w:b/>
        </w:rPr>
        <w:t xml:space="preserve">Tulos</w:t>
      </w:r>
    </w:p>
    <w:p>
      <w:r>
        <w:t xml:space="preserve">Albatrossi nimeltä Orville auttoi hiiriä lentämään Bayou-joelle tapaamaan Evinrude-nimisen sudenkorennon, joka sitten kiidättää ne lehdellä laivaan, jossa Pennyä pidetään.</w:t>
      </w:r>
    </w:p>
    <w:p>
      <w:r>
        <w:rPr>
          <w:b/>
        </w:rPr>
        <w:t xml:space="preserve">Tulos</w:t>
      </w:r>
    </w:p>
    <w:p>
      <w:r>
        <w:t xml:space="preserve">Orville-nimisen albatrossin avulla hiiret lentävät Bayou-joelle. Ne tapaavat sudenkorennon nimeltä Evinrude. Se kiidättää ne lehdellä laivaan, jossa Pennyä pidetään vankina.</w:t>
      </w:r>
    </w:p>
    <w:p>
      <w:r>
        <w:rPr>
          <w:b/>
        </w:rPr>
        <w:t xml:space="preserve">Tulos</w:t>
      </w:r>
    </w:p>
    <w:p>
      <w:r>
        <w:t xml:space="preserve">Hiiret lentävät albatrossi Orvillen avustuksella Bayou-joelle ja tapaavat sudenkorennon Evinruden, joka kiidättää heidät lehdellä laivaan, jossa Pennyä pidetään vankina.</w:t>
      </w:r>
    </w:p>
    <w:p>
      <w:r>
        <w:rPr>
          <w:b/>
        </w:rPr>
        <w:t xml:space="preserve">Tulos</w:t>
      </w:r>
    </w:p>
    <w:p>
      <w:r>
        <w:t xml:space="preserve">Orville-nimisen albatrossin avulla hiiret lentävät Bayou-joelle. Ne tapaavat Evinrude-nimisen sudenkorennon, joka vie ne lehdellä laivaan, jossa Pennyä pidetään vankina.</w:t>
      </w:r>
    </w:p>
    <w:p>
      <w:r>
        <w:rPr>
          <w:b/>
        </w:rPr>
        <w:t xml:space="preserve">Esimerkki 0.1985</w:t>
      </w:r>
    </w:p>
    <w:p>
      <w:r>
        <w:t xml:space="preserve">Vuosikymmenen kuluessa perustamisestaan A &amp; M:stä tuli maailman suurin itsenäinen levy-yhtiö.</w:t>
      </w:r>
    </w:p>
    <w:p>
      <w:r>
        <w:rPr>
          <w:b/>
        </w:rPr>
        <w:t xml:space="preserve">Tulos</w:t>
      </w:r>
    </w:p>
    <w:p>
      <w:r>
        <w:t xml:space="preserve">Kymmenessä vuodessa A &amp; M:stä tuli maailman suurin levy-yhtiö.</w:t>
      </w:r>
    </w:p>
    <w:p>
      <w:r>
        <w:rPr>
          <w:b/>
        </w:rPr>
        <w:t xml:space="preserve">Tulos</w:t>
      </w:r>
    </w:p>
    <w:p>
      <w:r>
        <w:t xml:space="preserve">A &amp; M:stä tuli nopeasti maailman suurin itsenäinen levy-yhtiö.</w:t>
      </w:r>
    </w:p>
    <w:p>
      <w:r>
        <w:rPr>
          <w:b/>
        </w:rPr>
        <w:t xml:space="preserve">Tulos</w:t>
      </w:r>
    </w:p>
    <w:p>
      <w:r>
        <w:t xml:space="preserve">A &amp; M:stä tuli maailman suurin itsenäinen levy-yhtiö 10 vuoden kuluessa sen perustamisesta.</w:t>
      </w:r>
    </w:p>
    <w:p>
      <w:r>
        <w:rPr>
          <w:b/>
        </w:rPr>
        <w:t xml:space="preserve">Tulos</w:t>
      </w:r>
    </w:p>
    <w:p>
      <w:r>
        <w:t xml:space="preserve">A &amp; M:stä tuli maailman suurin itsenäinen levy-yhtiö vuosikymmenen kuluessa sen perustamisesta.</w:t>
      </w:r>
    </w:p>
    <w:p>
      <w:r>
        <w:rPr>
          <w:b/>
        </w:rPr>
        <w:t xml:space="preserve">Tulos</w:t>
      </w:r>
    </w:p>
    <w:p>
      <w:r>
        <w:t xml:space="preserve">A &amp; M:stä tuli 10 vuoden kuluessa perustamisestaan maailman suurin itsenäinen levy-yhtiö.</w:t>
      </w:r>
    </w:p>
    <w:p>
      <w:r>
        <w:rPr>
          <w:b/>
        </w:rPr>
        <w:t xml:space="preserve">Tulos</w:t>
      </w:r>
    </w:p>
    <w:p>
      <w:r>
        <w:t xml:space="preserve">A &amp; M:stä tuli 10 vuoden kuluessa sen perustamisesta maailman suurin itsenäinen levy-yhtiö.</w:t>
      </w:r>
    </w:p>
    <w:p>
      <w:r>
        <w:rPr>
          <w:b/>
        </w:rPr>
        <w:t xml:space="preserve">Tulos</w:t>
      </w:r>
    </w:p>
    <w:p>
      <w:r>
        <w:t xml:space="preserve">Vuosikymmenessä A &amp; M:stä tuli suurin indie-levy-yhtiö.</w:t>
      </w:r>
    </w:p>
    <w:p>
      <w:r>
        <w:rPr>
          <w:b/>
        </w:rPr>
        <w:t xml:space="preserve">Tulos</w:t>
      </w:r>
    </w:p>
    <w:p>
      <w:r>
        <w:t xml:space="preserve">Vuosikymmenen kuluessa perustamisestaan A &amp; M:stä tuli maailman suurin itsenäinen levy-yhtiö.</w:t>
      </w:r>
    </w:p>
    <w:p>
      <w:r>
        <w:rPr>
          <w:b/>
        </w:rPr>
        <w:t xml:space="preserve">Esimerkki 0.1986</w:t>
      </w:r>
    </w:p>
    <w:p>
      <w:r>
        <w:t xml:space="preserve">hCardin sisällä on Geo-mikroformaatti, joka tekee koordinaateista (leveys- ja pituusasteet) analysoitavissa olevia, jotta niitä voidaan esimerkiksi etsiä kartalta tai ladata GPS-laitteeseen.</w:t>
      </w:r>
    </w:p>
    <w:p>
      <w:r>
        <w:rPr>
          <w:b/>
        </w:rPr>
        <w:t xml:space="preserve">Tulos</w:t>
      </w:r>
    </w:p>
    <w:p>
      <w:r>
        <w:t xml:space="preserve">hCardin sisällä on Geo-mikroformaatti. Sen avulla koordinaatit (leveys- ja pituusasteet) ovat analysoitavissa. Näin niitä voidaan etsiä kartalta tai ladata GPS-laitteeseen.</w:t>
      </w:r>
    </w:p>
    <w:p>
      <w:r>
        <w:rPr>
          <w:b/>
        </w:rPr>
        <w:t xml:space="preserve">Tulos</w:t>
      </w:r>
    </w:p>
    <w:p>
      <w:r>
        <w:t xml:space="preserve">hCardin sisällä Geo-mikroformaatti tekee koordinaateista (leveys- ja pituusasteet) analysoitavia. Näin niitä voidaan etsiä kartalta tai ladata GPS-laitteeseen.</w:t>
      </w:r>
    </w:p>
    <w:p>
      <w:r>
        <w:rPr>
          <w:b/>
        </w:rPr>
        <w:t xml:space="preserve">Tulos</w:t>
      </w:r>
    </w:p>
    <w:p>
      <w:r>
        <w:t xml:space="preserve">Geo-mikroformaatti on hCardissa. Se auttaa koordinaattien analysoinnissa. Sitten ne voidaan nähdä kartalla tai GPS-laitteella.</w:t>
      </w:r>
    </w:p>
    <w:p>
      <w:r>
        <w:rPr>
          <w:b/>
        </w:rPr>
        <w:t xml:space="preserve">Tulos</w:t>
      </w:r>
    </w:p>
    <w:p>
      <w:r>
        <w:t xml:space="preserve">hCardissa on Geo-mikroformaatti, joka useimmiten tekee koordinaateista (leveys- ja pituusasteet) analysoitavissa olevia, jotta niitä voidaan esimerkiksi tarkastella kartalla tai ladata GPS-laitteeseen.</w:t>
      </w:r>
    </w:p>
    <w:p>
      <w:r>
        <w:rPr>
          <w:b/>
        </w:rPr>
        <w:t xml:space="preserve">Tulos</w:t>
      </w:r>
    </w:p>
    <w:p>
      <w:r>
        <w:t xml:space="preserve">hCardin sisällä on Geo-mikroformaatti, jonka avulla karttojen sijainteja voidaan käyttää tai ladata GPS-laitteeseen.</w:t>
      </w:r>
    </w:p>
    <w:p>
      <w:r>
        <w:rPr>
          <w:b/>
        </w:rPr>
        <w:t xml:space="preserve">Tulos</w:t>
      </w:r>
    </w:p>
    <w:p>
      <w:r>
        <w:t xml:space="preserve">hCard sisältää Geo-mikroformaatin, jonka avulla koordinaatit (leveys- ja pituusasteet) ovat helposti luettavissa ja ladattavissa GPS-laitteeseen.</w:t>
      </w:r>
    </w:p>
    <w:p>
      <w:r>
        <w:rPr>
          <w:b/>
        </w:rPr>
        <w:t xml:space="preserve">Tulos</w:t>
      </w:r>
    </w:p>
    <w:p>
      <w:r>
        <w:t xml:space="preserve">hCardin sisällä on Geo-mikroformaatti. Tämän kohteen avulla koordinaatit voidaan hakea kartalta tai lähettää GPS:ään.</w:t>
      </w:r>
    </w:p>
    <w:p>
      <w:r>
        <w:rPr>
          <w:b/>
        </w:rPr>
        <w:t xml:space="preserve">Tulos</w:t>
      </w:r>
    </w:p>
    <w:p>
      <w:r>
        <w:t xml:space="preserve">hCardissa on Geo-mikroformaatti, joka yksinkertaistaa koordinaatteja, jotta ne voidaan etsiä kartalta tai ladata GPS-laitteeseen.</w:t>
      </w:r>
    </w:p>
    <w:p>
      <w:r>
        <w:rPr>
          <w:b/>
        </w:rPr>
        <w:t xml:space="preserve">Esimerkki 0.1987</w:t>
      </w:r>
    </w:p>
    <w:p>
      <w:r>
        <w:t xml:space="preserve">Todistaessaan kollegansa Owenin murhan Jack ampuu tappajaa otsaan ja tappaa tämän nopeassa kostoretkessä.</w:t>
      </w:r>
    </w:p>
    <w:p>
      <w:r>
        <w:rPr>
          <w:b/>
        </w:rPr>
        <w:t xml:space="preserve">Tulos</w:t>
      </w:r>
    </w:p>
    <w:p>
      <w:r>
        <w:t xml:space="preserve">Jack näki, kun hänen kollegansa Owen murhattiin. Jack ampui Owenin murhaajaa otsaan nopean koston merkeissä.</w:t>
      </w:r>
    </w:p>
    <w:p>
      <w:r>
        <w:rPr>
          <w:b/>
        </w:rPr>
        <w:t xml:space="preserve">Tulos</w:t>
      </w:r>
    </w:p>
    <w:p>
      <w:r>
        <w:t xml:space="preserve">Jack näki kollegansa Owenin murhan. Myöhemmin Jack ampuu tappajaansa otsaan kostoksi.</w:t>
      </w:r>
    </w:p>
    <w:p>
      <w:r>
        <w:rPr>
          <w:b/>
        </w:rPr>
        <w:t xml:space="preserve">Tulos</w:t>
      </w:r>
    </w:p>
    <w:p>
      <w:r>
        <w:t xml:space="preserve">Jack ampuu Owenin tappajaa otsaan. Se oli kosto.</w:t>
      </w:r>
    </w:p>
    <w:p>
      <w:r>
        <w:rPr>
          <w:b/>
        </w:rPr>
        <w:t xml:space="preserve">Tulos</w:t>
      </w:r>
    </w:p>
    <w:p>
      <w:r>
        <w:t xml:space="preserve">Jack näki kumppaninsa tapettavan, joten hän ampui tappajaa otsaan kostoksi.</w:t>
      </w:r>
    </w:p>
    <w:p>
      <w:r>
        <w:rPr>
          <w:b/>
        </w:rPr>
        <w:t xml:space="preserve">Tulos</w:t>
      </w:r>
    </w:p>
    <w:p>
      <w:r>
        <w:t xml:space="preserve">Jack ampuu Owenin tappajaa päähän ja tappaa tämän kostoksi.</w:t>
      </w:r>
    </w:p>
    <w:p>
      <w:r>
        <w:rPr>
          <w:b/>
        </w:rPr>
        <w:t xml:space="preserve">Tulos</w:t>
      </w:r>
    </w:p>
    <w:p>
      <w:r>
        <w:t xml:space="preserve">Nähtyään Owenin kuolevan Jack ampuu ja tappaa tappajan kostoksi.</w:t>
      </w:r>
    </w:p>
    <w:p>
      <w:r>
        <w:rPr>
          <w:b/>
        </w:rPr>
        <w:t xml:space="preserve">Tulos</w:t>
      </w:r>
    </w:p>
    <w:p>
      <w:r>
        <w:t xml:space="preserve">Kun Jack näkee kollegansa Owenin murhan, hän ampuu tappajaa otsaan. Hän tappoi hänet nopeana kostona.</w:t>
      </w:r>
    </w:p>
    <w:p>
      <w:r>
        <w:rPr>
          <w:b/>
        </w:rPr>
        <w:t xml:space="preserve">Tulos</w:t>
      </w:r>
    </w:p>
    <w:p>
      <w:r>
        <w:t xml:space="preserve">Kun Jack näki työtoverinsa Owenin murhan, hän ampui tappajaa päähän nopeana kostona.</w:t>
      </w:r>
    </w:p>
    <w:p>
      <w:r>
        <w:rPr>
          <w:b/>
        </w:rPr>
        <w:t xml:space="preserve">Esimerkki 0.1988</w:t>
      </w:r>
    </w:p>
    <w:p>
      <w:r>
        <w:t xml:space="preserve">Wollstonecraft kirjoitti The Rights of Woman -teoksen kiireesti vastatakseen suoraan meneillään oleviin tapahtumiin; hän aikoi kirjoittaa harkitumman toisen niteen, mutta kuoli ennen sen valmistumista.</w:t>
      </w:r>
    </w:p>
    <w:p>
      <w:r>
        <w:rPr>
          <w:b/>
        </w:rPr>
        <w:t xml:space="preserve">Tulos</w:t>
      </w:r>
    </w:p>
    <w:p>
      <w:r>
        <w:t xml:space="preserve">Wollstonecraft kirjoitti "The Rights of Woman" nopeasti, jotta hän voisi puhua asioista, jotka olivat parhaillaan tapahtumassa. Hän halusi kirjoittaa harkitumman jatko-osan, mutta hän kuoli ennen kuin ehti saada sen valmiiksi.</w:t>
      </w:r>
    </w:p>
    <w:p>
      <w:r>
        <w:rPr>
          <w:b/>
        </w:rPr>
        <w:t xml:space="preserve">Tulos</w:t>
      </w:r>
    </w:p>
    <w:p>
      <w:r>
        <w:t xml:space="preserve">Wollstonecraft kirjoitti Naisen oikeudet nopeasti vastatakseen suoraan meneillään oleviin tapahtumiin.  Hänen tarkoituksenaan oli kirjoittaa harkitumpi toinen kirja, mutta hän kuoli ennen sen valmistumista.</w:t>
      </w:r>
    </w:p>
    <w:p>
      <w:r>
        <w:rPr>
          <w:b/>
        </w:rPr>
        <w:t xml:space="preserve">Tulos</w:t>
      </w:r>
    </w:p>
    <w:p>
      <w:r>
        <w:t xml:space="preserve">Wollstonecraft kirjoitti Naisen oikeudet nopeasti, jotta hänellä olisi aikaa muihin tapahtumiin. Hän halusi kirjoittaa syvällisemmän toisen osan, mutta hän kuoli.</w:t>
      </w:r>
    </w:p>
    <w:p>
      <w:r>
        <w:rPr>
          <w:b/>
        </w:rPr>
        <w:t xml:space="preserve">Tulos</w:t>
      </w:r>
    </w:p>
    <w:p>
      <w:r>
        <w:t xml:space="preserve">Wollstonecraft kirjoitti Naisen oikeudet nopeasti. Hän halusi vastata meneillään oleviin tapahtumiin. Hän halusi kirjoittaa perusteellisen vastauksen. Hän kuoli ennen kuin ehti saada sen valmiiksi.</w:t>
      </w:r>
    </w:p>
    <w:p>
      <w:r>
        <w:rPr>
          <w:b/>
        </w:rPr>
        <w:t xml:space="preserve">Tulos</w:t>
      </w:r>
    </w:p>
    <w:p>
      <w:r>
        <w:t xml:space="preserve">Wollstonecraft kirjoitti The Rights of Woman -teoksen kiireessä, jotta hän pystyi vastaamaan meneillään oleviin tapahtumiin. Hän halusi kirjoittaa harkitumman toisen osan, mutta hän kuoli ennen sen valmistumista.</w:t>
      </w:r>
    </w:p>
    <w:p>
      <w:r>
        <w:rPr>
          <w:b/>
        </w:rPr>
        <w:t xml:space="preserve">Tulos</w:t>
      </w:r>
    </w:p>
    <w:p>
      <w:r>
        <w:t xml:space="preserve">Wollstonecraft kiirehti kirjoittamaan The Rights of Woman -teosta vastatakseen meneillään oleviin tapahtumiin. Hän aikoi kirjoittaa harkitumman toisen niteen. Hän kuoli ennen kuin sai sen valmiiksi.</w:t>
      </w:r>
    </w:p>
    <w:p>
      <w:r>
        <w:rPr>
          <w:b/>
        </w:rPr>
        <w:t xml:space="preserve">Tulos</w:t>
      </w:r>
    </w:p>
    <w:p>
      <w:r>
        <w:t xml:space="preserve">Wollstonecraft kirjoitti Naisen oikeudet -teoksen mahdollisimman nopeasti vastatakseen tapahtumiin. hän halusi kirjoittaa vakavamman toisen niteen, mutta hän kuoli ennen sen valmistumista. hän halusi kirjoittaa myös vakavamman toisen niteen, mutta kuoli ennen sen valmistumista.</w:t>
      </w:r>
    </w:p>
    <w:p>
      <w:r>
        <w:rPr>
          <w:b/>
        </w:rPr>
        <w:t xml:space="preserve">Tulos</w:t>
      </w:r>
    </w:p>
    <w:p>
      <w:r>
        <w:t xml:space="preserve">Wollstonecraft kirjoitti Naisen oikeudet nopeasti vastatakseen suoraan meneillään oleviin tapahtumiin. Hän aikoi kirjoittaa harkitumman toisen niteen, mutta kuoli ennen sen valmistumista.</w:t>
      </w:r>
    </w:p>
    <w:p>
      <w:r>
        <w:rPr>
          <w:b/>
        </w:rPr>
        <w:t xml:space="preserve">Esimerkki 0.1989</w:t>
      </w:r>
    </w:p>
    <w:p>
      <w:r>
        <w:t xml:space="preserve">Naisilla on vähemmän navan nukkaantumista, koska heidän vartalokarvansa ovat hienompia ja lyhyempiä.</w:t>
      </w:r>
    </w:p>
    <w:p>
      <w:r>
        <w:rPr>
          <w:b/>
        </w:rPr>
        <w:t xml:space="preserve">Tulos</w:t>
      </w:r>
    </w:p>
    <w:p>
      <w:r>
        <w:t xml:space="preserve">Hienot, lyhyemmät vartalokarvat vähentävät naisten napakarvojen määrää.</w:t>
      </w:r>
    </w:p>
    <w:p>
      <w:r>
        <w:rPr>
          <w:b/>
        </w:rPr>
        <w:t xml:space="preserve">Tulos</w:t>
      </w:r>
    </w:p>
    <w:p>
      <w:r>
        <w:t xml:space="preserve">Naisilla on vähemmän navan nukkaantumista, koska heidän vartalokarvansa ovat hienompia ja lyhyempiä.</w:t>
      </w:r>
    </w:p>
    <w:p>
      <w:r>
        <w:rPr>
          <w:b/>
        </w:rPr>
        <w:t xml:space="preserve">Tulos</w:t>
      </w:r>
    </w:p>
    <w:p>
      <w:r>
        <w:t xml:space="preserve">Naisilla on vähemmän navan nukkaantumista, koska vartalokarvat ovat lyhyempiä.</w:t>
      </w:r>
    </w:p>
    <w:p>
      <w:r>
        <w:rPr>
          <w:b/>
        </w:rPr>
        <w:t xml:space="preserve">Tulos</w:t>
      </w:r>
    </w:p>
    <w:p>
      <w:r>
        <w:t xml:space="preserve">Naisilla on vähemmän navan nukkaantumista, koska heillä on pienemmät vartalokarvat.</w:t>
      </w:r>
    </w:p>
    <w:p>
      <w:r>
        <w:rPr>
          <w:b/>
        </w:rPr>
        <w:t xml:space="preserve">Tulos</w:t>
      </w:r>
    </w:p>
    <w:p>
      <w:r>
        <w:t xml:space="preserve">Naisilla on vähemmän napakarvoja, koska heidän vartalokarvansa ovat hienompia ja lyhyempiä.</w:t>
      </w:r>
    </w:p>
    <w:p>
      <w:r>
        <w:rPr>
          <w:b/>
        </w:rPr>
        <w:t xml:space="preserve">Tulos</w:t>
      </w:r>
    </w:p>
    <w:p>
      <w:r>
        <w:t xml:space="preserve">Naisilla on vähemmän napalenkkejä, koska heidän vartalokarvansa ovat hienompia ja lyhyempiä.</w:t>
      </w:r>
    </w:p>
    <w:p>
      <w:r>
        <w:rPr>
          <w:b/>
        </w:rPr>
        <w:t xml:space="preserve">Tulos</w:t>
      </w:r>
    </w:p>
    <w:p>
      <w:r>
        <w:t xml:space="preserve">Naisilla on vähemmän navan nukkaantumista, koska heillä on vähemmän karvoja.</w:t>
      </w:r>
    </w:p>
    <w:p>
      <w:r>
        <w:rPr>
          <w:b/>
        </w:rPr>
        <w:t xml:space="preserve">Tulos</w:t>
      </w:r>
    </w:p>
    <w:p>
      <w:r>
        <w:t xml:space="preserve">Naisilla on vähemmän navan nukkaantumista. Tämä johtuu heidän hienommista ja lyhyemmistä karvoista.</w:t>
      </w:r>
    </w:p>
    <w:p>
      <w:r>
        <w:rPr>
          <w:b/>
        </w:rPr>
        <w:t xml:space="preserve">Tulos</w:t>
      </w:r>
    </w:p>
    <w:p>
      <w:r>
        <w:t xml:space="preserve">Naisilla on vähemmän nuppineuloja, koska heidän vartalokarvansa ovat hienompia ja lyhyempiä.</w:t>
      </w:r>
    </w:p>
    <w:p>
      <w:r>
        <w:rPr>
          <w:b/>
        </w:rPr>
        <w:t xml:space="preserve">Esimerkki 0.1990</w:t>
      </w:r>
    </w:p>
    <w:p>
      <w:r>
        <w:t xml:space="preserve">Metsässä voi olla pensaiden ja ruohomaisten kasvien, kuten heinien, aluskasvillisuutta.</w:t>
      </w:r>
    </w:p>
    <w:p>
      <w:r>
        <w:rPr>
          <w:b/>
        </w:rPr>
        <w:t xml:space="preserve">Tulos</w:t>
      </w:r>
    </w:p>
    <w:p>
      <w:r>
        <w:t xml:space="preserve">Metsä voi tukea pensaiden ja erilaisten ruohojen alikasvua.</w:t>
      </w:r>
    </w:p>
    <w:p>
      <w:r>
        <w:rPr>
          <w:b/>
        </w:rPr>
        <w:t xml:space="preserve">Tulos</w:t>
      </w:r>
    </w:p>
    <w:p>
      <w:r>
        <w:t xml:space="preserve">Metsä voi tukea alemman tason kasvillisuutta, joka koostuu pensaista ja ruohoista, kuten heinistä.</w:t>
      </w:r>
    </w:p>
    <w:p>
      <w:r>
        <w:rPr>
          <w:b/>
        </w:rPr>
        <w:t xml:space="preserve">Tulos</w:t>
      </w:r>
    </w:p>
    <w:p>
      <w:r>
        <w:t xml:space="preserve">Metsä voi tukea pensaita, yrttejä ja ruohoja.</w:t>
      </w:r>
    </w:p>
    <w:p>
      <w:r>
        <w:rPr>
          <w:b/>
        </w:rPr>
        <w:t xml:space="preserve">Tulos</w:t>
      </w:r>
    </w:p>
    <w:p>
      <w:r>
        <w:t xml:space="preserve">Metsissä voi olla pensaiden ja ruohomaisten kasvien aluskasvillisuutta.</w:t>
      </w:r>
    </w:p>
    <w:p>
      <w:r>
        <w:rPr>
          <w:b/>
        </w:rPr>
        <w:t xml:space="preserve">Esimerkki 0.1991</w:t>
      </w:r>
    </w:p>
    <w:p>
      <w:r>
        <w:t xml:space="preserve">Tekstinkäsittelymallien avulla voidaan ohittaa standardoitujen asiakirjojen, kuten ansioluettelon, luomiseen tarvittava alkuasennus- ja konfigurointiaika.</w:t>
      </w:r>
    </w:p>
    <w:p>
      <w:r>
        <w:rPr>
          <w:b/>
        </w:rPr>
        <w:t xml:space="preserve">Tulos</w:t>
      </w:r>
    </w:p>
    <w:p>
      <w:r>
        <w:t xml:space="preserve">Tekstinkäsittelymallien avulla voidaan jättää väliin alkuvaiheen asetus- ja konfigurointiaika, joka auttaa luomaan standardoituja asiakirjoja.</w:t>
      </w:r>
    </w:p>
    <w:p>
      <w:r>
        <w:rPr>
          <w:b/>
        </w:rPr>
        <w:t xml:space="preserve">Tulos</w:t>
      </w:r>
    </w:p>
    <w:p>
      <w:r>
        <w:t xml:space="preserve">Tekstinkäsittelymallien avulla ihmiset voivat ohittaa alkuasetukset ja konfiguroinnin, jotka ovat tarpeen vakioidun asiakirjan, kuten ansioluettelon, luomiseksi.</w:t>
      </w:r>
    </w:p>
    <w:p>
      <w:r>
        <w:rPr>
          <w:b/>
        </w:rPr>
        <w:t xml:space="preserve">Tulos</w:t>
      </w:r>
    </w:p>
    <w:p>
      <w:r>
        <w:t xml:space="preserve">Mallit säästävät aikaa, kun asiakirjoja ei tarvitse muotoilla itse.</w:t>
      </w:r>
    </w:p>
    <w:p>
      <w:r>
        <w:rPr>
          <w:b/>
        </w:rPr>
        <w:t xml:space="preserve">Tulos</w:t>
      </w:r>
    </w:p>
    <w:p>
      <w:r>
        <w:t xml:space="preserve">Tekstinkäsittelymallien avulla käyttäjät voivat ohittaa alkuasetukset ja -määritykset. Tämä säästää aikaa, kun luodaan vakioasiakirjoja, kuten ansioluetteloa.</w:t>
      </w:r>
    </w:p>
    <w:p>
      <w:r>
        <w:rPr>
          <w:b/>
        </w:rPr>
        <w:t xml:space="preserve">Tulos</w:t>
      </w:r>
    </w:p>
    <w:p>
      <w:r>
        <w:t xml:space="preserve">Tekstinkäsittelymallit auttavat ohittamaan standardoitujen asiakirjojen, kuten ansioluettelon, luomiseen tarvittavan alkuasennuksen.</w:t>
      </w:r>
    </w:p>
    <w:p>
      <w:r>
        <w:rPr>
          <w:b/>
        </w:rPr>
        <w:t xml:space="preserve">Tulos</w:t>
      </w:r>
    </w:p>
    <w:p>
      <w:r>
        <w:t xml:space="preserve">Tekstinkäsittelymallien avulla voit ohittaa asetukset ja konfiguroinnin luodaksesi asiakirjoja, kuten ansioluettelon.</w:t>
      </w:r>
    </w:p>
    <w:p>
      <w:r>
        <w:rPr>
          <w:b/>
        </w:rPr>
        <w:t xml:space="preserve">Tulos</w:t>
      </w:r>
    </w:p>
    <w:p>
      <w:r>
        <w:t xml:space="preserve">Tekstinkäsittelyssä käytettävien mallien avulla voit helposti laatia vakioasiakirjoja, kuten ansioluettelon.</w:t>
      </w:r>
    </w:p>
    <w:p>
      <w:r>
        <w:rPr>
          <w:b/>
        </w:rPr>
        <w:t xml:space="preserve">Esimerkki 0.1992</w:t>
      </w:r>
    </w:p>
    <w:p>
      <w:r>
        <w:t xml:space="preserve">Ross on työskennellyt paljon BBC:n kanssa, ja hän on juontanut The Film -ohjelmaa vuodesta 1997, omaa keskusteluohjelmaa Friday Night with Jonathan Ross vuodesta 2001 ja radio-ohjelmaa BBC Radio 2:lla vuodesta 1999 lähtien.</w:t>
      </w:r>
    </w:p>
    <w:p>
      <w:r>
        <w:rPr>
          <w:b/>
        </w:rPr>
        <w:t xml:space="preserve">Tulos</w:t>
      </w:r>
    </w:p>
    <w:p>
      <w:r>
        <w:t xml:space="preserve">Ross on juontanut The Film -ohjelmaa vuodesta 1997 lähtien työskennellessään BBC:lle ja pitänyt omaa keskusteluohjelmaa Friday Night with Jonathan Ross vuodesta 2001 lähtien, ja hänellä on ollut myös radio-ohjelma BBC Radio 2:lla vuonna 1999.</w:t>
      </w:r>
    </w:p>
    <w:p>
      <w:r>
        <w:rPr>
          <w:b/>
        </w:rPr>
        <w:t xml:space="preserve">Tulos</w:t>
      </w:r>
    </w:p>
    <w:p>
      <w:r>
        <w:t xml:space="preserve">Työskennellessään BBC:llä Ross on juontanut The Film -ohjelmaa vuodesta 1997. Hänellä on ollut myös keskusteluohjelma Friday Night with Jonathan Ross vuodesta 2001 ja radio-ohjelma BBC Radio 2:lla vuodesta 1999 alkaen.</w:t>
      </w:r>
    </w:p>
    <w:p>
      <w:r>
        <w:rPr>
          <w:b/>
        </w:rPr>
        <w:t xml:space="preserve">Tulos</w:t>
      </w:r>
    </w:p>
    <w:p>
      <w:r>
        <w:t xml:space="preserve">Rossin työskennellessä BBC:llä hän esitti: Rossin kanssa perjantai-iltana (2001) ja BBC Radio 2:n ohjelma (1999).</w:t>
      </w:r>
    </w:p>
    <w:p>
      <w:r>
        <w:rPr>
          <w:b/>
        </w:rPr>
        <w:t xml:space="preserve">Tulos</w:t>
      </w:r>
    </w:p>
    <w:p>
      <w:r>
        <w:t xml:space="preserve">Ross on työskennellyt paljon BBC:n kanssa, ja hän on esittänyt keskusteluohjelmaa "The Film" vuodesta 1997, Friday Night with Jonathan Ross -ohjelmaa vuodesta 2001 ja BBC Radio 2 -ohjelmaa vuonna 1999.</w:t>
      </w:r>
    </w:p>
    <w:p>
      <w:r>
        <w:rPr>
          <w:b/>
        </w:rPr>
        <w:t xml:space="preserve">Tulos</w:t>
      </w:r>
    </w:p>
    <w:p>
      <w:r>
        <w:t xml:space="preserve">Ross on työskennellyt paljon BBC:n kanssa ja esittänyt The Film -ohjelmaa vuodesta 1997. Hän on myös juontanut omaa keskusteluohjelmaansa Friday Night with Jonathan Ross vuodesta 2001. Vuonna 1999 hän aloitti radio-ohjelman BBC Radio 2:lla.</w:t>
      </w:r>
    </w:p>
    <w:p>
      <w:r>
        <w:rPr>
          <w:b/>
        </w:rPr>
        <w:t xml:space="preserve">Tulos</w:t>
      </w:r>
    </w:p>
    <w:p>
      <w:r>
        <w:t xml:space="preserve">Työskennellessään BBC:n kanssa Ross on esitellyt "The Film" -ohjelmaa, omaa chat-ohjelmaansa Friday Night with Jonathan Ross ja radio-ohjelmaa BBC Radiossa.</w:t>
      </w:r>
    </w:p>
    <w:p>
      <w:r>
        <w:rPr>
          <w:b/>
        </w:rPr>
        <w:t xml:space="preserve">Tulos</w:t>
      </w:r>
    </w:p>
    <w:p>
      <w:r>
        <w:t xml:space="preserve">Ross juonsi The Film Show -ohjelmaa vuodesta 1997, Friday Night with Jonathan Ross -ohjelmaa vuodesta 2001 ja radio-ohjelmaa BBC Radio 2:lla vuodesta 1999.</w:t>
      </w:r>
    </w:p>
    <w:p>
      <w:r>
        <w:rPr>
          <w:b/>
        </w:rPr>
        <w:t xml:space="preserve">Esimerkki 0.1993</w:t>
      </w:r>
    </w:p>
    <w:p>
      <w:r>
        <w:t xml:space="preserve">Maailman lämpötila voi nousta 1,1-6,4 °C (2,0-11,5 ° F) 21. vuosisadan aikana (taulukko 3) ja että: Merenpinta nousee todennäköisesti 18-59 cm (7,08-23,22 in) [taulukko 3].</w:t>
      </w:r>
    </w:p>
    <w:p>
      <w:r>
        <w:rPr>
          <w:b/>
        </w:rPr>
        <w:t xml:space="preserve">Tulos</w:t>
      </w:r>
    </w:p>
    <w:p>
      <w:r>
        <w:t xml:space="preserve">Maailman lämpötila voi nousta 1,1 ja 6,4 celsiusastetta 21. vuosisadan aikana. Merenpinta nousee todennäköisesti 18-59 cm.</w:t>
      </w:r>
    </w:p>
    <w:p>
      <w:r>
        <w:rPr>
          <w:b/>
        </w:rPr>
        <w:t xml:space="preserve">Tulos</w:t>
      </w:r>
    </w:p>
    <w:p>
      <w:r>
        <w:t xml:space="preserve">Ennusteiden mukaan veden lämpötila voi nousta 1,1-6,4 °C ja merenpinta nousta 18-59 cm.</w:t>
      </w:r>
    </w:p>
    <w:p>
      <w:r>
        <w:rPr>
          <w:b/>
        </w:rPr>
        <w:t xml:space="preserve">Tulos</w:t>
      </w:r>
    </w:p>
    <w:p>
      <w:r>
        <w:t xml:space="preserve">Maailman lämpötila voi nousta 1,1-6,4 °C (2,0-11,5 ° F) 21. vuosisadan aikana (taulukko 3). Merenpinta nousee todennäköisesti 18-59 cm (7,08-23,22 in) [taulukko 3].</w:t>
      </w:r>
    </w:p>
    <w:p>
      <w:r>
        <w:rPr>
          <w:b/>
        </w:rPr>
        <w:t xml:space="preserve">Tulos</w:t>
      </w:r>
    </w:p>
    <w:p>
      <w:r>
        <w:t xml:space="preserve">Maailman lämpötila voi nousta 1,1-6,4 °C (2,0-11,5 ° F) 21. vuosisadan aikana. Merenpinta nousee todennäköisesti 18-59 cm (7,08-23,22 in).</w:t>
      </w:r>
    </w:p>
    <w:p>
      <w:r>
        <w:rPr>
          <w:b/>
        </w:rPr>
        <w:t xml:space="preserve">Tulos</w:t>
      </w:r>
    </w:p>
    <w:p>
      <w:r>
        <w:t xml:space="preserve">Lämpötila voi nousta 2,0-11,5 celsiusastetta 21. vuosisadan aikana, ja merenpinta voi nousta 18-59 cm.</w:t>
      </w:r>
    </w:p>
    <w:p>
      <w:r>
        <w:rPr>
          <w:b/>
        </w:rPr>
        <w:t xml:space="preserve">Esimerkki 0.1994</w:t>
      </w:r>
    </w:p>
    <w:p>
      <w:r>
        <w:t xml:space="preserve">Kirjoittaminen Kun Universal Studios osti Fireflyn elokuvaoikeudet Foxilta, Whedon alkoi kirjoittaa käsikirjoitusta.</w:t>
      </w:r>
    </w:p>
    <w:p>
      <w:r>
        <w:rPr>
          <w:b/>
        </w:rPr>
        <w:t xml:space="preserve">Tulos</w:t>
      </w:r>
    </w:p>
    <w:p>
      <w:r>
        <w:t xml:space="preserve">Whedon aloitti käsikirjoituksen kirjoittamisen sen jälkeen, kun Universal Studios sai Fireflyn elokuvaoikeudet foxilta.</w:t>
      </w:r>
    </w:p>
    <w:p>
      <w:r>
        <w:rPr>
          <w:b/>
        </w:rPr>
        <w:t xml:space="preserve">Tulos</w:t>
      </w:r>
    </w:p>
    <w:p>
      <w:r>
        <w:t xml:space="preserve">Kirjoittaminen Sen jälkeen kun Universal Studios osti Fireflyn elokuvaoikeudet Foxilta.  Whedon aloitti sen jälkeen käsikirjoituksen kirjoittamisen.</w:t>
      </w:r>
    </w:p>
    <w:p>
      <w:r>
        <w:rPr>
          <w:b/>
        </w:rPr>
        <w:t xml:space="preserve">Tulos</w:t>
      </w:r>
    </w:p>
    <w:p>
      <w:r>
        <w:t xml:space="preserve">Universal Studios sai Fireflyn elokuvaoikeudet Foxilta.  Whedon alkoi sitten kirjoittaa käsikirjoitusta.</w:t>
      </w:r>
    </w:p>
    <w:p>
      <w:r>
        <w:rPr>
          <w:b/>
        </w:rPr>
        <w:t xml:space="preserve">Tulos</w:t>
      </w:r>
    </w:p>
    <w:p>
      <w:r>
        <w:t xml:space="preserve">Kun Universal Studios osti Fireflyn elokuvaoikeudet Foxilta, Whedon alkoi kirjoittaa käsikirjoitusta.</w:t>
      </w:r>
    </w:p>
    <w:p>
      <w:r>
        <w:rPr>
          <w:b/>
        </w:rPr>
        <w:t xml:space="preserve">Tulos</w:t>
      </w:r>
    </w:p>
    <w:p>
      <w:r>
        <w:t xml:space="preserve">Whedon aloitti elokuvan kirjoittamisen sen jälkeen, kun Universal oli saanut Fireflyn oikeudet Foxilta.</w:t>
      </w:r>
    </w:p>
    <w:p>
      <w:r>
        <w:rPr>
          <w:b/>
        </w:rPr>
        <w:t xml:space="preserve">Tulos</w:t>
      </w:r>
    </w:p>
    <w:p>
      <w:r>
        <w:t xml:space="preserve">Whedon aloitti käsikirjoituksen kirjoittamisen sen jälkeen, kun Universal Studios osti Fireflyn elokuvaoikeudet Foxilta.</w:t>
      </w:r>
    </w:p>
    <w:p>
      <w:r>
        <w:rPr>
          <w:b/>
        </w:rPr>
        <w:t xml:space="preserve">Tulos</w:t>
      </w:r>
    </w:p>
    <w:p>
      <w:r>
        <w:t xml:space="preserve">Kirjoittaminen: Universal Studios osti Fireflyn elokuvaoikeudet Foxilta. Sen jälkeen Whedon kirjoitti käsikirjoituksen.</w:t>
      </w:r>
    </w:p>
    <w:p>
      <w:r>
        <w:rPr>
          <w:b/>
        </w:rPr>
        <w:t xml:space="preserve">Tulos</w:t>
      </w:r>
    </w:p>
    <w:p>
      <w:r>
        <w:t xml:space="preserve">Whedon aloitti käsikirjoituksen kirjoittamisen sen jälkeen, kun Universal Studios sai Fireflyn elokuvaoikeudet Foxilta.</w:t>
      </w:r>
    </w:p>
    <w:p>
      <w:r>
        <w:rPr>
          <w:b/>
        </w:rPr>
        <w:t xml:space="preserve">Esimerkki 0.1995</w:t>
      </w:r>
    </w:p>
    <w:p>
      <w:r>
        <w:t xml:space="preserve">Ympärivuotinen koulu on oppilaitosten aikataulutus siten, että opiskelijat osallistuvat opetukseen koko kalenterivuoden ajan.</w:t>
      </w:r>
    </w:p>
    <w:p>
      <w:r>
        <w:rPr>
          <w:b/>
        </w:rPr>
        <w:t xml:space="preserve">Tulos</w:t>
      </w:r>
    </w:p>
    <w:p>
      <w:r>
        <w:t xml:space="preserve">Ympärivuotinen koulu on olemassa, jotta opiskelijat voivat osallistua opetukseen koko kalenterivuoden ajan.</w:t>
      </w:r>
    </w:p>
    <w:p>
      <w:r>
        <w:rPr>
          <w:b/>
        </w:rPr>
        <w:t xml:space="preserve">Tulos</w:t>
      </w:r>
    </w:p>
    <w:p>
      <w:r>
        <w:t xml:space="preserve">Ympärivuotinen koulu on aikataulutettu siten, että oppilaat osallistuvat opetukseen koko kalenterivuoden ajan.</w:t>
      </w:r>
    </w:p>
    <w:p>
      <w:r>
        <w:rPr>
          <w:b/>
        </w:rPr>
        <w:t xml:space="preserve">Tulos</w:t>
      </w:r>
    </w:p>
    <w:p>
      <w:r>
        <w:t xml:space="preserve">Ympärivuotinen koulu on kouluaikataulu, jonka mukaan oppilaat voivat osallistua opetukseen ympäri vuoden.</w:t>
      </w:r>
    </w:p>
    <w:p>
      <w:r>
        <w:rPr>
          <w:b/>
        </w:rPr>
        <w:t xml:space="preserve">Tulos</w:t>
      </w:r>
    </w:p>
    <w:p>
      <w:r>
        <w:t xml:space="preserve">Ympärivuotinen koulu on koulu, jossa on luokkia koko kalenterivuoden ajan.</w:t>
      </w:r>
    </w:p>
    <w:p>
      <w:r>
        <w:rPr>
          <w:b/>
        </w:rPr>
        <w:t xml:space="preserve">Tulos</w:t>
      </w:r>
    </w:p>
    <w:p>
      <w:r>
        <w:t xml:space="preserve">Ympärivuotinen koulu on koulua, jossa oppilaat osallistuvat opetukseen koko vuoden ajan.</w:t>
      </w:r>
    </w:p>
    <w:p>
      <w:r>
        <w:rPr>
          <w:b/>
        </w:rPr>
        <w:t xml:space="preserve">Tulos</w:t>
      </w:r>
    </w:p>
    <w:p>
      <w:r>
        <w:t xml:space="preserve">Ympärivuotinen koulu on oppilaitosten aikataulutus siten, että oppilaat osallistuvat opetukseen ympäri vuoden.</w:t>
      </w:r>
    </w:p>
    <w:p>
      <w:r>
        <w:rPr>
          <w:b/>
        </w:rPr>
        <w:t xml:space="preserve">Tulos</w:t>
      </w:r>
    </w:p>
    <w:p>
      <w:r>
        <w:t xml:space="preserve">Oppilaat osallistuvat opetukseen koko kalenterivuoden ajan, kun koulu on ympärivuotinen.</w:t>
      </w:r>
    </w:p>
    <w:p>
      <w:r>
        <w:rPr>
          <w:b/>
        </w:rPr>
        <w:t xml:space="preserve">Esimerkki 0.1996</w:t>
      </w:r>
    </w:p>
    <w:p>
      <w:r>
        <w:t xml:space="preserve">Young Boys pelasi Olympique Marseillea vastaan ja hävisi 2 - 3 14 000 katsojan edessä.</w:t>
      </w:r>
    </w:p>
    <w:p>
      <w:r>
        <w:rPr>
          <w:b/>
        </w:rPr>
        <w:t xml:space="preserve">Tulos</w:t>
      </w:r>
    </w:p>
    <w:p>
      <w:r>
        <w:t xml:space="preserve">Young Boys hävisi Olympique Marseillea vastaan 2 - 3 14 000 katsojan voimin.</w:t>
      </w:r>
    </w:p>
    <w:p>
      <w:r>
        <w:rPr>
          <w:b/>
        </w:rPr>
        <w:t xml:space="preserve">Tulos</w:t>
      </w:r>
    </w:p>
    <w:p>
      <w:r>
        <w:t xml:space="preserve">Young Boys pelasi Olympique Marseillea vastaan. He hävisivät 2 - 3 14 000 katsojan edessä.</w:t>
      </w:r>
    </w:p>
    <w:p>
      <w:r>
        <w:rPr>
          <w:b/>
        </w:rPr>
        <w:t xml:space="preserve">Tulos</w:t>
      </w:r>
    </w:p>
    <w:p>
      <w:r>
        <w:t xml:space="preserve">Young Boys pelasi Olympique Marseillea vastaan. Se hävisi 2 - 3 14 000 fanin seurassa.</w:t>
      </w:r>
    </w:p>
    <w:p>
      <w:r>
        <w:rPr>
          <w:b/>
        </w:rPr>
        <w:t xml:space="preserve">Tulos</w:t>
      </w:r>
    </w:p>
    <w:p>
      <w:r>
        <w:t xml:space="preserve">Young Boys pelasi Olympique Marseillea vastaan ja hävisi 2-3 14 000 katsojan edessä.</w:t>
      </w:r>
    </w:p>
    <w:p>
      <w:r>
        <w:rPr>
          <w:b/>
        </w:rPr>
        <w:t xml:space="preserve">Tulos</w:t>
      </w:r>
    </w:p>
    <w:p>
      <w:r>
        <w:t xml:space="preserve">Young Boys hävisi 2 - 3 Olympique Marseille. Paikalla oli 14 000 katsojaa.</w:t>
      </w:r>
    </w:p>
    <w:p>
      <w:r>
        <w:rPr>
          <w:b/>
        </w:rPr>
        <w:t xml:space="preserve">Tulos</w:t>
      </w:r>
    </w:p>
    <w:p>
      <w:r>
        <w:t xml:space="preserve">Young Boys pelasi Olympique Marseillea vastaan. He hävisivät 2-3. Noin 14 000 ihmistä seurasi ottelua.</w:t>
      </w:r>
    </w:p>
    <w:p>
      <w:r>
        <w:rPr>
          <w:b/>
        </w:rPr>
        <w:t xml:space="preserve">Tulos</w:t>
      </w:r>
    </w:p>
    <w:p>
      <w:r>
        <w:t xml:space="preserve">Young Boys pelasi Olympique Marseillea vastaan ja hävisi 2 - 3. Heillä oli 14 000 katsojaa.</w:t>
      </w:r>
    </w:p>
    <w:p>
      <w:r>
        <w:rPr>
          <w:b/>
        </w:rPr>
        <w:t xml:space="preserve">Tulos</w:t>
      </w:r>
    </w:p>
    <w:p>
      <w:r>
        <w:t xml:space="preserve">14 000 katsojaa osallistui otteluun, jossa Young Boys pelasi Olympique Marseillea vastaan ja hävisi 2 - 3.</w:t>
      </w:r>
    </w:p>
    <w:p>
      <w:r>
        <w:rPr>
          <w:b/>
        </w:rPr>
        <w:t xml:space="preserve">Esimerkki 0.1997</w:t>
      </w:r>
    </w:p>
    <w:p>
      <w:r>
        <w:t xml:space="preserve">Zhengzhou on maakunnan pääkaupunki ja väkirikkain kaupunki.</w:t>
      </w:r>
    </w:p>
    <w:p>
      <w:r>
        <w:rPr>
          <w:b/>
        </w:rPr>
        <w:t xml:space="preserve">Tulos</w:t>
      </w:r>
    </w:p>
    <w:p>
      <w:r>
        <w:t xml:space="preserve">Zhengzhou on maakunnan pääkaupunki. Sen väkiluku on suurin.</w:t>
      </w:r>
    </w:p>
    <w:p>
      <w:r>
        <w:rPr>
          <w:b/>
        </w:rPr>
        <w:t xml:space="preserve">Tulos</w:t>
      </w:r>
    </w:p>
    <w:p>
      <w:r>
        <w:t xml:space="preserve">Zhengzhou on alueen pääkaupunki ja väkirikkain kaupunki.</w:t>
      </w:r>
    </w:p>
    <w:p>
      <w:r>
        <w:rPr>
          <w:b/>
        </w:rPr>
        <w:t xml:space="preserve">Tulos</w:t>
      </w:r>
    </w:p>
    <w:p>
      <w:r>
        <w:t xml:space="preserve">Zhengzhou on maakunnan pääkaupunki. Se on myös sen väkirikkain kaupunki.</w:t>
      </w:r>
    </w:p>
    <w:p>
      <w:r>
        <w:rPr>
          <w:b/>
        </w:rPr>
        <w:t xml:space="preserve">Tulos</w:t>
      </w:r>
    </w:p>
    <w:p>
      <w:r>
        <w:t xml:space="preserve">Zhengzhou on maakunnan pääkaupunki ja suurin kaupunki.</w:t>
      </w:r>
    </w:p>
    <w:p>
      <w:r>
        <w:rPr>
          <w:b/>
        </w:rPr>
        <w:t xml:space="preserve">Tulos</w:t>
      </w:r>
    </w:p>
    <w:p>
      <w:r>
        <w:t xml:space="preserve">Zhengzhou on alueen pääkaupunki. Se on myös alueen väkirikkain kaupunki.</w:t>
      </w:r>
    </w:p>
    <w:p>
      <w:r>
        <w:rPr>
          <w:b/>
        </w:rPr>
        <w:t xml:space="preserve">Tulos</w:t>
      </w:r>
    </w:p>
    <w:p>
      <w:r>
        <w:t xml:space="preserve">Zhengzhou on maakunnan pääkaupunki. Se on sen väkirikkain kaupunki.</w:t>
      </w:r>
    </w:p>
    <w:p>
      <w:r>
        <w:rPr>
          <w:b/>
        </w:rPr>
        <w:t xml:space="preserve">Esimerkki 0.1998</w:t>
      </w:r>
    </w:p>
    <w:p>
      <w:r>
        <w:t xml:space="preserve">Zoutleeuw on kunta ja kaupunki Belgian Flanderin Brabantin maakunnassa.</w:t>
      </w:r>
    </w:p>
    <w:p>
      <w:r>
        <w:rPr>
          <w:b/>
        </w:rPr>
        <w:t xml:space="preserve">Tulos</w:t>
      </w:r>
    </w:p>
    <w:p>
      <w:r>
        <w:t xml:space="preserve">Zoutleeuw on kunta ja kaupunki Flanderin Brabantin maakunnassa.</w:t>
      </w:r>
    </w:p>
    <w:p>
      <w:r>
        <w:rPr>
          <w:b/>
        </w:rPr>
        <w:t xml:space="preserve">Tulos</w:t>
      </w:r>
    </w:p>
    <w:p>
      <w:r>
        <w:t xml:space="preserve">Zoutleeuw on kunta ja kaupunki. Se sijaitsee Belgian Flanderin Brabantin maakunnassa.</w:t>
      </w:r>
    </w:p>
    <w:p>
      <w:r>
        <w:rPr>
          <w:b/>
        </w:rPr>
        <w:t xml:space="preserve">Tulos</w:t>
      </w:r>
    </w:p>
    <w:p>
      <w:r>
        <w:t xml:space="preserve">Zoutleeuw on kunta ja kaupunki. Se sijaitsee Belgian Flanderin Brabantin maakunnassa.</w:t>
      </w:r>
    </w:p>
    <w:p>
      <w:r>
        <w:rPr>
          <w:b/>
        </w:rPr>
        <w:t xml:space="preserve">Tulos</w:t>
      </w:r>
    </w:p>
    <w:p>
      <w:r>
        <w:t xml:space="preserve">Zoutleeuw on kaupunki Flanderin Brabantissa.</w:t>
      </w:r>
    </w:p>
    <w:p>
      <w:r>
        <w:rPr>
          <w:b/>
        </w:rPr>
        <w:t xml:space="preserve">Tulos</w:t>
      </w:r>
    </w:p>
    <w:p>
      <w:r>
        <w:t xml:space="preserve">Zoutleeuw on kaupunki Belgian Flanderin Brabantin maakunnassa.</w:t>
      </w:r>
    </w:p>
    <w:p>
      <w:r>
        <w:rPr>
          <w:b/>
        </w:rPr>
        <w:t xml:space="preserve">Tulos</w:t>
      </w:r>
    </w:p>
    <w:p>
      <w:r>
        <w:t xml:space="preserve">Zoutleeuw on kaupunki Flanderin Brabantissa, Belgian maakunnassa.</w:t>
      </w:r>
    </w:p>
    <w:p>
      <w:r>
        <w:rPr>
          <w:b/>
        </w:rPr>
        <w:t xml:space="preserve">Tulos</w:t>
      </w:r>
    </w:p>
    <w:p>
      <w:r>
        <w:t xml:space="preserve">Zoutleeuw on kaupunki Belgian Flanderin Brabantin alueella.</w:t>
      </w:r>
    </w:p>
    <w:p>
      <w:r>
        <w:rPr>
          <w:b/>
        </w:rPr>
        <w:t xml:space="preserve">Esimerkki 0.1999</w:t>
      </w:r>
    </w:p>
    <w:p>
      <w:r>
        <w:t xml:space="preserve">Ólafurin toinen avioliitto oli israelilaissyntyisen Dorrit Moussaieffin kanssa, jonka kanssa hän kihlautui toukokuussa 2000.</w:t>
      </w:r>
    </w:p>
    <w:p>
      <w:r>
        <w:rPr>
          <w:b/>
        </w:rPr>
        <w:t xml:space="preserve">Tulos</w:t>
      </w:r>
    </w:p>
    <w:p>
      <w:r>
        <w:t xml:space="preserve">Ólafurin toinen avioliitto oli israelilaissyntyisen Dorrit Moussaieffin kanssa. He kihlautuivat toukokuussa 2000.</w:t>
      </w:r>
    </w:p>
    <w:p>
      <w:r>
        <w:rPr>
          <w:b/>
        </w:rPr>
        <w:t xml:space="preserve">Tulos</w:t>
      </w:r>
    </w:p>
    <w:p>
      <w:r>
        <w:t xml:space="preserve">Ólafurin toinen avioliitto oli israelilaissyntyisen Dorrit Moussaieffin kanssa.  He kihlautuivat toukokuussa 2000.</w:t>
      </w:r>
    </w:p>
    <w:p>
      <w:r>
        <w:rPr>
          <w:b/>
        </w:rPr>
        <w:t xml:space="preserve">Tulos</w:t>
      </w:r>
    </w:p>
    <w:p>
      <w:r>
        <w:t xml:space="preserve">Ólafur kihlautui israelilaissyntyisen Dorrit Moussaieffin kanssa toukokuussa 2000. Se oli hänen toinen avioliittonsa.</w:t>
      </w:r>
    </w:p>
    <w:p>
      <w:r>
        <w:rPr>
          <w:b/>
        </w:rPr>
        <w:t xml:space="preserve">Tulos</w:t>
      </w:r>
    </w:p>
    <w:p>
      <w:r>
        <w:t xml:space="preserve">Ólafurin toinen avioliitto oli Dorrit Moussaieffin kanssa. He kihlautuivat toukokuussa 2000.</w:t>
      </w:r>
    </w:p>
    <w:p>
      <w:r>
        <w:rPr>
          <w:b/>
        </w:rPr>
        <w:t xml:space="preserve">Tulos</w:t>
      </w:r>
    </w:p>
    <w:p>
      <w:r>
        <w:t xml:space="preserve">Ólafurin toinen avioliitto oli israelilaisen Dorrit Moussaieffin kanssa. Hän meni kihloihin toukokuussa 2000.</w:t>
      </w:r>
    </w:p>
    <w:p>
      <w:r>
        <w:rPr>
          <w:b/>
        </w:rPr>
        <w:t xml:space="preserve">Tulos</w:t>
      </w:r>
    </w:p>
    <w:p>
      <w:r>
        <w:t xml:space="preserve">Olafurin toinen avioliitto oli Dorrit Moussaieffin kanssa.</w:t>
      </w:r>
    </w:p>
    <w:p>
      <w:r>
        <w:rPr>
          <w:b/>
        </w:rPr>
        <w:t xml:space="preserve">Tulos</w:t>
      </w:r>
    </w:p>
    <w:p>
      <w:r>
        <w:t xml:space="preserve">Ólafur avioitui Dorrit Moussaieffin kanssa. Hän meni kihloihin toukokuussa 2000.</w:t>
      </w:r>
    </w:p>
    <w:p>
      <w:r>
        <w:rPr>
          <w:b/>
        </w:rPr>
        <w:t xml:space="preserve">Tulos</w:t>
      </w:r>
    </w:p>
    <w:p>
      <w:r>
        <w:t xml:space="preserve">Ólafurin toinen avioliitto oli israelilaissyntyisen Dorrit Moussaieffin kanssa, jonka hän kihlasi toukokuussa 2000.</w:t>
      </w:r>
    </w:p>
    <w:p>
      <w:r>
        <w:rPr>
          <w:b/>
        </w:rPr>
        <w:t xml:space="preserve">Tulos</w:t>
      </w:r>
    </w:p>
    <w:p>
      <w:r>
        <w:t xml:space="preserve">Ólafurin toinen avioliitto oli israelilaissyntyisen Dorrit Moussaieffin kanssa. He olivat kihloissa vuonna 2000.</w:t>
      </w:r>
    </w:p>
    <w:p>
      <w:r>
        <w:rPr>
          <w:b/>
          <w:u w:val="single"/>
        </w:rPr>
        <w:t xml:space="preserve">Tehtävä numero 1</w:t>
      </w:r>
    </w:p>
    <w:p>
      <w:r>
        <w:t xml:space="preserve">Tässä tehtävässä sinulle annetaan kysymys, ja sinun on muotoiltava kysymys uudelleen niin, että saat aikaan tuloskysymyksen, mutta säilytät samalla alkuperäisen kysymyksen merkityksen.</w:t>
      </w:r>
    </w:p>
    <w:p>
      <w:r>
        <w:rPr>
          <w:b/>
        </w:rPr>
        <w:t xml:space="preserve">Esimerkki 1.0</w:t>
      </w:r>
    </w:p>
    <w:p>
      <w:r>
        <w:t xml:space="preserve">Millaista on matematiikan opiskelijan elämä? Voisitko kuvailla omia kokemuksiasi?</w:t>
      </w:r>
    </w:p>
    <w:p>
      <w:r>
        <w:rPr>
          <w:b/>
        </w:rPr>
        <w:t xml:space="preserve">Tulos</w:t>
      </w:r>
    </w:p>
    <w:p>
      <w:r>
        <w:t xml:space="preserve">Minkä tason prepration riittää tenttiin jlpt5?</w:t>
      </w:r>
    </w:p>
    <w:p>
      <w:r>
        <w:rPr>
          <w:b/>
        </w:rPr>
        <w:t xml:space="preserve">Esimerkki 1.1</w:t>
      </w:r>
    </w:p>
    <w:p>
      <w:r>
        <w:t xml:space="preserve">Mikä aiheuttaa ulosteen värin muuttumisen keltaiseksi?</w:t>
      </w:r>
    </w:p>
    <w:p>
      <w:r>
        <w:rPr>
          <w:b/>
        </w:rPr>
        <w:t xml:space="preserve">Tulos</w:t>
      </w:r>
    </w:p>
    <w:p>
      <w:r>
        <w:t xml:space="preserve">Mikä voi aiheuttaa ulosteen tulon pieninä palloina?</w:t>
      </w:r>
    </w:p>
    <w:p>
      <w:r>
        <w:rPr>
          <w:b/>
        </w:rPr>
        <w:t xml:space="preserve">Esimerkki 1.2</w:t>
      </w:r>
    </w:p>
    <w:p>
      <w:r>
        <w:t xml:space="preserve">Mistä löydän pistorasian kannettavalle tietokoneelleni Melbournen lentoasemalla?</w:t>
      </w:r>
    </w:p>
    <w:p>
      <w:r>
        <w:rPr>
          <w:b/>
        </w:rPr>
        <w:t xml:space="preserve">Tulos</w:t>
      </w:r>
    </w:p>
    <w:p>
      <w:r>
        <w:t xml:space="preserve">Tarvittaisiinko Sydneyssä, Australiassa, toinen lentokenttä, jos Melbournen ja Sydneyn välille luotaisiin suurnopeusjunayhteys?</w:t>
      </w:r>
    </w:p>
    <w:p>
      <w:r>
        <w:rPr>
          <w:b/>
        </w:rPr>
        <w:t xml:space="preserve">Esimerkki 1.3</w:t>
      </w:r>
    </w:p>
    <w:p>
      <w:r>
        <w:t xml:space="preserve">Miten olla tuntematta syyllisyyttä, koska olen muslimi ja olen tietoinen siitä, ettemme harrasta seksiä yhdessä?</w:t>
      </w:r>
    </w:p>
    <w:p>
      <w:r>
        <w:rPr>
          <w:b/>
        </w:rPr>
        <w:t xml:space="preserve">Tulos</w:t>
      </w:r>
    </w:p>
    <w:p>
      <w:r>
        <w:t xml:space="preserve">En usko, että olen bulimikko, mutta oksennan väkisin vähintään kerran päivässä syötyäni jotain ja tunnen syyllisyyttä. Pitäisikö minun kertoa jollekulle, ja jos niin kenelle?</w:t>
      </w:r>
    </w:p>
    <w:p>
      <w:r>
        <w:rPr>
          <w:b/>
        </w:rPr>
        <w:t xml:space="preserve">Esimerkki 1.4</w:t>
      </w:r>
    </w:p>
    <w:p>
      <w:r>
        <w:t xml:space="preserve">Miten lentoliikennettä valvotaan?</w:t>
      </w:r>
    </w:p>
    <w:p>
      <w:r>
        <w:rPr>
          <w:b/>
        </w:rPr>
        <w:t xml:space="preserve">Tulos</w:t>
      </w:r>
    </w:p>
    <w:p>
      <w:r>
        <w:t xml:space="preserve">Miten sinusta tulee lennonjohtaja?</w:t>
      </w:r>
    </w:p>
    <w:p>
      <w:r>
        <w:rPr>
          <w:b/>
        </w:rPr>
        <w:t xml:space="preserve">Esimerkki 1.5</w:t>
      </w:r>
    </w:p>
    <w:p>
      <w:r>
        <w:t xml:space="preserve">Voinko päästä Melbournen yliopistoon, jos en saavuttanut taattuja arvosanoja Trinity College Foundationissa?</w:t>
      </w:r>
    </w:p>
    <w:p>
      <w:r>
        <w:rPr>
          <w:b/>
        </w:rPr>
        <w:t xml:space="preserve">Tulos</w:t>
      </w:r>
    </w:p>
    <w:p>
      <w:r>
        <w:t xml:space="preserve">Filippiinien yliopisto: Jos suoritan toisen BFA-opintojakson UP College of Fine Artsissa, voinko saada vapautuksen yleissivistävistä tai keskeisistä oppiaineista?</w:t>
      </w:r>
    </w:p>
    <w:p>
      <w:r>
        <w:rPr>
          <w:b/>
        </w:rPr>
        <w:t xml:space="preserve">Esimerkki 1.6</w:t>
      </w:r>
    </w:p>
    <w:p>
      <w:r>
        <w:t xml:space="preserve">Tarvitaanko Yhdysvalloista Jamaikalle matkustamiseen passi?</w:t>
      </w:r>
    </w:p>
    <w:p>
      <w:r>
        <w:rPr>
          <w:b/>
        </w:rPr>
        <w:t xml:space="preserve">Tulos</w:t>
      </w:r>
    </w:p>
    <w:p>
      <w:r>
        <w:t xml:space="preserve">Miten voin muuttaa Jamaikalle?</w:t>
      </w:r>
    </w:p>
    <w:p>
      <w:r>
        <w:rPr>
          <w:b/>
        </w:rPr>
        <w:t xml:space="preserve">Esimerkki 1.7</w:t>
      </w:r>
    </w:p>
    <w:p>
      <w:r>
        <w:t xml:space="preserve">Mikä on Edgwaren kaupunginosa ja miten elämäntapa vertautuu London Borough of Islingtoniin?</w:t>
      </w:r>
    </w:p>
    <w:p>
      <w:r>
        <w:rPr>
          <w:b/>
        </w:rPr>
        <w:t xml:space="preserve">Tulos</w:t>
      </w:r>
    </w:p>
    <w:p>
      <w:r>
        <w:t xml:space="preserve">Mikä on Edgwaren piirikunta ja miten elämäntapa vertautuu London Borough of Enfieldiin?</w:t>
      </w:r>
    </w:p>
    <w:p>
      <w:r>
        <w:rPr>
          <w:b/>
        </w:rPr>
        <w:t xml:space="preserve">Esimerkki 1.8</w:t>
      </w:r>
    </w:p>
    <w:p>
      <w:r>
        <w:t xml:space="preserve">Mikä on SAP ERP -avainkäyttäjän vastuu?</w:t>
      </w:r>
    </w:p>
    <w:p>
      <w:r>
        <w:rPr>
          <w:b/>
        </w:rPr>
        <w:t xml:space="preserve">Tulos</w:t>
      </w:r>
    </w:p>
    <w:p>
      <w:r>
        <w:t xml:space="preserve">Mikä on pätevä SAP ERP -avainkäyttäjä?</w:t>
      </w:r>
    </w:p>
    <w:p>
      <w:r>
        <w:rPr>
          <w:b/>
        </w:rPr>
        <w:t xml:space="preserve">Esimerkki 1.9</w:t>
      </w:r>
    </w:p>
    <w:p>
      <w:r>
        <w:t xml:space="preserve">Miten homous tai lesbous on vähemmän moraalista kuin avioero?</w:t>
      </w:r>
    </w:p>
    <w:p>
      <w:r>
        <w:rPr>
          <w:b/>
        </w:rPr>
        <w:t xml:space="preserve">Tulos</w:t>
      </w:r>
    </w:p>
    <w:p>
      <w:r>
        <w:t xml:space="preserve">Miksi monet teistit ja agnostikot sekoittavat valtavirran ateistisen ajattelun "positiiviseen ateismiin"?</w:t>
      </w:r>
    </w:p>
    <w:p>
      <w:r>
        <w:rPr>
          <w:b/>
        </w:rPr>
        <w:t xml:space="preserve">Esimerkki 1.10</w:t>
      </w:r>
    </w:p>
    <w:p>
      <w:r>
        <w:t xml:space="preserve">Miten kiität Disneylandin näyttelijää?</w:t>
      </w:r>
    </w:p>
    <w:p>
      <w:r>
        <w:rPr>
          <w:b/>
        </w:rPr>
        <w:t xml:space="preserve">Tulos</w:t>
      </w:r>
    </w:p>
    <w:p>
      <w:r>
        <w:t xml:space="preserve">Miten voin mennä Disneylandiin pienellä rahalla?</w:t>
      </w:r>
    </w:p>
    <w:p>
      <w:r>
        <w:rPr>
          <w:b/>
        </w:rPr>
        <w:t xml:space="preserve">Esimerkki 1.11</w:t>
      </w:r>
    </w:p>
    <w:p>
      <w:r>
        <w:t xml:space="preserve">Jos sait shekin Donald Knuthilta, mitä teit ja miksi sait sen?</w:t>
      </w:r>
    </w:p>
    <w:p>
      <w:r>
        <w:rPr>
          <w:b/>
        </w:rPr>
        <w:t xml:space="preserve">Tulos</w:t>
      </w:r>
    </w:p>
    <w:p>
      <w:r>
        <w:t xml:space="preserve">Miten voin ottaa yhteyttä Donald Knuthiin?</w:t>
      </w:r>
    </w:p>
    <w:p>
      <w:r>
        <w:rPr>
          <w:b/>
        </w:rPr>
        <w:t xml:space="preserve">Esimerkki 1.12</w:t>
      </w:r>
    </w:p>
    <w:p>
      <w:r>
        <w:t xml:space="preserve">Jos heitetään noppaa, mikä on todennäköisyys sille, että luku on suurempi kuin 4?</w:t>
      </w:r>
    </w:p>
    <w:p>
      <w:r>
        <w:rPr>
          <w:b/>
        </w:rPr>
        <w:t xml:space="preserve">Tulos</w:t>
      </w:r>
    </w:p>
    <w:p>
      <w:r>
        <w:t xml:space="preserve">Mikä on todennäköisyys sille, että päällimmäisenä oleva luku on 3, jos heitetään noppaa?</w:t>
      </w:r>
    </w:p>
    <w:p>
      <w:r>
        <w:rPr>
          <w:b/>
        </w:rPr>
        <w:t xml:space="preserve">Esimerkki 1.13</w:t>
      </w:r>
    </w:p>
    <w:p>
      <w:r>
        <w:t xml:space="preserve">Mitkä ovat parhaat resurssit morsetustaidon oppimiseen?</w:t>
      </w:r>
    </w:p>
    <w:p>
      <w:r>
        <w:rPr>
          <w:b/>
        </w:rPr>
        <w:t xml:space="preserve">Tulos</w:t>
      </w:r>
    </w:p>
    <w:p>
      <w:r>
        <w:t xml:space="preserve">Mikä on morsekoodi?</w:t>
      </w:r>
    </w:p>
    <w:p>
      <w:r>
        <w:rPr>
          <w:b/>
        </w:rPr>
        <w:t xml:space="preserve">Esimerkki 1.14</w:t>
      </w:r>
    </w:p>
    <w:p>
      <w:r>
        <w:t xml:space="preserve">Ovatko metalliseokset vain isotrooppisia ja homogeenisia kuten metallit vai ovatko ne myös ortotrooppisia/anisotrooppisia ja heterogeenisia kuten komposiittimateriaalit?</w:t>
      </w:r>
    </w:p>
    <w:p>
      <w:r>
        <w:rPr>
          <w:b/>
        </w:rPr>
        <w:t xml:space="preserve">Tulos</w:t>
      </w:r>
    </w:p>
    <w:p>
      <w:r>
        <w:t xml:space="preserve">Mikä on paras backend sovellukselleni?</w:t>
      </w:r>
    </w:p>
    <w:p>
      <w:r>
        <w:rPr>
          <w:b/>
        </w:rPr>
        <w:t xml:space="preserve">Esimerkki 1.15</w:t>
      </w:r>
    </w:p>
    <w:p>
      <w:r>
        <w:t xml:space="preserve">Miten voin saada itseni uskomaan, että kaikki menee hyvin elämässä, ja saada tyydytystä, kun mikään ei mene oikein?</w:t>
      </w:r>
    </w:p>
    <w:p>
      <w:r>
        <w:rPr>
          <w:b/>
        </w:rPr>
        <w:t xml:space="preserve">Tulos</w:t>
      </w:r>
    </w:p>
    <w:p>
      <w:r>
        <w:t xml:space="preserve">Millainen hallitusmuoto Ranskassa on tällä hetkellä ja miten se on hyödyttänyt maata?</w:t>
      </w:r>
    </w:p>
    <w:p>
      <w:r>
        <w:rPr>
          <w:b/>
        </w:rPr>
        <w:t xml:space="preserve">Esimerkki 1.16</w:t>
      </w:r>
    </w:p>
    <w:p>
      <w:r>
        <w:t xml:space="preserve">Hae työpaikkoja työpaikkaportaaleista API-kutsujen kautta?</w:t>
      </w:r>
    </w:p>
    <w:p>
      <w:r>
        <w:rPr>
          <w:b/>
        </w:rPr>
        <w:t xml:space="preserve">Tulos</w:t>
      </w:r>
    </w:p>
    <w:p>
      <w:r>
        <w:t xml:space="preserve">Millaisia luovia ideoita fuksijuhlien järjestämiseen on?</w:t>
      </w:r>
    </w:p>
    <w:p>
      <w:r>
        <w:rPr>
          <w:b/>
        </w:rPr>
        <w:t xml:space="preserve">Esimerkki 1.17</w:t>
      </w:r>
    </w:p>
    <w:p>
      <w:r>
        <w:t xml:space="preserve">Galaxy ässäni roikkuu?</w:t>
      </w:r>
    </w:p>
    <w:p>
      <w:r>
        <w:rPr>
          <w:b/>
        </w:rPr>
        <w:t xml:space="preserve">Tulos</w:t>
      </w:r>
    </w:p>
    <w:p>
      <w:r>
        <w:t xml:space="preserve">Miksi Staten Islandin asukkaat ovat rasisteja?</w:t>
      </w:r>
    </w:p>
    <w:p>
      <w:r>
        <w:rPr>
          <w:b/>
        </w:rPr>
        <w:t xml:space="preserve">Esimerkki 1.18</w:t>
      </w:r>
    </w:p>
    <w:p>
      <w:r>
        <w:t xml:space="preserve">Mitkä ovat amerikkalaisten tärkeimpiä ja määritteleviä piirteitä?</w:t>
      </w:r>
    </w:p>
    <w:p>
      <w:r>
        <w:rPr>
          <w:b/>
        </w:rPr>
        <w:t xml:space="preserve">Tulos</w:t>
      </w:r>
    </w:p>
    <w:p>
      <w:r>
        <w:t xml:space="preserve">Mitkä ovat amerikkalaisen kulttuurin hyviä piirteitä?</w:t>
      </w:r>
    </w:p>
    <w:p>
      <w:r>
        <w:rPr>
          <w:b/>
        </w:rPr>
        <w:t xml:space="preserve">Esimerkki 1.19</w:t>
      </w:r>
    </w:p>
    <w:p>
      <w:r>
        <w:t xml:space="preserve">HTTP-sivustot eivät toimi, kun taas HTTPS-sivustot toimivat Google Chromessa? Mitkä ovat ratkaisut?</w:t>
      </w:r>
    </w:p>
    <w:p>
      <w:r>
        <w:rPr>
          <w:b/>
        </w:rPr>
        <w:t xml:space="preserve">Tulos</w:t>
      </w:r>
    </w:p>
    <w:p>
      <w:r>
        <w:t xml:space="preserve">Miksi HTTPS-sivustot eivät toimi?</w:t>
      </w:r>
    </w:p>
    <w:p>
      <w:r>
        <w:rPr>
          <w:b/>
        </w:rPr>
        <w:t xml:space="preserve">Esimerkki 1.20</w:t>
      </w:r>
    </w:p>
    <w:p>
      <w:r>
        <w:t xml:space="preserve">Onko muinainen Sumer tieteellisesti testattu?</w:t>
      </w:r>
    </w:p>
    <w:p>
      <w:r>
        <w:rPr>
          <w:b/>
        </w:rPr>
        <w:t xml:space="preserve">Tulos</w:t>
      </w:r>
    </w:p>
    <w:p>
      <w:r>
        <w:t xml:space="preserve">Onko muinaishistoriaa testattu tieteellisesti? Onko se kaikki totta? Tapahtuiko se toisin kuin meille kerrottiin? Tapahtuiko sitä ylipäätään?</w:t>
      </w:r>
    </w:p>
    <w:p>
      <w:r>
        <w:rPr>
          <w:b/>
        </w:rPr>
        <w:t xml:space="preserve">Esimerkki 1.21</w:t>
      </w:r>
    </w:p>
    <w:p>
      <w:r>
        <w:t xml:space="preserve">Mitkä ovat vaihtoehdot, jos tyttäreni ei saa paikkaa IIT:hen tai NIT:hen. Tällä hetkellä hän on valmennuksessa Allenissa, Kotassa. Tänä vuonna hän on 11. luokalla?</w:t>
      </w:r>
    </w:p>
    <w:p>
      <w:r>
        <w:rPr>
          <w:b/>
        </w:rPr>
        <w:t xml:space="preserve">Tulos</w:t>
      </w:r>
    </w:p>
    <w:p>
      <w:r>
        <w:t xml:space="preserve">Kuka on voittanut indutal-mitalin?</w:t>
      </w:r>
    </w:p>
    <w:p>
      <w:r>
        <w:rPr>
          <w:b/>
        </w:rPr>
        <w:t xml:space="preserve">Esimerkki 1.22</w:t>
      </w:r>
    </w:p>
    <w:p>
      <w:r>
        <w:t xml:space="preserve">Ketkä ovat San Diegon ja Orange Countyn parhaat teknologiarekrytoijat?</w:t>
      </w:r>
    </w:p>
    <w:p>
      <w:r>
        <w:rPr>
          <w:b/>
        </w:rPr>
        <w:t xml:space="preserve">Tulos</w:t>
      </w:r>
    </w:p>
    <w:p>
      <w:r>
        <w:t xml:space="preserve">Mitkä ovat parhaat rekrytoijat teknologiajohtajille San Diegon alueella?</w:t>
      </w:r>
    </w:p>
    <w:p>
      <w:r>
        <w:rPr>
          <w:b/>
        </w:rPr>
        <w:t xml:space="preserve">Esimerkki 1.23</w:t>
      </w:r>
    </w:p>
    <w:p>
      <w:r>
        <w:t xml:space="preserve">Mikä on paras vastaus siihen, mitä on tekeillä?</w:t>
      </w:r>
    </w:p>
    <w:p>
      <w:r>
        <w:rPr>
          <w:b/>
        </w:rPr>
        <w:t xml:space="preserve">Tulos</w:t>
      </w:r>
    </w:p>
    <w:p>
      <w:r>
        <w:t xml:space="preserve">Mikä on paras vastaus sanalle "Hmmm"?</w:t>
      </w:r>
    </w:p>
    <w:p>
      <w:r>
        <w:rPr>
          <w:b/>
        </w:rPr>
        <w:t xml:space="preserve">Esimerkki 1.24</w:t>
      </w:r>
    </w:p>
    <w:p>
      <w:r>
        <w:t xml:space="preserve">Mikä olisi Thaparin yliopiston COE-sijoituksen skenaario vuoteen 2020 mennessä, kun otetaan huomioon CAG:n ja CML:n opiskelijoiden määrä COE:ssä?</w:t>
      </w:r>
    </w:p>
    <w:p>
      <w:r>
        <w:rPr>
          <w:b/>
        </w:rPr>
        <w:t xml:space="preserve">Tulos</w:t>
      </w:r>
    </w:p>
    <w:p>
      <w:r>
        <w:t xml:space="preserve">Minut valittiin Infosysin kampuspaikan kautta syyskuussa 2015, ja sain aiesopimukseni kesäkuussa 2016. Milloin voin odottaa tarjouskirjettä?</w:t>
      </w:r>
    </w:p>
    <w:p>
      <w:r>
        <w:rPr>
          <w:b/>
        </w:rPr>
        <w:t xml:space="preserve">Esimerkki 1.25</w:t>
      </w:r>
    </w:p>
    <w:p>
      <w:r>
        <w:t xml:space="preserve">Onko poliittista keskustaa olemassa? Miltä se näyttää ja voidaanko se saavuttaa?</w:t>
      </w:r>
    </w:p>
    <w:p>
      <w:r>
        <w:rPr>
          <w:b/>
        </w:rPr>
        <w:t xml:space="preserve">Tulos</w:t>
      </w:r>
    </w:p>
    <w:p>
      <w:r>
        <w:t xml:space="preserve">On eräs hyvännäköinen kaveri, joka käyttäytyy kuin hän olisi poikaystäväni ja että meillä olisi jotain. Mitä se tarkoittaa?</w:t>
      </w:r>
    </w:p>
    <w:p>
      <w:r>
        <w:rPr>
          <w:b/>
        </w:rPr>
        <w:t xml:space="preserve">Esimerkki 1.26</w:t>
      </w:r>
    </w:p>
    <w:p>
      <w:r>
        <w:t xml:space="preserve">Mitä tapahtuisi, jos vesi katoaisi maapallolta?</w:t>
      </w:r>
    </w:p>
    <w:p>
      <w:r>
        <w:rPr>
          <w:b/>
        </w:rPr>
        <w:t xml:space="preserve">Tulos</w:t>
      </w:r>
    </w:p>
    <w:p>
      <w:r>
        <w:t xml:space="preserve">Mitä tapahtuisi, jos muurahaiset katoaisivat maapallolta?</w:t>
      </w:r>
    </w:p>
    <w:p>
      <w:r>
        <w:rPr>
          <w:b/>
        </w:rPr>
        <w:t xml:space="preserve">Esimerkki 1.27</w:t>
      </w:r>
    </w:p>
    <w:p>
      <w:r>
        <w:t xml:space="preserve">Mikä oli lapsuutesi oudoin kiinnostuksenkohde?</w:t>
      </w:r>
    </w:p>
    <w:p>
      <w:r>
        <w:rPr>
          <w:b/>
        </w:rPr>
        <w:t xml:space="preserve">Tulos</w:t>
      </w:r>
    </w:p>
    <w:p>
      <w:r>
        <w:t xml:space="preserve">Keitä ovat taiteilijat, joilla on mielenkiintoinen tai inspiroiva lapsuus?</w:t>
      </w:r>
    </w:p>
    <w:p>
      <w:r>
        <w:rPr>
          <w:b/>
        </w:rPr>
        <w:t xml:space="preserve">Esimerkki 1.28</w:t>
      </w:r>
    </w:p>
    <w:p>
      <w:r>
        <w:t xml:space="preserve">Onko "oikeellisuus" vain tarkkailijan arvio vai onko se koskaan toiminnan ominaisuus?</w:t>
      </w:r>
    </w:p>
    <w:p>
      <w:r>
        <w:rPr>
          <w:b/>
        </w:rPr>
        <w:t xml:space="preserve">Tulos</w:t>
      </w:r>
    </w:p>
    <w:p>
      <w:r>
        <w:t xml:space="preserve">Oikeuttaako tarkoitus keinot?</w:t>
      </w:r>
    </w:p>
    <w:p>
      <w:r>
        <w:rPr>
          <w:b/>
        </w:rPr>
        <w:t xml:space="preserve">Esimerkki 1.29</w:t>
      </w:r>
    </w:p>
    <w:p>
      <w:r>
        <w:t xml:space="preserve">Biharin parlamenttivaalit 2015: miksi NDA:n johtama hallitus ei onnistunut lähestymistavassaan. Mitä asioita heidän pitäisi jatkossa pitää mielessä, jotta he eivät tee samaa virhettä uudelleen?</w:t>
      </w:r>
    </w:p>
    <w:p>
      <w:r>
        <w:rPr>
          <w:b/>
        </w:rPr>
        <w:t xml:space="preserve">Tulos</w:t>
      </w:r>
    </w:p>
    <w:p>
      <w:r>
        <w:t xml:space="preserve">Voittaako Narendra Modi yli 400 paikkaa L S 2019 -vaalissa?</w:t>
      </w:r>
    </w:p>
    <w:p>
      <w:r>
        <w:rPr>
          <w:b/>
        </w:rPr>
        <w:t xml:space="preserve">Esimerkki 1.30</w:t>
      </w:r>
    </w:p>
    <w:p>
      <w:r>
        <w:t xml:space="preserve">Mikä on kansallinen nanoteknologia-aloite?</w:t>
      </w:r>
    </w:p>
    <w:p>
      <w:r>
        <w:rPr>
          <w:b/>
        </w:rPr>
        <w:t xml:space="preserve">Tulos</w:t>
      </w:r>
    </w:p>
    <w:p>
      <w:r>
        <w:t xml:space="preserve">Mikä on SSN4EGS411-levyn toimitusaika?</w:t>
      </w:r>
    </w:p>
    <w:p>
      <w:r>
        <w:rPr>
          <w:b/>
        </w:rPr>
        <w:t xml:space="preserve">Esimerkki 1.31</w:t>
      </w:r>
    </w:p>
    <w:p>
      <w:r>
        <w:t xml:space="preserve">Chown: virheellinen käyttäjä: 'ubuntu: ubuntu'?</w:t>
      </w:r>
    </w:p>
    <w:p>
      <w:r>
        <w:rPr>
          <w:b/>
        </w:rPr>
        <w:t xml:space="preserve">Tulos</w:t>
      </w:r>
    </w:p>
    <w:p>
      <w:r>
        <w:t xml:space="preserve">Saavuttavatko suositut quoralaiset taloudellista hyötyä Quoran kautta?</w:t>
      </w:r>
    </w:p>
    <w:p>
      <w:r>
        <w:rPr>
          <w:b/>
        </w:rPr>
        <w:t xml:space="preserve">Esimerkki 1.32</w:t>
      </w:r>
    </w:p>
    <w:p>
      <w:r>
        <w:t xml:space="preserve">Mitkä ovat pylväiden, palkin, laatan jne. päällekkäispituudet?</w:t>
      </w:r>
    </w:p>
    <w:p>
      <w:r>
        <w:rPr>
          <w:b/>
        </w:rPr>
        <w:t xml:space="preserve">Tulos</w:t>
      </w:r>
    </w:p>
    <w:p>
      <w:r>
        <w:t xml:space="preserve">Mikä on betoniterästen pituus laattojen välisissä palkeissa?</w:t>
      </w:r>
    </w:p>
    <w:p>
      <w:r>
        <w:rPr>
          <w:b/>
        </w:rPr>
        <w:t xml:space="preserve">Esimerkki 1.33</w:t>
      </w:r>
    </w:p>
    <w:p>
      <w:r>
        <w:t xml:space="preserve">Minkälainen hallitus oli Spartassa?</w:t>
      </w:r>
    </w:p>
    <w:p>
      <w:r>
        <w:rPr>
          <w:b/>
        </w:rPr>
        <w:t xml:space="preserve">Tulos</w:t>
      </w:r>
    </w:p>
    <w:p>
      <w:r>
        <w:t xml:space="preserve">Minkälaista hallintoa Aristoteles halusi?</w:t>
      </w:r>
    </w:p>
    <w:p>
      <w:r>
        <w:rPr>
          <w:b/>
        </w:rPr>
        <w:t xml:space="preserve">Esimerkki 1.34</w:t>
      </w:r>
    </w:p>
    <w:p>
      <w:r>
        <w:t xml:space="preserve">Mikä on surullisin asia sinussa ja miksi?</w:t>
      </w:r>
    </w:p>
    <w:p>
      <w:r>
        <w:rPr>
          <w:b/>
        </w:rPr>
        <w:t xml:space="preserve">Tulos</w:t>
      </w:r>
    </w:p>
    <w:p>
      <w:r>
        <w:t xml:space="preserve">Mikä on onnellisin asia sinussa? Mikä on surullisin asia sinussa?</w:t>
      </w:r>
    </w:p>
    <w:p>
      <w:r>
        <w:rPr>
          <w:b/>
        </w:rPr>
        <w:t xml:space="preserve">Esimerkki 1.35</w:t>
      </w:r>
    </w:p>
    <w:p>
      <w:r>
        <w:t xml:space="preserve">Onko Quora rinnakkaisuniversumi?</w:t>
      </w:r>
    </w:p>
    <w:p>
      <w:r>
        <w:rPr>
          <w:b/>
        </w:rPr>
        <w:t xml:space="preserve">Tulos</w:t>
      </w:r>
    </w:p>
    <w:p>
      <w:r>
        <w:t xml:space="preserve">Onko olemassa rinnakkaisuniversumeita?</w:t>
      </w:r>
    </w:p>
    <w:p>
      <w:r>
        <w:rPr>
          <w:b/>
        </w:rPr>
        <w:t xml:space="preserve">Esimerkki 1.36</w:t>
      </w:r>
    </w:p>
    <w:p>
      <w:r>
        <w:t xml:space="preserve">Miksi piirikytkentä on tärkeää?</w:t>
      </w:r>
    </w:p>
    <w:p>
      <w:r>
        <w:rPr>
          <w:b/>
        </w:rPr>
        <w:t xml:space="preserve">Tulos</w:t>
      </w:r>
    </w:p>
    <w:p>
      <w:r>
        <w:t xml:space="preserve">Mitä eroa on virtuaalisen piirin ja piirikytkimen välillä?</w:t>
      </w:r>
    </w:p>
    <w:p>
      <w:r>
        <w:rPr>
          <w:b/>
        </w:rPr>
        <w:t xml:space="preserve">Esimerkki 1.37</w:t>
      </w:r>
    </w:p>
    <w:p>
      <w:r>
        <w:t xml:space="preserve">Mitä väärinkäsityksiä ja totuuksia Iranista uskotaan?</w:t>
      </w:r>
    </w:p>
    <w:p>
      <w:r>
        <w:rPr>
          <w:b/>
        </w:rPr>
        <w:t xml:space="preserve">Tulos</w:t>
      </w:r>
    </w:p>
    <w:p>
      <w:r>
        <w:t xml:space="preserve">Mitä asioita ihmiset uskovat Irlannista, mutta ne ovat naurettavan kaukana totuudesta?</w:t>
      </w:r>
    </w:p>
    <w:p>
      <w:r>
        <w:rPr>
          <w:b/>
        </w:rPr>
        <w:t xml:space="preserve">Esimerkki 1.38</w:t>
      </w:r>
    </w:p>
    <w:p>
      <w:r>
        <w:t xml:space="preserve">Miksi useimmat Bollywood-elokuvat sisältävät liikaa seksikohtauksia? Johtuuko se siitä, että Bollywoodin yleisö pitää seksistä? Ovatko he aina kiimaisia?</w:t>
      </w:r>
    </w:p>
    <w:p>
      <w:r>
        <w:rPr>
          <w:b/>
        </w:rPr>
        <w:t xml:space="preserve">Tulos</w:t>
      </w:r>
    </w:p>
    <w:p>
      <w:r>
        <w:t xml:space="preserve">Millaisia erilaisia ydinperheitä on olemassa? Miten ne eroavat toisistaan?</w:t>
      </w:r>
    </w:p>
    <w:p>
      <w:r>
        <w:rPr>
          <w:b/>
        </w:rPr>
        <w:t xml:space="preserve">Esimerkki 1.39</w:t>
      </w:r>
    </w:p>
    <w:p>
      <w:r>
        <w:t xml:space="preserve">Mikä on paras Nuru-hieronta Bangkokissa?</w:t>
      </w:r>
    </w:p>
    <w:p>
      <w:r>
        <w:rPr>
          <w:b/>
        </w:rPr>
        <w:t xml:space="preserve">Tulos</w:t>
      </w:r>
    </w:p>
    <w:p>
      <w:r>
        <w:t xml:space="preserve">Mitä on nuru-hieronta?</w:t>
      </w:r>
    </w:p>
    <w:p>
      <w:r>
        <w:rPr>
          <w:b/>
        </w:rPr>
        <w:t xml:space="preserve">Esimerkki 1.40</w:t>
      </w:r>
    </w:p>
    <w:p>
      <w:r>
        <w:t xml:space="preserve">Miten saada telegram-ryhmät linkki?</w:t>
      </w:r>
    </w:p>
    <w:p>
      <w:r>
        <w:rPr>
          <w:b/>
        </w:rPr>
        <w:t xml:space="preserve">Tulos</w:t>
      </w:r>
    </w:p>
    <w:p>
      <w:r>
        <w:t xml:space="preserve">Loin Telegram-ryhmän, mutta en löytänyt mahdollisuutta lisätä ylläpitäjiä. Miksi?</w:t>
      </w:r>
    </w:p>
    <w:p>
      <w:r>
        <w:rPr>
          <w:b/>
        </w:rPr>
        <w:t xml:space="preserve">Esimerkki 1.41</w:t>
      </w:r>
    </w:p>
    <w:p>
      <w:r>
        <w:t xml:space="preserve">En muista salasanaani, puhelinnumeroani enkä edellisen Yahoo-sähköpostitilini kirjautumistietoja. Miten voin käyttää sitä?</w:t>
      </w:r>
    </w:p>
    <w:p>
      <w:r>
        <w:rPr>
          <w:b/>
        </w:rPr>
        <w:t xml:space="preserve">Tulos</w:t>
      </w:r>
    </w:p>
    <w:p>
      <w:r>
        <w:t xml:space="preserve">Miten voit palauttaa Yahoo! salasanasi?</w:t>
      </w:r>
    </w:p>
    <w:p>
      <w:r>
        <w:rPr>
          <w:b/>
        </w:rPr>
        <w:t xml:space="preserve">Esimerkki 1.42</w:t>
      </w:r>
    </w:p>
    <w:p>
      <w:r>
        <w:t xml:space="preserve">Miksi Malayalam-elokuva Premam herättää niin paljon kohua?</w:t>
      </w:r>
    </w:p>
    <w:p>
      <w:r>
        <w:rPr>
          <w:b/>
        </w:rPr>
        <w:t xml:space="preserve">Tulos</w:t>
      </w:r>
    </w:p>
    <w:p>
      <w:r>
        <w:t xml:space="preserve">Katsovatko tamilit yleensä malayalam-elokuvia?</w:t>
      </w:r>
    </w:p>
    <w:p>
      <w:r>
        <w:rPr>
          <w:b/>
        </w:rPr>
        <w:t xml:space="preserve">Esimerkki 1.43</w:t>
      </w:r>
    </w:p>
    <w:p>
      <w:r>
        <w:t xml:space="preserve">Milloin sinun pitäisi menettää neitsyytesi?</w:t>
      </w:r>
    </w:p>
    <w:p>
      <w:r>
        <w:rPr>
          <w:b/>
        </w:rPr>
        <w:t xml:space="preserve">Tulos</w:t>
      </w:r>
    </w:p>
    <w:p>
      <w:r>
        <w:t xml:space="preserve">Miksi menetit neitsyytesi?</w:t>
      </w:r>
    </w:p>
    <w:p>
      <w:r>
        <w:rPr>
          <w:b/>
        </w:rPr>
        <w:t xml:space="preserve">Esimerkki 1.44</w:t>
      </w:r>
    </w:p>
    <w:p>
      <w:r>
        <w:t xml:space="preserve">Onko Trumpin kannattajien ja ÄO:n välillä korrelaatiota?</w:t>
      </w:r>
    </w:p>
    <w:p>
      <w:r>
        <w:rPr>
          <w:b/>
        </w:rPr>
        <w:t xml:space="preserve">Tulos</w:t>
      </w:r>
    </w:p>
    <w:p>
      <w:r>
        <w:t xml:space="preserve">Mikä on Donald Trumpin ÄO?</w:t>
      </w:r>
    </w:p>
    <w:p>
      <w:r>
        <w:rPr>
          <w:b/>
        </w:rPr>
        <w:t xml:space="preserve">Esimerkki 1.45</w:t>
      </w:r>
    </w:p>
    <w:p>
      <w:r>
        <w:t xml:space="preserve">Miksi älykkyys ei kehittynyt korkeimmassa muodossaan vedenalaisissa olennoissa?</w:t>
      </w:r>
    </w:p>
    <w:p>
      <w:r>
        <w:rPr>
          <w:b/>
        </w:rPr>
        <w:t xml:space="preserve">Tulos</w:t>
      </w:r>
    </w:p>
    <w:p>
      <w:r>
        <w:t xml:space="preserve">Miten useimmille olioille kehittyi nenä? Mikä oli lähtökohta?</w:t>
      </w:r>
    </w:p>
    <w:p>
      <w:r>
        <w:rPr>
          <w:b/>
        </w:rPr>
        <w:t xml:space="preserve">Esimerkki 1.46</w:t>
      </w:r>
    </w:p>
    <w:p>
      <w:r>
        <w:t xml:space="preserve">Miten viettäisit elämäsi viimeiset 10 päivää?</w:t>
      </w:r>
    </w:p>
    <w:p>
      <w:r>
        <w:rPr>
          <w:b/>
        </w:rPr>
        <w:t xml:space="preserve">Tulos</w:t>
      </w:r>
    </w:p>
    <w:p>
      <w:r>
        <w:t xml:space="preserve">Missä haluatte viettää viimeiset elinpäivänne?</w:t>
      </w:r>
    </w:p>
    <w:p>
      <w:r>
        <w:rPr>
          <w:b/>
        </w:rPr>
        <w:t xml:space="preserve">Esimerkki 1.47</w:t>
      </w:r>
    </w:p>
    <w:p>
      <w:r>
        <w:t xml:space="preserve">Kuinka monta papukaijanpäätä on Yhdysvalloissa ja Kanadassa?</w:t>
      </w:r>
    </w:p>
    <w:p>
      <w:r>
        <w:rPr>
          <w:b/>
        </w:rPr>
        <w:t xml:space="preserve">Tulos</w:t>
      </w:r>
    </w:p>
    <w:p>
      <w:r>
        <w:t xml:space="preserve">Kumpi teknologia voittaa OLED vs. LCD-taistelun?</w:t>
      </w:r>
    </w:p>
    <w:p>
      <w:r>
        <w:rPr>
          <w:b/>
        </w:rPr>
        <w:t xml:space="preserve">Esimerkki 1.48</w:t>
      </w:r>
    </w:p>
    <w:p>
      <w:r>
        <w:t xml:space="preserve">Miksi mukavat ihmiset jätetään aina yksin?</w:t>
      </w:r>
    </w:p>
    <w:p>
      <w:r>
        <w:rPr>
          <w:b/>
        </w:rPr>
        <w:t xml:space="preserve">Tulos</w:t>
      </w:r>
    </w:p>
    <w:p>
      <w:r>
        <w:t xml:space="preserve">Miten hyväksyn sen, että olen aina yksin?</w:t>
      </w:r>
    </w:p>
    <w:p>
      <w:r>
        <w:rPr>
          <w:b/>
        </w:rPr>
        <w:t xml:space="preserve">Esimerkki 1.49</w:t>
      </w:r>
    </w:p>
    <w:p>
      <w:r>
        <w:t xml:space="preserve">Mitkä ovat esimerkkejä loisbakteereista?</w:t>
      </w:r>
    </w:p>
    <w:p>
      <w:r>
        <w:rPr>
          <w:b/>
        </w:rPr>
        <w:t xml:space="preserve">Tulos</w:t>
      </w:r>
    </w:p>
    <w:p>
      <w:r>
        <w:t xml:space="preserve">Mitkä ovat esimerkkejä tyypillisistä bakteereista?</w:t>
      </w:r>
    </w:p>
    <w:p>
      <w:r>
        <w:rPr>
          <w:b/>
        </w:rPr>
        <w:t xml:space="preserve">Esimerkki 1.50</w:t>
      </w:r>
    </w:p>
    <w:p>
      <w:r>
        <w:t xml:space="preserve">Onko Select Income REITin työntekijöillä hyvä työ- ja yksityiselämän tasapaino? Eroaako tämä eri tehtävissä ja osastoilla?</w:t>
      </w:r>
    </w:p>
    <w:p>
      <w:r>
        <w:rPr>
          <w:b/>
        </w:rPr>
        <w:t xml:space="preserve">Tulos</w:t>
      </w:r>
    </w:p>
    <w:p>
      <w:r>
        <w:t xml:space="preserve">Onko Pennsylvania REITin työntekijöillä hyvä työn ja yksityiselämän tasapaino? Eroaako tämä eri tehtävissä ja osastoilla?</w:t>
      </w:r>
    </w:p>
    <w:p>
      <w:r>
        <w:rPr>
          <w:b/>
        </w:rPr>
        <w:t xml:space="preserve">Esimerkki 1.51</w:t>
      </w:r>
    </w:p>
    <w:p>
      <w:r>
        <w:t xml:space="preserve">Mikä Honda City 2016:n väri on paras?</w:t>
      </w:r>
    </w:p>
    <w:p>
      <w:r>
        <w:rPr>
          <w:b/>
        </w:rPr>
        <w:t xml:space="preserve">Tulos</w:t>
      </w:r>
    </w:p>
    <w:p>
      <w:r>
        <w:t xml:space="preserve">Kumpi on parempi Honda City vai Maruti Ciaz?</w:t>
      </w:r>
    </w:p>
    <w:p>
      <w:r>
        <w:rPr>
          <w:b/>
        </w:rPr>
        <w:t xml:space="preserve">Esimerkki 1.52</w:t>
      </w:r>
    </w:p>
    <w:p>
      <w:r>
        <w:t xml:space="preserve">Miksi unelmani eivät toteudu?</w:t>
      </w:r>
    </w:p>
    <w:p>
      <w:r>
        <w:rPr>
          <w:b/>
        </w:rPr>
        <w:t xml:space="preserve">Tulos</w:t>
      </w:r>
    </w:p>
    <w:p>
      <w:r>
        <w:t xml:space="preserve">Voivatko unelmat toteutua?</w:t>
      </w:r>
    </w:p>
    <w:p>
      <w:r>
        <w:rPr>
          <w:b/>
        </w:rPr>
        <w:t xml:space="preserve">Esimerkki 1.53</w:t>
      </w:r>
    </w:p>
    <w:p>
      <w:r>
        <w:t xml:space="preserve">Mitä eroja BitBucketin ja GitHubin välillä on?</w:t>
      </w:r>
    </w:p>
    <w:p>
      <w:r>
        <w:rPr>
          <w:b/>
        </w:rPr>
        <w:t xml:space="preserve">Tulos</w:t>
      </w:r>
    </w:p>
    <w:p>
      <w:r>
        <w:t xml:space="preserve">Mitkä ovat GitHubin ja Bitbucketin hyvät ja huonot puolet?</w:t>
      </w:r>
    </w:p>
    <w:p>
      <w:r>
        <w:rPr>
          <w:b/>
        </w:rPr>
        <w:t xml:space="preserve">Esimerkki 1.54</w:t>
      </w:r>
    </w:p>
    <w:p>
      <w:r>
        <w:t xml:space="preserve">Mitkä ovat neurogaming-käynnistysyrityksiä?</w:t>
      </w:r>
    </w:p>
    <w:p>
      <w:r>
        <w:rPr>
          <w:b/>
        </w:rPr>
        <w:t xml:space="preserve">Tulos</w:t>
      </w:r>
    </w:p>
    <w:p>
      <w:r>
        <w:t xml:space="preserve">Mitä startup-yritykset ovat?</w:t>
      </w:r>
    </w:p>
    <w:p>
      <w:r>
        <w:rPr>
          <w:b/>
        </w:rPr>
        <w:t xml:space="preserve">Esimerkki 1.55</w:t>
      </w:r>
    </w:p>
    <w:p>
      <w:r>
        <w:t xml:space="preserve">Mikä on jäännös, kun [math]x^{1999}[/math] jaetaan [math](x^2-1)[/math] ?</w:t>
      </w:r>
    </w:p>
    <w:p>
      <w:r>
        <w:rPr>
          <w:b/>
        </w:rPr>
        <w:t xml:space="preserve">Tulos</w:t>
      </w:r>
    </w:p>
    <w:p>
      <w:r>
        <w:t xml:space="preserve">Polynomi jättää jäännöksen [math]2[/math], kun se jaetaan [math]x-1:llä[/math], ja jäännöksen [math]1[/math], kun se jaetaan [math]x-2:lla[/math]. Jos polynomi jaetaan [math](x-1)(x-2)[/math], niin mikä olisi jäännös?</w:t>
      </w:r>
    </w:p>
    <w:p>
      <w:r>
        <w:rPr>
          <w:b/>
        </w:rPr>
        <w:t xml:space="preserve">Esimerkki 1.56</w:t>
      </w:r>
    </w:p>
    <w:p>
      <w:r>
        <w:t xml:space="preserve">Voiko asevalvonta estää pahoinpitelyjä?</w:t>
      </w:r>
    </w:p>
    <w:p>
      <w:r>
        <w:rPr>
          <w:b/>
        </w:rPr>
        <w:t xml:space="preserve">Tulos</w:t>
      </w:r>
    </w:p>
    <w:p>
      <w:r>
        <w:t xml:space="preserve">Voiko asevalvonta estää ryöstön?</w:t>
      </w:r>
    </w:p>
    <w:p>
      <w:r>
        <w:rPr>
          <w:b/>
        </w:rPr>
        <w:t xml:space="preserve">Esimerkki 1.57</w:t>
      </w:r>
    </w:p>
    <w:p>
      <w:r>
        <w:t xml:space="preserve">Mikä on itsenäisin maa?</w:t>
      </w:r>
    </w:p>
    <w:p>
      <w:r>
        <w:rPr>
          <w:b/>
        </w:rPr>
        <w:t xml:space="preserve">Tulos</w:t>
      </w:r>
    </w:p>
    <w:p>
      <w:r>
        <w:t xml:space="preserve">Missä maassa on viehättävimmät naiset - joko absoluuttisesti tai tiheydeltään?</w:t>
      </w:r>
    </w:p>
    <w:p>
      <w:r>
        <w:rPr>
          <w:b/>
        </w:rPr>
        <w:t xml:space="preserve">Esimerkki 1.58</w:t>
      </w:r>
    </w:p>
    <w:p>
      <w:r>
        <w:t xml:space="preserve">Millaisia arvosteluja www.wheystar.com on saanut?</w:t>
      </w:r>
    </w:p>
    <w:p>
      <w:r>
        <w:rPr>
          <w:b/>
        </w:rPr>
        <w:t xml:space="preserve">Tulos</w:t>
      </w:r>
    </w:p>
    <w:p>
      <w:r>
        <w:t xml:space="preserve">Mikä on arvostelusi osoitteesta www.buttermyresume.com?</w:t>
      </w:r>
    </w:p>
    <w:p>
      <w:r>
        <w:rPr>
          <w:b/>
        </w:rPr>
        <w:t xml:space="preserve">Esimerkki 1.59</w:t>
      </w:r>
    </w:p>
    <w:p>
      <w:r>
        <w:t xml:space="preserve">Miten asennan Windows 10:n tietylle kiintolevylle?</w:t>
      </w:r>
    </w:p>
    <w:p>
      <w:r>
        <w:rPr>
          <w:b/>
        </w:rPr>
        <w:t xml:space="preserve">Tulos</w:t>
      </w:r>
    </w:p>
    <w:p>
      <w:r>
        <w:t xml:space="preserve">Miten asennan Windows 10:n uudelle kiintolevylle?</w:t>
      </w:r>
    </w:p>
    <w:p>
      <w:r>
        <w:rPr>
          <w:b/>
        </w:rPr>
        <w:t xml:space="preserve">Esimerkki 1.60</w:t>
      </w:r>
    </w:p>
    <w:p>
      <w:r>
        <w:t xml:space="preserve">? poistettava</w:t>
      </w:r>
    </w:p>
    <w:p>
      <w:r>
        <w:rPr>
          <w:b/>
        </w:rPr>
        <w:t xml:space="preserve">Tulos</w:t>
      </w:r>
    </w:p>
    <w:p>
      <w:r>
        <w:t xml:space="preserve">Aliarvioiko Hitler juutalaisten mafia-kansan?</w:t>
      </w:r>
    </w:p>
    <w:p>
      <w:r>
        <w:rPr>
          <w:b/>
        </w:rPr>
        <w:t xml:space="preserve">Esimerkki 1.61</w:t>
      </w:r>
    </w:p>
    <w:p>
      <w:r>
        <w:t xml:space="preserve">Mitä Laxmi, Saraswati ja Ganesha symboloivat?</w:t>
      </w:r>
    </w:p>
    <w:p>
      <w:r>
        <w:rPr>
          <w:b/>
        </w:rPr>
        <w:t xml:space="preserve">Tulos</w:t>
      </w:r>
    </w:p>
    <w:p>
      <w:r>
        <w:t xml:space="preserve">Miksi Laxmi, Saraswati ja Ganesha kuvataan yhdessä?</w:t>
      </w:r>
    </w:p>
    <w:p>
      <w:r>
        <w:rPr>
          <w:b/>
        </w:rPr>
        <w:t xml:space="preserve">Esimerkki 1.62</w:t>
      </w:r>
    </w:p>
    <w:p>
      <w:r>
        <w:t xml:space="preserve">Mitä venäläiset ajattelevat Gorbatshovista?</w:t>
      </w:r>
    </w:p>
    <w:p>
      <w:r>
        <w:rPr>
          <w:b/>
        </w:rPr>
        <w:t xml:space="preserve">Tulos</w:t>
      </w:r>
    </w:p>
    <w:p>
      <w:r>
        <w:t xml:space="preserve">Millainen käsitys Mihail Gorbatshovista on venäläisillä nykyään?</w:t>
      </w:r>
    </w:p>
    <w:p>
      <w:r>
        <w:rPr>
          <w:b/>
        </w:rPr>
        <w:t xml:space="preserve">Esimerkki 1.63</w:t>
      </w:r>
    </w:p>
    <w:p>
      <w:r>
        <w:t xml:space="preserve">Mikä on sinun arvostelusi South Indian Queensista?</w:t>
      </w:r>
    </w:p>
    <w:p>
      <w:r>
        <w:rPr>
          <w:b/>
        </w:rPr>
        <w:t xml:space="preserve">Tulos</w:t>
      </w:r>
    </w:p>
    <w:p>
      <w:r>
        <w:t xml:space="preserve">Mikä on arvostelusi eteläintialaisista?</w:t>
      </w:r>
    </w:p>
    <w:p>
      <w:r>
        <w:rPr>
          <w:b/>
        </w:rPr>
        <w:t xml:space="preserve">Esimerkki 1.64</w:t>
      </w:r>
    </w:p>
    <w:p>
      <w:r>
        <w:t xml:space="preserve">Miksi en voi pelata laadukkaita pelejä kuten N.O.V.A 3 bluestacksissa?</w:t>
      </w:r>
    </w:p>
    <w:p>
      <w:r>
        <w:rPr>
          <w:b/>
        </w:rPr>
        <w:t xml:space="preserve">Tulos</w:t>
      </w:r>
    </w:p>
    <w:p>
      <w:r>
        <w:t xml:space="preserve">Jos pitäisin Skyrimistä, mistä muista peleistä pitäisin?</w:t>
      </w:r>
    </w:p>
    <w:p>
      <w:r>
        <w:rPr>
          <w:b/>
        </w:rPr>
        <w:t xml:space="preserve">Esimerkki 1.65</w:t>
      </w:r>
    </w:p>
    <w:p>
      <w:r>
        <w:t xml:space="preserve">Miten voin tavata uusia ihmisiä Skypessä?</w:t>
      </w:r>
    </w:p>
    <w:p>
      <w:r>
        <w:rPr>
          <w:b/>
        </w:rPr>
        <w:t xml:space="preserve">Tulos</w:t>
      </w:r>
    </w:p>
    <w:p>
      <w:r>
        <w:t xml:space="preserve">Mikä on paras tapa tavata uusia ihmisiä?</w:t>
      </w:r>
    </w:p>
    <w:p>
      <w:r>
        <w:rPr>
          <w:b/>
        </w:rPr>
        <w:t xml:space="preserve">Esimerkki 1.66</w:t>
      </w:r>
    </w:p>
    <w:p>
      <w:r>
        <w:t xml:space="preserve">Millaista on asua Forest Hillissä, San Franciscossa?</w:t>
      </w:r>
    </w:p>
    <w:p>
      <w:r>
        <w:rPr>
          <w:b/>
        </w:rPr>
        <w:t xml:space="preserve">Tulos</w:t>
      </w:r>
    </w:p>
    <w:p>
      <w:r>
        <w:t xml:space="preserve">Millaista on asua San Franciscon Chinatownin tai Nob Hillin alueella?</w:t>
      </w:r>
    </w:p>
    <w:p>
      <w:r>
        <w:rPr>
          <w:b/>
        </w:rPr>
        <w:t xml:space="preserve">Esimerkki 1.67</w:t>
      </w:r>
    </w:p>
    <w:p>
      <w:r>
        <w:t xml:space="preserve">Mitä mieltä olet Barack Obamasta?</w:t>
      </w:r>
    </w:p>
    <w:p>
      <w:r>
        <w:rPr>
          <w:b/>
        </w:rPr>
        <w:t xml:space="preserve">Tulos</w:t>
      </w:r>
    </w:p>
    <w:p>
      <w:r>
        <w:t xml:space="preserve">Mitä Barack Obama tekee nyt?</w:t>
      </w:r>
    </w:p>
    <w:p>
      <w:r>
        <w:rPr>
          <w:b/>
        </w:rPr>
        <w:t xml:space="preserve">Esimerkki 1.68</w:t>
      </w:r>
    </w:p>
    <w:p>
      <w:r>
        <w:t xml:space="preserve">Mikä on intent.comin liiketoimintamalli?</w:t>
      </w:r>
    </w:p>
    <w:p>
      <w:r>
        <w:rPr>
          <w:b/>
        </w:rPr>
        <w:t xml:space="preserve">Tulos</w:t>
      </w:r>
    </w:p>
    <w:p>
      <w:r>
        <w:t xml:space="preserve">Mikä on wooroll.comin liiketoimintamalli?</w:t>
      </w:r>
    </w:p>
    <w:p>
      <w:r>
        <w:rPr>
          <w:b/>
        </w:rPr>
        <w:t xml:space="preserve">Esimerkki 1.69</w:t>
      </w:r>
    </w:p>
    <w:p>
      <w:r>
        <w:t xml:space="preserve">Miten saan poliisin työpaikan, vaikka minulla on rikosrekisteriote?</w:t>
      </w:r>
    </w:p>
    <w:p>
      <w:r>
        <w:rPr>
          <w:b/>
        </w:rPr>
        <w:t xml:space="preserve">Tulos</w:t>
      </w:r>
    </w:p>
    <w:p>
      <w:r>
        <w:t xml:space="preserve">Miten rikosrekisterin kanssa saa töitä?</w:t>
      </w:r>
    </w:p>
    <w:p>
      <w:r>
        <w:rPr>
          <w:b/>
        </w:rPr>
        <w:t xml:space="preserve">Esimerkki 1.70</w:t>
      </w:r>
    </w:p>
    <w:p>
      <w:r>
        <w:t xml:space="preserve">Onko Dublinissa mitään baaria, jossa voisi tavata aikuisia naisia, jotka pitävät nuorista pojista?</w:t>
      </w:r>
    </w:p>
    <w:p>
      <w:r>
        <w:rPr>
          <w:b/>
        </w:rPr>
        <w:t xml:space="preserve">Tulos</w:t>
      </w:r>
    </w:p>
    <w:p>
      <w:r>
        <w:t xml:space="preserve">Mikä on paras tapa tavata naisia?</w:t>
      </w:r>
    </w:p>
    <w:p>
      <w:r>
        <w:rPr>
          <w:b/>
        </w:rPr>
        <w:t xml:space="preserve">Esimerkki 1.71</w:t>
      </w:r>
    </w:p>
    <w:p>
      <w:r>
        <w:t xml:space="preserve">Mikä on Gauchais-reaktio?</w:t>
      </w:r>
    </w:p>
    <w:p>
      <w:r>
        <w:rPr>
          <w:b/>
        </w:rPr>
        <w:t xml:space="preserve">Tulos</w:t>
      </w:r>
    </w:p>
    <w:p>
      <w:r>
        <w:t xml:space="preserve">Mikä on tytön ensimmäinen reaktio, kun poika kosii?</w:t>
      </w:r>
    </w:p>
    <w:p>
      <w:r>
        <w:rPr>
          <w:b/>
        </w:rPr>
        <w:t xml:space="preserve">Esimerkki 1.72</w:t>
      </w:r>
    </w:p>
    <w:p>
      <w:r>
        <w:t xml:space="preserve">Mitä eroa on lupauksella ja takaisinkutsulla Javascriptissä?</w:t>
      </w:r>
    </w:p>
    <w:p>
      <w:r>
        <w:rPr>
          <w:b/>
        </w:rPr>
        <w:t xml:space="preserve">Tulos</w:t>
      </w:r>
    </w:p>
    <w:p>
      <w:r>
        <w:t xml:space="preserve">Mitä eroa on Javascriptin, JSP:n, Node.js:n ja EJS:n välillä? Mistä minun pitäisi aloittaa?</w:t>
      </w:r>
    </w:p>
    <w:p>
      <w:r>
        <w:rPr>
          <w:b/>
        </w:rPr>
        <w:t xml:space="preserve">Esimerkki 1.73</w:t>
      </w:r>
    </w:p>
    <w:p>
      <w:r>
        <w:t xml:space="preserve">Miksi tina on niin kallista ja miten sen ominaisuudet ovat verrattavissa kultaan?</w:t>
      </w:r>
    </w:p>
    <w:p>
      <w:r>
        <w:rPr>
          <w:b/>
        </w:rPr>
        <w:t xml:space="preserve">Tulos</w:t>
      </w:r>
    </w:p>
    <w:p>
      <w:r>
        <w:t xml:space="preserve">Miksi tina on niin kallista, ja miten sen ominaisuudet eroavat alumiinin ominaisuuksista?</w:t>
      </w:r>
    </w:p>
    <w:p>
      <w:r>
        <w:rPr>
          <w:b/>
        </w:rPr>
        <w:t xml:space="preserve">Esimerkki 1.74</w:t>
      </w:r>
    </w:p>
    <w:p>
      <w:r>
        <w:t xml:space="preserve">Mikä on paras lahja siskolta Intialle Raksha Bandhanina?</w:t>
      </w:r>
    </w:p>
    <w:p>
      <w:r>
        <w:rPr>
          <w:b/>
        </w:rPr>
        <w:t xml:space="preserve">Tulos</w:t>
      </w:r>
    </w:p>
    <w:p>
      <w:r>
        <w:t xml:space="preserve">Mitkä ovat parhaat lahjat ideoita siskoille antaa tämän Raksha Bandhan?</w:t>
      </w:r>
    </w:p>
    <w:p>
      <w:r>
        <w:rPr>
          <w:b/>
        </w:rPr>
        <w:t xml:space="preserve">Esimerkki 1.75</w:t>
      </w:r>
    </w:p>
    <w:p>
      <w:r>
        <w:t xml:space="preserve">Mikä on SBI:n palkka?</w:t>
      </w:r>
    </w:p>
    <w:p>
      <w:r>
        <w:rPr>
          <w:b/>
        </w:rPr>
        <w:t xml:space="preserve">Tulos</w:t>
      </w:r>
    </w:p>
    <w:p>
      <w:r>
        <w:t xml:space="preserve">Mikä on minun in Hand-palkkani, jos minulla on?</w:t>
      </w:r>
    </w:p>
    <w:p>
      <w:r>
        <w:rPr>
          <w:b/>
        </w:rPr>
        <w:t xml:space="preserve">Esimerkki 1.76</w:t>
      </w:r>
    </w:p>
    <w:p>
      <w:r>
        <w:t xml:space="preserve">Mihin toimiin Intian hallituksen olisi ryhdyttävä matkailun edistämiseksi?</w:t>
      </w:r>
    </w:p>
    <w:p>
      <w:r>
        <w:rPr>
          <w:b/>
        </w:rPr>
        <w:t xml:space="preserve">Tulos</w:t>
      </w:r>
    </w:p>
    <w:p>
      <w:r>
        <w:t xml:space="preserve">Mihin toimiin Intian matkailuministeriö voi ryhtyä parantaakseen maahamme tulevien ulkomaisten vierailijoiden määrää?</w:t>
      </w:r>
    </w:p>
    <w:p>
      <w:r>
        <w:rPr>
          <w:b/>
        </w:rPr>
        <w:t xml:space="preserve">Esimerkki 1.77</w:t>
      </w:r>
    </w:p>
    <w:p>
      <w:r>
        <w:t xml:space="preserve">Mitkä yritykset ovat IDEO:n kaltaisia Pariisissa?</w:t>
      </w:r>
    </w:p>
    <w:p>
      <w:r>
        <w:rPr>
          <w:b/>
        </w:rPr>
        <w:t xml:space="preserve">Tulos</w:t>
      </w:r>
    </w:p>
    <w:p>
      <w:r>
        <w:t xml:space="preserve">Mitkä yritykset ovat IDEO:n kaltaisia?</w:t>
      </w:r>
    </w:p>
    <w:p>
      <w:r>
        <w:rPr>
          <w:b/>
        </w:rPr>
        <w:t xml:space="preserve">Esimerkki 1.78</w:t>
      </w:r>
    </w:p>
    <w:p>
      <w:r>
        <w:t xml:space="preserve">Miksi korkeakoulut vaihtuvat yliopistoon?</w:t>
      </w:r>
    </w:p>
    <w:p>
      <w:r>
        <w:rPr>
          <w:b/>
        </w:rPr>
        <w:t xml:space="preserve">Tulos</w:t>
      </w:r>
    </w:p>
    <w:p>
      <w:r>
        <w:t xml:space="preserve">Mitkä ovat nykyaikaisimmat insinöörikurssit?</w:t>
      </w:r>
    </w:p>
    <w:p>
      <w:r>
        <w:rPr>
          <w:b/>
        </w:rPr>
        <w:t xml:space="preserve">Esimerkki 1.79</w:t>
      </w:r>
    </w:p>
    <w:p>
      <w:r>
        <w:t xml:space="preserve">Onko nearbuylla rahoitusongelmia?</w:t>
      </w:r>
    </w:p>
    <w:p>
      <w:r>
        <w:rPr>
          <w:b/>
        </w:rPr>
        <w:t xml:space="preserve">Tulos</w:t>
      </w:r>
    </w:p>
    <w:p>
      <w:r>
        <w:t xml:space="preserve">Onko nearbuy suljettu?</w:t>
      </w:r>
    </w:p>
    <w:p>
      <w:r>
        <w:rPr>
          <w:b/>
        </w:rPr>
        <w:t xml:space="preserve">Esimerkki 1.80</w:t>
      </w:r>
    </w:p>
    <w:p>
      <w:r>
        <w:t xml:space="preserve">Mitä Yhdysvaltoja koskevia tosiasioita ulkomaalaiset eivät usko ennen kuin he tulevat Amerikkaan?</w:t>
      </w:r>
    </w:p>
    <w:p>
      <w:r>
        <w:rPr>
          <w:b/>
        </w:rPr>
        <w:t xml:space="preserve">Tulos</w:t>
      </w:r>
    </w:p>
    <w:p>
      <w:r>
        <w:t xml:space="preserve">Mitä mieltä Intiaan asettuneet ulkomaalaiset ovat Intiasta?</w:t>
      </w:r>
    </w:p>
    <w:p>
      <w:r>
        <w:rPr>
          <w:b/>
        </w:rPr>
        <w:t xml:space="preserve">Esimerkki 1.81</w:t>
      </w:r>
    </w:p>
    <w:p>
      <w:r>
        <w:t xml:space="preserve">Miten voin palauttaa unohtamani Gmail-salasanan?</w:t>
      </w:r>
    </w:p>
    <w:p>
      <w:r>
        <w:rPr>
          <w:b/>
        </w:rPr>
        <w:t xml:space="preserve">Tulos</w:t>
      </w:r>
    </w:p>
    <w:p>
      <w:r>
        <w:t xml:space="preserve">Miten voin palauttaa Gmail-salasanani, kun en muista palautussähköpostitunnustani?</w:t>
      </w:r>
    </w:p>
    <w:p>
      <w:r>
        <w:rPr>
          <w:b/>
        </w:rPr>
        <w:t xml:space="preserve">Esimerkki 1.82</w:t>
      </w:r>
    </w:p>
    <w:p>
      <w:r>
        <w:t xml:space="preserve">Mikä on maallikon selitys Godelin epätäydellisyysteoreemille?</w:t>
      </w:r>
    </w:p>
    <w:p>
      <w:r>
        <w:rPr>
          <w:b/>
        </w:rPr>
        <w:t xml:space="preserve">Tulos</w:t>
      </w:r>
    </w:p>
    <w:p>
      <w:r>
        <w:t xml:space="preserve">Mikä on 10-vuotiaalle sopiva selitys Gödelin epätäydellisyysteoreemasta?</w:t>
      </w:r>
    </w:p>
    <w:p>
      <w:r>
        <w:rPr>
          <w:b/>
        </w:rPr>
        <w:t xml:space="preserve">Esimerkki 1.83</w:t>
      </w:r>
    </w:p>
    <w:p>
      <w:r>
        <w:t xml:space="preserve">Lähtisitkö ulos ystävän kanssa?</w:t>
      </w:r>
    </w:p>
    <w:p>
      <w:r>
        <w:rPr>
          <w:b/>
        </w:rPr>
        <w:t xml:space="preserve">Tulos</w:t>
      </w:r>
    </w:p>
    <w:p>
      <w:r>
        <w:t xml:space="preserve">Eikö ole normaalia mennä ulos ystävien kanssa?</w:t>
      </w:r>
    </w:p>
    <w:p>
      <w:r>
        <w:rPr>
          <w:b/>
        </w:rPr>
        <w:t xml:space="preserve">Esimerkki 1.84</w:t>
      </w:r>
    </w:p>
    <w:p>
      <w:r>
        <w:t xml:space="preserve">Kuinka paljon painaa maapallon koko ilma?</w:t>
      </w:r>
    </w:p>
    <w:p>
      <w:r>
        <w:rPr>
          <w:b/>
        </w:rPr>
        <w:t xml:space="preserve">Tulos</w:t>
      </w:r>
    </w:p>
    <w:p>
      <w:r>
        <w:t xml:space="preserve">Mitä mieltä olette teoriasta, jonka mukaan me kaikki elävät olemme vain maapallo, joka on tietoinen itsestään?</w:t>
      </w:r>
    </w:p>
    <w:p>
      <w:r>
        <w:rPr>
          <w:b/>
        </w:rPr>
        <w:t xml:space="preserve">Esimerkki 1.85</w:t>
      </w:r>
    </w:p>
    <w:p>
      <w:r>
        <w:t xml:space="preserve">Sisustussuunnittelu: Mitä ominaisuuksia ja komponentteja unelmien toimistossa olisi?</w:t>
      </w:r>
    </w:p>
    <w:p>
      <w:r>
        <w:rPr>
          <w:b/>
        </w:rPr>
        <w:t xml:space="preserve">Tulos</w:t>
      </w:r>
    </w:p>
    <w:p>
      <w:r>
        <w:t xml:space="preserve">Mistä löydän hienoja sisustustuotteita Yhdysvalloissa?</w:t>
      </w:r>
    </w:p>
    <w:p>
      <w:r>
        <w:rPr>
          <w:b/>
        </w:rPr>
        <w:t xml:space="preserve">Esimerkki 1.86</w:t>
      </w:r>
    </w:p>
    <w:p>
      <w:r>
        <w:t xml:space="preserve">Mitä kissa prosenttiosuutta vaaditaan BIM Trichyyn?</w:t>
      </w:r>
    </w:p>
    <w:p>
      <w:r>
        <w:rPr>
          <w:b/>
        </w:rPr>
        <w:t xml:space="preserve">Tulos</w:t>
      </w:r>
    </w:p>
    <w:p>
      <w:r>
        <w:t xml:space="preserve">Millainen on BIM Trichy verrattuna IIM Kashipuriin?</w:t>
      </w:r>
    </w:p>
    <w:p>
      <w:r>
        <w:rPr>
          <w:b/>
        </w:rPr>
        <w:t xml:space="preserve">Esimerkki 1.87</w:t>
      </w:r>
    </w:p>
    <w:p>
      <w:r>
        <w:t xml:space="preserve">Mitä se tarkoittaa, kun näin unta jostakusta ja sanoin, että hän kuolee?</w:t>
      </w:r>
    </w:p>
    <w:p>
      <w:r>
        <w:rPr>
          <w:b/>
        </w:rPr>
        <w:t xml:space="preserve">Tulos</w:t>
      </w:r>
    </w:p>
    <w:p>
      <w:r>
        <w:t xml:space="preserve">Mitä tarkoittaa, kun näen unta jonkun kuolemasta?</w:t>
      </w:r>
    </w:p>
    <w:p>
      <w:r>
        <w:rPr>
          <w:b/>
        </w:rPr>
        <w:t xml:space="preserve">Esimerkki 1.88</w:t>
      </w:r>
    </w:p>
    <w:p>
      <w:r>
        <w:t xml:space="preserve">Jos käytän VPN:ää ladatessani torrentteja, jäänkö kiinni?</w:t>
      </w:r>
    </w:p>
    <w:p>
      <w:r>
        <w:rPr>
          <w:b/>
        </w:rPr>
        <w:t xml:space="preserve">Tulos</w:t>
      </w:r>
    </w:p>
    <w:p>
      <w:r>
        <w:t xml:space="preserve">μTorrent: Miten VPN pitää henkilöllisyyden nimettömänä torrentteja ladattaessa?</w:t>
      </w:r>
    </w:p>
    <w:p>
      <w:r>
        <w:rPr>
          <w:b/>
        </w:rPr>
        <w:t xml:space="preserve">Esimerkki 1.89</w:t>
      </w:r>
    </w:p>
    <w:p>
      <w:r>
        <w:t xml:space="preserve">Mistä tiedän, onko liikekumppanini rehellinen?</w:t>
      </w:r>
    </w:p>
    <w:p>
      <w:r>
        <w:rPr>
          <w:b/>
        </w:rPr>
        <w:t xml:space="preserve">Tulos</w:t>
      </w:r>
    </w:p>
    <w:p>
      <w:r>
        <w:t xml:space="preserve">Mistä tiedän, voinko luottaa liikekumppaniini?</w:t>
      </w:r>
    </w:p>
    <w:p>
      <w:r>
        <w:rPr>
          <w:b/>
        </w:rPr>
        <w:t xml:space="preserve">Esimerkki 1.90</w:t>
      </w:r>
    </w:p>
    <w:p>
      <w:r>
        <w:t xml:space="preserve">Voiko maapähkinävoi- ja hyytelövoileivillä elää?</w:t>
      </w:r>
    </w:p>
    <w:p>
      <w:r>
        <w:rPr>
          <w:b/>
        </w:rPr>
        <w:t xml:space="preserve">Tulos</w:t>
      </w:r>
    </w:p>
    <w:p>
      <w:r>
        <w:t xml:space="preserve">Miten maapähkinävoi- ja hyytelövoileivät ovat hyväksi sinulle?</w:t>
      </w:r>
    </w:p>
    <w:p>
      <w:r>
        <w:rPr>
          <w:b/>
        </w:rPr>
        <w:t xml:space="preserve">Esimerkki 1.91</w:t>
      </w:r>
    </w:p>
    <w:p>
      <w:r>
        <w:t xml:space="preserve">Mitkä ovat parhaat tekniset analyysiohjelmistot Intian osakemarkkinoille?</w:t>
      </w:r>
    </w:p>
    <w:p>
      <w:r>
        <w:rPr>
          <w:b/>
        </w:rPr>
        <w:t xml:space="preserve">Tulos</w:t>
      </w:r>
    </w:p>
    <w:p>
      <w:r>
        <w:t xml:space="preserve">Mitkä ovat parhaat osakkeet sijoittaa vuonna 2015 Intian markkinoille?</w:t>
      </w:r>
    </w:p>
    <w:p>
      <w:r>
        <w:rPr>
          <w:b/>
        </w:rPr>
        <w:t xml:space="preserve">Esimerkki 1.92</w:t>
      </w:r>
    </w:p>
    <w:p>
      <w:r>
        <w:t xml:space="preserve">Mitkä ovat fysiikan eri tyypit ja mikä on esimerkki siitä elektroniikassa?</w:t>
      </w:r>
    </w:p>
    <w:p>
      <w:r>
        <w:rPr>
          <w:b/>
        </w:rPr>
        <w:t xml:space="preserve">Tulos</w:t>
      </w:r>
    </w:p>
    <w:p>
      <w:r>
        <w:t xml:space="preserve">Mitkä ovat fysiikan eri tyypit ja mikä on esimerkki siitä tähtitieteessä?</w:t>
      </w:r>
    </w:p>
    <w:p>
      <w:r>
        <w:rPr>
          <w:b/>
        </w:rPr>
        <w:t xml:space="preserve">Esimerkki 1.93</w:t>
      </w:r>
    </w:p>
    <w:p>
      <w:r>
        <w:t xml:space="preserve">Mitkä ovat tärkeimmät asiat, joita aikuiselle pitäisi opettaa?</w:t>
      </w:r>
    </w:p>
    <w:p>
      <w:r>
        <w:rPr>
          <w:b/>
        </w:rPr>
        <w:t xml:space="preserve">Tulos</w:t>
      </w:r>
    </w:p>
    <w:p>
      <w:r>
        <w:t xml:space="preserve">Mitkä ovat tärkeimmät asiat, joita lapselle pitäisi opettaa?</w:t>
      </w:r>
    </w:p>
    <w:p>
      <w:r>
        <w:rPr>
          <w:b/>
        </w:rPr>
        <w:t xml:space="preserve">Esimerkki 1.94</w:t>
      </w:r>
    </w:p>
    <w:p>
      <w:r>
        <w:t xml:space="preserve">Onko Englanti Britanniassa? Mitä eroa on Englannilla, Britannialla ja Yhdistyneellä kuningaskunnalla?</w:t>
      </w:r>
    </w:p>
    <w:p>
      <w:r>
        <w:rPr>
          <w:b/>
        </w:rPr>
        <w:t xml:space="preserve">Tulos</w:t>
      </w:r>
    </w:p>
    <w:p>
      <w:r>
        <w:t xml:space="preserve">Mitä eroa on Englannilla, Walesilla, Skotlannilla, Irlannilla, Britannialla, Isolla-Britannialla, Yhdistyneellä kuningaskunnalla, Brittein saarilla ja Brittein saarilla?</w:t>
      </w:r>
    </w:p>
    <w:p>
      <w:r>
        <w:rPr>
          <w:b/>
        </w:rPr>
        <w:t xml:space="preserve">Esimerkki 1.95</w:t>
      </w:r>
    </w:p>
    <w:p>
      <w:r>
        <w:t xml:space="preserve">Julkaiseeko wikileaks edes omaa sisältöään?</w:t>
      </w:r>
    </w:p>
    <w:p>
      <w:r>
        <w:rPr>
          <w:b/>
        </w:rPr>
        <w:t xml:space="preserve">Tulos</w:t>
      </w:r>
    </w:p>
    <w:p>
      <w:r>
        <w:t xml:space="preserve">Veloittaako Facebook sisältösivustoja siitä, että ne näyttävät "Post to Facebook" -painikkeen sivuillaan?</w:t>
      </w:r>
    </w:p>
    <w:p>
      <w:r>
        <w:rPr>
          <w:b/>
        </w:rPr>
        <w:t xml:space="preserve">Esimerkki 1.96</w:t>
      </w:r>
    </w:p>
    <w:p>
      <w:r>
        <w:t xml:space="preserve">Miten voin asentaa PyGTK-moduulin Pythonille?</w:t>
      </w:r>
    </w:p>
    <w:p>
      <w:r>
        <w:rPr>
          <w:b/>
        </w:rPr>
        <w:t xml:space="preserve">Tulos</w:t>
      </w:r>
    </w:p>
    <w:p>
      <w:r>
        <w:t xml:space="preserve">Sain python Kerberos-moduulin asennusvirheen. Miten voin korjata sen?</w:t>
      </w:r>
    </w:p>
    <w:p>
      <w:r>
        <w:rPr>
          <w:b/>
        </w:rPr>
        <w:t xml:space="preserve">Esimerkki 1.97</w:t>
      </w:r>
    </w:p>
    <w:p>
      <w:r>
        <w:t xml:space="preserve">Vaatteiden vienti Intiasta?</w:t>
      </w:r>
    </w:p>
    <w:p>
      <w:r>
        <w:rPr>
          <w:b/>
        </w:rPr>
        <w:t xml:space="preserve">Tulos</w:t>
      </w:r>
    </w:p>
    <w:p>
      <w:r>
        <w:t xml:space="preserve">Miten selittäisitte kantanne TPP-sopimukseen Singaporen pääministerille, joka on nyt Yhdysvalloissa?</w:t>
      </w:r>
    </w:p>
    <w:p>
      <w:r>
        <w:rPr>
          <w:b/>
        </w:rPr>
        <w:t xml:space="preserve">Esimerkki 1.98</w:t>
      </w:r>
    </w:p>
    <w:p>
      <w:r>
        <w:t xml:space="preserve">Miten 16 muunnetaan murtoluvuksi?</w:t>
      </w:r>
    </w:p>
    <w:p>
      <w:r>
        <w:rPr>
          <w:b/>
        </w:rPr>
        <w:t xml:space="preserve">Tulos</w:t>
      </w:r>
    </w:p>
    <w:p>
      <w:r>
        <w:t xml:space="preserve">Mikä on 45 muunnettuna murtoluvuksi?</w:t>
      </w:r>
    </w:p>
    <w:p>
      <w:r>
        <w:rPr>
          <w:b/>
        </w:rPr>
        <w:t xml:space="preserve">Esimerkki 1.99</w:t>
      </w:r>
    </w:p>
    <w:p>
      <w:r>
        <w:t xml:space="preserve">Miten käännetään suunnattu graafi?</w:t>
      </w:r>
    </w:p>
    <w:p>
      <w:r>
        <w:rPr>
          <w:b/>
        </w:rPr>
        <w:t xml:space="preserve">Tulos</w:t>
      </w:r>
    </w:p>
    <w:p>
      <w:r>
        <w:t xml:space="preserve">Mikä on DAG (Directed Acyclic Graph)?</w:t>
      </w:r>
    </w:p>
    <w:p>
      <w:r>
        <w:rPr>
          <w:b/>
        </w:rPr>
        <w:t xml:space="preserve">Esimerkki 1.100</w:t>
      </w:r>
    </w:p>
    <w:p>
      <w:r>
        <w:t xml:space="preserve">Millaisia arvosteluja www.cosmicpetrochem.com on saanut?</w:t>
      </w:r>
    </w:p>
    <w:p>
      <w:r>
        <w:rPr>
          <w:b/>
        </w:rPr>
        <w:t xml:space="preserve">Tulos</w:t>
      </w:r>
    </w:p>
    <w:p>
      <w:r>
        <w:t xml:space="preserve">Mikä on arvostelusi osoitteesta www.buttermyresume.com?</w:t>
      </w:r>
    </w:p>
    <w:p>
      <w:r>
        <w:rPr>
          <w:b/>
        </w:rPr>
        <w:t xml:space="preserve">Esimerkki 1.101</w:t>
      </w:r>
    </w:p>
    <w:p>
      <w:r>
        <w:t xml:space="preserve">Milloin paavi Johannes Paavali II ammuttiin?</w:t>
      </w:r>
    </w:p>
    <w:p>
      <w:r>
        <w:rPr>
          <w:b/>
        </w:rPr>
        <w:t xml:space="preserve">Tulos</w:t>
      </w:r>
    </w:p>
    <w:p>
      <w:r>
        <w:t xml:space="preserve">Mitä paavi Johannes Paavali II sai aikaan?</w:t>
      </w:r>
    </w:p>
    <w:p>
      <w:r>
        <w:rPr>
          <w:b/>
        </w:rPr>
        <w:t xml:space="preserve">Esimerkki 1.102</w:t>
      </w:r>
    </w:p>
    <w:p>
      <w:r>
        <w:t xml:space="preserve">Miksi I- ja j-aakkosissa on piste?</w:t>
      </w:r>
    </w:p>
    <w:p>
      <w:r>
        <w:rPr>
          <w:b/>
        </w:rPr>
        <w:t xml:space="preserve">Tulos</w:t>
      </w:r>
    </w:p>
    <w:p>
      <w:r>
        <w:t xml:space="preserve">Mitkä yritykset ovat Brexit-päätöksen jälkeen jo siirtämässä liiketoimintaansa pois Yhdistyneestä kuningaskunnasta?</w:t>
      </w:r>
    </w:p>
    <w:p>
      <w:r>
        <w:rPr>
          <w:b/>
        </w:rPr>
        <w:t xml:space="preserve">Esimerkki 1.103</w:t>
      </w:r>
    </w:p>
    <w:p>
      <w:r>
        <w:t xml:space="preserve">Mitä sijoitusta voin odottaa 151: llä wbJEE lääketieteellisessä 2016?</w:t>
      </w:r>
    </w:p>
    <w:p>
      <w:r>
        <w:rPr>
          <w:b/>
        </w:rPr>
        <w:t xml:space="preserve">Tulos</w:t>
      </w:r>
    </w:p>
    <w:p>
      <w:r>
        <w:t xml:space="preserve">Mitä sijoitusta voin odottaa, jos pisteet 134 markkaa wbJEE 2016 lääketieteellisessä?</w:t>
      </w:r>
    </w:p>
    <w:p>
      <w:r>
        <w:rPr>
          <w:b/>
        </w:rPr>
        <w:t xml:space="preserve">Esimerkki 1.104</w:t>
      </w:r>
    </w:p>
    <w:p>
      <w:r>
        <w:t xml:space="preserve">Mikä on kalorihäviön ja painonpudotuksen välinen määrällinen suhde?</w:t>
      </w:r>
    </w:p>
    <w:p>
      <w:r>
        <w:rPr>
          <w:b/>
        </w:rPr>
        <w:t xml:space="preserve">Tulos</w:t>
      </w:r>
    </w:p>
    <w:p>
      <w:r>
        <w:t xml:space="preserve">Pepsi 500ml Sisältää vain 250 kaloria. Miksi sitä ei saa käyttää laihdutusruokavaliossa?</w:t>
      </w:r>
    </w:p>
    <w:p>
      <w:r>
        <w:rPr>
          <w:b/>
        </w:rPr>
        <w:t xml:space="preserve">Esimerkki 1.105</w:t>
      </w:r>
    </w:p>
    <w:p>
      <w:r>
        <w:t xml:space="preserve">Kun minulla on hyvät arvosanat 12th PCB:ssä, mitä voin tehdä liittyäkseni Intian armeijaan?</w:t>
      </w:r>
    </w:p>
    <w:p>
      <w:r>
        <w:rPr>
          <w:b/>
        </w:rPr>
        <w:t xml:space="preserve">Tulos</w:t>
      </w:r>
    </w:p>
    <w:p>
      <w:r>
        <w:t xml:space="preserve">Olen tällä hetkellä luokan 12. PCB. Ja haluan tulla suunnittelija kuten vuorovaikutussuunnittelija ja haluan työskennellä Googlen kanssa. Mitä minun pitäisi tehdä?</w:t>
      </w:r>
    </w:p>
    <w:p>
      <w:r>
        <w:rPr>
          <w:b/>
        </w:rPr>
        <w:t xml:space="preserve">Esimerkki 1.106</w:t>
      </w:r>
    </w:p>
    <w:p>
      <w:r>
        <w:t xml:space="preserve">Miksi käytämme pitkää, yli 240 km:n pituista siirtojohtoa?</w:t>
      </w:r>
    </w:p>
    <w:p>
      <w:r>
        <w:rPr>
          <w:b/>
        </w:rPr>
        <w:t xml:space="preserve">Tulos</w:t>
      </w:r>
    </w:p>
    <w:p>
      <w:r>
        <w:t xml:space="preserve">Miksi yli 80 km:n ja alle 240 km:n pituisia siirtojohtoja pidetään keskipitkinä?</w:t>
      </w:r>
    </w:p>
    <w:p>
      <w:r>
        <w:rPr>
          <w:b/>
        </w:rPr>
        <w:t xml:space="preserve">Esimerkki 1.107</w:t>
      </w:r>
    </w:p>
    <w:p>
      <w:r>
        <w:t xml:space="preserve">Miten minun pitäisi valmistautua BAJ:n kampuspaikkaukseen?</w:t>
      </w:r>
    </w:p>
    <w:p>
      <w:r>
        <w:rPr>
          <w:b/>
        </w:rPr>
        <w:t xml:space="preserve">Tulos</w:t>
      </w:r>
    </w:p>
    <w:p>
      <w:r>
        <w:t xml:space="preserve">Miten kampuspaikkaan tulisi valmistautua?</w:t>
      </w:r>
    </w:p>
    <w:p>
      <w:r>
        <w:rPr>
          <w:b/>
        </w:rPr>
        <w:t xml:space="preserve">Esimerkki 1.108</w:t>
      </w:r>
    </w:p>
    <w:p>
      <w:r>
        <w:t xml:space="preserve">En ole kovin hyvä matematiikassa. Toistetaanko kaikki tietotekniikan kannalta tärkeät aiheet CSE-opinto-ohjelmassa?</w:t>
      </w:r>
    </w:p>
    <w:p>
      <w:r>
        <w:rPr>
          <w:b/>
        </w:rPr>
        <w:t xml:space="preserve">Tulos</w:t>
      </w:r>
    </w:p>
    <w:p>
      <w:r>
        <w:t xml:space="preserve">Onko mielestäsi reilua verrata London Grammarin Hannah Reidiä Florence Welchiin?</w:t>
      </w:r>
    </w:p>
    <w:p>
      <w:r>
        <w:rPr>
          <w:b/>
        </w:rPr>
        <w:t xml:space="preserve">Esimerkki 1.109</w:t>
      </w:r>
    </w:p>
    <w:p>
      <w:r>
        <w:t xml:space="preserve">Onko samsung j7 vedenkestävä?</w:t>
      </w:r>
    </w:p>
    <w:p>
      <w:r>
        <w:rPr>
          <w:b/>
        </w:rPr>
        <w:t xml:space="preserve">Tulos</w:t>
      </w:r>
    </w:p>
    <w:p>
      <w:r>
        <w:t xml:space="preserve">Kumpi on parempi ostaa: Moto G3 vai Samsung Galaxy J7?</w:t>
      </w:r>
    </w:p>
    <w:p>
      <w:r>
        <w:rPr>
          <w:b/>
        </w:rPr>
        <w:t xml:space="preserve">Esimerkki 1.110</w:t>
      </w:r>
    </w:p>
    <w:p>
      <w:r>
        <w:t xml:space="preserve">Tukisiko Amerikka Pakistania sodassa?</w:t>
      </w:r>
    </w:p>
    <w:p>
      <w:r>
        <w:rPr>
          <w:b/>
        </w:rPr>
        <w:t xml:space="preserve">Tulos</w:t>
      </w:r>
    </w:p>
    <w:p>
      <w:r>
        <w:t xml:space="preserve">Miksi Yhdysvallat tuki Pakistania vuoden 1965 sodassa?</w:t>
      </w:r>
    </w:p>
    <w:p>
      <w:r>
        <w:rPr>
          <w:b/>
        </w:rPr>
        <w:t xml:space="preserve">Esimerkki 1.111</w:t>
      </w:r>
    </w:p>
    <w:p>
      <w:r>
        <w:t xml:space="preserve">Kuinka moni Googlen ohjelmistosuunnittelija pystyy kirjoittamaan tasapainoisen binäärihakupuun Google Docsissa puhelimen näytöllä?</w:t>
      </w:r>
    </w:p>
    <w:p>
      <w:r>
        <w:rPr>
          <w:b/>
        </w:rPr>
        <w:t xml:space="preserve">Tulos</w:t>
      </w:r>
    </w:p>
    <w:p>
      <w:r>
        <w:t xml:space="preserve">Mitä eroa on itsetasapainottuvalla binäärisellä hakupuulla ja AVL-puulla?</w:t>
      </w:r>
    </w:p>
    <w:p>
      <w:r>
        <w:rPr>
          <w:b/>
        </w:rPr>
        <w:t xml:space="preserve">Esimerkki 1.112</w:t>
      </w:r>
    </w:p>
    <w:p>
      <w:r>
        <w:t xml:space="preserve">Mikä on paras tapa tulla hyväksi kyberturvallisuusanalyytikoksi?</w:t>
      </w:r>
    </w:p>
    <w:p>
      <w:r>
        <w:rPr>
          <w:b/>
        </w:rPr>
        <w:t xml:space="preserve">Tulos</w:t>
      </w:r>
    </w:p>
    <w:p>
      <w:r>
        <w:t xml:space="preserve">Mikä on paras tapa oppia kyberturvallisuutta?</w:t>
      </w:r>
    </w:p>
    <w:p>
      <w:r>
        <w:rPr>
          <w:b/>
        </w:rPr>
        <w:t xml:space="preserve">Esimerkki 1.113</w:t>
      </w:r>
    </w:p>
    <w:p>
      <w:r>
        <w:t xml:space="preserve">Mikä on hyvä CSS:ää koskeva haastattelukysymys?</w:t>
      </w:r>
    </w:p>
    <w:p>
      <w:r>
        <w:rPr>
          <w:b/>
        </w:rPr>
        <w:t xml:space="preserve">Tulos</w:t>
      </w:r>
    </w:p>
    <w:p>
      <w:r>
        <w:t xml:space="preserve">Mitkä ovat parhaat haastattelukysymykset?</w:t>
      </w:r>
    </w:p>
    <w:p>
      <w:r>
        <w:rPr>
          <w:b/>
        </w:rPr>
        <w:t xml:space="preserve">Esimerkki 1.114</w:t>
      </w:r>
    </w:p>
    <w:p>
      <w:r>
        <w:t xml:space="preserve">Kuinka kauan minun pitäisi kävellä laihtuakseni 1 kg viikossa ilman muuta liikuntaa?</w:t>
      </w:r>
    </w:p>
    <w:p>
      <w:r>
        <w:rPr>
          <w:b/>
        </w:rPr>
        <w:t xml:space="preserve">Tulos</w:t>
      </w:r>
    </w:p>
    <w:p>
      <w:r>
        <w:t xml:space="preserve">Kuinka paljon matkaa minun on juostava päivittäin, jos haluan menettää 1 kg viikossa?</w:t>
      </w:r>
    </w:p>
    <w:p>
      <w:r>
        <w:rPr>
          <w:b/>
        </w:rPr>
        <w:t xml:space="preserve">Esimerkki 1.115</w:t>
      </w:r>
    </w:p>
    <w:p>
      <w:r>
        <w:t xml:space="preserve">Mikä on olemassaolomme tarkoitus? Tarkoitan, miksi olemme olemassa?</w:t>
      </w:r>
    </w:p>
    <w:p>
      <w:r>
        <w:rPr>
          <w:b/>
        </w:rPr>
        <w:t xml:space="preserve">Tulos</w:t>
      </w:r>
    </w:p>
    <w:p>
      <w:r>
        <w:t xml:space="preserve">Mitä minun pitäisi tehdä, kun en tiedä, mikä on olemassaoloni tarkoitus?</w:t>
      </w:r>
    </w:p>
    <w:p>
      <w:r>
        <w:rPr>
          <w:b/>
        </w:rPr>
        <w:t xml:space="preserve">Esimerkki 1.116</w:t>
      </w:r>
    </w:p>
    <w:p>
      <w:r>
        <w:t xml:space="preserve">Ihmismieli on sekä rationaalinen että irrationaalinen (se on vain rakennettu niin). Tunnetko ateistina toisinaan tyhjyyttä tai masennusta?</w:t>
      </w:r>
    </w:p>
    <w:p>
      <w:r>
        <w:rPr>
          <w:b/>
        </w:rPr>
        <w:t xml:space="preserve">Tulos</w:t>
      </w:r>
    </w:p>
    <w:p>
      <w:r>
        <w:t xml:space="preserve">Olisiko irrationaalisen tekoälyrobotin tekeminen yhtä vaikeaa tai ehkä jopa vaikeampaa kuin rationaalisen?</w:t>
      </w:r>
    </w:p>
    <w:p>
      <w:r>
        <w:rPr>
          <w:b/>
        </w:rPr>
        <w:t xml:space="preserve">Esimerkki 1.117</w:t>
      </w:r>
    </w:p>
    <w:p>
      <w:r>
        <w:t xml:space="preserve">Mitkä ovat sovellukset, jotka käyttävät WebView:tä sovelluksissaan Androidissa?</w:t>
      </w:r>
    </w:p>
    <w:p>
      <w:r>
        <w:rPr>
          <w:b/>
        </w:rPr>
        <w:t xml:space="preserve">Tulos</w:t>
      </w:r>
    </w:p>
    <w:p>
      <w:r>
        <w:t xml:space="preserve">Mitä haasteita Quora kohtasi, kun se päätti käyttää WebView:tä mobiilisovelluksessaan?</w:t>
      </w:r>
    </w:p>
    <w:p>
      <w:r>
        <w:rPr>
          <w:b/>
        </w:rPr>
        <w:t xml:space="preserve">Esimerkki 1.118</w:t>
      </w:r>
    </w:p>
    <w:p>
      <w:r>
        <w:t xml:space="preserve">Tutkimus vinkkejä pas ca ipcc?</w:t>
      </w:r>
    </w:p>
    <w:p>
      <w:r>
        <w:rPr>
          <w:b/>
        </w:rPr>
        <w:t xml:space="preserve">Tulos</w:t>
      </w:r>
    </w:p>
    <w:p>
      <w:r>
        <w:t xml:space="preserve">Jos olet tyytymätön nykyiseen työhösi, lopettaisitko heti ja etsisitkö uuden työn vai odottaisitko, kunnes löydät työpaikan. Mitkä ovat kummankin edut ja haitat?</w:t>
      </w:r>
    </w:p>
    <w:p>
      <w:r>
        <w:rPr>
          <w:b/>
        </w:rPr>
        <w:t xml:space="preserve">Esimerkki 1.119</w:t>
      </w:r>
    </w:p>
    <w:p>
      <w:r>
        <w:t xml:space="preserve">Mitkä ovat Listverse ja Toptenz lisäksi muut suositut listasivustot?</w:t>
      </w:r>
    </w:p>
    <w:p>
      <w:r>
        <w:rPr>
          <w:b/>
        </w:rPr>
        <w:t xml:space="preserve">Tulos</w:t>
      </w:r>
    </w:p>
    <w:p>
      <w:r>
        <w:t xml:space="preserve">Mikä olisi helpoin suosittu verkkosivusto koodata tyhjästä?</w:t>
      </w:r>
    </w:p>
    <w:p>
      <w:r>
        <w:rPr>
          <w:b/>
        </w:rPr>
        <w:t xml:space="preserve">Esimerkki 1.120</w:t>
      </w:r>
    </w:p>
    <w:p>
      <w:r>
        <w:t xml:space="preserve">Mikä on paras tapa ladata videoita JW Playeriin?</w:t>
      </w:r>
    </w:p>
    <w:p>
      <w:r>
        <w:rPr>
          <w:b/>
        </w:rPr>
        <w:t xml:space="preserve">Tulos</w:t>
      </w:r>
    </w:p>
    <w:p>
      <w:r>
        <w:t xml:space="preserve">Mikä on paras videosoitin pc:lle?</w:t>
      </w:r>
    </w:p>
    <w:p>
      <w:r>
        <w:rPr>
          <w:b/>
        </w:rPr>
        <w:t xml:space="preserve">Esimerkki 1.121</w:t>
      </w:r>
    </w:p>
    <w:p>
      <w:r>
        <w:t xml:space="preserve">Millainen hallitus Guatemalassa on? Miten se vertautuu Vietnamin hallitukseen?</w:t>
      </w:r>
    </w:p>
    <w:p>
      <w:r>
        <w:rPr>
          <w:b/>
        </w:rPr>
        <w:t xml:space="preserve">Tulos</w:t>
      </w:r>
    </w:p>
    <w:p>
      <w:r>
        <w:t xml:space="preserve">Millainen hallitus Guatemalassa on? Miten se vertautuu muiden maiden hallituksiin?</w:t>
      </w:r>
    </w:p>
    <w:p>
      <w:r>
        <w:rPr>
          <w:b/>
        </w:rPr>
        <w:t xml:space="preserve">Esimerkki 1.122</w:t>
      </w:r>
    </w:p>
    <w:p>
      <w:r>
        <w:t xml:space="preserve">Miten löydän UI-suunnittelijan työpaikan Marylandista?</w:t>
      </w:r>
    </w:p>
    <w:p>
      <w:r>
        <w:rPr>
          <w:b/>
        </w:rPr>
        <w:t xml:space="preserve">Tulos</w:t>
      </w:r>
    </w:p>
    <w:p>
      <w:r>
        <w:t xml:space="preserve">Kuinka monta hinduparlamentaarikkoa on Indonesiassa?</w:t>
      </w:r>
    </w:p>
    <w:p>
      <w:r>
        <w:rPr>
          <w:b/>
        </w:rPr>
        <w:t xml:space="preserve">Esimerkki 1.123</w:t>
      </w:r>
    </w:p>
    <w:p>
      <w:r>
        <w:t xml:space="preserve">Mistä asioista intialaisten pitäisi olla ylpeitä?</w:t>
      </w:r>
    </w:p>
    <w:p>
      <w:r>
        <w:rPr>
          <w:b/>
        </w:rPr>
        <w:t xml:space="preserve">Tulos</w:t>
      </w:r>
    </w:p>
    <w:p>
      <w:r>
        <w:t xml:space="preserve">Mistä asioista intialaiset ovat ylpeitä, vaikka heidän ei pitäisi olla?</w:t>
      </w:r>
    </w:p>
    <w:p>
      <w:r>
        <w:rPr>
          <w:b/>
        </w:rPr>
        <w:t xml:space="preserve">Esimerkki 1.124</w:t>
      </w:r>
    </w:p>
    <w:p>
      <w:r>
        <w:t xml:space="preserve">Mikä on paras ilmainen VPN?</w:t>
      </w:r>
    </w:p>
    <w:p>
      <w:r>
        <w:rPr>
          <w:b/>
        </w:rPr>
        <w:t xml:space="preserve">Tulos</w:t>
      </w:r>
    </w:p>
    <w:p>
      <w:r>
        <w:t xml:space="preserve">Mitkä ovat parhaat ilmaiset VPN:t Indonesialle?</w:t>
      </w:r>
    </w:p>
    <w:p>
      <w:r>
        <w:rPr>
          <w:b/>
        </w:rPr>
        <w:t xml:space="preserve">Esimerkki 1.125</w:t>
      </w:r>
    </w:p>
    <w:p>
      <w:r>
        <w:t xml:space="preserve">Jos osaan hakkeroida verkkosivuston, maksavatko he minulle rahaa, jos ilmoitan heistä.?</w:t>
      </w:r>
    </w:p>
    <w:p>
      <w:r>
        <w:rPr>
          <w:b/>
        </w:rPr>
        <w:t xml:space="preserve">Tulos</w:t>
      </w:r>
    </w:p>
    <w:p>
      <w:r>
        <w:t xml:space="preserve">Lainasin työttömälle ystävälleni rahaa. Olen menestynyt ja minulla oli siihen varaa. Miten saan hänet maksamaan rahat takaisin, kun hän luulee, etten tarvitse niitä takaisin?</w:t>
      </w:r>
    </w:p>
    <w:p>
      <w:r>
        <w:rPr>
          <w:b/>
        </w:rPr>
        <w:t xml:space="preserve">Esimerkki 1.126</w:t>
      </w:r>
    </w:p>
    <w:p>
      <w:r>
        <w:t xml:space="preserve">Onko tämä saksanpaimenkoira?</w:t>
      </w:r>
    </w:p>
    <w:p>
      <w:r>
        <w:rPr>
          <w:b/>
        </w:rPr>
        <w:t xml:space="preserve">Tulos</w:t>
      </w:r>
    </w:p>
    <w:p>
      <w:r>
        <w:t xml:space="preserve">Ovatko saksanpaimenkoirat uskollisia?</w:t>
      </w:r>
    </w:p>
    <w:p>
      <w:r>
        <w:rPr>
          <w:b/>
        </w:rPr>
        <w:t xml:space="preserve">Esimerkki 1.127</w:t>
      </w:r>
    </w:p>
    <w:p>
      <w:r>
        <w:t xml:space="preserve">Mitkä ovat parhaat huumeiden tai alkoholin vieroitus-, vieroitus- ja toipumisohjelmakeskukset Fresno County Kalifornian alueella?</w:t>
      </w:r>
    </w:p>
    <w:p>
      <w:r>
        <w:rPr>
          <w:b/>
        </w:rPr>
        <w:t xml:space="preserve">Tulos</w:t>
      </w:r>
    </w:p>
    <w:p>
      <w:r>
        <w:t xml:space="preserve">Mitkä ovat parhaat huumeiden tai alkoholin vieroitus-, vieroitus- ja toipumisohjelmakeskukset Kalifornian Mono County -alueella?</w:t>
      </w:r>
    </w:p>
    <w:p>
      <w:r>
        <w:rPr>
          <w:b/>
        </w:rPr>
        <w:t xml:space="preserve">Esimerkki 1.128</w:t>
      </w:r>
    </w:p>
    <w:p>
      <w:r>
        <w:t xml:space="preserve">Mitä on rakastuminen sellaiseen, joka rakastaa jotakuta toista?</w:t>
      </w:r>
    </w:p>
    <w:p>
      <w:r>
        <w:rPr>
          <w:b/>
        </w:rPr>
        <w:t xml:space="preserve">Tulos</w:t>
      </w:r>
    </w:p>
    <w:p>
      <w:r>
        <w:t xml:space="preserve">Mitä voin tehdä, jos rakastun johonkuhun, joka ei rakasta minua?</w:t>
      </w:r>
    </w:p>
    <w:p>
      <w:r>
        <w:rPr>
          <w:b/>
        </w:rPr>
        <w:t xml:space="preserve">Esimerkki 1.129</w:t>
      </w:r>
    </w:p>
    <w:p>
      <w:r>
        <w:t xml:space="preserve">Onko Henry Girard todellinen henkilö?</w:t>
      </w:r>
    </w:p>
    <w:p>
      <w:r>
        <w:rPr>
          <w:b/>
        </w:rPr>
        <w:t xml:space="preserve">Tulos</w:t>
      </w:r>
    </w:p>
    <w:p>
      <w:r>
        <w:t xml:space="preserve">Perustuuko herra Darcy todelliseen henkilöön?</w:t>
      </w:r>
    </w:p>
    <w:p>
      <w:r>
        <w:rPr>
          <w:b/>
        </w:rPr>
        <w:t xml:space="preserve">Esimerkki 1.130</w:t>
      </w:r>
    </w:p>
    <w:p>
      <w:r>
        <w:t xml:space="preserve">Miksi täysaaltosiltasuuntaaja on parempi kuin täysaaltokeskiöpuhallussuuntaaja?</w:t>
      </w:r>
    </w:p>
    <w:p>
      <w:r>
        <w:rPr>
          <w:b/>
        </w:rPr>
        <w:t xml:space="preserve">Tulos</w:t>
      </w:r>
    </w:p>
    <w:p>
      <w:r>
        <w:t xml:space="preserve">Tasasuuntaaja muuntaa vaihtovirran tasavirraksi, mutta puoli- ja kokoaaltotasasuuntaajan ulostulo on silti sinimuotoinen. Miksi?</w:t>
      </w:r>
    </w:p>
    <w:p>
      <w:r>
        <w:rPr>
          <w:b/>
        </w:rPr>
        <w:t xml:space="preserve">Esimerkki 1.131</w:t>
      </w:r>
    </w:p>
    <w:p>
      <w:r>
        <w:t xml:space="preserve">Mikä on Workday-ohjelmisto? Onko se helppo oppia?</w:t>
      </w:r>
    </w:p>
    <w:p>
      <w:r>
        <w:rPr>
          <w:b/>
        </w:rPr>
        <w:t xml:space="preserve">Tulos</w:t>
      </w:r>
    </w:p>
    <w:p>
      <w:r>
        <w:t xml:space="preserve">Mikä piirustusohjelmisto on helppo oppia mekaanisessa järjestelmässä?</w:t>
      </w:r>
    </w:p>
    <w:p>
      <w:r>
        <w:rPr>
          <w:b/>
        </w:rPr>
        <w:t xml:space="preserve">Esimerkki 1.132</w:t>
      </w:r>
    </w:p>
    <w:p>
      <w:r>
        <w:t xml:space="preserve">Mitkä ovat erilaiset beamer-tyylit?</w:t>
      </w:r>
    </w:p>
    <w:p>
      <w:r>
        <w:rPr>
          <w:b/>
        </w:rPr>
        <w:t xml:space="preserve">Tulos</w:t>
      </w:r>
    </w:p>
    <w:p>
      <w:r>
        <w:t xml:space="preserve">Miten tyylitän PyQt4 Widgetit Pythonissa?</w:t>
      </w:r>
    </w:p>
    <w:p>
      <w:r>
        <w:rPr>
          <w:b/>
        </w:rPr>
        <w:t xml:space="preserve">Esimerkki 1.133</w:t>
      </w:r>
    </w:p>
    <w:p>
      <w:r>
        <w:t xml:space="preserve">Haluan tietää yksityiskohtia Delta Charting Group", "yritys Tucson Arizona sen kaupankäynnin tarkastelu, joku kuvata minulle näistä?</w:t>
      </w:r>
    </w:p>
    <w:p>
      <w:r>
        <w:rPr>
          <w:b/>
        </w:rPr>
        <w:t xml:space="preserve">Tulos</w:t>
      </w:r>
    </w:p>
    <w:p>
      <w:r>
        <w:t xml:space="preserve">Kuka on paras pune - mahabaleshwar taksit tarjoaja pune?</w:t>
      </w:r>
    </w:p>
    <w:p>
      <w:r>
        <w:rPr>
          <w:b/>
        </w:rPr>
        <w:t xml:space="preserve">Esimerkki 1.134</w:t>
      </w:r>
    </w:p>
    <w:p>
      <w:r>
        <w:t xml:space="preserve">Mitkä ovat esimerkkejä siitä, miten symboleja käytetään elokuvassa "Järki ja herkkyys"?</w:t>
      </w:r>
    </w:p>
    <w:p>
      <w:r>
        <w:rPr>
          <w:b/>
        </w:rPr>
        <w:t xml:space="preserve">Tulos</w:t>
      </w:r>
    </w:p>
    <w:p>
      <w:r>
        <w:t xml:space="preserve">Miksi "Järki ja herkkyys" on hyvä kirja?</w:t>
      </w:r>
    </w:p>
    <w:p>
      <w:r>
        <w:rPr>
          <w:b/>
        </w:rPr>
        <w:t xml:space="preserve">Esimerkki 1.135</w:t>
      </w:r>
    </w:p>
    <w:p>
      <w:r>
        <w:t xml:space="preserve">Miksi ei ole suositeltavaa puhua kavereille, jotka tekstailevat klo 23 jälkeen?</w:t>
      </w:r>
    </w:p>
    <w:p>
      <w:r>
        <w:rPr>
          <w:b/>
        </w:rPr>
        <w:t xml:space="preserve">Tulos</w:t>
      </w:r>
    </w:p>
    <w:p>
      <w:r>
        <w:t xml:space="preserve">Onko "helppoa" tulla rikkaaksi, jos sinulla on laskennallinen tohtorin tutkinto?</w:t>
      </w:r>
    </w:p>
    <w:p>
      <w:r>
        <w:rPr>
          <w:b/>
        </w:rPr>
        <w:t xml:space="preserve">Esimerkki 1.136</w:t>
      </w:r>
    </w:p>
    <w:p>
      <w:r>
        <w:t xml:space="preserve">Miten CBSE laskee 9. ja 10. luokan SA-arvosanat?</w:t>
      </w:r>
    </w:p>
    <w:p>
      <w:r>
        <w:rPr>
          <w:b/>
        </w:rPr>
        <w:t xml:space="preserve">Tulos</w:t>
      </w:r>
    </w:p>
    <w:p>
      <w:r>
        <w:t xml:space="preserve">Miten CBSE hallitus laskee 9th Sa tentit arvosanan?</w:t>
      </w:r>
    </w:p>
    <w:p>
      <w:r>
        <w:rPr>
          <w:b/>
        </w:rPr>
        <w:t xml:space="preserve">Esimerkki 1.137</w:t>
      </w:r>
    </w:p>
    <w:p>
      <w:r>
        <w:t xml:space="preserve">Kannatatko TPP:tä, kyllä vai ei?</w:t>
      </w:r>
    </w:p>
    <w:p>
      <w:r>
        <w:rPr>
          <w:b/>
        </w:rPr>
        <w:t xml:space="preserve">Tulos</w:t>
      </w:r>
    </w:p>
    <w:p>
      <w:r>
        <w:t xml:space="preserve">Miksi kannatat TPP:tä?</w:t>
      </w:r>
    </w:p>
    <w:p>
      <w:r>
        <w:rPr>
          <w:b/>
        </w:rPr>
        <w:t xml:space="preserve">Esimerkki 1.138</w:t>
      </w:r>
    </w:p>
    <w:p>
      <w:r>
        <w:t xml:space="preserve">Onko kalsium neste?</w:t>
      </w:r>
    </w:p>
    <w:p>
      <w:r>
        <w:rPr>
          <w:b/>
        </w:rPr>
        <w:t xml:space="preserve">Tulos</w:t>
      </w:r>
    </w:p>
    <w:p>
      <w:r>
        <w:t xml:space="preserve">Onko kalsium syttyvää?</w:t>
      </w:r>
    </w:p>
    <w:p>
      <w:r>
        <w:rPr>
          <w:b/>
        </w:rPr>
        <w:t xml:space="preserve">Esimerkki 1.139</w:t>
      </w:r>
    </w:p>
    <w:p>
      <w:r>
        <w:t xml:space="preserve">Imetys: Miksi imettävien naisten rintoihin ilmestyy näkyviä sinisiä suonia?</w:t>
      </w:r>
    </w:p>
    <w:p>
      <w:r>
        <w:rPr>
          <w:b/>
        </w:rPr>
        <w:t xml:space="preserve">Tulos</w:t>
      </w:r>
    </w:p>
    <w:p>
      <w:r>
        <w:t xml:space="preserve">Miksi suonet ovat vihreitä?</w:t>
      </w:r>
    </w:p>
    <w:p>
      <w:r>
        <w:rPr>
          <w:b/>
        </w:rPr>
        <w:t xml:space="preserve">Esimerkki 1.140</w:t>
      </w:r>
    </w:p>
    <w:p>
      <w:r>
        <w:t xml:space="preserve">Matkustin H1B-lomakkeella työskennellessäni yrityksessä Intiassa. Onko se ongelma green card -prosessissa?</w:t>
      </w:r>
    </w:p>
    <w:p>
      <w:r>
        <w:rPr>
          <w:b/>
        </w:rPr>
        <w:t xml:space="preserve">Tulos</w:t>
      </w:r>
    </w:p>
    <w:p>
      <w:r>
        <w:t xml:space="preserve">Intiassa meillä on Aadhar-kortti, äänestäjäkortti, elintarvikekortti ja PAN-kortti. Eikö olisi parempi yhdistää nämä kaikki yhdeksi kortiksi?</w:t>
      </w:r>
    </w:p>
    <w:p>
      <w:r>
        <w:rPr>
          <w:b/>
        </w:rPr>
        <w:t xml:space="preserve">Esimerkki 1.141</w:t>
      </w:r>
    </w:p>
    <w:p>
      <w:r>
        <w:t xml:space="preserve">Miten voin arvioida Uber-kuljettajaa kyydin jälkeen?</w:t>
      </w:r>
    </w:p>
    <w:p>
      <w:r>
        <w:rPr>
          <w:b/>
        </w:rPr>
        <w:t xml:space="preserve">Tulos</w:t>
      </w:r>
    </w:p>
    <w:p>
      <w:r>
        <w:t xml:space="preserve">Saako Uber mitään signaalia tai palautetta, kun kuljettaja tai matkustaja peruuttaa kyydin? Voiko Uber selvittää, onko joku syyllinen?</w:t>
      </w:r>
    </w:p>
    <w:p>
      <w:r>
        <w:rPr>
          <w:b/>
        </w:rPr>
        <w:t xml:space="preserve">Esimerkki 1.142</w:t>
      </w:r>
    </w:p>
    <w:p>
      <w:r>
        <w:t xml:space="preserve">Miten sijoitus kemian tekniikan IIT BHU:ssa on M.Techille?</w:t>
      </w:r>
    </w:p>
    <w:p>
      <w:r>
        <w:rPr>
          <w:b/>
        </w:rPr>
        <w:t xml:space="preserve">Tulos</w:t>
      </w:r>
    </w:p>
    <w:p>
      <w:r>
        <w:t xml:space="preserve">Miten kemian tekniikan sijoittuminen IIT BHU:ssa sujuu?</w:t>
      </w:r>
    </w:p>
    <w:p>
      <w:r>
        <w:rPr>
          <w:b/>
        </w:rPr>
        <w:t xml:space="preserve">Esimerkki 1.143</w:t>
      </w:r>
    </w:p>
    <w:p>
      <w:r>
        <w:t xml:space="preserve">Mitkä ovat 3 suosikkipodcastiasi?</w:t>
      </w:r>
    </w:p>
    <w:p>
      <w:r>
        <w:rPr>
          <w:b/>
        </w:rPr>
        <w:t xml:space="preserve">Tulos</w:t>
      </w:r>
    </w:p>
    <w:p>
      <w:r>
        <w:t xml:space="preserve">Mitkä ovat saksalaiset suosikkipodcastisi ja miksi?</w:t>
      </w:r>
    </w:p>
    <w:p>
      <w:r>
        <w:rPr>
          <w:b/>
        </w:rPr>
        <w:t xml:space="preserve">Esimerkki 1.144</w:t>
      </w:r>
    </w:p>
    <w:p>
      <w:r>
        <w:t xml:space="preserve">Kuinka paljon aikaa pitäisi kestää kasvattaa hauikseni kokoa 13,5 tuumasta 16 tuumaan? Teen kuntosalilla säännöllisesti viimeisen 5 kuukauden ajan.</w:t>
      </w:r>
    </w:p>
    <w:p>
      <w:r>
        <w:rPr>
          <w:b/>
        </w:rPr>
        <w:t xml:space="preserve">Tulos</w:t>
      </w:r>
    </w:p>
    <w:p>
      <w:r>
        <w:t xml:space="preserve">Miten voin menettää 4 tuumaa 5 kuukaudessa?</w:t>
      </w:r>
    </w:p>
    <w:p>
      <w:r>
        <w:rPr>
          <w:b/>
        </w:rPr>
        <w:t xml:space="preserve">Esimerkki 1.145</w:t>
      </w:r>
    </w:p>
    <w:p>
      <w:r>
        <w:t xml:space="preserve">Mikä on Stefan Molyneuxin I.Q.?</w:t>
      </w:r>
    </w:p>
    <w:p>
      <w:r>
        <w:rPr>
          <w:b/>
        </w:rPr>
        <w:t xml:space="preserve">Tulos</w:t>
      </w:r>
    </w:p>
    <w:p>
      <w:r>
        <w:t xml:space="preserve">Onko Stefan Molyneux älykäs?</w:t>
      </w:r>
    </w:p>
    <w:p>
      <w:r>
        <w:rPr>
          <w:b/>
        </w:rPr>
        <w:t xml:space="preserve">Esimerkki 1.146</w:t>
      </w:r>
    </w:p>
    <w:p>
      <w:r>
        <w:t xml:space="preserve">Miten pankkivirkailijaa pyydetään ulos?</w:t>
      </w:r>
    </w:p>
    <w:p>
      <w:r>
        <w:rPr>
          <w:b/>
        </w:rPr>
        <w:t xml:space="preserve">Tulos</w:t>
      </w:r>
    </w:p>
    <w:p>
      <w:r>
        <w:t xml:space="preserve">Miten minun pitäisi pyytää tätä pankkivirkailijaa ulos?</w:t>
      </w:r>
    </w:p>
    <w:p>
      <w:r>
        <w:rPr>
          <w:b/>
        </w:rPr>
        <w:t xml:space="preserve">Esimerkki 1.147</w:t>
      </w:r>
    </w:p>
    <w:p>
      <w:r>
        <w:t xml:space="preserve">Mitkä Riemannin geometriaa käsittelevät kirjat antavat vahvan geometrisen intuition, soveltuvat fyysikoille ja niillä on sovelluksia yleiseen suhteellisuusteoriaan?</w:t>
      </w:r>
    </w:p>
    <w:p>
      <w:r>
        <w:rPr>
          <w:b/>
        </w:rPr>
        <w:t xml:space="preserve">Tulos</w:t>
      </w:r>
    </w:p>
    <w:p>
      <w:r>
        <w:t xml:space="preserve">Tetrasykliinien käyttö?</w:t>
      </w:r>
    </w:p>
    <w:p>
      <w:r>
        <w:rPr>
          <w:b/>
        </w:rPr>
        <w:t xml:space="preserve">Esimerkki 1.148</w:t>
      </w:r>
    </w:p>
    <w:p>
      <w:r>
        <w:t xml:space="preserve">Mikä oli pahin kokemuksesi Kiinassa?</w:t>
      </w:r>
    </w:p>
    <w:p>
      <w:r>
        <w:rPr>
          <w:b/>
        </w:rPr>
        <w:t xml:space="preserve">Tulos</w:t>
      </w:r>
    </w:p>
    <w:p>
      <w:r>
        <w:t xml:space="preserve">Mikä on pahin kokemuksesi?</w:t>
      </w:r>
    </w:p>
    <w:p>
      <w:r>
        <w:rPr>
          <w:b/>
        </w:rPr>
        <w:t xml:space="preserve">Esimerkki 1.149</w:t>
      </w:r>
    </w:p>
    <w:p>
      <w:r>
        <w:t xml:space="preserve">Miten topologiasta on hyötyä jokapäiväisessä elämässä?</w:t>
      </w:r>
    </w:p>
    <w:p>
      <w:r>
        <w:rPr>
          <w:b/>
        </w:rPr>
        <w:t xml:space="preserve">Tulos</w:t>
      </w:r>
    </w:p>
    <w:p>
      <w:r>
        <w:t xml:space="preserve">Onko reititin käytössä verkkotopologiassa?</w:t>
      </w:r>
    </w:p>
    <w:p>
      <w:r>
        <w:rPr>
          <w:b/>
        </w:rPr>
        <w:t xml:space="preserve">Esimerkki 1.150</w:t>
      </w:r>
    </w:p>
    <w:p>
      <w:r>
        <w:t xml:space="preserve">Orgaaninen kemia: Miksi alifaattiset amiinit ovat emäksisempiä kuin aromaattiset amiinit?</w:t>
      </w:r>
    </w:p>
    <w:p>
      <w:r>
        <w:rPr>
          <w:b/>
        </w:rPr>
        <w:t xml:space="preserve">Tulos</w:t>
      </w:r>
    </w:p>
    <w:p>
      <w:r>
        <w:t xml:space="preserve">Miksi pyridiini on emäksisempi kuin pyrroli?</w:t>
      </w:r>
    </w:p>
    <w:p>
      <w:r>
        <w:rPr>
          <w:b/>
        </w:rPr>
        <w:t xml:space="preserve">Esimerkki 1.151</w:t>
      </w:r>
    </w:p>
    <w:p>
      <w:r>
        <w:t xml:space="preserve">Miten kvanttivärähtelyä mitataan?</w:t>
      </w:r>
    </w:p>
    <w:p>
      <w:r>
        <w:rPr>
          <w:b/>
        </w:rPr>
        <w:t xml:space="preserve">Tulos</w:t>
      </w:r>
    </w:p>
    <w:p>
      <w:r>
        <w:t xml:space="preserve">Miten tärinää mitataan?</w:t>
      </w:r>
    </w:p>
    <w:p>
      <w:r>
        <w:rPr>
          <w:b/>
        </w:rPr>
        <w:t xml:space="preserve">Esimerkki 1.152</w:t>
      </w:r>
    </w:p>
    <w:p>
      <w:r>
        <w:t xml:space="preserve">Mitkä ovat newyorkin parhaat diskot?</w:t>
      </w:r>
    </w:p>
    <w:p>
      <w:r>
        <w:rPr>
          <w:b/>
        </w:rPr>
        <w:t xml:space="preserve">Tulos</w:t>
      </w:r>
    </w:p>
    <w:p>
      <w:r>
        <w:t xml:space="preserve">Yksinkertaisia puhuvia sanoja kannadaksi?</w:t>
      </w:r>
    </w:p>
    <w:p>
      <w:r>
        <w:rPr>
          <w:b/>
        </w:rPr>
        <w:t xml:space="preserve">Esimerkki 1.153</w:t>
      </w:r>
    </w:p>
    <w:p>
      <w:r>
        <w:t xml:space="preserve">Mikä on paras sdk pelikehitykseen?</w:t>
      </w:r>
    </w:p>
    <w:p>
      <w:r>
        <w:rPr>
          <w:b/>
        </w:rPr>
        <w:t xml:space="preserve">Tulos</w:t>
      </w:r>
    </w:p>
    <w:p>
      <w:r>
        <w:t xml:space="preserve">Mikä on paras alusta aloittaa pelinkehitys?</w:t>
      </w:r>
    </w:p>
    <w:p>
      <w:r>
        <w:rPr>
          <w:b/>
        </w:rPr>
        <w:t xml:space="preserve">Esimerkki 1.154</w:t>
      </w:r>
    </w:p>
    <w:p>
      <w:r>
        <w:t xml:space="preserve">Pidetäänkö Yhdysvalloissa 1,68 metriä pitkää (~5'6") miestä lyhyenä? Minkä pituinen mies katsotaan lyhyeksi?</w:t>
      </w:r>
    </w:p>
    <w:p>
      <w:r>
        <w:rPr>
          <w:b/>
        </w:rPr>
        <w:t xml:space="preserve">Tulos</w:t>
      </w:r>
    </w:p>
    <w:p>
      <w:r>
        <w:t xml:space="preserve">Onko olemassa yhtään lyhyttä miestä (alle 180 cm), jota pidetään menestyneenä?</w:t>
      </w:r>
    </w:p>
    <w:p>
      <w:r>
        <w:rPr>
          <w:b/>
        </w:rPr>
        <w:t xml:space="preserve">Esimerkki 1.155</w:t>
      </w:r>
    </w:p>
    <w:p>
      <w:r>
        <w:t xml:space="preserve">Kuinka hyödyllinen S-400-järjestelmä olisi Venäjälle B-2:ta vastaan?</w:t>
      </w:r>
    </w:p>
    <w:p>
      <w:r>
        <w:rPr>
          <w:b/>
        </w:rPr>
        <w:t xml:space="preserve">Tulos</w:t>
      </w:r>
    </w:p>
    <w:p>
      <w:r>
        <w:t xml:space="preserve">Miksi Yhdysvallat ei ole tehnyt yhtä hyvää tai parempaa ohjuspuolustusjärjestelmää kuin venäläinen S-400?</w:t>
      </w:r>
    </w:p>
    <w:p>
      <w:r>
        <w:rPr>
          <w:b/>
        </w:rPr>
        <w:t xml:space="preserve">Esimerkki 1.156</w:t>
      </w:r>
    </w:p>
    <w:p>
      <w:r>
        <w:t xml:space="preserve">Mikä on rotujenvälisten avioliittojen määrä Yhdistyneessä kuningaskunnassa verrattuna Yhdysvaltoihin?</w:t>
      </w:r>
    </w:p>
    <w:p>
      <w:r>
        <w:rPr>
          <w:b/>
        </w:rPr>
        <w:t xml:space="preserve">Tulos</w:t>
      </w:r>
    </w:p>
    <w:p>
      <w:r>
        <w:t xml:space="preserve">Missä länsimaissa rotujen väliset avioliitot ovat melko yleisiä?</w:t>
      </w:r>
    </w:p>
    <w:p>
      <w:r>
        <w:rPr>
          <w:b/>
        </w:rPr>
        <w:t xml:space="preserve">Esimerkki 1.157</w:t>
      </w:r>
    </w:p>
    <w:p>
      <w:r>
        <w:t xml:space="preserve">Kutsuisitteko minut kotimaahanne puhumaan sisäisestä rauhastani ja valaistumisestani ja siitä, miten saavutin sen?</w:t>
      </w:r>
    </w:p>
    <w:p>
      <w:r>
        <w:rPr>
          <w:b/>
        </w:rPr>
        <w:t xml:space="preserve">Tulos</w:t>
      </w:r>
    </w:p>
    <w:p>
      <w:r>
        <w:t xml:space="preserve">Vaikuttaako vapaakauppa valtion kansalliseen itsemääräämisoikeuteen?</w:t>
      </w:r>
    </w:p>
    <w:p>
      <w:r>
        <w:rPr>
          <w:b/>
        </w:rPr>
        <w:t xml:space="preserve">Esimerkki 1.158</w:t>
      </w:r>
    </w:p>
    <w:p>
      <w:r>
        <w:t xml:space="preserve">Millainen Edgware on ja miten elämäntapa vertautuu London Borough of Ealingiin?</w:t>
      </w:r>
    </w:p>
    <w:p>
      <w:r>
        <w:rPr>
          <w:b/>
        </w:rPr>
        <w:t xml:space="preserve">Tulos</w:t>
      </w:r>
    </w:p>
    <w:p>
      <w:r>
        <w:t xml:space="preserve">Mikä on Edgware ja miten sen elämäntyyli on verrattavissa Lontoon Brentin kaupunginosaan?</w:t>
      </w:r>
    </w:p>
    <w:p>
      <w:r>
        <w:rPr>
          <w:b/>
        </w:rPr>
        <w:t xml:space="preserve">Esimerkki 1.159</w:t>
      </w:r>
    </w:p>
    <w:p>
      <w:r>
        <w:t xml:space="preserve">Voinko matkustaa kansainvälisesti, jos minulla on A-luokan rikkomus huumausaineiden käytöstä koulun alueella?</w:t>
      </w:r>
    </w:p>
    <w:p>
      <w:r>
        <w:rPr>
          <w:b/>
        </w:rPr>
        <w:t xml:space="preserve">Tulos</w:t>
      </w:r>
    </w:p>
    <w:p>
      <w:r>
        <w:t xml:space="preserve">Pitäisikö sosiaaliavun saajat testata huumausaineilla?</w:t>
      </w:r>
    </w:p>
    <w:p>
      <w:r>
        <w:rPr>
          <w:b/>
        </w:rPr>
        <w:t xml:space="preserve">Esimerkki 1.160</w:t>
      </w:r>
    </w:p>
    <w:p>
      <w:r>
        <w:t xml:space="preserve">Miten piilotan kaverilistani Facebookissa?</w:t>
      </w:r>
    </w:p>
    <w:p>
      <w:r>
        <w:rPr>
          <w:b/>
        </w:rPr>
        <w:t xml:space="preserve">Tulos</w:t>
      </w:r>
    </w:p>
    <w:p>
      <w:r>
        <w:t xml:space="preserve">Voinko mitenkään nähdä, mistä ystäväni on tykännyt Facebookissa?</w:t>
      </w:r>
    </w:p>
    <w:p>
      <w:r>
        <w:rPr>
          <w:b/>
        </w:rPr>
        <w:t xml:space="preserve">Esimerkki 1.161</w:t>
      </w:r>
    </w:p>
    <w:p>
      <w:r>
        <w:t xml:space="preserve">Miten kosiskelen INTJ-miestä?</w:t>
      </w:r>
    </w:p>
    <w:p>
      <w:r>
        <w:rPr>
          <w:b/>
        </w:rPr>
        <w:t xml:space="preserve">Tulos</w:t>
      </w:r>
    </w:p>
    <w:p>
      <w:r>
        <w:t xml:space="preserve">Mitä asioita INTJ:t sanovat?</w:t>
      </w:r>
    </w:p>
    <w:p>
      <w:r>
        <w:rPr>
          <w:b/>
        </w:rPr>
        <w:t xml:space="preserve">Esimerkki 1.162</w:t>
      </w:r>
    </w:p>
    <w:p>
      <w:r>
        <w:t xml:space="preserve">Pitäisikö minun valita Reliance Jio 4G-palveluntarjoajaksi?</w:t>
      </w:r>
    </w:p>
    <w:p>
      <w:r>
        <w:rPr>
          <w:b/>
        </w:rPr>
        <w:t xml:space="preserve">Tulos</w:t>
      </w:r>
    </w:p>
    <w:p>
      <w:r>
        <w:t xml:space="preserve">Milloin Reliance Jion odotetaan käynnistävän 4G-palvelunsa?</w:t>
      </w:r>
    </w:p>
    <w:p>
      <w:r>
        <w:rPr>
          <w:b/>
        </w:rPr>
        <w:t xml:space="preserve">Esimerkki 1.163</w:t>
      </w:r>
    </w:p>
    <w:p>
      <w:r>
        <w:t xml:space="preserve">Mitkä ovat hyviä vierailukohteita matkalla Hyderabadista Tirupatiin?</w:t>
      </w:r>
    </w:p>
    <w:p>
      <w:r>
        <w:rPr>
          <w:b/>
        </w:rPr>
        <w:t xml:space="preserve">Tulos</w:t>
      </w:r>
    </w:p>
    <w:p>
      <w:r>
        <w:t xml:space="preserve">Mikä on hyvä paikka yöpyä Hyderabadissa?</w:t>
      </w:r>
    </w:p>
    <w:p>
      <w:r>
        <w:rPr>
          <w:b/>
        </w:rPr>
        <w:t xml:space="preserve">Esimerkki 1.164</w:t>
      </w:r>
    </w:p>
    <w:p>
      <w:r>
        <w:t xml:space="preserve">Mikä on roskapostin määritelmä Quora-moderaattorin kanssa?</w:t>
      </w:r>
    </w:p>
    <w:p>
      <w:r>
        <w:rPr>
          <w:b/>
        </w:rPr>
        <w:t xml:space="preserve">Tulos</w:t>
      </w:r>
    </w:p>
    <w:p>
      <w:r>
        <w:t xml:space="preserve">Miten Quora määrittelee roskapostin? Mitä seurauksia roskapostituksesta Quorassa on?</w:t>
      </w:r>
    </w:p>
    <w:p>
      <w:r>
        <w:rPr>
          <w:b/>
        </w:rPr>
        <w:t xml:space="preserve">Esimerkki 1.165</w:t>
      </w:r>
    </w:p>
    <w:p>
      <w:r>
        <w:t xml:space="preserve">Mitä tämä kysymys tarkoittaa: "Esittäkää lyhyt yhteenveto lähestymistavastanne liiketoiminnan kehittämiseen ja käyttämistänne menetelmistä"?</w:t>
      </w:r>
    </w:p>
    <w:p>
      <w:r>
        <w:rPr>
          <w:b/>
        </w:rPr>
        <w:t xml:space="preserve">Tulos</w:t>
      </w:r>
    </w:p>
    <w:p>
      <w:r>
        <w:t xml:space="preserve">Miten voit laatia lyhyen tiivistelmän Iliasista?</w:t>
      </w:r>
    </w:p>
    <w:p>
      <w:r>
        <w:rPr>
          <w:b/>
        </w:rPr>
        <w:t xml:space="preserve">Esimerkki 1.166</w:t>
      </w:r>
    </w:p>
    <w:p>
      <w:r>
        <w:t xml:space="preserve">Lisääkö lämpötilan alentaminen flunssan tai flunssan aikana flunssan kestoa? Miksi vai miksi ei?</w:t>
      </w:r>
    </w:p>
    <w:p>
      <w:r>
        <w:rPr>
          <w:b/>
        </w:rPr>
        <w:t xml:space="preserve">Tulos</w:t>
      </w:r>
    </w:p>
    <w:p>
      <w:r>
        <w:t xml:space="preserve">Miten estää flunssan tai flunssan leviäminen ilmassa kotona?</w:t>
      </w:r>
    </w:p>
    <w:p>
      <w:r>
        <w:rPr>
          <w:b/>
        </w:rPr>
        <w:t xml:space="preserve">Esimerkki 1.167</w:t>
      </w:r>
    </w:p>
    <w:p>
      <w:r>
        <w:t xml:space="preserve">Mitä ihmeitä Job teki?</w:t>
      </w:r>
    </w:p>
    <w:p>
      <w:r>
        <w:rPr>
          <w:b/>
        </w:rPr>
        <w:t xml:space="preserve">Tulos</w:t>
      </w:r>
    </w:p>
    <w:p>
      <w:r>
        <w:t xml:space="preserve">Mikä on asemasi nykyisessä tai aiemmassa työpaikassasi?</w:t>
      </w:r>
    </w:p>
    <w:p>
      <w:r>
        <w:rPr>
          <w:b/>
        </w:rPr>
        <w:t xml:space="preserve">Esimerkki 1.168</w:t>
      </w:r>
    </w:p>
    <w:p>
      <w:r>
        <w:t xml:space="preserve">Mitkä ovat opiskelijoiden elämäntapoja?</w:t>
      </w:r>
    </w:p>
    <w:p>
      <w:r>
        <w:rPr>
          <w:b/>
        </w:rPr>
        <w:t xml:space="preserve">Tulos</w:t>
      </w:r>
    </w:p>
    <w:p>
      <w:r>
        <w:t xml:space="preserve">Mitkä ovat opiskelijoiden elämäntapoja?</w:t>
      </w:r>
    </w:p>
    <w:p>
      <w:r>
        <w:rPr>
          <w:b/>
        </w:rPr>
        <w:t xml:space="preserve">Esimerkki 1.169</w:t>
      </w:r>
    </w:p>
    <w:p>
      <w:r>
        <w:t xml:space="preserve">Onko avaruusolentoja olemassa? Mitä todisteita siitä on olemassa?</w:t>
      </w:r>
    </w:p>
    <w:p>
      <w:r>
        <w:rPr>
          <w:b/>
        </w:rPr>
        <w:t xml:space="preserve">Tulos</w:t>
      </w:r>
    </w:p>
    <w:p>
      <w:r>
        <w:t xml:space="preserve">Onko avaruusolentoja todella olemassa?</w:t>
      </w:r>
    </w:p>
    <w:p>
      <w:r>
        <w:rPr>
          <w:b/>
        </w:rPr>
        <w:t xml:space="preserve">Esimerkki 1.170</w:t>
      </w:r>
    </w:p>
    <w:p>
      <w:r>
        <w:t xml:space="preserve">Mitä tietokantaa gmail käyttää 2-vaiheisessa vahvistuksessa?</w:t>
      </w:r>
    </w:p>
    <w:p>
      <w:r>
        <w:rPr>
          <w:b/>
        </w:rPr>
        <w:t xml:space="preserve">Tulos</w:t>
      </w:r>
    </w:p>
    <w:p>
      <w:r>
        <w:t xml:space="preserve">Miten voin palauttaa Gmail-salasanani, kun en muista palautustietojani?</w:t>
      </w:r>
    </w:p>
    <w:p>
      <w:r>
        <w:rPr>
          <w:b/>
        </w:rPr>
        <w:t xml:space="preserve">Esimerkki 1.171</w:t>
      </w:r>
    </w:p>
    <w:p>
      <w:r>
        <w:t xml:space="preserve">Miten käytän bitcoinia Singaporessa?</w:t>
      </w:r>
    </w:p>
    <w:p>
      <w:r>
        <w:rPr>
          <w:b/>
        </w:rPr>
        <w:t xml:space="preserve">Tulos</w:t>
      </w:r>
    </w:p>
    <w:p>
      <w:r>
        <w:t xml:space="preserve">Miten käytän bitcoinia?</w:t>
      </w:r>
    </w:p>
    <w:p>
      <w:r>
        <w:rPr>
          <w:b/>
        </w:rPr>
        <w:t xml:space="preserve">Esimerkki 1.172</w:t>
      </w:r>
    </w:p>
    <w:p>
      <w:r>
        <w:t xml:space="preserve">Miten voin luoda keinotekoisen painovoiman satelliittiin?</w:t>
      </w:r>
    </w:p>
    <w:p>
      <w:r>
        <w:rPr>
          <w:b/>
        </w:rPr>
        <w:t xml:space="preserve">Tulos</w:t>
      </w:r>
    </w:p>
    <w:p>
      <w:r>
        <w:t xml:space="preserve">Millä menetelmillä voidaan luoda keinotekoista painovoimaa?</w:t>
      </w:r>
    </w:p>
    <w:p>
      <w:r>
        <w:rPr>
          <w:b/>
        </w:rPr>
        <w:t xml:space="preserve">Esimerkki 1.173</w:t>
      </w:r>
    </w:p>
    <w:p>
      <w:r>
        <w:t xml:space="preserve">Kun Belfort heitti Wall Streetin susi -elokuvassa hummereita ja FBI:n agentteja, eikö häntä olisi voitu pidättää pahoinpitelystä?</w:t>
      </w:r>
    </w:p>
    <w:p>
      <w:r>
        <w:rPr>
          <w:b/>
        </w:rPr>
        <w:t xml:space="preserve">Tulos</w:t>
      </w:r>
    </w:p>
    <w:p>
      <w:r>
        <w:t xml:space="preserve">The Wolf of Wall Street (2013 elokuva): *Potentiaalinen spoileri* Miten FBI-agentti sai Jordan Belfortin Donnie Azoffille kirjoittaman viestin, jossa hän pyytää Donnie Azoffia olemaan syyttämättä itseään?</w:t>
      </w:r>
    </w:p>
    <w:p>
      <w:r>
        <w:rPr>
          <w:b/>
        </w:rPr>
        <w:t xml:space="preserve">Esimerkki 1.174</w:t>
      </w:r>
    </w:p>
    <w:p>
      <w:r>
        <w:t xml:space="preserve">Mitä eroja on Microsoft Excelin ja Microsoft Accessin välillä?</w:t>
      </w:r>
    </w:p>
    <w:p>
      <w:r>
        <w:rPr>
          <w:b/>
        </w:rPr>
        <w:t xml:space="preserve">Tulos</w:t>
      </w:r>
    </w:p>
    <w:p>
      <w:r>
        <w:t xml:space="preserve">Voidaanko johdon assistentin palkkaamisessa olettaa, että nykyiset korkeakoulututkinnon suorittaneet tuntevat Microsoft Excelin, Wordin ja Accessin perusteellisesti?</w:t>
      </w:r>
    </w:p>
    <w:p>
      <w:r>
        <w:rPr>
          <w:b/>
        </w:rPr>
        <w:t xml:space="preserve">Esimerkki 1.175</w:t>
      </w:r>
    </w:p>
    <w:p>
      <w:r>
        <w:t xml:space="preserve">Miten UFC-ottelija eroaa nyrkkeilijästä?</w:t>
      </w:r>
    </w:p>
    <w:p>
      <w:r>
        <w:rPr>
          <w:b/>
        </w:rPr>
        <w:t xml:space="preserve">Tulos</w:t>
      </w:r>
    </w:p>
    <w:p>
      <w:r>
        <w:t xml:space="preserve">Käyttävätkö UFC-ottelijat suojia?</w:t>
      </w:r>
    </w:p>
    <w:p>
      <w:r>
        <w:rPr>
          <w:b/>
        </w:rPr>
        <w:t xml:space="preserve">Esimerkki 1.176</w:t>
      </w:r>
    </w:p>
    <w:p>
      <w:r>
        <w:t xml:space="preserve">Typografia: Kirjasintunnistus: Mihin fonttiin FIAT-logo perustuu?</w:t>
      </w:r>
    </w:p>
    <w:p>
      <w:r>
        <w:rPr>
          <w:b/>
        </w:rPr>
        <w:t xml:space="preserve">Tulos</w:t>
      </w:r>
    </w:p>
    <w:p>
      <w:r>
        <w:t xml:space="preserve">Typografia: Mitä fontteja Haiku Deckissä käytetään?</w:t>
      </w:r>
    </w:p>
    <w:p>
      <w:r>
        <w:rPr>
          <w:b/>
        </w:rPr>
        <w:t xml:space="preserve">Esimerkki 1.177</w:t>
      </w:r>
    </w:p>
    <w:p>
      <w:r>
        <w:t xml:space="preserve">Mitkä ovat vinkkejä Air Leasen työhaastatteluprosessin läpiviemiseksi?</w:t>
      </w:r>
    </w:p>
    <w:p>
      <w:r>
        <w:rPr>
          <w:b/>
        </w:rPr>
        <w:t xml:space="preserve">Tulos</w:t>
      </w:r>
    </w:p>
    <w:p>
      <w:r>
        <w:t xml:space="preserve">Mitkä ovat vinkkejä Air Methodsin työhaastatteluprosessin läpiviemiseksi?</w:t>
      </w:r>
    </w:p>
    <w:p>
      <w:r>
        <w:rPr>
          <w:b/>
        </w:rPr>
        <w:t xml:space="preserve">Esimerkki 1.178</w:t>
      </w:r>
    </w:p>
    <w:p>
      <w:r>
        <w:t xml:space="preserve">Mikä on ritarin käyttämä haarniskatyyppi?</w:t>
      </w:r>
    </w:p>
    <w:p>
      <w:r>
        <w:rPr>
          <w:b/>
        </w:rPr>
        <w:t xml:space="preserve">Tulos</w:t>
      </w:r>
    </w:p>
    <w:p>
      <w:r>
        <w:t xml:space="preserve">Puhdas leikkaus yksinkertainen leikkaus?</w:t>
      </w:r>
    </w:p>
    <w:p>
      <w:r>
        <w:rPr>
          <w:b/>
        </w:rPr>
        <w:t xml:space="preserve">Esimerkki 1.179</w:t>
      </w:r>
    </w:p>
    <w:p>
      <w:r>
        <w:t xml:space="preserve">Harrastavatko lentoemännät seksiä matkustajien kanssa lennon aikana?</w:t>
      </w:r>
    </w:p>
    <w:p>
      <w:r>
        <w:rPr>
          <w:b/>
        </w:rPr>
        <w:t xml:space="preserve">Tulos</w:t>
      </w:r>
    </w:p>
    <w:p>
      <w:r>
        <w:t xml:space="preserve">Harrastavatko lentäjät seksiä lentoemäntien kanssa?</w:t>
      </w:r>
    </w:p>
    <w:p>
      <w:r>
        <w:rPr>
          <w:b/>
        </w:rPr>
        <w:t xml:space="preserve">Esimerkki 1.180</w:t>
      </w:r>
    </w:p>
    <w:p>
      <w:r>
        <w:t xml:space="preserve">Mitä tarkoittaa 32-bittinen prosessori ja 64-bittinen prosessori?</w:t>
      </w:r>
    </w:p>
    <w:p>
      <w:r>
        <w:rPr>
          <w:b/>
        </w:rPr>
        <w:t xml:space="preserve">Tulos</w:t>
      </w:r>
    </w:p>
    <w:p>
      <w:r>
        <w:t xml:space="preserve">Mitä eroa on Microsoft Windowsin 32-bittisen ja 64-bittisen arkkitehtuurin välillä?</w:t>
      </w:r>
    </w:p>
    <w:p>
      <w:r>
        <w:rPr>
          <w:b/>
        </w:rPr>
        <w:t xml:space="preserve">Esimerkki 1.181</w:t>
      </w:r>
    </w:p>
    <w:p>
      <w:r>
        <w:t xml:space="preserve">Onko vihasi koskaan saanut sinut joutumaan vähemmän ihanteelliseen tilanteeseen tai riitaan? Jos on, miten olet oppinut käsittelemään sitä?</w:t>
      </w:r>
    </w:p>
    <w:p>
      <w:r>
        <w:rPr>
          <w:b/>
        </w:rPr>
        <w:t xml:space="preserve">Tulos</w:t>
      </w:r>
    </w:p>
    <w:p>
      <w:r>
        <w:t xml:space="preserve">Onko normaalia katsoa elokuvaa ennen 4 kuukautta ennen JEE Mains -tenttiä? Tekevätkö jotkut omistautuneet opiskelijat näin?</w:t>
      </w:r>
    </w:p>
    <w:p>
      <w:r>
        <w:rPr>
          <w:b/>
        </w:rPr>
        <w:t xml:space="preserve">Esimerkki 1.182</w:t>
      </w:r>
    </w:p>
    <w:p>
      <w:r>
        <w:t xml:space="preserve">Voivatko miehet ja naiset koskaan olla tasa-arvoisia?</w:t>
      </w:r>
    </w:p>
    <w:p>
      <w:r>
        <w:rPr>
          <w:b/>
        </w:rPr>
        <w:t xml:space="preserve">Tulos</w:t>
      </w:r>
    </w:p>
    <w:p>
      <w:r>
        <w:t xml:space="preserve">Voivatko miehet ja naiset koskaan olla tasa-arvoisia todellisessa maailmassa?</w:t>
      </w:r>
    </w:p>
    <w:p>
      <w:r>
        <w:rPr>
          <w:b/>
        </w:rPr>
        <w:t xml:space="preserve">Esimerkki 1.183</w:t>
      </w:r>
    </w:p>
    <w:p>
      <w:r>
        <w:t xml:space="preserve">Kuinka monta terroristia maailmassa on?</w:t>
      </w:r>
    </w:p>
    <w:p>
      <w:r>
        <w:rPr>
          <w:b/>
        </w:rPr>
        <w:t xml:space="preserve">Tulos</w:t>
      </w:r>
    </w:p>
    <w:p>
      <w:r>
        <w:t xml:space="preserve">Miksi maailmassa on niin paljon terroristeja?</w:t>
      </w:r>
    </w:p>
    <w:p>
      <w:r>
        <w:rPr>
          <w:b/>
        </w:rPr>
        <w:t xml:space="preserve">Esimerkki 1.184</w:t>
      </w:r>
    </w:p>
    <w:p>
      <w:r>
        <w:t xml:space="preserve">Mitkä ovat kelpoisuusvaatimukset tietojenkäsittelytieteen maisterin tutkintoon Saksassa?</w:t>
      </w:r>
    </w:p>
    <w:p>
      <w:r>
        <w:rPr>
          <w:b/>
        </w:rPr>
        <w:t xml:space="preserve">Tulos</w:t>
      </w:r>
    </w:p>
    <w:p>
      <w:r>
        <w:t xml:space="preserve">Mitkä ovat kelpoisuusehdot koneenrakennuksen maisterin tutkintoon Saksassa?</w:t>
      </w:r>
    </w:p>
    <w:p>
      <w:r>
        <w:rPr>
          <w:b/>
        </w:rPr>
        <w:t xml:space="preserve">Esimerkki 1.185</w:t>
      </w:r>
    </w:p>
    <w:p>
      <w:r>
        <w:t xml:space="preserve">Oliko toisen maailmansodan aikana yleinen kauhea käytäntö ampua laskuvarjoilla olevia lentäjiä?</w:t>
      </w:r>
    </w:p>
    <w:p>
      <w:r>
        <w:rPr>
          <w:b/>
        </w:rPr>
        <w:t xml:space="preserve">Tulos</w:t>
      </w:r>
    </w:p>
    <w:p>
      <w:r>
        <w:t xml:space="preserve">Miksi Saksa hävisi toisen maailmansodan?</w:t>
      </w:r>
    </w:p>
    <w:p>
      <w:r>
        <w:rPr>
          <w:b/>
        </w:rPr>
        <w:t xml:space="preserve">Esimerkki 1.186</w:t>
      </w:r>
    </w:p>
    <w:p>
      <w:r>
        <w:t xml:space="preserve">Kuinka hyödyllinen Sri Chaitanyassa opetettava tekno-oppimäärä on tulevissa opinnoissa?</w:t>
      </w:r>
    </w:p>
    <w:p>
      <w:r>
        <w:rPr>
          <w:b/>
        </w:rPr>
        <w:t xml:space="preserve">Tulos</w:t>
      </w:r>
    </w:p>
    <w:p>
      <w:r>
        <w:t xml:space="preserve">Mitä Sri Chaitanyassa tapahtuu?</w:t>
      </w:r>
    </w:p>
    <w:p>
      <w:r>
        <w:rPr>
          <w:b/>
        </w:rPr>
        <w:t xml:space="preserve">Esimerkki 1.187</w:t>
      </w:r>
    </w:p>
    <w:p>
      <w:r>
        <w:t xml:space="preserve">Mitkä ovat parhaita romanttisia elokuvia katsottavaksi?</w:t>
      </w:r>
    </w:p>
    <w:p>
      <w:r>
        <w:rPr>
          <w:b/>
        </w:rPr>
        <w:t xml:space="preserve">Tulos</w:t>
      </w:r>
    </w:p>
    <w:p>
      <w:r>
        <w:t xml:space="preserve">Mitkä ovat parhaita elokuvia katsottavaksi?</w:t>
      </w:r>
    </w:p>
    <w:p>
      <w:r>
        <w:rPr>
          <w:b/>
        </w:rPr>
        <w:t xml:space="preserve">Esimerkki 1.188</w:t>
      </w:r>
    </w:p>
    <w:p>
      <w:r>
        <w:t xml:space="preserve">Mitä tarkoittaa "kritiikki"?</w:t>
      </w:r>
    </w:p>
    <w:p>
      <w:r>
        <w:rPr>
          <w:b/>
        </w:rPr>
        <w:t xml:space="preserve">Tulos</w:t>
      </w:r>
    </w:p>
    <w:p>
      <w:r>
        <w:t xml:space="preserve">Mikä on kritiikin merkitys?</w:t>
      </w:r>
    </w:p>
    <w:p>
      <w:r>
        <w:rPr>
          <w:b/>
        </w:rPr>
        <w:t xml:space="preserve">Esimerkki 1.189</w:t>
      </w:r>
    </w:p>
    <w:p>
      <w:r>
        <w:t xml:space="preserve">Mikä tulee olemaan langallinen laajakaista suunnitelmia Reliance Jio? Onko sillä FUP? Milloin se noin käynnistää?</w:t>
      </w:r>
    </w:p>
    <w:p>
      <w:r>
        <w:rPr>
          <w:b/>
        </w:rPr>
        <w:t xml:space="preserve">Tulos</w:t>
      </w:r>
    </w:p>
    <w:p>
      <w:r>
        <w:t xml:space="preserve">Mikä saa tiheän nesteen uppoamaan?</w:t>
      </w:r>
    </w:p>
    <w:p>
      <w:r>
        <w:rPr>
          <w:b/>
        </w:rPr>
        <w:t xml:space="preserve">Esimerkki 1.190</w:t>
      </w:r>
    </w:p>
    <w:p>
      <w:r>
        <w:t xml:space="preserve">Onko UCSI-yliopisto hyvä yliopisto kansainvälisille opiskelijoille opiskelemaan johtamista ja voinko siirtyä muualle maisteriksi valmistuttuani?</w:t>
      </w:r>
    </w:p>
    <w:p>
      <w:r>
        <w:rPr>
          <w:b/>
        </w:rPr>
        <w:t xml:space="preserve">Tulos</w:t>
      </w:r>
    </w:p>
    <w:p>
      <w:r>
        <w:t xml:space="preserve">Onko luotettavuus Jio tarjoaa 1 vuosi ilmaisen internetin LYF älypuhelimet osto?</w:t>
      </w:r>
    </w:p>
    <w:p>
      <w:r>
        <w:rPr>
          <w:b/>
        </w:rPr>
        <w:t xml:space="preserve">Esimerkki 1.191</w:t>
      </w:r>
    </w:p>
    <w:p>
      <w:r>
        <w:t xml:space="preserve">Mitkä ovat parhaat puolet työskentelyssä Resource Capitalilla?</w:t>
      </w:r>
    </w:p>
    <w:p>
      <w:r>
        <w:rPr>
          <w:b/>
        </w:rPr>
        <w:t xml:space="preserve">Tulos</w:t>
      </w:r>
    </w:p>
    <w:p>
      <w:r>
        <w:t xml:space="preserve">Mitkä ovat parhaat puolet työskentelyssä Range Resourcesilla?</w:t>
      </w:r>
    </w:p>
    <w:p>
      <w:r>
        <w:rPr>
          <w:b/>
        </w:rPr>
        <w:t xml:space="preserve">Esimerkki 1.192</w:t>
      </w:r>
    </w:p>
    <w:p>
      <w:r>
        <w:t xml:space="preserve">Mitä thaachuko/thaachi tarkoittaa tamiliksi?</w:t>
      </w:r>
    </w:p>
    <w:p>
      <w:r>
        <w:rPr>
          <w:b/>
        </w:rPr>
        <w:t xml:space="preserve">Tulos</w:t>
      </w:r>
    </w:p>
    <w:p>
      <w:r>
        <w:t xml:space="preserve">Mikä on tamilinkielisen sanan "tamil" etymologia/sanan alkuperä?</w:t>
      </w:r>
    </w:p>
    <w:p>
      <w:r>
        <w:rPr>
          <w:b/>
        </w:rPr>
        <w:t xml:space="preserve">Esimerkki 1.193</w:t>
      </w:r>
    </w:p>
    <w:p>
      <w:r>
        <w:t xml:space="preserve">Mitkä ovat esimerkkejä Newtonin toisesta liikelaista?</w:t>
      </w:r>
    </w:p>
    <w:p>
      <w:r>
        <w:rPr>
          <w:b/>
        </w:rPr>
        <w:t xml:space="preserve">Tulos</w:t>
      </w:r>
    </w:p>
    <w:p>
      <w:r>
        <w:t xml:space="preserve">Mitkä ovat esimerkkejä toisesta liikkeen laista?</w:t>
      </w:r>
    </w:p>
    <w:p>
      <w:r>
        <w:rPr>
          <w:b/>
        </w:rPr>
        <w:t xml:space="preserve">Esimerkki 1.194</w:t>
      </w:r>
    </w:p>
    <w:p>
      <w:r>
        <w:t xml:space="preserve">Mitkä ovat intialaisten kyykky-wc:iden edut länsimaisiin verrattuna?</w:t>
      </w:r>
    </w:p>
    <w:p>
      <w:r>
        <w:rPr>
          <w:b/>
        </w:rPr>
        <w:t xml:space="preserve">Tulos</w:t>
      </w:r>
    </w:p>
    <w:p>
      <w:r>
        <w:t xml:space="preserve">Mitä etuja intialaiset nauttivat muihin verrattuna?</w:t>
      </w:r>
    </w:p>
    <w:p>
      <w:r>
        <w:rPr>
          <w:b/>
        </w:rPr>
        <w:t xml:space="preserve">Esimerkki 1.195</w:t>
      </w:r>
    </w:p>
    <w:p>
      <w:r>
        <w:t xml:space="preserve">Miksi X-sukupolvi on niin turhautunut?</w:t>
      </w:r>
    </w:p>
    <w:p>
      <w:r>
        <w:rPr>
          <w:b/>
        </w:rPr>
        <w:t xml:space="preserve">Tulos</w:t>
      </w:r>
    </w:p>
    <w:p>
      <w:r>
        <w:t xml:space="preserve">Mikä X-sukupolvessa on niin hienoa?</w:t>
      </w:r>
    </w:p>
    <w:p>
      <w:r>
        <w:rPr>
          <w:b/>
        </w:rPr>
        <w:t xml:space="preserve">Esimerkki 1.196</w:t>
      </w:r>
    </w:p>
    <w:p>
      <w:r>
        <w:t xml:space="preserve">Mikä on laminaattilattia?</w:t>
      </w:r>
    </w:p>
    <w:p>
      <w:r>
        <w:rPr>
          <w:b/>
        </w:rPr>
        <w:t xml:space="preserve">Tulos</w:t>
      </w:r>
    </w:p>
    <w:p>
      <w:r>
        <w:t xml:space="preserve">Miten laminaattilattia asennetaan?</w:t>
      </w:r>
    </w:p>
    <w:p>
      <w:r>
        <w:rPr>
          <w:b/>
        </w:rPr>
        <w:t xml:space="preserve">Esimerkki 1.197</w:t>
      </w:r>
    </w:p>
    <w:p>
      <w:r>
        <w:t xml:space="preserve">Minua häiritsee nähdä musta mies valkoisen naisen kanssa, mutta minua ei häiritse nähdä valkoinen mies mustan naisen kanssa. Miksi tämä voisi häiritä minua?</w:t>
      </w:r>
    </w:p>
    <w:p>
      <w:r>
        <w:rPr>
          <w:b/>
        </w:rPr>
        <w:t xml:space="preserve">Tulos</w:t>
      </w:r>
    </w:p>
    <w:p>
      <w:r>
        <w:t xml:space="preserve">Tulisitko Jamaikalle tapailemaan minunlaistani mustaa miestä?</w:t>
      </w:r>
    </w:p>
    <w:p>
      <w:r>
        <w:rPr>
          <w:b/>
        </w:rPr>
        <w:t xml:space="preserve">Esimerkki 1.198</w:t>
      </w:r>
    </w:p>
    <w:p>
      <w:r>
        <w:t xml:space="preserve">Mitkä ovat vinkit ja niksit, joiden avulla voit saada haluamasi kurssit Hardingin yliopiston fuksina?</w:t>
      </w:r>
    </w:p>
    <w:p>
      <w:r>
        <w:rPr>
          <w:b/>
        </w:rPr>
        <w:t xml:space="preserve">Tulos</w:t>
      </w:r>
    </w:p>
    <w:p>
      <w:r>
        <w:t xml:space="preserve">Mitä vinkkejä ja niksejä sinulla on, jotta saat haluamasi kurssit Xavierin yliopiston fuksina?</w:t>
      </w:r>
    </w:p>
    <w:p>
      <w:r>
        <w:rPr>
          <w:b/>
        </w:rPr>
        <w:t xml:space="preserve">Esimerkki 1.199</w:t>
      </w:r>
    </w:p>
    <w:p>
      <w:r>
        <w:t xml:space="preserve">Matkailualan startupit ja yritykset: TripCase, TripIt ja WorldMate eroavat toisistaan?</w:t>
      </w:r>
    </w:p>
    <w:p>
      <w:r>
        <w:rPr>
          <w:b/>
        </w:rPr>
        <w:t xml:space="preserve">Tulos</w:t>
      </w:r>
    </w:p>
    <w:p>
      <w:r>
        <w:t xml:space="preserve">Onko TripIt käyttämisen arvoinen?</w:t>
      </w:r>
    </w:p>
    <w:p>
      <w:r>
        <w:rPr>
          <w:b/>
        </w:rPr>
        <w:t xml:space="preserve">Esimerkki 1.200</w:t>
      </w:r>
    </w:p>
    <w:p>
      <w:r>
        <w:t xml:space="preserve">Mitkä ovat luovimpia runoja, joita olet koskaan lukenut?</w:t>
      </w:r>
    </w:p>
    <w:p>
      <w:r>
        <w:rPr>
          <w:b/>
        </w:rPr>
        <w:t xml:space="preserve">Tulos</w:t>
      </w:r>
    </w:p>
    <w:p>
      <w:r>
        <w:t xml:space="preserve">Mikä on romanttisin koskaan kirjoitettu runo?</w:t>
      </w:r>
    </w:p>
    <w:p>
      <w:r>
        <w:rPr>
          <w:b/>
        </w:rPr>
        <w:t xml:space="preserve">Esimerkki 1.201</w:t>
      </w:r>
    </w:p>
    <w:p>
      <w:r>
        <w:t xml:space="preserve">Onko surullista, että Intiassa on niin paljon ei-kasvissyöjiä?</w:t>
      </w:r>
    </w:p>
    <w:p>
      <w:r>
        <w:rPr>
          <w:b/>
        </w:rPr>
        <w:t xml:space="preserve">Tulos</w:t>
      </w:r>
    </w:p>
    <w:p>
      <w:r>
        <w:t xml:space="preserve">Pitäisikö ei-kasvisruoka kieltää kokonaan Intiassa? Miksi?</w:t>
      </w:r>
    </w:p>
    <w:p>
      <w:r>
        <w:rPr>
          <w:b/>
        </w:rPr>
        <w:t xml:space="preserve">Esimerkki 1.202</w:t>
      </w:r>
    </w:p>
    <w:p>
      <w:r>
        <w:t xml:space="preserve">Mikä voi voittaa Facebookin?</w:t>
      </w:r>
    </w:p>
    <w:p>
      <w:r>
        <w:rPr>
          <w:b/>
        </w:rPr>
        <w:t xml:space="preserve">Tulos</w:t>
      </w:r>
    </w:p>
    <w:p>
      <w:r>
        <w:t xml:space="preserve">Mikä on Trump?</w:t>
      </w:r>
    </w:p>
    <w:p>
      <w:r>
        <w:rPr>
          <w:b/>
        </w:rPr>
        <w:t xml:space="preserve">Esimerkki 1.203</w:t>
      </w:r>
    </w:p>
    <w:p>
      <w:r>
        <w:t xml:space="preserve">Miten sanaa 'vastakäsky' käytetään lauseessa?</w:t>
      </w:r>
    </w:p>
    <w:p>
      <w:r>
        <w:rPr>
          <w:b/>
        </w:rPr>
        <w:t xml:space="preserve">Tulos</w:t>
      </w:r>
    </w:p>
    <w:p>
      <w:r>
        <w:t xml:space="preserve">Miten sanaa 'ilkikurinen' käytetään lauseessa?</w:t>
      </w:r>
    </w:p>
    <w:p>
      <w:r>
        <w:rPr>
          <w:b/>
        </w:rPr>
        <w:t xml:space="preserve">Esimerkki 1.204</w:t>
      </w:r>
    </w:p>
    <w:p>
      <w:r>
        <w:t xml:space="preserve">Mitkä ovat Valdostan vankilan säännöt ja määräykset vankien tapaamiselle ja miten se vertautuu Coloradon vankiloihin?</w:t>
      </w:r>
    </w:p>
    <w:p>
      <w:r>
        <w:rPr>
          <w:b/>
        </w:rPr>
        <w:t xml:space="preserve">Tulos</w:t>
      </w:r>
    </w:p>
    <w:p>
      <w:r>
        <w:t xml:space="preserve">Mitkä ovat Valdostan vankilan säännöt ja määräykset vankien tapaamiselle ja miten se vertautuu Floridan vankiloihin?</w:t>
      </w:r>
    </w:p>
    <w:p>
      <w:r>
        <w:rPr>
          <w:b/>
        </w:rPr>
        <w:t xml:space="preserve">Esimerkki 1.205</w:t>
      </w:r>
    </w:p>
    <w:p>
      <w:r>
        <w:t xml:space="preserve">Kuinka laajalti luottokortit hyväksytään Maltan pienissä yrityksissä ja ravintoloissa?</w:t>
      </w:r>
    </w:p>
    <w:p>
      <w:r>
        <w:rPr>
          <w:b/>
        </w:rPr>
        <w:t xml:space="preserve">Tulos</w:t>
      </w:r>
    </w:p>
    <w:p>
      <w:r>
        <w:t xml:space="preserve">Kuinka laajalti luottokortit hyväksytään pienissä yrityksissä ja ravintoloissa Israelissa?</w:t>
      </w:r>
    </w:p>
    <w:p>
      <w:r>
        <w:rPr>
          <w:b/>
        </w:rPr>
        <w:t xml:space="preserve">Esimerkki 1.206</w:t>
      </w:r>
    </w:p>
    <w:p>
      <w:r>
        <w:t xml:space="preserve">Miksi totipotenssin taso kasvaa kasveissa eikä eläimissä, koska eläimet ovat korkeampi luomakunta?</w:t>
      </w:r>
    </w:p>
    <w:p>
      <w:r>
        <w:rPr>
          <w:b/>
        </w:rPr>
        <w:t xml:space="preserve">Tulos</w:t>
      </w:r>
    </w:p>
    <w:p>
      <w:r>
        <w:t xml:space="preserve">Miksi anime ei ole suosittu Amerikassa?</w:t>
      </w:r>
    </w:p>
    <w:p>
      <w:r>
        <w:rPr>
          <w:b/>
        </w:rPr>
        <w:t xml:space="preserve">Esimerkki 1.207</w:t>
      </w:r>
    </w:p>
    <w:p>
      <w:r>
        <w:t xml:space="preserve">Mikä on Rhettin ja Linkin nettovarallisuus?</w:t>
      </w:r>
    </w:p>
    <w:p>
      <w:r>
        <w:rPr>
          <w:b/>
        </w:rPr>
        <w:t xml:space="preserve">Tulos</w:t>
      </w:r>
    </w:p>
    <w:p>
      <w:r>
        <w:t xml:space="preserve">Mikä on Tori Kellyn nettovarallisuus?</w:t>
      </w:r>
    </w:p>
    <w:p>
      <w:r>
        <w:rPr>
          <w:b/>
        </w:rPr>
        <w:t xml:space="preserve">Esimerkki 1.208</w:t>
      </w:r>
    </w:p>
    <w:p>
      <w:r>
        <w:t xml:space="preserve">Mikä on 'impotentti' määritelmä ja miten sitä käytetään lauseessa?</w:t>
      </w:r>
    </w:p>
    <w:p>
      <w:r>
        <w:rPr>
          <w:b/>
        </w:rPr>
        <w:t xml:space="preserve">Tulos</w:t>
      </w:r>
    </w:p>
    <w:p>
      <w:r>
        <w:t xml:space="preserve">Mikä on "armahduksen" määritelmä? Miten sitä voi käyttää lauseessa?</w:t>
      </w:r>
    </w:p>
    <w:p>
      <w:r>
        <w:rPr>
          <w:b/>
        </w:rPr>
        <w:t xml:space="preserve">Esimerkki 1.209</w:t>
      </w:r>
    </w:p>
    <w:p>
      <w:r>
        <w:t xml:space="preserve">Kuinka monta opiskelijaa osallistuu CL MOCKiin?</w:t>
      </w:r>
    </w:p>
    <w:p>
      <w:r>
        <w:rPr>
          <w:b/>
        </w:rPr>
        <w:t xml:space="preserve">Tulos</w:t>
      </w:r>
    </w:p>
    <w:p>
      <w:r>
        <w:t xml:space="preserve">Mikä on demonisoinnin vaikutus keskimääräisen intialaisen onnellisuuteen?</w:t>
      </w:r>
    </w:p>
    <w:p>
      <w:r>
        <w:rPr>
          <w:b/>
        </w:rPr>
        <w:t xml:space="preserve">Esimerkki 1.210</w:t>
      </w:r>
    </w:p>
    <w:p>
      <w:r>
        <w:t xml:space="preserve">Olen hyvin hämmentynyt termistä tulovero, tuloveroilmoitus ja tuloveroluokka. Mitä se tarkoittaa?</w:t>
      </w:r>
    </w:p>
    <w:p>
      <w:r>
        <w:rPr>
          <w:b/>
        </w:rPr>
        <w:t xml:space="preserve">Tulos</w:t>
      </w:r>
    </w:p>
    <w:p>
      <w:r>
        <w:t xml:space="preserve">Olen maallikko. Mikä on lomake 16, tuloveroilmoitus ja siitä syntynyt hössötys?</w:t>
      </w:r>
    </w:p>
    <w:p>
      <w:r>
        <w:rPr>
          <w:b/>
        </w:rPr>
        <w:t xml:space="preserve">Esimerkki 1.211</w:t>
      </w:r>
    </w:p>
    <w:p>
      <w:r>
        <w:t xml:space="preserve">Missä Keski-Maan taisteluissa haltijat ja kääpiöt taistelivat samalla puolella?</w:t>
      </w:r>
    </w:p>
    <w:p>
      <w:r>
        <w:rPr>
          <w:b/>
        </w:rPr>
        <w:t xml:space="preserve">Tulos</w:t>
      </w:r>
    </w:p>
    <w:p>
      <w:r>
        <w:t xml:space="preserve">Oliko kääpiöillä taikuutta kuten haltioilla?</w:t>
      </w:r>
    </w:p>
    <w:p>
      <w:r>
        <w:rPr>
          <w:b/>
        </w:rPr>
        <w:t xml:space="preserve">Esimerkki 1.212</w:t>
      </w:r>
    </w:p>
    <w:p>
      <w:r>
        <w:t xml:space="preserve">Miten määritetään syaanivedyn Lewisin rakenne?</w:t>
      </w:r>
    </w:p>
    <w:p>
      <w:r>
        <w:rPr>
          <w:b/>
        </w:rPr>
        <w:t xml:space="preserve">Tulos</w:t>
      </w:r>
    </w:p>
    <w:p>
      <w:r>
        <w:t xml:space="preserve">Miten syanidin Lewisin rakenne määritetään?</w:t>
      </w:r>
    </w:p>
    <w:p>
      <w:r>
        <w:rPr>
          <w:b/>
        </w:rPr>
        <w:t xml:space="preserve">Esimerkki 1.213</w:t>
      </w:r>
    </w:p>
    <w:p>
      <w:r>
        <w:t xml:space="preserve">Katuiko Jinnah koskaan vaatimustaan Pakistanista, joka johti jakoon?</w:t>
      </w:r>
    </w:p>
    <w:p>
      <w:r>
        <w:rPr>
          <w:b/>
        </w:rPr>
        <w:t xml:space="preserve">Tulos</w:t>
      </w:r>
    </w:p>
    <w:p>
      <w:r>
        <w:t xml:space="preserve">Miksi Pakistan jätti Jinnahin näkemykset huomiotta ja siitä tuli islamilainen tasavalta jakamisen jälkeen?</w:t>
      </w:r>
    </w:p>
    <w:p>
      <w:r>
        <w:rPr>
          <w:b/>
        </w:rPr>
        <w:t xml:space="preserve">Esimerkki 1.214</w:t>
      </w:r>
    </w:p>
    <w:p>
      <w:r>
        <w:t xml:space="preserve">Mitä eroa on Ripstik Deluxella ja Ripstik Classicilla?</w:t>
      </w:r>
    </w:p>
    <w:p>
      <w:r>
        <w:rPr>
          <w:b/>
        </w:rPr>
        <w:t xml:space="preserve">Tulos</w:t>
      </w:r>
    </w:p>
    <w:p>
      <w:r>
        <w:t xml:space="preserve">Mitä erilaisia rullalautoja on olemassa?</w:t>
      </w:r>
    </w:p>
    <w:p>
      <w:r>
        <w:rPr>
          <w:b/>
        </w:rPr>
        <w:t xml:space="preserve">Esimerkki 1.215</w:t>
      </w:r>
    </w:p>
    <w:p>
      <w:r>
        <w:t xml:space="preserve">Mikä on helpoin tapa säilyttää tieto mielessämme?</w:t>
      </w:r>
    </w:p>
    <w:p>
      <w:r>
        <w:rPr>
          <w:b/>
        </w:rPr>
        <w:t xml:space="preserve">Tulos</w:t>
      </w:r>
    </w:p>
    <w:p>
      <w:r>
        <w:t xml:space="preserve">Mitä genreä tai artisteja minun pitäisi kuunnella?</w:t>
      </w:r>
    </w:p>
    <w:p>
      <w:r>
        <w:rPr>
          <w:b/>
        </w:rPr>
        <w:t xml:space="preserve">Esimerkki 1.216</w:t>
      </w:r>
    </w:p>
    <w:p>
      <w:r>
        <w:t xml:space="preserve">Kuka otti käyttöön todelliset kustannukset?</w:t>
      </w:r>
    </w:p>
    <w:p>
      <w:r>
        <w:rPr>
          <w:b/>
        </w:rPr>
        <w:t xml:space="preserve">Tulos</w:t>
      </w:r>
    </w:p>
    <w:p>
      <w:r>
        <w:t xml:space="preserve">Mitkä ovat superauton todelliset käyttökustannukset?</w:t>
      </w:r>
    </w:p>
    <w:p>
      <w:r>
        <w:rPr>
          <w:b/>
        </w:rPr>
        <w:t xml:space="preserve">Esimerkki 1.217</w:t>
      </w:r>
    </w:p>
    <w:p>
      <w:r>
        <w:t xml:space="preserve">Olen saavuttanut 70 prosenttia FIITJEE FTRE 2016 -kokeen tuloksista. Onko se hyvä tulos? Kuinka paljon stipendiä voin saada?</w:t>
      </w:r>
    </w:p>
    <w:p>
      <w:r>
        <w:rPr>
          <w:b/>
        </w:rPr>
        <w:t xml:space="preserve">Tulos</w:t>
      </w:r>
    </w:p>
    <w:p>
      <w:r>
        <w:t xml:space="preserve">Sain FIITJEE FTRE -pääsykokeessa 41 %:n tuloksen - saanko stipendin?</w:t>
      </w:r>
    </w:p>
    <w:p>
      <w:r>
        <w:rPr>
          <w:b/>
        </w:rPr>
        <w:t xml:space="preserve">Esimerkki 1.218</w:t>
      </w:r>
    </w:p>
    <w:p>
      <w:r>
        <w:t xml:space="preserve">Onko liian myöhäistä tehdä jotain elämälläni?</w:t>
      </w:r>
    </w:p>
    <w:p>
      <w:r>
        <w:rPr>
          <w:b/>
        </w:rPr>
        <w:t xml:space="preserve">Tulos</w:t>
      </w:r>
    </w:p>
    <w:p>
      <w:r>
        <w:t xml:space="preserve">Olen parikymppinen, ja minusta tuntuu, että olen tuhlannut paljon aikaa. Onko nyt liian myöhäistä saavuttaa jotain arvokasta?</w:t>
      </w:r>
    </w:p>
    <w:p>
      <w:r>
        <w:rPr>
          <w:b/>
        </w:rPr>
        <w:t xml:space="preserve">Esimerkki 1.219</w:t>
      </w:r>
    </w:p>
    <w:p>
      <w:r>
        <w:t xml:space="preserve">Mikä on sinun sijoitusten tarkistuslistasi ennen osakkeen myyntiä?</w:t>
      </w:r>
    </w:p>
    <w:p>
      <w:r>
        <w:rPr>
          <w:b/>
        </w:rPr>
        <w:t xml:space="preserve">Tulos</w:t>
      </w:r>
    </w:p>
    <w:p>
      <w:r>
        <w:t xml:space="preserve">Mikä on sinun sijoitusten tarkistuslistasi ennen osakkeen ostamista?</w:t>
      </w:r>
    </w:p>
    <w:p>
      <w:r>
        <w:rPr>
          <w:b/>
        </w:rPr>
        <w:t xml:space="preserve">Esimerkki 1.220</w:t>
      </w:r>
    </w:p>
    <w:p>
      <w:r>
        <w:t xml:space="preserve">Mitä minun pitäisi tehdä tälle pikkutytölle, joka on ihastunut minuun?</w:t>
      </w:r>
    </w:p>
    <w:p>
      <w:r>
        <w:rPr>
          <w:b/>
        </w:rPr>
        <w:t xml:space="preserve">Tulos</w:t>
      </w:r>
    </w:p>
    <w:p>
      <w:r>
        <w:t xml:space="preserve">Mitä minun pitäisi tehdä ihastukselleni tähän kaveriin?</w:t>
      </w:r>
    </w:p>
    <w:p>
      <w:r>
        <w:rPr>
          <w:b/>
        </w:rPr>
        <w:t xml:space="preserve">Esimerkki 1.221</w:t>
      </w:r>
    </w:p>
    <w:p>
      <w:r>
        <w:t xml:space="preserve">Onko välttämätöntä liittyä valmennusakatemiaan, jotta sinut valitaan valtion korkeakouluun MDS-opintoihin?</w:t>
      </w:r>
    </w:p>
    <w:p>
      <w:r>
        <w:rPr>
          <w:b/>
        </w:rPr>
        <w:t xml:space="preserve">Tulos</w:t>
      </w:r>
    </w:p>
    <w:p>
      <w:r>
        <w:t xml:space="preserve">Pitäisikö minun liittyä CAT-valmennukseen?</w:t>
      </w:r>
    </w:p>
    <w:p>
      <w:r>
        <w:rPr>
          <w:b/>
        </w:rPr>
        <w:t xml:space="preserve">Esimerkki 1.222</w:t>
      </w:r>
    </w:p>
    <w:p>
      <w:r>
        <w:t xml:space="preserve">Miten tätä sanaa voidaan käyttää lauseessa?</w:t>
      </w:r>
    </w:p>
    <w:p>
      <w:r>
        <w:rPr>
          <w:b/>
        </w:rPr>
        <w:t xml:space="preserve">Tulos</w:t>
      </w:r>
    </w:p>
    <w:p>
      <w:r>
        <w:t xml:space="preserve">Miten sanaa 'akvamariini' voidaan käyttää lauseessa?</w:t>
      </w:r>
    </w:p>
    <w:p>
      <w:r>
        <w:rPr>
          <w:b/>
        </w:rPr>
        <w:t xml:space="preserve">Esimerkki 1.223</w:t>
      </w:r>
    </w:p>
    <w:p>
      <w:r>
        <w:t xml:space="preserve">"Kuka tahansa voi tehdä historiaa. Vain suuri mies voi kirjoittaa sitä." Mitä Oscar Wilde yritti sanoa?</w:t>
      </w:r>
    </w:p>
    <w:p>
      <w:r>
        <w:rPr>
          <w:b/>
        </w:rPr>
        <w:t xml:space="preserve">Tulos</w:t>
      </w:r>
    </w:p>
    <w:p>
      <w:r>
        <w:t xml:space="preserve">Mikä Oscar Wilden kirja minun pitäisi lukea ensin?</w:t>
      </w:r>
    </w:p>
    <w:p>
      <w:r>
        <w:rPr>
          <w:b/>
        </w:rPr>
        <w:t xml:space="preserve">Esimerkki 1.224</w:t>
      </w:r>
    </w:p>
    <w:p>
      <w:r>
        <w:t xml:space="preserve">Mikä on kierukkapumpun toimintaperiaate?</w:t>
      </w:r>
    </w:p>
    <w:p>
      <w:r>
        <w:rPr>
          <w:b/>
        </w:rPr>
        <w:t xml:space="preserve">Tulos</w:t>
      </w:r>
    </w:p>
    <w:p>
      <w:r>
        <w:t xml:space="preserve">Miten nokkapumppu toimii?</w:t>
      </w:r>
    </w:p>
    <w:p>
      <w:r>
        <w:rPr>
          <w:b/>
        </w:rPr>
        <w:t xml:space="preserve">Esimerkki 1.225</w:t>
      </w:r>
    </w:p>
    <w:p>
      <w:r>
        <w:t xml:space="preserve">Onko Chhatrapati Shivaji Maharajin sukulaisia elossa?</w:t>
      </w:r>
    </w:p>
    <w:p>
      <w:r>
        <w:rPr>
          <w:b/>
        </w:rPr>
        <w:t xml:space="preserve">Tulos</w:t>
      </w:r>
    </w:p>
    <w:p>
      <w:r>
        <w:t xml:space="preserve">Kuka oli Chhatrapati Shivaji Maharaj?</w:t>
      </w:r>
    </w:p>
    <w:p>
      <w:r>
        <w:rPr>
          <w:b/>
        </w:rPr>
        <w:t xml:space="preserve">Esimerkki 1.226</w:t>
      </w:r>
    </w:p>
    <w:p>
      <w:r>
        <w:t xml:space="preserve">Määrittääkö historian massan tietoisuus vai tiedostamattomuus?</w:t>
      </w:r>
    </w:p>
    <w:p>
      <w:r>
        <w:rPr>
          <w:b/>
        </w:rPr>
        <w:t xml:space="preserve">Tulos</w:t>
      </w:r>
    </w:p>
    <w:p>
      <w:r>
        <w:t xml:space="preserve">Miten voimme parantaa maksuporttijärjestelmää, jotta käteisvapaita maksuja voidaan tukea enemmän, koska epäluotettavat käteisvapaat maksutapahtumat ovat hyvin yleisiä Intiassa?</w:t>
      </w:r>
    </w:p>
    <w:p>
      <w:r>
        <w:rPr>
          <w:b/>
        </w:rPr>
        <w:t xml:space="preserve">Esimerkki 1.227</w:t>
      </w:r>
    </w:p>
    <w:p>
      <w:r>
        <w:t xml:space="preserve">Kuka on mielestäsi historian paras poliitikko?</w:t>
      </w:r>
    </w:p>
    <w:p>
      <w:r>
        <w:rPr>
          <w:b/>
        </w:rPr>
        <w:t xml:space="preserve">Tulos</w:t>
      </w:r>
    </w:p>
    <w:p>
      <w:r>
        <w:t xml:space="preserve">Kuka on paras poliitikko?</w:t>
      </w:r>
    </w:p>
    <w:p>
      <w:r>
        <w:rPr>
          <w:b/>
        </w:rPr>
        <w:t xml:space="preserve">Esimerkki 1.228</w:t>
      </w:r>
    </w:p>
    <w:p>
      <w:r>
        <w:t xml:space="preserve">Miten kova tekniikka on kestävää?</w:t>
      </w:r>
    </w:p>
    <w:p>
      <w:r>
        <w:rPr>
          <w:b/>
        </w:rPr>
        <w:t xml:space="preserve">Tulos</w:t>
      </w:r>
    </w:p>
    <w:p>
      <w:r>
        <w:t xml:space="preserve">Miksi kova tekniikka ei ole kestävää?</w:t>
      </w:r>
    </w:p>
    <w:p>
      <w:r>
        <w:rPr>
          <w:b/>
        </w:rPr>
        <w:t xml:space="preserve">Esimerkki 1.229</w:t>
      </w:r>
    </w:p>
    <w:p>
      <w:r>
        <w:t xml:space="preserve">Mitkä ovat joitakin verkkokursseja puristustunnistuksesta?</w:t>
      </w:r>
    </w:p>
    <w:p>
      <w:r>
        <w:rPr>
          <w:b/>
        </w:rPr>
        <w:t xml:space="preserve">Tulos</w:t>
      </w:r>
    </w:p>
    <w:p>
      <w:r>
        <w:t xml:space="preserve">Voidaanko EEG:ssä käyttää pakattua tunnistusta?</w:t>
      </w:r>
    </w:p>
    <w:p>
      <w:r>
        <w:rPr>
          <w:b/>
        </w:rPr>
        <w:t xml:space="preserve">Esimerkki 1.230</w:t>
      </w:r>
    </w:p>
    <w:p>
      <w:r>
        <w:t xml:space="preserve">Mitä epätavallisia piirteitä Intian politiikassa ja hallinnossa on?</w:t>
      </w:r>
    </w:p>
    <w:p>
      <w:r>
        <w:rPr>
          <w:b/>
        </w:rPr>
        <w:t xml:space="preserve">Tulos</w:t>
      </w:r>
    </w:p>
    <w:p>
      <w:r>
        <w:t xml:space="preserve">Mitä epätavallista Singaporen politiikassa ja hallinnossa on?</w:t>
      </w:r>
    </w:p>
    <w:p>
      <w:r>
        <w:rPr>
          <w:b/>
        </w:rPr>
        <w:t xml:space="preserve">Esimerkki 1.231</w:t>
      </w:r>
    </w:p>
    <w:p>
      <w:r>
        <w:t xml:space="preserve">Mitä on olla lesbo?</w:t>
      </w:r>
    </w:p>
    <w:p>
      <w:r>
        <w:rPr>
          <w:b/>
        </w:rPr>
        <w:t xml:space="preserve">Tulos</w:t>
      </w:r>
    </w:p>
    <w:p>
      <w:r>
        <w:t xml:space="preserve">Miltä tuntuu olla lesbo?</w:t>
      </w:r>
    </w:p>
    <w:p>
      <w:r>
        <w:rPr>
          <w:b/>
        </w:rPr>
        <w:t xml:space="preserve">Esimerkki 1.232</w:t>
      </w:r>
    </w:p>
    <w:p>
      <w:r>
        <w:t xml:space="preserve">Kuinka monta maalia Messi ja Ronaldo ovat tehneet vapaapotkusta?</w:t>
      </w:r>
    </w:p>
    <w:p>
      <w:r>
        <w:rPr>
          <w:b/>
        </w:rPr>
        <w:t xml:space="preserve">Tulos</w:t>
      </w:r>
    </w:p>
    <w:p>
      <w:r>
        <w:t xml:space="preserve">Miksi Messi ja Ronaldo tekivät niin paljon maaleja viime vuosina?</w:t>
      </w:r>
    </w:p>
    <w:p>
      <w:r>
        <w:rPr>
          <w:b/>
        </w:rPr>
        <w:t xml:space="preserve">Esimerkki 1.233</w:t>
      </w:r>
    </w:p>
    <w:p>
      <w:r>
        <w:t xml:space="preserve">Mitkä ovat Peter Singerin keskeisimmät eettiset periaatteet?</w:t>
      </w:r>
    </w:p>
    <w:p>
      <w:r>
        <w:rPr>
          <w:b/>
        </w:rPr>
        <w:t xml:space="preserve">Tulos</w:t>
      </w:r>
    </w:p>
    <w:p>
      <w:r>
        <w:t xml:space="preserve">Mikä maa on ylivoimaisesti eettisin?</w:t>
      </w:r>
    </w:p>
    <w:p>
      <w:r>
        <w:rPr>
          <w:b/>
        </w:rPr>
        <w:t xml:space="preserve">Esimerkki 1.234</w:t>
      </w:r>
    </w:p>
    <w:p>
      <w:r>
        <w:t xml:space="preserve">Mitkä ovat parhaita coworking-tiloja Singaporessa?</w:t>
      </w:r>
    </w:p>
    <w:p>
      <w:r>
        <w:rPr>
          <w:b/>
        </w:rPr>
        <w:t xml:space="preserve">Tulos</w:t>
      </w:r>
    </w:p>
    <w:p>
      <w:r>
        <w:t xml:space="preserve">Mitkä ovat Delhin parhaat coworking-tilat?</w:t>
      </w:r>
    </w:p>
    <w:p>
      <w:r>
        <w:rPr>
          <w:b/>
        </w:rPr>
        <w:t xml:space="preserve">Esimerkki 1.235</w:t>
      </w:r>
    </w:p>
    <w:p>
      <w:r>
        <w:t xml:space="preserve">Mitkä ovat hyviä älypuhelimia alle 15k?</w:t>
      </w:r>
    </w:p>
    <w:p>
      <w:r>
        <w:rPr>
          <w:b/>
        </w:rPr>
        <w:t xml:space="preserve">Tulos</w:t>
      </w:r>
    </w:p>
    <w:p>
      <w:r>
        <w:t xml:space="preserve">Älypuhelimet: Mikä on paras puhelin ostaa alle 10k rupiaa?</w:t>
      </w:r>
    </w:p>
    <w:p>
      <w:r>
        <w:rPr>
          <w:b/>
        </w:rPr>
        <w:t xml:space="preserve">Esimerkki 1.236</w:t>
      </w:r>
    </w:p>
    <w:p>
      <w:r>
        <w:t xml:space="preserve">Mikä on sim 3?</w:t>
      </w:r>
    </w:p>
    <w:p>
      <w:r>
        <w:rPr>
          <w:b/>
        </w:rPr>
        <w:t xml:space="preserve">Tulos</w:t>
      </w:r>
    </w:p>
    <w:p>
      <w:r>
        <w:t xml:space="preserve">Mikä on The Sims 3:n luokitus?</w:t>
      </w:r>
    </w:p>
    <w:p>
      <w:r>
        <w:rPr>
          <w:b/>
        </w:rPr>
        <w:t xml:space="preserve">Esimerkki 1.237</w:t>
      </w:r>
    </w:p>
    <w:p>
      <w:r>
        <w:t xml:space="preserve">Mille uralle minun pitäisi lähteä kansainvälisten suhteiden tutkinnon jälkeen?</w:t>
      </w:r>
    </w:p>
    <w:p>
      <w:r>
        <w:rPr>
          <w:b/>
        </w:rPr>
        <w:t xml:space="preserve">Tulos</w:t>
      </w:r>
    </w:p>
    <w:p>
      <w:r>
        <w:t xml:space="preserve">Millä uralla voin yhdistää konetekniikan tutkintoni ja kiinnostukseni kansainvälisiin suhteisiin?</w:t>
      </w:r>
    </w:p>
    <w:p>
      <w:r>
        <w:rPr>
          <w:b/>
        </w:rPr>
        <w:t xml:space="preserve">Esimerkki 1.238</w:t>
      </w:r>
    </w:p>
    <w:p>
      <w:r>
        <w:t xml:space="preserve">Keitä ovat Tšadin vähemmän tunnettuja historiallisia henkilöitä ja mitä ihmisten pitäisi tietää heistä?</w:t>
      </w:r>
    </w:p>
    <w:p>
      <w:r>
        <w:rPr>
          <w:b/>
        </w:rPr>
        <w:t xml:space="preserve">Tulos</w:t>
      </w:r>
    </w:p>
    <w:p>
      <w:r>
        <w:t xml:space="preserve">Keitä ovat Qatarin vähemmän tunnetut merkittävät historialliset henkilöt ja mitä ihmisten pitäisi tietää heistä?</w:t>
      </w:r>
    </w:p>
    <w:p>
      <w:r>
        <w:rPr>
          <w:b/>
        </w:rPr>
        <w:t xml:space="preserve">Esimerkki 1.239</w:t>
      </w:r>
    </w:p>
    <w:p>
      <w:r>
        <w:t xml:space="preserve">Mitä eroa on lakisääteisen ja muun kuin lakisääteisen elimen välillä?</w:t>
      </w:r>
    </w:p>
    <w:p>
      <w:r>
        <w:rPr>
          <w:b/>
        </w:rPr>
        <w:t xml:space="preserve">Tulos</w:t>
      </w:r>
    </w:p>
    <w:p>
      <w:r>
        <w:t xml:space="preserve">Mitä ovat lakisääteiset valtuudet? Onko perustuslaillisilla elimillä lakisääteistä toimivaltaa?</w:t>
      </w:r>
    </w:p>
    <w:p>
      <w:r>
        <w:rPr>
          <w:b/>
        </w:rPr>
        <w:t xml:space="preserve">Esimerkki 1.240</w:t>
      </w:r>
    </w:p>
    <w:p>
      <w:r>
        <w:t xml:space="preserve">Voiko 12-vuotias tyttö tulla raskaaksi?</w:t>
      </w:r>
    </w:p>
    <w:p>
      <w:r>
        <w:rPr>
          <w:b/>
        </w:rPr>
        <w:t xml:space="preserve">Tulos</w:t>
      </w:r>
    </w:p>
    <w:p>
      <w:r>
        <w:t xml:space="preserve">Kuinka mahdollista on, että 14-vuotias voi tulla raskaaksi 12-vuotiaalta?</w:t>
      </w:r>
    </w:p>
    <w:p>
      <w:r>
        <w:rPr>
          <w:b/>
        </w:rPr>
        <w:t xml:space="preserve">Esimerkki 1.241</w:t>
      </w:r>
    </w:p>
    <w:p>
      <w:r>
        <w:t xml:space="preserve">Miten ihmisillä Quorassa on niin paljon seuraajia ja minulla ei ole yhtään?</w:t>
      </w:r>
    </w:p>
    <w:p>
      <w:r>
        <w:rPr>
          <w:b/>
        </w:rPr>
        <w:t xml:space="preserve">Tulos</w:t>
      </w:r>
    </w:p>
    <w:p>
      <w:r>
        <w:t xml:space="preserve">Miten sinusta tulee kuuluisa ja saat paljon katsojia, upvoteja ja seuraajia Quorassa?</w:t>
      </w:r>
    </w:p>
    <w:p>
      <w:r>
        <w:rPr>
          <w:b/>
        </w:rPr>
        <w:t xml:space="preserve">Esimerkki 1.242</w:t>
      </w:r>
    </w:p>
    <w:p>
      <w:r>
        <w:t xml:space="preserve">Palkataanko viestintäkouluttajia muille kuin yrityssektoreille?</w:t>
      </w:r>
    </w:p>
    <w:p>
      <w:r>
        <w:rPr>
          <w:b/>
        </w:rPr>
        <w:t xml:space="preserve">Tulos</w:t>
      </w:r>
    </w:p>
    <w:p>
      <w:r>
        <w:t xml:space="preserve">Voinko pystyä tekemään 5000 rupiaa 1 puuttuu rupiaa 1 vuoden period.if se on mahdollista, miten voin pystyä?</w:t>
      </w:r>
    </w:p>
    <w:p>
      <w:r>
        <w:rPr>
          <w:b/>
        </w:rPr>
        <w:t xml:space="preserve">Esimerkki 1.243</w:t>
      </w:r>
    </w:p>
    <w:p>
      <w:r>
        <w:t xml:space="preserve">Voinko olla ammattimainen kriketinpelaaja ja pelata Intian maajoukkueessa 19-vuotiaana? En ole pelannut yhtään liiga- tai seuratason ottelua?</w:t>
      </w:r>
    </w:p>
    <w:p>
      <w:r>
        <w:rPr>
          <w:b/>
        </w:rPr>
        <w:t xml:space="preserve">Tulos</w:t>
      </w:r>
    </w:p>
    <w:p>
      <w:r>
        <w:t xml:space="preserve">En tiedä, olenko rakastunut vai onko se vain ihastuminen.Voitko auttaa minua?</w:t>
      </w:r>
    </w:p>
    <w:p>
      <w:r>
        <w:rPr>
          <w:b/>
        </w:rPr>
        <w:t xml:space="preserve">Esimerkki 1.244</w:t>
      </w:r>
    </w:p>
    <w:p>
      <w:r>
        <w:t xml:space="preserve">Milloin minun pitäisi aloittaa opiskelu B.Com(H):n ensimmäisellä lukukaudella SRCC:ssä, jos haluan saada hyvät pisteet?</w:t>
      </w:r>
    </w:p>
    <w:p>
      <w:r>
        <w:rPr>
          <w:b/>
        </w:rPr>
        <w:t xml:space="preserve">Tulos</w:t>
      </w:r>
    </w:p>
    <w:p>
      <w:r>
        <w:t xml:space="preserve">Voinko käyttää Jio 4G:tä HTC desire 526 Gplus pleacessa?</w:t>
      </w:r>
    </w:p>
    <w:p>
      <w:r>
        <w:rPr>
          <w:b/>
        </w:rPr>
        <w:t xml:space="preserve">Esimerkki 1.245</w:t>
      </w:r>
    </w:p>
    <w:p>
      <w:r>
        <w:t xml:space="preserve">Mitä on ohjelmistokonsultointi?</w:t>
      </w:r>
    </w:p>
    <w:p>
      <w:r>
        <w:rPr>
          <w:b/>
        </w:rPr>
        <w:t xml:space="preserve">Tulos</w:t>
      </w:r>
    </w:p>
    <w:p>
      <w:r>
        <w:t xml:space="preserve">Mikä on ohjelmistokonsultin nimitys?</w:t>
      </w:r>
    </w:p>
    <w:p>
      <w:r>
        <w:rPr>
          <w:b/>
        </w:rPr>
        <w:t xml:space="preserve">Esimerkki 1.246</w:t>
      </w:r>
    </w:p>
    <w:p>
      <w:r>
        <w:t xml:space="preserve">Kumpi on parempi bannerimainosten välitykseen, Burstly vai MoPub?</w:t>
      </w:r>
    </w:p>
    <w:p>
      <w:r>
        <w:rPr>
          <w:b/>
        </w:rPr>
        <w:t xml:space="preserve">Tulos</w:t>
      </w:r>
    </w:p>
    <w:p>
      <w:r>
        <w:t xml:space="preserve">Maksaako MoPub minulle rahaa liitetyistä verkostoista?</w:t>
      </w:r>
    </w:p>
    <w:p>
      <w:r>
        <w:rPr>
          <w:b/>
        </w:rPr>
        <w:t xml:space="preserve">Esimerkki 1.247</w:t>
      </w:r>
    </w:p>
    <w:p>
      <w:r>
        <w:t xml:space="preserve">Mikä kysymys muutti eniten käsitystäsi elämästä ja siitä, miten ajattelet itsestäsi?</w:t>
      </w:r>
    </w:p>
    <w:p>
      <w:r>
        <w:rPr>
          <w:b/>
        </w:rPr>
        <w:t xml:space="preserve">Tulos</w:t>
      </w:r>
    </w:p>
    <w:p>
      <w:r>
        <w:t xml:space="preserve">Mitkä ovat elämänkokemuksesi tärkeimmät ja voimakkaimmat kysymykset, joiden kanssa olet koskaan selviytynyt? Mikä kysymys muutti elämääsi eniten?</w:t>
      </w:r>
    </w:p>
    <w:p>
      <w:r>
        <w:rPr>
          <w:b/>
        </w:rPr>
        <w:t xml:space="preserve">Esimerkki 1.248</w:t>
      </w:r>
    </w:p>
    <w:p>
      <w:r>
        <w:t xml:space="preserve">Onko oikein käyttää lauseessa "Olemme kokoontuneet yhteen..." tai "Olemme kokoontuneet yhteen..." sanaa "Olemme kokoontuneet juhlimaan..."?</w:t>
      </w:r>
    </w:p>
    <w:p>
      <w:r>
        <w:rPr>
          <w:b/>
        </w:rPr>
        <w:t xml:space="preserve">Tulos</w:t>
      </w:r>
    </w:p>
    <w:p>
      <w:r>
        <w:t xml:space="preserve">Kumpi on kieliopillisesti oikea? Anna sinun ja minun mennä yhdessä vai Anna sinun ja minun mennä yhdessä.</w:t>
      </w:r>
    </w:p>
    <w:p>
      <w:r>
        <w:rPr>
          <w:b/>
        </w:rPr>
        <w:t xml:space="preserve">Esimerkki 1.249</w:t>
      </w:r>
    </w:p>
    <w:p>
      <w:r>
        <w:t xml:space="preserve">Mistä tiedät, että olet rakastunut?</w:t>
      </w:r>
    </w:p>
    <w:p>
      <w:r>
        <w:rPr>
          <w:b/>
        </w:rPr>
        <w:t xml:space="preserve">Tulos</w:t>
      </w:r>
    </w:p>
    <w:p>
      <w:r>
        <w:t xml:space="preserve">Mistä tiedät, ettet ole enää rakastunut?</w:t>
      </w:r>
    </w:p>
    <w:p>
      <w:r>
        <w:rPr>
          <w:b/>
        </w:rPr>
        <w:t xml:space="preserve">Esimerkki 1.250</w:t>
      </w:r>
    </w:p>
    <w:p>
      <w:r>
        <w:t xml:space="preserve">Miten voin harrastaa seksiä äitini kanssa?</w:t>
      </w:r>
    </w:p>
    <w:p>
      <w:r>
        <w:rPr>
          <w:b/>
        </w:rPr>
        <w:t xml:space="preserve">Tulos</w:t>
      </w:r>
    </w:p>
    <w:p>
      <w:r>
        <w:t xml:space="preserve">Saako äidin kanssa harrastaa seksiä?</w:t>
      </w:r>
    </w:p>
    <w:p>
      <w:r>
        <w:rPr>
          <w:b/>
        </w:rPr>
        <w:t xml:space="preserve">Esimerkki 1.251</w:t>
      </w:r>
    </w:p>
    <w:p>
      <w:r>
        <w:t xml:space="preserve">Onko laillista, että kalifornialainen hotelli veloittaa enemmän savuttomasta huoneesta?</w:t>
      </w:r>
    </w:p>
    <w:p>
      <w:r>
        <w:rPr>
          <w:b/>
        </w:rPr>
        <w:t xml:space="preserve">Tulos</w:t>
      </w:r>
    </w:p>
    <w:p>
      <w:r>
        <w:t xml:space="preserve">Mikä on hotellihuoneen vuokraamisen ikävaatimus?</w:t>
      </w:r>
    </w:p>
    <w:p>
      <w:r>
        <w:rPr>
          <w:b/>
        </w:rPr>
        <w:t xml:space="preserve">Esimerkki 1.252</w:t>
      </w:r>
    </w:p>
    <w:p>
      <w:r>
        <w:t xml:space="preserve">Tunnen huimausta matkustaessani bussissa ja sitten oksennan . Miksi näin tapahtuu? Onko mitään hoitoa, jolla pääsen eroon tästä?</w:t>
      </w:r>
    </w:p>
    <w:p>
      <w:r>
        <w:rPr>
          <w:b/>
        </w:rPr>
        <w:t xml:space="preserve">Tulos</w:t>
      </w:r>
    </w:p>
    <w:p>
      <w:r>
        <w:t xml:space="preserve">Viimeisten 10 päivän ajan olen kiihottunut keskellä yötä ja masturboin ejakulaatioon asti kirjaimellisesti nukkuessani. En halua tehdä sitä, mutta kiihottumiseni on niin suurta, etten voi hallita sitä. Tunnen itseni hyvin heikoksi tämän vuoksi. Miksi näin tapahtuu ja miten voin hallita tätä?</w:t>
      </w:r>
    </w:p>
    <w:p>
      <w:r>
        <w:rPr>
          <w:b/>
        </w:rPr>
        <w:t xml:space="preserve">Esimerkki 1.253</w:t>
      </w:r>
    </w:p>
    <w:p>
      <w:r>
        <w:t xml:space="preserve">Mitkä ovat parhaat kirjat, jotka kannattaa antaa lahjaksi joululahjaksi vuonna 2016?</w:t>
      </w:r>
    </w:p>
    <w:p>
      <w:r>
        <w:rPr>
          <w:b/>
        </w:rPr>
        <w:t xml:space="preserve">Tulos</w:t>
      </w:r>
    </w:p>
    <w:p>
      <w:r>
        <w:t xml:space="preserve">Mitkä ovat hyviä kirjoja, joita voi antaa lahjaksi tulevana jouluna?</w:t>
      </w:r>
    </w:p>
    <w:p>
      <w:r>
        <w:rPr>
          <w:b/>
        </w:rPr>
        <w:t xml:space="preserve">Esimerkki 1.254</w:t>
      </w:r>
    </w:p>
    <w:p>
      <w:r>
        <w:t xml:space="preserve">Pottermore: Minkä talon ja taikasauvan sait?</w:t>
      </w:r>
    </w:p>
    <w:p>
      <w:r>
        <w:rPr>
          <w:b/>
        </w:rPr>
        <w:t xml:space="preserve">Tulos</w:t>
      </w:r>
    </w:p>
    <w:p>
      <w:r>
        <w:t xml:space="preserve">Milloin Pottermore avataan yleisölle?</w:t>
      </w:r>
    </w:p>
    <w:p>
      <w:r>
        <w:rPr>
          <w:b/>
        </w:rPr>
        <w:t xml:space="preserve">Esimerkki 1.255</w:t>
      </w:r>
    </w:p>
    <w:p>
      <w:r>
        <w:t xml:space="preserve">Mikä intialaisissa on ulkomaalaisten mielestä ärsyttävintä?</w:t>
      </w:r>
    </w:p>
    <w:p>
      <w:r>
        <w:rPr>
          <w:b/>
        </w:rPr>
        <w:t xml:space="preserve">Tulos</w:t>
      </w:r>
    </w:p>
    <w:p>
      <w:r>
        <w:t xml:space="preserve">Mikä on ärsyttävintä Intiassa?</w:t>
      </w:r>
    </w:p>
    <w:p>
      <w:r>
        <w:rPr>
          <w:b/>
        </w:rPr>
        <w:t xml:space="preserve">Esimerkki 1.256</w:t>
      </w:r>
    </w:p>
    <w:p>
      <w:r>
        <w:t xml:space="preserve">Miten minusta tulee Twitterissä suosittu aihe?</w:t>
      </w:r>
    </w:p>
    <w:p>
      <w:r>
        <w:rPr>
          <w:b/>
        </w:rPr>
        <w:t xml:space="preserve">Tulos</w:t>
      </w:r>
    </w:p>
    <w:p>
      <w:r>
        <w:t xml:space="preserve">Miten Twitter valitsee trendit aiheet?</w:t>
      </w:r>
    </w:p>
    <w:p>
      <w:r>
        <w:rPr>
          <w:b/>
        </w:rPr>
        <w:t xml:space="preserve">Esimerkki 1.257</w:t>
      </w:r>
    </w:p>
    <w:p>
      <w:r>
        <w:t xml:space="preserve">Miten voin käyttää Omeglea iPod Touchilla ja miten se on verrattuna Roundchatin käyttöön?</w:t>
      </w:r>
    </w:p>
    <w:p>
      <w:r>
        <w:rPr>
          <w:b/>
        </w:rPr>
        <w:t xml:space="preserve">Tulos</w:t>
      </w:r>
    </w:p>
    <w:p>
      <w:r>
        <w:t xml:space="preserve">Miten voin käyttää Omegle minun iPod Touch ja miten se on verrattuna käyttämällä Lollichat?</w:t>
      </w:r>
    </w:p>
    <w:p>
      <w:r>
        <w:rPr>
          <w:b/>
        </w:rPr>
        <w:t xml:space="preserve">Esimerkki 1.258</w:t>
      </w:r>
    </w:p>
    <w:p>
      <w:r>
        <w:t xml:space="preserve">Miksi autoteollisuus ei ota käyttöön ominaisuutta, joka näyttää ajoneuvoon lisätyn polttoaineen määrän, jotta bensiinipumppuhuijaukset voidaan lopettaa?</w:t>
      </w:r>
    </w:p>
    <w:p>
      <w:r>
        <w:rPr>
          <w:b/>
        </w:rPr>
        <w:t xml:space="preserve">Tulos</w:t>
      </w:r>
    </w:p>
    <w:p>
      <w:r>
        <w:t xml:space="preserve">Ajatellaanpa vaikka autoteollisuutta. Miksi ajoneuvojen tuotanto on aina aktiivista? Tuleeko koskaan päivä, jolloin kysyntä laskee olemattomiin?</w:t>
      </w:r>
    </w:p>
    <w:p>
      <w:r>
        <w:rPr>
          <w:b/>
        </w:rPr>
        <w:t xml:space="preserve">Esimerkki 1.259</w:t>
      </w:r>
    </w:p>
    <w:p>
      <w:r>
        <w:t xml:space="preserve">Kuinka huolissasi olet, kun joku vaikuttaa sinua älykkäämmältä?</w:t>
      </w:r>
    </w:p>
    <w:p>
      <w:r>
        <w:rPr>
          <w:b/>
        </w:rPr>
        <w:t xml:space="preserve">Tulos</w:t>
      </w:r>
    </w:p>
    <w:p>
      <w:r>
        <w:t xml:space="preserve">Mistä tiedät, onko joku sinua fiksumpi?</w:t>
      </w:r>
    </w:p>
    <w:p>
      <w:r>
        <w:rPr>
          <w:b/>
        </w:rPr>
        <w:t xml:space="preserve">Esimerkki 1.260</w:t>
      </w:r>
    </w:p>
    <w:p>
      <w:r>
        <w:t xml:space="preserve">Jos valo ei pääse edes pakenemaan mustasta aukosta, tarkoittaako se, että se imetään sisään nopeammin kuin sen nopeus?</w:t>
      </w:r>
    </w:p>
    <w:p>
      <w:r>
        <w:rPr>
          <w:b/>
        </w:rPr>
        <w:t xml:space="preserve">Tulos</w:t>
      </w:r>
    </w:p>
    <w:p>
      <w:r>
        <w:t xml:space="preserve">Jos mustaan aukkoon vedetty valo vedetään valon nopeudella, joten se ei voi paeta, tarkoittaako se, että kaikki sen sisällä oleva liikkuu valon nopeudella?</w:t>
      </w:r>
    </w:p>
    <w:p>
      <w:r>
        <w:rPr>
          <w:b/>
        </w:rPr>
        <w:t xml:space="preserve">Esimerkki 1.261</w:t>
      </w:r>
    </w:p>
    <w:p>
      <w:r>
        <w:t xml:space="preserve">Mikä on kvinoan tamilinkielinen nimi?</w:t>
      </w:r>
    </w:p>
    <w:p>
      <w:r>
        <w:rPr>
          <w:b/>
        </w:rPr>
        <w:t xml:space="preserve">Tulos</w:t>
      </w:r>
    </w:p>
    <w:p>
      <w:r>
        <w:t xml:space="preserve">Mitkä ovat mukavia tamilialaisia nimiä pojalleni/tyttärelleni?</w:t>
      </w:r>
    </w:p>
    <w:p>
      <w:r>
        <w:rPr>
          <w:b/>
        </w:rPr>
        <w:t xml:space="preserve">Esimerkki 1.262</w:t>
      </w:r>
    </w:p>
    <w:p>
      <w:r>
        <w:t xml:space="preserve">Kuinka kauan kestää päästä lentäjäksi Intiassa 12. luokan jälkeen?</w:t>
      </w:r>
    </w:p>
    <w:p>
      <w:r>
        <w:rPr>
          <w:b/>
        </w:rPr>
        <w:t xml:space="preserve">Tulos</w:t>
      </w:r>
    </w:p>
    <w:p>
      <w:r>
        <w:t xml:space="preserve">Voiko minusta tulla lentäjä Intiassa, jos olen suorittanut 12. luokan biologian?</w:t>
      </w:r>
    </w:p>
    <w:p>
      <w:r>
        <w:rPr>
          <w:b/>
        </w:rPr>
        <w:t xml:space="preserve">Esimerkki 1.263</w:t>
      </w:r>
    </w:p>
    <w:p>
      <w:r>
        <w:t xml:space="preserve">Miksi emme vain lopettaisi äänestämistä ja antaisi presidentin hallita koko Intiaa?</w:t>
      </w:r>
    </w:p>
    <w:p>
      <w:r>
        <w:rPr>
          <w:b/>
        </w:rPr>
        <w:t xml:space="preserve">Tulos</w:t>
      </w:r>
    </w:p>
    <w:p>
      <w:r>
        <w:t xml:space="preserve">Me kaikki tiedämme intialaisten poliitikkojen nykytilanteen; he kaikki käyttävät meitä vain junansa kuljettamiseen, mutta silti he voittavat vaalit ja hallitsevat meitä. Miksi ihmiset eivät anna ääntään NOTA:lle?</w:t>
      </w:r>
    </w:p>
    <w:p>
      <w:r>
        <w:rPr>
          <w:b/>
        </w:rPr>
        <w:t xml:space="preserve">Esimerkki 1.264</w:t>
      </w:r>
    </w:p>
    <w:p>
      <w:r>
        <w:t xml:space="preserve">Mitä etuja yritykseni rekisteröinnistä Amsterdamissa Alankomaissa ja Mumbaissa Intiassa on?</w:t>
      </w:r>
    </w:p>
    <w:p>
      <w:r>
        <w:rPr>
          <w:b/>
        </w:rPr>
        <w:t xml:space="preserve">Tulos</w:t>
      </w:r>
    </w:p>
    <w:p>
      <w:r>
        <w:t xml:space="preserve">Mitkä ovat yrityksen rekisteröinnin vaiheet Intiassa?</w:t>
      </w:r>
    </w:p>
    <w:p>
      <w:r>
        <w:rPr>
          <w:b/>
        </w:rPr>
        <w:t xml:space="preserve">Esimerkki 1.265</w:t>
      </w:r>
    </w:p>
    <w:p>
      <w:r>
        <w:t xml:space="preserve">Onko Itä-Aasian kauneuskäsityksissä eroja Kaakkois-Aasian kauneuskäsityksiin verrattuna?</w:t>
      </w:r>
    </w:p>
    <w:p>
      <w:r>
        <w:rPr>
          <w:b/>
        </w:rPr>
        <w:t xml:space="preserve">Tulos</w:t>
      </w:r>
    </w:p>
    <w:p>
      <w:r>
        <w:t xml:space="preserve">Miksi aivohalvauksiin kuolee ennenaikaisesti niin paljon ihmisiä Kaakkois- ja Itä-Aasiassa?</w:t>
      </w:r>
    </w:p>
    <w:p>
      <w:r>
        <w:rPr>
          <w:b/>
        </w:rPr>
        <w:t xml:space="preserve">Esimerkki 1.266</w:t>
      </w:r>
    </w:p>
    <w:p>
      <w:r>
        <w:t xml:space="preserve">Mikä on helpoin tapa ansaita bitcoineja?</w:t>
      </w:r>
    </w:p>
    <w:p>
      <w:r>
        <w:rPr>
          <w:b/>
        </w:rPr>
        <w:t xml:space="preserve">Tulos</w:t>
      </w:r>
    </w:p>
    <w:p>
      <w:r>
        <w:t xml:space="preserve">Miten ansaitset bitcoineja?</w:t>
      </w:r>
    </w:p>
    <w:p>
      <w:r>
        <w:rPr>
          <w:b/>
        </w:rPr>
        <w:t xml:space="preserve">Esimerkki 1.267</w:t>
      </w:r>
    </w:p>
    <w:p>
      <w:r>
        <w:t xml:space="preserve">Mitä tarkoittaa, kun voit tuntea jonkun läsnäolon?</w:t>
      </w:r>
    </w:p>
    <w:p>
      <w:r>
        <w:rPr>
          <w:b/>
        </w:rPr>
        <w:t xml:space="preserve">Tulos</w:t>
      </w:r>
    </w:p>
    <w:p>
      <w:r>
        <w:t xml:space="preserve">Miksi jonkun empaattinen läsnäolo saa meidät voimaan paremmin?</w:t>
      </w:r>
    </w:p>
    <w:p>
      <w:r>
        <w:rPr>
          <w:b/>
        </w:rPr>
        <w:t xml:space="preserve">Esimerkki 1.268</w:t>
      </w:r>
    </w:p>
    <w:p>
      <w:r>
        <w:t xml:space="preserve">Miksi Pohjois-Keralan asukkaat syövät mieluummin leghorn-kanaa, jota muualla käytetään vain munintaan?</w:t>
      </w:r>
    </w:p>
    <w:p>
      <w:r>
        <w:rPr>
          <w:b/>
        </w:rPr>
        <w:t xml:space="preserve">Tulos</w:t>
      </w:r>
    </w:p>
    <w:p>
      <w:r>
        <w:t xml:space="preserve">Kuinka turvallista vaaleanpunaisen kanan syöminen on?</w:t>
      </w:r>
    </w:p>
    <w:p>
      <w:r>
        <w:rPr>
          <w:b/>
        </w:rPr>
        <w:t xml:space="preserve">Esimerkki 1.269</w:t>
      </w:r>
    </w:p>
    <w:p>
      <w:r>
        <w:t xml:space="preserve">Miten voitte väittää, että tiede on tehnyt enemmän hyvää kuin pahaa?</w:t>
      </w:r>
    </w:p>
    <w:p>
      <w:r>
        <w:rPr>
          <w:b/>
        </w:rPr>
        <w:t xml:space="preserve">Tulos</w:t>
      </w:r>
    </w:p>
    <w:p>
      <w:r>
        <w:t xml:space="preserve">Onko Yhdysvallat tehnyt 2000-luvulla enemmän vahinkoa kuin hyötyä?</w:t>
      </w:r>
    </w:p>
    <w:p>
      <w:r>
        <w:rPr>
          <w:b/>
        </w:rPr>
        <w:t xml:space="preserve">Esimerkki 1.270</w:t>
      </w:r>
    </w:p>
    <w:p>
      <w:r>
        <w:t xml:space="preserve">Kuinka paljon INR-valuuttaa on painettu tähän mennessä? Mitkä ovat sen kehityksen aikatilastot?</w:t>
      </w:r>
    </w:p>
    <w:p>
      <w:r>
        <w:rPr>
          <w:b/>
        </w:rPr>
        <w:t xml:space="preserve">Tulos</w:t>
      </w:r>
    </w:p>
    <w:p>
      <w:r>
        <w:t xml:space="preserve">Kuinka paljon 16 300 € on INR?</w:t>
      </w:r>
    </w:p>
    <w:p>
      <w:r>
        <w:rPr>
          <w:b/>
        </w:rPr>
        <w:t xml:space="preserve">Esimerkki 1.271</w:t>
      </w:r>
    </w:p>
    <w:p>
      <w:r>
        <w:t xml:space="preserve">Miksi iPhone 7 plus on niin kallis Euroopassa?</w:t>
      </w:r>
    </w:p>
    <w:p>
      <w:r>
        <w:rPr>
          <w:b/>
        </w:rPr>
        <w:t xml:space="preserve">Tulos</w:t>
      </w:r>
    </w:p>
    <w:p>
      <w:r>
        <w:t xml:space="preserve">Miksi iPhonet ovat niin kalliita?</w:t>
      </w:r>
    </w:p>
    <w:p>
      <w:r>
        <w:rPr>
          <w:b/>
        </w:rPr>
        <w:t xml:space="preserve">Esimerkki 1.272</w:t>
      </w:r>
    </w:p>
    <w:p>
      <w:r>
        <w:t xml:space="preserve">Voiko kloorin valenssi olla 6?</w:t>
      </w:r>
    </w:p>
    <w:p>
      <w:r>
        <w:rPr>
          <w:b/>
        </w:rPr>
        <w:t xml:space="preserve">Tulos</w:t>
      </w:r>
    </w:p>
    <w:p>
      <w:r>
        <w:t xml:space="preserve">Miksi kloorin valenssi on 1?</w:t>
      </w:r>
    </w:p>
    <w:p>
      <w:r>
        <w:rPr>
          <w:b/>
        </w:rPr>
        <w:t xml:space="preserve">Esimerkki 1.273</w:t>
      </w:r>
    </w:p>
    <w:p>
      <w:r>
        <w:t xml:space="preserve">Mistä suomen kieli on peräisin?</w:t>
      </w:r>
    </w:p>
    <w:p>
      <w:r>
        <w:rPr>
          <w:b/>
        </w:rPr>
        <w:t xml:space="preserve">Tulos</w:t>
      </w:r>
    </w:p>
    <w:p>
      <w:r>
        <w:t xml:space="preserve">Mistä norjan kieli on peräisin?</w:t>
      </w:r>
    </w:p>
    <w:p>
      <w:r>
        <w:rPr>
          <w:b/>
        </w:rPr>
        <w:t xml:space="preserve">Esimerkki 1.274</w:t>
      </w:r>
    </w:p>
    <w:p>
      <w:r>
        <w:t xml:space="preserve">Kuinka monta kertaa parit harrastavat seksiä viikossa?</w:t>
      </w:r>
    </w:p>
    <w:p>
      <w:r>
        <w:rPr>
          <w:b/>
        </w:rPr>
        <w:t xml:space="preserve">Tulos</w:t>
      </w:r>
    </w:p>
    <w:p>
      <w:r>
        <w:t xml:space="preserve">Kuinka monta kertaa teini-ikäinen pariskunta harrastaa seksiä keskimäärin viikossa?</w:t>
      </w:r>
    </w:p>
    <w:p>
      <w:r>
        <w:rPr>
          <w:b/>
        </w:rPr>
        <w:t xml:space="preserve">Esimerkki 1.275</w:t>
      </w:r>
    </w:p>
    <w:p>
      <w:r>
        <w:t xml:space="preserve">Minkälainen sieni se on?</w:t>
      </w:r>
    </w:p>
    <w:p>
      <w:r>
        <w:rPr>
          <w:b/>
        </w:rPr>
        <w:t xml:space="preserve">Tulos</w:t>
      </w:r>
    </w:p>
    <w:p>
      <w:r>
        <w:t xml:space="preserve">Mitä nämä kaksi sienityyppiä ovat?</w:t>
      </w:r>
    </w:p>
    <w:p>
      <w:r>
        <w:rPr>
          <w:b/>
        </w:rPr>
        <w:t xml:space="preserve">Esimerkki 1.276</w:t>
      </w:r>
    </w:p>
    <w:p>
      <w:r>
        <w:t xml:space="preserve">Kuinka monta itsenäistä muusikkoa tai bändiä Yhdysvalloissa on kerrallaan? Millä menetelmällä tämä lasketaan?</w:t>
      </w:r>
    </w:p>
    <w:p>
      <w:r>
        <w:rPr>
          <w:b/>
        </w:rPr>
        <w:t xml:space="preserve">Tulos</w:t>
      </w:r>
    </w:p>
    <w:p>
      <w:r>
        <w:t xml:space="preserve">Kuinka monta työssäkäyvää muusikkoa maailmassa on?</w:t>
      </w:r>
    </w:p>
    <w:p>
      <w:r>
        <w:rPr>
          <w:b/>
        </w:rPr>
        <w:t xml:space="preserve">Esimerkki 1.277</w:t>
      </w:r>
    </w:p>
    <w:p>
      <w:r>
        <w:t xml:space="preserve">Miten Eminem kirjoitti "Hailie's Songin"? Mikä erityinen merkitys sillä on hänelle?</w:t>
      </w:r>
    </w:p>
    <w:p>
      <w:r>
        <w:rPr>
          <w:b/>
        </w:rPr>
        <w:t xml:space="preserve">Tulos</w:t>
      </w:r>
    </w:p>
    <w:p>
      <w:r>
        <w:t xml:space="preserve">Mitä Eminemin uusi kappale "Kings Never Die" tarkoittaa?</w:t>
      </w:r>
    </w:p>
    <w:p>
      <w:r>
        <w:rPr>
          <w:b/>
        </w:rPr>
        <w:t xml:space="preserve">Esimerkki 1.278</w:t>
      </w:r>
    </w:p>
    <w:p>
      <w:r>
        <w:t xml:space="preserve">Mistä tiedän, että olet homo?</w:t>
      </w:r>
    </w:p>
    <w:p>
      <w:r>
        <w:rPr>
          <w:b/>
        </w:rPr>
        <w:t xml:space="preserve">Tulos</w:t>
      </w:r>
    </w:p>
    <w:p>
      <w:r>
        <w:t xml:space="preserve">Mistä tiedät, oletko homo?</w:t>
      </w:r>
    </w:p>
    <w:p>
      <w:r>
        <w:rPr>
          <w:b/>
        </w:rPr>
        <w:t xml:space="preserve">Esimerkki 1.279</w:t>
      </w:r>
    </w:p>
    <w:p>
      <w:r>
        <w:t xml:space="preserve">Onko eettistä mainita vähemmistörotu yliopistoon pääsyn yhteydessä, kun olen vain 1/8?</w:t>
      </w:r>
    </w:p>
    <w:p>
      <w:r>
        <w:rPr>
          <w:b/>
        </w:rPr>
        <w:t xml:space="preserve">Tulos</w:t>
      </w:r>
    </w:p>
    <w:p>
      <w:r>
        <w:t xml:space="preserve">Miten löydän kadonneen koiran, kun se on tuotu vain 1 päivä takaisin?</w:t>
      </w:r>
    </w:p>
    <w:p>
      <w:r>
        <w:rPr>
          <w:b/>
        </w:rPr>
        <w:t xml:space="preserve">Esimerkki 1.280</w:t>
      </w:r>
    </w:p>
    <w:p>
      <w:r>
        <w:t xml:space="preserve">Kumpi on kieliopillisesti oikein, "kenelle tahansa" vai "kenelle tahansa"?</w:t>
      </w:r>
    </w:p>
    <w:p>
      <w:r>
        <w:rPr>
          <w:b/>
        </w:rPr>
        <w:t xml:space="preserve">Tulos</w:t>
      </w:r>
    </w:p>
    <w:p>
      <w:r>
        <w:t xml:space="preserve">Kumpi on oikein, "Kenelle tahansa" vai "Hyvä herra/rouva", kun haet työpaikkaa?</w:t>
      </w:r>
    </w:p>
    <w:p>
      <w:r>
        <w:rPr>
          <w:b/>
        </w:rPr>
        <w:t xml:space="preserve">Esimerkki 1.281</w:t>
      </w:r>
    </w:p>
    <w:p>
      <w:r>
        <w:t xml:space="preserve">Mitä eroa on CFL- ja putkivalolla?</w:t>
      </w:r>
    </w:p>
    <w:p>
      <w:r>
        <w:rPr>
          <w:b/>
        </w:rPr>
        <w:t xml:space="preserve">Tulos</w:t>
      </w:r>
    </w:p>
    <w:p>
      <w:r>
        <w:t xml:space="preserve">Mitä kaasua käytetään valoputkissa?</w:t>
      </w:r>
    </w:p>
    <w:p>
      <w:r>
        <w:rPr>
          <w:b/>
        </w:rPr>
        <w:t xml:space="preserve">Esimerkki 1.282</w:t>
      </w:r>
    </w:p>
    <w:p>
      <w:r>
        <w:t xml:space="preserve">Voiko Touretten oireyhtymä kehittyä myöhemmin elämässä?</w:t>
      </w:r>
    </w:p>
    <w:p>
      <w:r>
        <w:rPr>
          <w:b/>
        </w:rPr>
        <w:t xml:space="preserve">Tulos</w:t>
      </w:r>
    </w:p>
    <w:p>
      <w:r>
        <w:t xml:space="preserve">Onko Tourettes mielisairaus?</w:t>
      </w:r>
    </w:p>
    <w:p>
      <w:r>
        <w:rPr>
          <w:b/>
        </w:rPr>
        <w:t xml:space="preserve">Esimerkki 1.283</w:t>
      </w:r>
    </w:p>
    <w:p>
      <w:r>
        <w:t xml:space="preserve">Mitä on sora?</w:t>
      </w:r>
    </w:p>
    <w:p>
      <w:r>
        <w:rPr>
          <w:b/>
        </w:rPr>
        <w:t xml:space="preserve">Tulos</w:t>
      </w:r>
    </w:p>
    <w:p>
      <w:r>
        <w:t xml:space="preserve">Mitä "grit" tarkoittaa?</w:t>
      </w:r>
    </w:p>
    <w:p>
      <w:r>
        <w:rPr>
          <w:b/>
        </w:rPr>
        <w:t xml:space="preserve">Esimerkki 1.284</w:t>
      </w:r>
    </w:p>
    <w:p>
      <w:r>
        <w:t xml:space="preserve">Onko Trumpin voiton jälkeen viisasta hakea MS-opiskelijaksi Yhdysvaltoihin?</w:t>
      </w:r>
    </w:p>
    <w:p>
      <w:r>
        <w:rPr>
          <w:b/>
        </w:rPr>
        <w:t xml:space="preserve">Tulos</w:t>
      </w:r>
    </w:p>
    <w:p>
      <w:r>
        <w:t xml:space="preserve">Vaikuttaisiko Donald Trumpin presidentiksi tulo kielteisesti amerikkalaisista yliopistoista valmistuvien ei-amerikkalaisten työnäkymiin?</w:t>
      </w:r>
    </w:p>
    <w:p>
      <w:r>
        <w:rPr>
          <w:b/>
        </w:rPr>
        <w:t xml:space="preserve">Esimerkki 1.285</w:t>
      </w:r>
    </w:p>
    <w:p>
      <w:r>
        <w:t xml:space="preserve">Oliko Bobby Fischer oikeassa ristiretkessään "venäläistä shakkikonetta" vastaan?</w:t>
      </w:r>
    </w:p>
    <w:p>
      <w:r>
        <w:rPr>
          <w:b/>
        </w:rPr>
        <w:t xml:space="preserve">Tulos</w:t>
      </w:r>
    </w:p>
    <w:p>
      <w:r>
        <w:t xml:space="preserve">Millaista on tavata Bobby Fischer?</w:t>
      </w:r>
    </w:p>
    <w:p>
      <w:r>
        <w:rPr>
          <w:b/>
        </w:rPr>
        <w:t xml:space="preserve">Esimerkki 1.286</w:t>
      </w:r>
    </w:p>
    <w:p>
      <w:r>
        <w:t xml:space="preserve">Mikä on paras koskaan näkemäsi koodipeikko?</w:t>
      </w:r>
    </w:p>
    <w:p>
      <w:r>
        <w:rPr>
          <w:b/>
        </w:rPr>
        <w:t xml:space="preserve">Tulos</w:t>
      </w:r>
    </w:p>
    <w:p>
      <w:r>
        <w:t xml:space="preserve">Mikä on paras favicon, jonka olet koskaan nähnyt?</w:t>
      </w:r>
    </w:p>
    <w:p>
      <w:r>
        <w:rPr>
          <w:b/>
        </w:rPr>
        <w:t xml:space="preserve">Esimerkki 1.287</w:t>
      </w:r>
    </w:p>
    <w:p>
      <w:r>
        <w:t xml:space="preserve">Antaako laser-karvojen poisto pysyvän pakotteen ei-toivotuista karvoista?</w:t>
      </w:r>
    </w:p>
    <w:p>
      <w:r>
        <w:rPr>
          <w:b/>
        </w:rPr>
        <w:t xml:space="preserve">Tulos</w:t>
      </w:r>
    </w:p>
    <w:p>
      <w:r>
        <w:t xml:space="preserve">Onko laser-karvojen poisto pysyvä?</w:t>
      </w:r>
    </w:p>
    <w:p>
      <w:r>
        <w:rPr>
          <w:b/>
        </w:rPr>
        <w:t xml:space="preserve">Esimerkki 1.288</w:t>
      </w:r>
    </w:p>
    <w:p>
      <w:r>
        <w:t xml:space="preserve">Miten whatsapp ansaitsee rahaa?</w:t>
      </w:r>
    </w:p>
    <w:p>
      <w:r>
        <w:rPr>
          <w:b/>
        </w:rPr>
        <w:t xml:space="preserve">Tulos</w:t>
      </w:r>
    </w:p>
    <w:p>
      <w:r>
        <w:t xml:space="preserve">Oikeudellisten menetelmien käyttöönotto?</w:t>
      </w:r>
    </w:p>
    <w:p>
      <w:r>
        <w:rPr>
          <w:b/>
        </w:rPr>
        <w:t xml:space="preserve">Esimerkki 1.289</w:t>
      </w:r>
    </w:p>
    <w:p>
      <w:r>
        <w:t xml:space="preserve">Voiko sokeri aiheuttaa dementiaa, aivohalvausta, sydänsairauksia, sydänkohtauksia, syöpää, masennusta, kaksisuuntaista mielialahäiriötä, skitsofreniaa ja ADHD/ADD:tä?</w:t>
      </w:r>
    </w:p>
    <w:p>
      <w:r>
        <w:rPr>
          <w:b/>
        </w:rPr>
        <w:t xml:space="preserve">Tulos</w:t>
      </w:r>
    </w:p>
    <w:p>
      <w:r>
        <w:t xml:space="preserve">Haluaisitko jakaa oppimiskokemuksesi ja rakentaa oppimisrutiinin, joka auttaa muita oppimaan nopeasti ja järjestelmällisesti?</w:t>
      </w:r>
    </w:p>
    <w:p>
      <w:r>
        <w:rPr>
          <w:b/>
        </w:rPr>
        <w:t xml:space="preserve">Esimerkki 1.290</w:t>
      </w:r>
    </w:p>
    <w:p>
      <w:r>
        <w:t xml:space="preserve">Miksi ISIS kutsuu itseään islamilaiseksi valtioksi, kun se ei näytä noudattavan islamilaisia arvoja?</w:t>
      </w:r>
    </w:p>
    <w:p>
      <w:r>
        <w:rPr>
          <w:b/>
        </w:rPr>
        <w:t xml:space="preserve">Tulos</w:t>
      </w:r>
    </w:p>
    <w:p>
      <w:r>
        <w:t xml:space="preserve">Harjoittaako islamilainen valtio islamin puhtainta muotoa, sellaisena kuin se oli Muhammedin aikana?</w:t>
      </w:r>
    </w:p>
    <w:p>
      <w:r>
        <w:rPr>
          <w:b/>
        </w:rPr>
        <w:t xml:space="preserve">Esimerkki 1.291</w:t>
      </w:r>
    </w:p>
    <w:p>
      <w:r>
        <w:t xml:space="preserve">Kuinka voin muuntaa PDF-tiedoston INDD-tiedostoksi muokattavaksi InDesignissa?</w:t>
      </w:r>
    </w:p>
    <w:p>
      <w:r>
        <w:rPr>
          <w:b/>
        </w:rPr>
        <w:t xml:space="preserve">Tulos</w:t>
      </w:r>
    </w:p>
    <w:p>
      <w:r>
        <w:t xml:space="preserve">Kuinka voin muuntaa .ASHX -tiedoston .PDF-tiedoston?</w:t>
      </w:r>
    </w:p>
    <w:p>
      <w:r>
        <w:rPr>
          <w:b/>
        </w:rPr>
        <w:t xml:space="preserve">Esimerkki 1.292</w:t>
      </w:r>
    </w:p>
    <w:p>
      <w:r>
        <w:t xml:space="preserve">Onko olemassa jotain sellaista kuin uran puolivälin kriisi?</w:t>
      </w:r>
    </w:p>
    <w:p>
      <w:r>
        <w:rPr>
          <w:b/>
        </w:rPr>
        <w:t xml:space="preserve">Tulos</w:t>
      </w:r>
    </w:p>
    <w:p>
      <w:r>
        <w:t xml:space="preserve">Mid-Career Crisis - Pitäisikö minun tehdä MBA?</w:t>
      </w:r>
    </w:p>
    <w:p>
      <w:r>
        <w:rPr>
          <w:b/>
        </w:rPr>
        <w:t xml:space="preserve">Esimerkki 1.293</w:t>
      </w:r>
    </w:p>
    <w:p>
      <w:r>
        <w:t xml:space="preserve">Lisääkö lumi Mount Everestin korkeutta?</w:t>
      </w:r>
    </w:p>
    <w:p>
      <w:r>
        <w:rPr>
          <w:b/>
        </w:rPr>
        <w:t xml:space="preserve">Tulos</w:t>
      </w:r>
    </w:p>
    <w:p>
      <w:r>
        <w:t xml:space="preserve">Kuka oli ensimmäinen intialainen, joka kiipesi Mount Everestille?</w:t>
      </w:r>
    </w:p>
    <w:p>
      <w:r>
        <w:rPr>
          <w:b/>
        </w:rPr>
        <w:t xml:space="preserve">Esimerkki 1.294</w:t>
      </w:r>
    </w:p>
    <w:p>
      <w:r>
        <w:t xml:space="preserve">Mikä todistaa, että historia toistaa itseään?</w:t>
      </w:r>
    </w:p>
    <w:p>
      <w:r>
        <w:rPr>
          <w:b/>
        </w:rPr>
        <w:t xml:space="preserve">Tulos</w:t>
      </w:r>
    </w:p>
    <w:p>
      <w:r>
        <w:t xml:space="preserve">Voiko historia toistaa itseään?</w:t>
      </w:r>
    </w:p>
    <w:p>
      <w:r>
        <w:rPr>
          <w:b/>
        </w:rPr>
        <w:t xml:space="preserve">Esimerkki 1.295</w:t>
      </w:r>
    </w:p>
    <w:p>
      <w:r>
        <w:t xml:space="preserve">Miksi kukaan haluaisi punaisen pandan lemmikiksi?</w:t>
      </w:r>
    </w:p>
    <w:p>
      <w:r>
        <w:rPr>
          <w:b/>
        </w:rPr>
        <w:t xml:space="preserve">Tulos</w:t>
      </w:r>
    </w:p>
    <w:p>
      <w:r>
        <w:t xml:space="preserve">Voiko punaista pandaa pitää lemmikkinä?</w:t>
      </w:r>
    </w:p>
    <w:p>
      <w:r>
        <w:rPr>
          <w:b/>
        </w:rPr>
        <w:t xml:space="preserve">Esimerkki 1.296</w:t>
      </w:r>
    </w:p>
    <w:p>
      <w:r>
        <w:t xml:space="preserve">Mikä on lähin kroaatinkielinen vastine (jos sellainen on) jollekin seuraavista sanoista: startup, yrittäjyys, yrittäjä, yritys, scaleup ja uusi yritys?</w:t>
      </w:r>
    </w:p>
    <w:p>
      <w:r>
        <w:rPr>
          <w:b/>
        </w:rPr>
        <w:t xml:space="preserve">Tulos</w:t>
      </w:r>
    </w:p>
    <w:p>
      <w:r>
        <w:t xml:space="preserve">Mikä on lähin turkinkielinen vastine (jos sellainen on olemassa) jollekin seuraavista sanoista: startup, yrittäjyys, yrittäjä, yritys, scaleup ja uusi yritys?</w:t>
      </w:r>
    </w:p>
    <w:p>
      <w:r>
        <w:rPr>
          <w:b/>
        </w:rPr>
        <w:t xml:space="preserve">Esimerkki 1.297</w:t>
      </w:r>
    </w:p>
    <w:p>
      <w:r>
        <w:t xml:space="preserve">Miten Manish Sisodia on toiminut Delhin opetusministerinä joulukuuhun 2016 asti?</w:t>
      </w:r>
    </w:p>
    <w:p>
      <w:r>
        <w:rPr>
          <w:b/>
        </w:rPr>
        <w:t xml:space="preserve">Tulos</w:t>
      </w:r>
    </w:p>
    <w:p>
      <w:r>
        <w:t xml:space="preserve">Miksi Manish Sisodiasta ei tehdä Delhin pääministeriä?</w:t>
      </w:r>
    </w:p>
    <w:p>
      <w:r>
        <w:rPr>
          <w:b/>
        </w:rPr>
        <w:t xml:space="preserve">Esimerkki 1.298</w:t>
      </w:r>
    </w:p>
    <w:p>
      <w:r>
        <w:t xml:space="preserve">Mikä on paras siivouspalveluyritys Australiassa?</w:t>
      </w:r>
    </w:p>
    <w:p>
      <w:r>
        <w:rPr>
          <w:b/>
        </w:rPr>
        <w:t xml:space="preserve">Tulos</w:t>
      </w:r>
    </w:p>
    <w:p>
      <w:r>
        <w:t xml:space="preserve">Mikä siivouspalveluyritys on paras Etelä-Australiassa?</w:t>
      </w:r>
    </w:p>
    <w:p>
      <w:r>
        <w:rPr>
          <w:b/>
        </w:rPr>
        <w:t xml:space="preserve">Esimerkki 1.299</w:t>
      </w:r>
    </w:p>
    <w:p>
      <w:r>
        <w:t xml:space="preserve">Punen rautatieaseman vaatehuone: missä se on, maksut, miten palvelu toimii, onko erityisiä sääntöjä?</w:t>
      </w:r>
    </w:p>
    <w:p>
      <w:r>
        <w:rPr>
          <w:b/>
        </w:rPr>
        <w:t xml:space="preserve">Tulos</w:t>
      </w:r>
    </w:p>
    <w:p>
      <w:r>
        <w:t xml:space="preserve">Kuinka kauan avioliiton pitäisi olla voimassa pysyvän oleskeluluvan saamiseksi?</w:t>
      </w:r>
    </w:p>
    <w:p>
      <w:r>
        <w:rPr>
          <w:b/>
        </w:rPr>
        <w:t xml:space="preserve">Esimerkki 1.300</w:t>
      </w:r>
    </w:p>
    <w:p>
      <w:r>
        <w:t xml:space="preserve">Mitä eroa on törmäysalueen ja lähetysalueen välillä?</w:t>
      </w:r>
    </w:p>
    <w:p>
      <w:r>
        <w:rPr>
          <w:b/>
        </w:rPr>
        <w:t xml:space="preserve">Tulos</w:t>
      </w:r>
    </w:p>
    <w:p>
      <w:r>
        <w:t xml:space="preserve">Mikä on lähetysalue?</w:t>
      </w:r>
    </w:p>
    <w:p>
      <w:r>
        <w:rPr>
          <w:b/>
        </w:rPr>
        <w:t xml:space="preserve">Esimerkki 1.301</w:t>
      </w:r>
    </w:p>
    <w:p>
      <w:r>
        <w:t xml:space="preserve">Mitkä ovat mahdollisuudet, että Sony kestää 2030-2040-luvuilla?</w:t>
      </w:r>
    </w:p>
    <w:p>
      <w:r>
        <w:rPr>
          <w:b/>
        </w:rPr>
        <w:t xml:space="preserve">Tulos</w:t>
      </w:r>
    </w:p>
    <w:p>
      <w:r>
        <w:t xml:space="preserve">Mitkä ovat mahdollisuudet, että Medium kestää 2030-2040-luvuille?</w:t>
      </w:r>
    </w:p>
    <w:p>
      <w:r>
        <w:rPr>
          <w:b/>
        </w:rPr>
        <w:t xml:space="preserve">Esimerkki 1.302</w:t>
      </w:r>
    </w:p>
    <w:p>
      <w:r>
        <w:t xml:space="preserve">Mitkä ovat järkyttäviä kokemuksia kiusaamisesta?</w:t>
      </w:r>
    </w:p>
    <w:p>
      <w:r>
        <w:rPr>
          <w:b/>
        </w:rPr>
        <w:t xml:space="preserve">Tulos</w:t>
      </w:r>
    </w:p>
    <w:p>
      <w:r>
        <w:t xml:space="preserve">Mikä on pahin kokemuksesi kiusaamisesta?</w:t>
      </w:r>
    </w:p>
    <w:p>
      <w:r>
        <w:rPr>
          <w:b/>
        </w:rPr>
        <w:t xml:space="preserve">Esimerkki 1.303</w:t>
      </w:r>
    </w:p>
    <w:p>
      <w:r>
        <w:t xml:space="preserve">Miksi opiskelijat eivät saa hyvää sijoitusta GATE:ssa? Mitä he tekevät väärin?</w:t>
      </w:r>
    </w:p>
    <w:p>
      <w:r>
        <w:rPr>
          <w:b/>
        </w:rPr>
        <w:t xml:space="preserve">Tulos</w:t>
      </w:r>
    </w:p>
    <w:p>
      <w:r>
        <w:t xml:space="preserve">Miten voin valmistautua GATE ECE 2017 -kokeeseen yksin ilman valmennuskursseja?</w:t>
      </w:r>
    </w:p>
    <w:p>
      <w:r>
        <w:rPr>
          <w:b/>
        </w:rPr>
        <w:t xml:space="preserve">Esimerkki 1.304</w:t>
      </w:r>
    </w:p>
    <w:p>
      <w:r>
        <w:t xml:space="preserve">Kuinka paljon Kiinassa asuvat uiguurit altistuvat nykyaikaiselle turkin kielelle?</w:t>
      </w:r>
    </w:p>
    <w:p>
      <w:r>
        <w:rPr>
          <w:b/>
        </w:rPr>
        <w:t xml:space="preserve">Tulos</w:t>
      </w:r>
    </w:p>
    <w:p>
      <w:r>
        <w:t xml:space="preserve">Lemmikkikoirani puri siskoani 8 kuukautta sitten, ja koira on edelleen terve ja elossa. Tarvitseeko siskoni rokotuksen?</w:t>
      </w:r>
    </w:p>
    <w:p>
      <w:r>
        <w:rPr>
          <w:b/>
        </w:rPr>
        <w:t xml:space="preserve">Esimerkki 1.305</w:t>
      </w:r>
    </w:p>
    <w:p>
      <w:r>
        <w:t xml:space="preserve">Mikä on parasta, kun sinulla on tylsää?</w:t>
      </w:r>
    </w:p>
    <w:p>
      <w:r>
        <w:rPr>
          <w:b/>
        </w:rPr>
        <w:t xml:space="preserve">Tulos</w:t>
      </w:r>
    </w:p>
    <w:p>
      <w:r>
        <w:t xml:space="preserve">Tylsistyminen: Mitä voin tehdä, kun minulla on tylsää kotona?</w:t>
      </w:r>
    </w:p>
    <w:p>
      <w:r>
        <w:rPr>
          <w:b/>
        </w:rPr>
        <w:t xml:space="preserve">Esimerkki 1.306</w:t>
      </w:r>
    </w:p>
    <w:p>
      <w:r>
        <w:t xml:space="preserve">Miten muokkaan Quora-vastauksia?</w:t>
      </w:r>
    </w:p>
    <w:p>
      <w:r>
        <w:rPr>
          <w:b/>
        </w:rPr>
        <w:t xml:space="preserve">Tulos</w:t>
      </w:r>
    </w:p>
    <w:p>
      <w:r>
        <w:t xml:space="preserve">Voivatko Quora-käyttäjät muokata muiden vastauksia?</w:t>
      </w:r>
    </w:p>
    <w:p>
      <w:r>
        <w:rPr>
          <w:b/>
        </w:rPr>
        <w:t xml:space="preserve">Esimerkki 1.307</w:t>
      </w:r>
    </w:p>
    <w:p>
      <w:r>
        <w:t xml:space="preserve">En halua enää olla negatiivisen parhaan ystäväni ystävä. Mitä minun pitäisi tehdä?</w:t>
      </w:r>
    </w:p>
    <w:p>
      <w:r>
        <w:rPr>
          <w:b/>
        </w:rPr>
        <w:t xml:space="preserve">Tulos</w:t>
      </w:r>
    </w:p>
    <w:p>
      <w:r>
        <w:t xml:space="preserve">Miten kerron parhaalle ystävälleni, etten halua olla enää paras ystävä?</w:t>
      </w:r>
    </w:p>
    <w:p>
      <w:r>
        <w:rPr>
          <w:b/>
        </w:rPr>
        <w:t xml:space="preserve">Esimerkki 1.308</w:t>
      </w:r>
    </w:p>
    <w:p>
      <w:r>
        <w:t xml:space="preserve">Mikä on pääministerin toimikausi?</w:t>
      </w:r>
    </w:p>
    <w:p>
      <w:r>
        <w:rPr>
          <w:b/>
        </w:rPr>
        <w:t xml:space="preserve">Tulos</w:t>
      </w:r>
    </w:p>
    <w:p>
      <w:r>
        <w:t xml:space="preserve">Mikä on pääministerin palkka?</w:t>
      </w:r>
    </w:p>
    <w:p>
      <w:r>
        <w:rPr>
          <w:b/>
        </w:rPr>
        <w:t xml:space="preserve">Esimerkki 1.309</w:t>
      </w:r>
    </w:p>
    <w:p>
      <w:r>
        <w:t xml:space="preserve">Kuinka monta valenssielektronia natriumilla on?</w:t>
      </w:r>
    </w:p>
    <w:p>
      <w:r>
        <w:rPr>
          <w:b/>
        </w:rPr>
        <w:t xml:space="preserve">Tulos</w:t>
      </w:r>
    </w:p>
    <w:p>
      <w:r>
        <w:t xml:space="preserve">Kuinka monta valenssielektronia hapella on?</w:t>
      </w:r>
    </w:p>
    <w:p>
      <w:r>
        <w:rPr>
          <w:b/>
        </w:rPr>
        <w:t xml:space="preserve">Esimerkki 1.310</w:t>
      </w:r>
    </w:p>
    <w:p>
      <w:r>
        <w:t xml:space="preserve">Korjaan pehmeää terästuolia kaarihitsaamalla ja poltan jatkuvasti reikiä metalliin, mitä voin tehdä saadakseni aikaan vahvan liitoksen?</w:t>
      </w:r>
    </w:p>
    <w:p>
      <w:r>
        <w:rPr>
          <w:b/>
        </w:rPr>
        <w:t xml:space="preserve">Tulos</w:t>
      </w:r>
    </w:p>
    <w:p>
      <w:r>
        <w:t xml:space="preserve">Koska Carrierille on myönnetty verohelpotuksia, voivatko muut yritykset uhata siirtää työpaikat muualle, jos ne eivät saa myös verohelpotuksia?</w:t>
      </w:r>
    </w:p>
    <w:p>
      <w:r>
        <w:rPr>
          <w:b/>
        </w:rPr>
        <w:t xml:space="preserve">Esimerkki 1.311</w:t>
      </w:r>
    </w:p>
    <w:p>
      <w:r>
        <w:t xml:space="preserve">Mitkä ovat hyviä metaforia englanniksi?</w:t>
      </w:r>
    </w:p>
    <w:p>
      <w:r>
        <w:rPr>
          <w:b/>
        </w:rPr>
        <w:t xml:space="preserve">Tulos</w:t>
      </w:r>
    </w:p>
    <w:p>
      <w:r>
        <w:t xml:space="preserve">Mitkä ovat parhaita metaforia?</w:t>
      </w:r>
    </w:p>
    <w:p>
      <w:r>
        <w:rPr>
          <w:b/>
        </w:rPr>
        <w:t xml:space="preserve">Esimerkki 1.312</w:t>
      </w:r>
    </w:p>
    <w:p>
      <w:r>
        <w:t xml:space="preserve">Miten löydän McDonald'sin palkkakuitit?</w:t>
      </w:r>
    </w:p>
    <w:p>
      <w:r>
        <w:rPr>
          <w:b/>
        </w:rPr>
        <w:t xml:space="preserve">Tulos</w:t>
      </w:r>
    </w:p>
    <w:p>
      <w:r>
        <w:t xml:space="preserve">Etsin tehdä joitakin nopeita taaloja, koska hajotin puhelimeni ja äitini maksaa korjaukset väliaikaisesti, miten teen tämän?</w:t>
      </w:r>
    </w:p>
    <w:p>
      <w:r>
        <w:rPr>
          <w:b/>
        </w:rPr>
        <w:t xml:space="preserve">Esimerkki 1.313</w:t>
      </w:r>
    </w:p>
    <w:p>
      <w:r>
        <w:t xml:space="preserve">Mitä tietotekniikan alan työpaikkoja on, joihin ei kuulu ohjelmointia?</w:t>
      </w:r>
    </w:p>
    <w:p>
      <w:r>
        <w:rPr>
          <w:b/>
        </w:rPr>
        <w:t xml:space="preserve">Tulos</w:t>
      </w:r>
    </w:p>
    <w:p>
      <w:r>
        <w:t xml:space="preserve">Löydänkö töitä, jos tiedän vain lukion tietotekniikan alat?</w:t>
      </w:r>
    </w:p>
    <w:p>
      <w:r>
        <w:rPr>
          <w:b/>
        </w:rPr>
        <w:t xml:space="preserve">Esimerkki 1.314</w:t>
      </w:r>
    </w:p>
    <w:p>
      <w:r>
        <w:t xml:space="preserve">Mitkä ovat parhaat tavat ratkaista fysiikan ongelmia?</w:t>
      </w:r>
    </w:p>
    <w:p>
      <w:r>
        <w:rPr>
          <w:b/>
        </w:rPr>
        <w:t xml:space="preserve">Tulos</w:t>
      </w:r>
    </w:p>
    <w:p>
      <w:r>
        <w:t xml:space="preserve">Miten ratkaisisit tämän fysiikan ongelman?</w:t>
      </w:r>
    </w:p>
    <w:p>
      <w:r>
        <w:rPr>
          <w:b/>
        </w:rPr>
        <w:t xml:space="preserve">Esimerkki 1.315</w:t>
      </w:r>
    </w:p>
    <w:p>
      <w:r>
        <w:t xml:space="preserve">Miten voin menestyä lääketieteellisessä tiedekunnassa?</w:t>
      </w:r>
    </w:p>
    <w:p>
      <w:r>
        <w:rPr>
          <w:b/>
        </w:rPr>
        <w:t xml:space="preserve">Tulos</w:t>
      </w:r>
    </w:p>
    <w:p>
      <w:r>
        <w:t xml:space="preserve">Miten meidän pitäisi opiskella lääketieteellisessä tiedekunnassa?</w:t>
      </w:r>
    </w:p>
    <w:p>
      <w:r>
        <w:rPr>
          <w:b/>
        </w:rPr>
        <w:t xml:space="preserve">Esimerkki 1.316</w:t>
      </w:r>
    </w:p>
    <w:p>
      <w:r>
        <w:t xml:space="preserve">Haluan ottaa tatuoinnin, mutta pelkään kipua. Miten voin voittaa pelon?</w:t>
      </w:r>
    </w:p>
    <w:p>
      <w:r>
        <w:rPr>
          <w:b/>
        </w:rPr>
        <w:t xml:space="preserve">Tulos</w:t>
      </w:r>
    </w:p>
    <w:p>
      <w:r>
        <w:t xml:space="preserve">Tatuoinnin tekemisen aiheuttama kipu rentouttaa minua. Onko minussa jotain vikaa?</w:t>
      </w:r>
    </w:p>
    <w:p>
      <w:r>
        <w:rPr>
          <w:b/>
        </w:rPr>
        <w:t xml:space="preserve">Esimerkki 1.317</w:t>
      </w:r>
    </w:p>
    <w:p>
      <w:r>
        <w:t xml:space="preserve">Mitkä ohjelmointikielet ovat arvokkaimpia esineiden internetissä (IoT)?</w:t>
      </w:r>
    </w:p>
    <w:p>
      <w:r>
        <w:rPr>
          <w:b/>
        </w:rPr>
        <w:t xml:space="preserve">Tulos</w:t>
      </w:r>
    </w:p>
    <w:p>
      <w:r>
        <w:t xml:space="preserve">Mitä ohjelmointikieliä käytetään esineiden internetissä?</w:t>
      </w:r>
    </w:p>
    <w:p>
      <w:r>
        <w:rPr>
          <w:b/>
        </w:rPr>
        <w:t xml:space="preserve">Esimerkki 1.318</w:t>
      </w:r>
    </w:p>
    <w:p>
      <w:r>
        <w:t xml:space="preserve">Miten uusien tiedotusvälineiden vaikutusta hallituksen valvontaan tulisi käsitellä?</w:t>
      </w:r>
    </w:p>
    <w:p>
      <w:r>
        <w:rPr>
          <w:b/>
        </w:rPr>
        <w:t xml:space="preserve">Tulos</w:t>
      </w:r>
    </w:p>
    <w:p>
      <w:r>
        <w:t xml:space="preserve">Uusi media: Miten saan sarjan Huluun?</w:t>
      </w:r>
    </w:p>
    <w:p>
      <w:r>
        <w:rPr>
          <w:b/>
        </w:rPr>
        <w:t xml:space="preserve">Esimerkki 1.319</w:t>
      </w:r>
    </w:p>
    <w:p>
      <w:r>
        <w:t xml:space="preserve">Minkä säännöksen nojalla me menemme korkeimpaan oikeuteen parlamentaarisia erioikeuksia vastaan?</w:t>
      </w:r>
    </w:p>
    <w:p>
      <w:r>
        <w:rPr>
          <w:b/>
        </w:rPr>
        <w:t xml:space="preserve">Tulos</w:t>
      </w:r>
    </w:p>
    <w:p>
      <w:r>
        <w:t xml:space="preserve">Kuuluuko Federal Reserve Bank korkeimman oikeuden toimivaltaan?</w:t>
      </w:r>
    </w:p>
    <w:p>
      <w:r>
        <w:rPr>
          <w:b/>
        </w:rPr>
        <w:t xml:space="preserve">Esimerkki 1.320</w:t>
      </w:r>
    </w:p>
    <w:p>
      <w:r>
        <w:t xml:space="preserve">Mikä on paras puhelin ostaa alle 2500 INR?</w:t>
      </w:r>
    </w:p>
    <w:p>
      <w:r>
        <w:rPr>
          <w:b/>
        </w:rPr>
        <w:t xml:space="preserve">Tulos</w:t>
      </w:r>
    </w:p>
    <w:p>
      <w:r>
        <w:t xml:space="preserve">Mitkä ovat parhaat mobiili ostaa alle 8K INR?</w:t>
      </w:r>
    </w:p>
    <w:p>
      <w:r>
        <w:rPr>
          <w:b/>
        </w:rPr>
        <w:t xml:space="preserve">Esimerkki 1.321</w:t>
      </w:r>
    </w:p>
    <w:p>
      <w:r>
        <w:t xml:space="preserve">Onko suurherttuakunnan ja arkkiherttuakunnan välillä eroa?</w:t>
      </w:r>
    </w:p>
    <w:p>
      <w:r>
        <w:rPr>
          <w:b/>
        </w:rPr>
        <w:t xml:space="preserve">Tulos</w:t>
      </w:r>
    </w:p>
    <w:p>
      <w:r>
        <w:t xml:space="preserve">Mitä ONIX-tiedostot ovat?</w:t>
      </w:r>
    </w:p>
    <w:p>
      <w:r>
        <w:rPr>
          <w:b/>
        </w:rPr>
        <w:t xml:space="preserve">Esimerkki 1.322</w:t>
      </w:r>
    </w:p>
    <w:p>
      <w:r>
        <w:t xml:space="preserve">Miten Disney College -ohjelmasta pääsee pois?</w:t>
      </w:r>
    </w:p>
    <w:p>
      <w:r>
        <w:rPr>
          <w:b/>
        </w:rPr>
        <w:t xml:space="preserve">Tulos</w:t>
      </w:r>
    </w:p>
    <w:p>
      <w:r>
        <w:t xml:space="preserve">Miksi minun pitäisi liittyä Disney College -ohjelmaan?</w:t>
      </w:r>
    </w:p>
    <w:p>
      <w:r>
        <w:rPr>
          <w:b/>
        </w:rPr>
        <w:t xml:space="preserve">Esimerkki 1.323</w:t>
      </w:r>
    </w:p>
    <w:p>
      <w:r>
        <w:t xml:space="preserve">Pitäisikö Googlen ostaa Twitter?</w:t>
      </w:r>
    </w:p>
    <w:p>
      <w:r>
        <w:rPr>
          <w:b/>
        </w:rPr>
        <w:t xml:space="preserve">Tulos</w:t>
      </w:r>
    </w:p>
    <w:p>
      <w:r>
        <w:t xml:space="preserve">Miksi Google ei osta Twitteriä?</w:t>
      </w:r>
    </w:p>
    <w:p>
      <w:r>
        <w:rPr>
          <w:b/>
        </w:rPr>
        <w:t xml:space="preserve">Esimerkki 1.324</w:t>
      </w:r>
    </w:p>
    <w:p>
      <w:r>
        <w:t xml:space="preserve">Miksi intialaisilla tytöillä on pienet rinnat?</w:t>
      </w:r>
    </w:p>
    <w:p>
      <w:r>
        <w:rPr>
          <w:b/>
        </w:rPr>
        <w:t xml:space="preserve">Tulos</w:t>
      </w:r>
    </w:p>
    <w:p>
      <w:r>
        <w:t xml:space="preserve">Mitä väärinkäsityksiä sinulla on, jotka olet saanut pornon katselusta?</w:t>
      </w:r>
    </w:p>
    <w:p>
      <w:r>
        <w:rPr>
          <w:b/>
        </w:rPr>
        <w:t xml:space="preserve">Esimerkki 1.325</w:t>
      </w:r>
    </w:p>
    <w:p>
      <w:r>
        <w:t xml:space="preserve">Missä minun pitäisi käydä Ho Chi Minh Cityssä?</w:t>
      </w:r>
    </w:p>
    <w:p>
      <w:r>
        <w:rPr>
          <w:b/>
        </w:rPr>
        <w:t xml:space="preserve">Tulos</w:t>
      </w:r>
    </w:p>
    <w:p>
      <w:r>
        <w:t xml:space="preserve">Mitkä ovat parhaat ravintolat Ho Chi Minh Cityssä?</w:t>
      </w:r>
    </w:p>
    <w:p>
      <w:r>
        <w:rPr>
          <w:b/>
        </w:rPr>
        <w:t xml:space="preserve">Esimerkki 1.326</w:t>
      </w:r>
    </w:p>
    <w:p>
      <w:r>
        <w:t xml:space="preserve">Miten sosiaaliluokka määräytyy Yhdysvalloissa?</w:t>
      </w:r>
    </w:p>
    <w:p>
      <w:r>
        <w:rPr>
          <w:b/>
        </w:rPr>
        <w:t xml:space="preserve">Tulos</w:t>
      </w:r>
    </w:p>
    <w:p>
      <w:r>
        <w:t xml:space="preserve">Miten yhteiskuntaluokka määräytyy Japanissa?</w:t>
      </w:r>
    </w:p>
    <w:p>
      <w:r>
        <w:rPr>
          <w:b/>
        </w:rPr>
        <w:t xml:space="preserve">Esimerkki 1.327</w:t>
      </w:r>
    </w:p>
    <w:p>
      <w:r>
        <w:t xml:space="preserve">Mitkä ovat 5 esimerkkiä yksinkertaisista lauseista?</w:t>
      </w:r>
    </w:p>
    <w:p>
      <w:r>
        <w:rPr>
          <w:b/>
        </w:rPr>
        <w:t xml:space="preserve">Tulos</w:t>
      </w:r>
    </w:p>
    <w:p>
      <w:r>
        <w:t xml:space="preserve">Mitkä ovat esimerkkejä yksinkertaisista lauseista, joissa on yksinkertainen subjekti ja yhdistetty predikaatti?</w:t>
      </w:r>
    </w:p>
    <w:p>
      <w:r>
        <w:rPr>
          <w:b/>
        </w:rPr>
        <w:t xml:space="preserve">Esimerkki 1.328</w:t>
      </w:r>
    </w:p>
    <w:p>
      <w:r>
        <w:t xml:space="preserve">Miten voin hallita vihaani, kun älypuhelimeni toimii hyvin hitaasti?</w:t>
      </w:r>
    </w:p>
    <w:p>
      <w:r>
        <w:rPr>
          <w:b/>
        </w:rPr>
        <w:t xml:space="preserve">Tulos</w:t>
      </w:r>
    </w:p>
    <w:p>
      <w:r>
        <w:t xml:space="preserve">Mikä voi aiheuttaa sen, että älypuhelimeni internet toimii hitaasti?</w:t>
      </w:r>
    </w:p>
    <w:p>
      <w:r>
        <w:rPr>
          <w:b/>
        </w:rPr>
        <w:t xml:space="preserve">Esimerkki 1.329</w:t>
      </w:r>
    </w:p>
    <w:p>
      <w:r>
        <w:t xml:space="preserve">Mitä nippelitietoa (ja/tai vähän tunnettuja faktoja) on mielestäsi mielenkiintoista Venezuelasta?</w:t>
      </w:r>
    </w:p>
    <w:p>
      <w:r>
        <w:rPr>
          <w:b/>
        </w:rPr>
        <w:t xml:space="preserve">Tulos</w:t>
      </w:r>
    </w:p>
    <w:p>
      <w:r>
        <w:t xml:space="preserve">Mitä triviaa (ja/tai vähän tunnettuja faktoja) Teksasista on mielestäsi mielenkiintoista?</w:t>
      </w:r>
    </w:p>
    <w:p>
      <w:r>
        <w:rPr>
          <w:b/>
        </w:rPr>
        <w:t xml:space="preserve">Esimerkki 1.330</w:t>
      </w:r>
    </w:p>
    <w:p>
      <w:r>
        <w:t xml:space="preserve">Onko erittäin hyvä käsiala erittäin tärkeä UPSC:n pääsykokeessa?</w:t>
      </w:r>
    </w:p>
    <w:p>
      <w:r>
        <w:rPr>
          <w:b/>
        </w:rPr>
        <w:t xml:space="preserve">Tulos</w:t>
      </w:r>
    </w:p>
    <w:p>
      <w:r>
        <w:t xml:space="preserve">Saako UPSC:n pääsykokeessa kirjoittaa mustekynällä?</w:t>
      </w:r>
    </w:p>
    <w:p>
      <w:r>
        <w:rPr>
          <w:b/>
        </w:rPr>
        <w:t xml:space="preserve">Esimerkki 1.331</w:t>
      </w:r>
    </w:p>
    <w:p>
      <w:r>
        <w:t xml:space="preserve">Mikä tekee lyhyistä, laihoista miehistä viehättäviä naisten silmissä?</w:t>
      </w:r>
    </w:p>
    <w:p>
      <w:r>
        <w:rPr>
          <w:b/>
        </w:rPr>
        <w:t xml:space="preserve">Tulos</w:t>
      </w:r>
    </w:p>
    <w:p>
      <w:r>
        <w:t xml:space="preserve">Lähestyvätkö miehet tyttöjä vain heidän ulkonäkönsä vuoksi?</w:t>
      </w:r>
    </w:p>
    <w:p>
      <w:r>
        <w:rPr>
          <w:b/>
        </w:rPr>
        <w:t xml:space="preserve">Esimerkki 1.332</w:t>
      </w:r>
    </w:p>
    <w:p>
      <w:r>
        <w:t xml:space="preserve">Olen intialainen tyttö, joka on nettisuhteessa pakistanilaisen pojan kanssa. Hän haluaa meidän menevän naimisiin mahdollisimman pian, mutta olemme epäröiviä tulevaisuuden suhteen.</w:t>
      </w:r>
    </w:p>
    <w:p>
      <w:r>
        <w:rPr>
          <w:b/>
        </w:rPr>
        <w:t xml:space="preserve">Tulos</w:t>
      </w:r>
    </w:p>
    <w:p>
      <w:r>
        <w:t xml:space="preserve">Mitä tarkoittaa sana "kuoppa"?</w:t>
      </w:r>
    </w:p>
    <w:p>
      <w:r>
        <w:rPr>
          <w:b/>
        </w:rPr>
        <w:t xml:space="preserve">Esimerkki 1.333</w:t>
      </w:r>
    </w:p>
    <w:p>
      <w:r>
        <w:t xml:space="preserve">Noam Chomsky: Mitä mieltä olette teoriasta "Intian alkuperäiset arjalaiset / Intiasta lähteneet" verrattuna indoarjalaisen siirtolaisuuden teoriaan?</w:t>
      </w:r>
    </w:p>
    <w:p>
      <w:r>
        <w:rPr>
          <w:b/>
        </w:rPr>
        <w:t xml:space="preserve">Tulos</w:t>
      </w:r>
    </w:p>
    <w:p>
      <w:r>
        <w:t xml:space="preserve">Onko arjalaisten teoria totta vai onko se brittien valheellinen tarina?</w:t>
      </w:r>
    </w:p>
    <w:p>
      <w:r>
        <w:rPr>
          <w:b/>
        </w:rPr>
        <w:t xml:space="preserve">Esimerkki 1.334</w:t>
      </w:r>
    </w:p>
    <w:p>
      <w:r>
        <w:t xml:space="preserve">Mikä on telugun sanan 'Kosam' merkitys?'</w:t>
      </w:r>
    </w:p>
    <w:p>
      <w:r>
        <w:rPr>
          <w:b/>
        </w:rPr>
        <w:t xml:space="preserve">Tulos</w:t>
      </w:r>
    </w:p>
    <w:p>
      <w:r>
        <w:t xml:space="preserve">Mikä on telugun sanan 'Thaakidhu' merkitys?</w:t>
      </w:r>
    </w:p>
    <w:p>
      <w:r>
        <w:rPr>
          <w:b/>
        </w:rPr>
        <w:t xml:space="preserve">Esimerkki 1.335</w:t>
      </w:r>
    </w:p>
    <w:p>
      <w:r>
        <w:t xml:space="preserve">Miten voit laskea sylinterin tilavuuden derivaatan?</w:t>
      </w:r>
    </w:p>
    <w:p>
      <w:r>
        <w:rPr>
          <w:b/>
        </w:rPr>
        <w:t xml:space="preserve">Tulos</w:t>
      </w:r>
    </w:p>
    <w:p>
      <w:r>
        <w:t xml:space="preserve">Miten sylinterin tilavuuden laskeminen vertautuu pallon tilavuuden laskemiseen?</w:t>
      </w:r>
    </w:p>
    <w:p>
      <w:r>
        <w:rPr>
          <w:b/>
        </w:rPr>
        <w:t xml:space="preserve">Esimerkki 1.336</w:t>
      </w:r>
    </w:p>
    <w:p>
      <w:r>
        <w:t xml:space="preserve">Miten voi olla ammattilainen leikkaus- ja momenttikaavion piirtämisessä?</w:t>
      </w:r>
    </w:p>
    <w:p>
      <w:r>
        <w:rPr>
          <w:b/>
        </w:rPr>
        <w:t xml:space="preserve">Tulos</w:t>
      </w:r>
    </w:p>
    <w:p>
      <w:r>
        <w:t xml:space="preserve">Miten piirrän leikkaus- ja momenttikaavion?</w:t>
      </w:r>
    </w:p>
    <w:p>
      <w:r>
        <w:rPr>
          <w:b/>
        </w:rPr>
        <w:t xml:space="preserve">Esimerkki 1.337</w:t>
      </w:r>
    </w:p>
    <w:p>
      <w:r>
        <w:t xml:space="preserve">Mihin kasvit ovat sopeutuneet Intian valtamerellä?</w:t>
      </w:r>
    </w:p>
    <w:p>
      <w:r>
        <w:rPr>
          <w:b/>
        </w:rPr>
        <w:t xml:space="preserve">Tulos</w:t>
      </w:r>
    </w:p>
    <w:p>
      <w:r>
        <w:t xml:space="preserve">Mikä on syy Intian valtameren ja Atlantin valtameren vesien erottamiseen toisistaan?</w:t>
      </w:r>
    </w:p>
    <w:p>
      <w:r>
        <w:rPr>
          <w:b/>
        </w:rPr>
        <w:t xml:space="preserve">Esimerkki 1.338</w:t>
      </w:r>
    </w:p>
    <w:p>
      <w:r>
        <w:t xml:space="preserve">Mikä on GPA (Yhdysvaltain järjestelmä), joka vastaa 70 prosenttia (Intian järjestelmä)?</w:t>
      </w:r>
    </w:p>
    <w:p>
      <w:r>
        <w:rPr>
          <w:b/>
        </w:rPr>
        <w:t xml:space="preserve">Tulos</w:t>
      </w:r>
    </w:p>
    <w:p>
      <w:r>
        <w:t xml:space="preserve">Mikä arvosana Yhdysvaltain GPA-asteikolla vastaa B:tä intialaisessa lukiossa?</w:t>
      </w:r>
    </w:p>
    <w:p>
      <w:r>
        <w:rPr>
          <w:b/>
        </w:rPr>
        <w:t xml:space="preserve">Esimerkki 1.339</w:t>
      </w:r>
    </w:p>
    <w:p>
      <w:r>
        <w:t xml:space="preserve">Miten poistat piilotetun osion muistitikulta Mac OS X:llä?</w:t>
      </w:r>
    </w:p>
    <w:p>
      <w:r>
        <w:rPr>
          <w:b/>
        </w:rPr>
        <w:t xml:space="preserve">Tulos</w:t>
      </w:r>
    </w:p>
    <w:p>
      <w:r>
        <w:t xml:space="preserve">Mikä on paras IRC-ohjelma Mac OS X:lle?</w:t>
      </w:r>
    </w:p>
    <w:p>
      <w:r>
        <w:rPr>
          <w:b/>
        </w:rPr>
        <w:t xml:space="preserve">Esimerkki 1.340</w:t>
      </w:r>
    </w:p>
    <w:p>
      <w:r>
        <w:t xml:space="preserve">Onko tämä väite totta "akupunktio ei toimi"?</w:t>
      </w:r>
    </w:p>
    <w:p>
      <w:r>
        <w:rPr>
          <w:b/>
        </w:rPr>
        <w:t xml:space="preserve">Tulos</w:t>
      </w:r>
    </w:p>
    <w:p>
      <w:r>
        <w:t xml:space="preserve">Toimiiko akupunktio todella?</w:t>
      </w:r>
    </w:p>
    <w:p>
      <w:r>
        <w:rPr>
          <w:b/>
        </w:rPr>
        <w:t xml:space="preserve">Esimerkki 1.341</w:t>
      </w:r>
    </w:p>
    <w:p>
      <w:r>
        <w:t xml:space="preserve">Miksi kukaan haluaisi vierailla Saturnuksessa? Mitä he pukeutuisivat?</w:t>
      </w:r>
    </w:p>
    <w:p>
      <w:r>
        <w:rPr>
          <w:b/>
        </w:rPr>
        <w:t xml:space="preserve">Tulos</w:t>
      </w:r>
    </w:p>
    <w:p>
      <w:r>
        <w:t xml:space="preserve">Miksi Saturnus näyttää niin epäaidolta?</w:t>
      </w:r>
    </w:p>
    <w:p>
      <w:r>
        <w:rPr>
          <w:b/>
        </w:rPr>
        <w:t xml:space="preserve">Esimerkki 1.342</w:t>
      </w:r>
    </w:p>
    <w:p>
      <w:r>
        <w:t xml:space="preserve">Mitkä ovat sopivia menetelmiä ja prosesseja monikerroksisten rakennusten ja kellareiden perustusten rakentamiseen, mukaan lukien kuvaus käytetyistä resursseista?</w:t>
      </w:r>
    </w:p>
    <w:p>
      <w:r>
        <w:rPr>
          <w:b/>
        </w:rPr>
        <w:t xml:space="preserve">Tulos</w:t>
      </w:r>
    </w:p>
    <w:p>
      <w:r>
        <w:t xml:space="preserve">Mitä perustusta käytetään kaksikerroksisessa rakennuksessa, joka on kovassa kerroksessa?</w:t>
      </w:r>
    </w:p>
    <w:p>
      <w:r>
        <w:rPr>
          <w:b/>
        </w:rPr>
        <w:t xml:space="preserve">Esimerkki 1.343</w:t>
      </w:r>
    </w:p>
    <w:p>
      <w:r>
        <w:t xml:space="preserve">Mitkä ovat joitakin edullisia konsulttiyrityksiä startup-yrityksille?</w:t>
      </w:r>
    </w:p>
    <w:p>
      <w:r>
        <w:rPr>
          <w:b/>
        </w:rPr>
        <w:t xml:space="preserve">Tulos</w:t>
      </w:r>
    </w:p>
    <w:p>
      <w:r>
        <w:t xml:space="preserve">Mitkä ovat joitakin edullisia palveluja startup-yrityksille?</w:t>
      </w:r>
    </w:p>
    <w:p>
      <w:r>
        <w:rPr>
          <w:b/>
        </w:rPr>
        <w:t xml:space="preserve">Esimerkki 1.344</w:t>
      </w:r>
    </w:p>
    <w:p>
      <w:r>
        <w:t xml:space="preserve">Mikä tekee ampiaisen pistosta peräisin olevasta myrkystä kipeää?</w:t>
      </w:r>
    </w:p>
    <w:p>
      <w:r>
        <w:rPr>
          <w:b/>
        </w:rPr>
        <w:t xml:space="preserve">Tulos</w:t>
      </w:r>
    </w:p>
    <w:p>
      <w:r>
        <w:t xml:space="preserve">Miten lopetat ampiaisen piston aiheuttaman kutinan?</w:t>
      </w:r>
    </w:p>
    <w:p>
      <w:r>
        <w:rPr>
          <w:b/>
        </w:rPr>
        <w:t xml:space="preserve">Esimerkki 1.345</w:t>
      </w:r>
    </w:p>
    <w:p>
      <w:r>
        <w:t xml:space="preserve">Mitä amerikkalaisia aselakeja ei panna täytäntöön?</w:t>
      </w:r>
    </w:p>
    <w:p>
      <w:r>
        <w:rPr>
          <w:b/>
        </w:rPr>
        <w:t xml:space="preserve">Tulos</w:t>
      </w:r>
    </w:p>
    <w:p>
      <w:r>
        <w:t xml:space="preserve">Kun aseharrastajat sanovat, "miksi he eivät valvo niitä lakeja, joita meillä on?" Mitä lakeja he tarkalleen ottaen tarkoittavat?</w:t>
      </w:r>
    </w:p>
    <w:p>
      <w:r>
        <w:rPr>
          <w:b/>
        </w:rPr>
        <w:t xml:space="preserve">Esimerkki 1.346</w:t>
      </w:r>
    </w:p>
    <w:p>
      <w:r>
        <w:t xml:space="preserve">Miten uusi muutos, joka koskee maisterin tutkintoa koskevan poikkeuksen poistamista, vaikuttaa H-1B-valtuutuksen haltijoihin ja H-1B-hakijoihin?</w:t>
      </w:r>
    </w:p>
    <w:p>
      <w:r>
        <w:rPr>
          <w:b/>
        </w:rPr>
        <w:t xml:space="preserve">Tulos</w:t>
      </w:r>
    </w:p>
    <w:p>
      <w:r>
        <w:t xml:space="preserve">Voivatko H-1B-viisumin haltijat opiskella Yhdysvalloissa?</w:t>
      </w:r>
    </w:p>
    <w:p>
      <w:r>
        <w:rPr>
          <w:b/>
        </w:rPr>
        <w:t xml:space="preserve">Esimerkki 1.347</w:t>
      </w:r>
    </w:p>
    <w:p>
      <w:r>
        <w:t xml:space="preserve">Kannattaako lääketieteen jatkotutkintoa jatkaa?</w:t>
      </w:r>
    </w:p>
    <w:p>
      <w:r>
        <w:rPr>
          <w:b/>
        </w:rPr>
        <w:t xml:space="preserve">Tulos</w:t>
      </w:r>
    </w:p>
    <w:p>
      <w:r>
        <w:t xml:space="preserve">Kannattaako journalistiikan jatkotutkintoa jatkaa?</w:t>
      </w:r>
    </w:p>
    <w:p>
      <w:r>
        <w:rPr>
          <w:b/>
        </w:rPr>
        <w:t xml:space="preserve">Esimerkki 1.348</w:t>
      </w:r>
    </w:p>
    <w:p>
      <w:r>
        <w:t xml:space="preserve">Luetko mieluummin vanhanaikaisia, oikeita lehtiä vai e-lehtiä (ipadissa/tabletissa), kuten wayangforcea?</w:t>
      </w:r>
    </w:p>
    <w:p>
      <w:r>
        <w:rPr>
          <w:b/>
        </w:rPr>
        <w:t xml:space="preserve">Tulos</w:t>
      </w:r>
    </w:p>
    <w:p>
      <w:r>
        <w:t xml:space="preserve">Mikä on paras maailmanlaajuisia asioita käsittelevä lehti?</w:t>
      </w:r>
    </w:p>
    <w:p>
      <w:r>
        <w:rPr>
          <w:b/>
        </w:rPr>
        <w:t xml:space="preserve">Esimerkki 1.349</w:t>
      </w:r>
    </w:p>
    <w:p>
      <w:r>
        <w:t xml:space="preserve">Onko mahdollista tulla raskaaksi, jos hän vetää ulos, pyyhkii sen pois ja laittaa sen takaisin sisään?</w:t>
      </w:r>
    </w:p>
    <w:p>
      <w:r>
        <w:rPr>
          <w:b/>
        </w:rPr>
        <w:t xml:space="preserve">Tulos</w:t>
      </w:r>
    </w:p>
    <w:p>
      <w:r>
        <w:t xml:space="preserve">Onko silti mahdollista tulla raskaaksi vetäytymisen aikana, vaikka olisit ehkäisyn alaisena?</w:t>
      </w:r>
    </w:p>
    <w:p>
      <w:r>
        <w:rPr>
          <w:b/>
        </w:rPr>
        <w:t xml:space="preserve">Esimerkki 1.350</w:t>
      </w:r>
    </w:p>
    <w:p>
      <w:r>
        <w:t xml:space="preserve">Miten Meebo käyttää CouchDB:tä?</w:t>
      </w:r>
    </w:p>
    <w:p>
      <w:r>
        <w:rPr>
          <w:b/>
        </w:rPr>
        <w:t xml:space="preserve">Tulos</w:t>
      </w:r>
    </w:p>
    <w:p>
      <w:r>
        <w:t xml:space="preserve">Mitkä startup-yritykset käyttävät CouchDB:tä?</w:t>
      </w:r>
    </w:p>
    <w:p>
      <w:r>
        <w:rPr>
          <w:b/>
        </w:rPr>
        <w:t xml:space="preserve">Esimerkki 1.351</w:t>
      </w:r>
    </w:p>
    <w:p>
      <w:r>
        <w:t xml:space="preserve">Jos Yhdysvaltain varapresidentti päättää presidentin kauden, voiko hän silti asettua ehdolle vielä kahdeksi kaudeksi?</w:t>
      </w:r>
    </w:p>
    <w:p>
      <w:r>
        <w:rPr>
          <w:b/>
        </w:rPr>
        <w:t xml:space="preserve">Tulos</w:t>
      </w:r>
    </w:p>
    <w:p>
      <w:r>
        <w:t xml:space="preserve">Mikä on suurin asia, joka voi tapahtua Yhdysvaltain ulkopolitiikan kannalta, jos Donald Trump valitaan Yhdysvaltain presidentiksi?</w:t>
      </w:r>
    </w:p>
    <w:p>
      <w:r>
        <w:rPr>
          <w:b/>
        </w:rPr>
        <w:t xml:space="preserve">Esimerkki 1.352</w:t>
      </w:r>
    </w:p>
    <w:p>
      <w:r>
        <w:t xml:space="preserve">Voitko käyttää kahta tai useampaa laukaisinta ja toimintoa IFTTT:ssä? Miten voin tehdä sen?</w:t>
      </w:r>
    </w:p>
    <w:p>
      <w:r>
        <w:rPr>
          <w:b/>
        </w:rPr>
        <w:t xml:space="preserve">Tulos</w:t>
      </w:r>
    </w:p>
    <w:p>
      <w:r>
        <w:t xml:space="preserve">GMailia käyttävät IFTTT-reseptini eivät kaikki käynnisty. IFTTT:llä on jo pääsy GMailiin, mutta se kysyy jatkuvasti "Offline Access" -toimintoa ja epäonnistuu silti?</w:t>
      </w:r>
    </w:p>
    <w:p>
      <w:r>
        <w:rPr>
          <w:b/>
        </w:rPr>
        <w:t xml:space="preserve">Esimerkki 1.353</w:t>
      </w:r>
    </w:p>
    <w:p>
      <w:r>
        <w:t xml:space="preserve">Voiko intialainen yritys ottaa valuuttalainaa Intian ulkopuolella sijaitsevasta pankista? Vai onko se saatavissa myös intialaisista pankeista?</w:t>
      </w:r>
    </w:p>
    <w:p>
      <w:r>
        <w:rPr>
          <w:b/>
        </w:rPr>
        <w:t xml:space="preserve">Tulos</w:t>
      </w:r>
    </w:p>
    <w:p>
      <w:r>
        <w:t xml:space="preserve">Mitä intialaisilta pankeilta vaadittavia selvityksiä tarvitaan, jotta voidaan osoittaa FD:n Intiassa ansaitsemat korot?</w:t>
      </w:r>
    </w:p>
    <w:p>
      <w:r>
        <w:rPr>
          <w:b/>
        </w:rPr>
        <w:t xml:space="preserve">Esimerkki 1.354</w:t>
      </w:r>
    </w:p>
    <w:p>
      <w:r>
        <w:t xml:space="preserve">Jos Platon ja Aristoteles olisivat molemmat ehdolla presidenttiehdokkaiksi Amerikassa, kumman luulet voittavan vaalit? Ketä sinä äänestäisit? Miksi?</w:t>
      </w:r>
    </w:p>
    <w:p>
      <w:r>
        <w:rPr>
          <w:b/>
        </w:rPr>
        <w:t xml:space="preserve">Tulos</w:t>
      </w:r>
    </w:p>
    <w:p>
      <w:r>
        <w:t xml:space="preserve">Jos antiikin filosofit, kuten Aristoteles, Sokrates tai Platon, olisivat elossa, mitä he ajattelisivat koodauksesta/ohjelmoinnista ja tekoälystä?</w:t>
      </w:r>
    </w:p>
    <w:p>
      <w:r>
        <w:rPr>
          <w:b/>
        </w:rPr>
        <w:t xml:space="preserve">Esimerkki 1.355</w:t>
      </w:r>
    </w:p>
    <w:p>
      <w:r>
        <w:t xml:space="preserve">Miten pääsen yli riippuvuudestani?</w:t>
      </w:r>
    </w:p>
    <w:p>
      <w:r>
        <w:rPr>
          <w:b/>
        </w:rPr>
        <w:t xml:space="preserve">Tulos</w:t>
      </w:r>
    </w:p>
    <w:p>
      <w:r>
        <w:t xml:space="preserve">Miten pääsen yli musiikkiriippuvuudesta valmistautuessani ohjelmistotyöhön?</w:t>
      </w:r>
    </w:p>
    <w:p>
      <w:r>
        <w:rPr>
          <w:b/>
        </w:rPr>
        <w:t xml:space="preserve">Esimerkki 1.356</w:t>
      </w:r>
    </w:p>
    <w:p>
      <w:r>
        <w:t xml:space="preserve">Bioinformatiikka: Mitä eroa on fasta-, fastq- ja sam-tiedostojen välillä?</w:t>
      </w:r>
    </w:p>
    <w:p>
      <w:r>
        <w:rPr>
          <w:b/>
        </w:rPr>
        <w:t xml:space="preserve">Tulos</w:t>
      </w:r>
    </w:p>
    <w:p>
      <w:r>
        <w:t xml:space="preserve">Bioinformatiikka: Mitä eroa on single-end- ja paired-end fastq-tiedostolla?</w:t>
      </w:r>
    </w:p>
    <w:p>
      <w:r>
        <w:rPr>
          <w:b/>
        </w:rPr>
        <w:t xml:space="preserve">Esimerkki 1.357</w:t>
      </w:r>
    </w:p>
    <w:p>
      <w:r>
        <w:t xml:space="preserve">Mikä on tämän päivän suurin haaste korkeakouluopiskelijoille? Miten siihen voidaan vastata?</w:t>
      </w:r>
    </w:p>
    <w:p>
      <w:r>
        <w:rPr>
          <w:b/>
        </w:rPr>
        <w:t xml:space="preserve">Tulos</w:t>
      </w:r>
    </w:p>
    <w:p>
      <w:r>
        <w:t xml:space="preserve">Mikä on mielestäsi suurin haaste nykypäivän nuorisolle?</w:t>
      </w:r>
    </w:p>
    <w:p>
      <w:r>
        <w:rPr>
          <w:b/>
        </w:rPr>
        <w:t xml:space="preserve">Esimerkki 1.358</w:t>
      </w:r>
    </w:p>
    <w:p>
      <w:r>
        <w:t xml:space="preserve">Mitä muut ihmiset ajattelevat keralilaisista?</w:t>
      </w:r>
    </w:p>
    <w:p>
      <w:r>
        <w:rPr>
          <w:b/>
        </w:rPr>
        <w:t xml:space="preserve">Tulos</w:t>
      </w:r>
    </w:p>
    <w:p>
      <w:r>
        <w:t xml:space="preserve">Mitä muu Intia ajattelee keralilaisista?</w:t>
      </w:r>
    </w:p>
    <w:p>
      <w:r>
        <w:rPr>
          <w:b/>
        </w:rPr>
        <w:t xml:space="preserve">Esimerkki 1.359</w:t>
      </w:r>
    </w:p>
    <w:p>
      <w:r>
        <w:t xml:space="preserve">Miksi puolijohde käyttäytyy kuin eristetty absoluuttisessa nollalämpötilassa?</w:t>
      </w:r>
    </w:p>
    <w:p>
      <w:r>
        <w:rPr>
          <w:b/>
        </w:rPr>
        <w:t xml:space="preserve">Tulos</w:t>
      </w:r>
    </w:p>
    <w:p>
      <w:r>
        <w:t xml:space="preserve">Kaikki dielektriset aineet ovat eristeitä, mutta kaikki eristeet eivät ole dielektrisiä aineita. Todellisuudessa käytämme kuitenkin monia puolijohteita, kuten galliumarsenidia, dielektrisinä aineina. Miksi tämä on ristiriitaista?</w:t>
      </w:r>
    </w:p>
    <w:p>
      <w:r>
        <w:rPr>
          <w:b/>
        </w:rPr>
        <w:t xml:space="preserve">Esimerkki 1.360</w:t>
      </w:r>
    </w:p>
    <w:p>
      <w:r>
        <w:t xml:space="preserve">Miksi saan väärän vastauksen SPOJ GSS1:ssä?</w:t>
      </w:r>
    </w:p>
    <w:p>
      <w:r>
        <w:rPr>
          <w:b/>
        </w:rPr>
        <w:t xml:space="preserve">Tulos</w:t>
      </w:r>
    </w:p>
    <w:p>
      <w:r>
        <w:t xml:space="preserve">Miksi saan SPOJ:ssä väärän vastauksen?</w:t>
      </w:r>
    </w:p>
    <w:p>
      <w:r>
        <w:rPr>
          <w:b/>
        </w:rPr>
        <w:t xml:space="preserve">Esimerkki 1.361</w:t>
      </w:r>
    </w:p>
    <w:p>
      <w:r>
        <w:t xml:space="preserve">Mikä on Palawanin sijainti, ja miten tämä saari vertautuu Upoluun?</w:t>
      </w:r>
    </w:p>
    <w:p>
      <w:r>
        <w:rPr>
          <w:b/>
        </w:rPr>
        <w:t xml:space="preserve">Tulos</w:t>
      </w:r>
    </w:p>
    <w:p>
      <w:r>
        <w:t xml:space="preserve">Mikä on Palawanin sijainti, ja miten tämä saari vertautuu Mo'oreaan?</w:t>
      </w:r>
    </w:p>
    <w:p>
      <w:r>
        <w:rPr>
          <w:b/>
        </w:rPr>
        <w:t xml:space="preserve">Esimerkki 1.362</w:t>
      </w:r>
    </w:p>
    <w:p>
      <w:r>
        <w:t xml:space="preserve">Milloin ihmiset yleensä menevät naimisiin?</w:t>
      </w:r>
    </w:p>
    <w:p>
      <w:r>
        <w:rPr>
          <w:b/>
        </w:rPr>
        <w:t xml:space="preserve">Tulos</w:t>
      </w:r>
    </w:p>
    <w:p>
      <w:r>
        <w:t xml:space="preserve">Miksi ihmiset menevät naimisiin?</w:t>
      </w:r>
    </w:p>
    <w:p>
      <w:r>
        <w:rPr>
          <w:b/>
        </w:rPr>
        <w:t xml:space="preserve">Esimerkki 1.363</w:t>
      </w:r>
    </w:p>
    <w:p>
      <w:r>
        <w:t xml:space="preserve">Miksi ihmiset ovat epäpäteviä?</w:t>
      </w:r>
    </w:p>
    <w:p>
      <w:r>
        <w:rPr>
          <w:b/>
        </w:rPr>
        <w:t xml:space="preserve">Tulos</w:t>
      </w:r>
    </w:p>
    <w:p>
      <w:r>
        <w:t xml:space="preserve">Miksi meitä hallitsee niin monta epäpätevää ihmistä?</w:t>
      </w:r>
    </w:p>
    <w:p>
      <w:r>
        <w:rPr>
          <w:b/>
        </w:rPr>
        <w:t xml:space="preserve">Esimerkki 1.364</w:t>
      </w:r>
    </w:p>
    <w:p>
      <w:r>
        <w:t xml:space="preserve">Jos kaikki on reilua rakkaudessa ja sodassa, eivätkö avioliiton asettamat rajat ole merkityksettömiä?</w:t>
      </w:r>
    </w:p>
    <w:p>
      <w:r>
        <w:rPr>
          <w:b/>
        </w:rPr>
        <w:t xml:space="preserve">Tulos</w:t>
      </w:r>
    </w:p>
    <w:p>
      <w:r>
        <w:t xml:space="preserve">Olemme osa tätä tekopyhää intialaista yhteiskuntaa, jossa rakkausavioliitossa on kyse kastista ja jossa rakkautta kutsutaan rikokseksi. Oletteko samaa mieltä? Jos kyllä, miksi? Jos ette, mitä kokemuksia teillä on?</w:t>
      </w:r>
    </w:p>
    <w:p>
      <w:r>
        <w:rPr>
          <w:b/>
        </w:rPr>
        <w:t xml:space="preserve">Esimerkki 1.365</w:t>
      </w:r>
    </w:p>
    <w:p>
      <w:r>
        <w:t xml:space="preserve">Kuka on sympaattisin Game of Thrones -hahmo?</w:t>
      </w:r>
    </w:p>
    <w:p>
      <w:r>
        <w:rPr>
          <w:b/>
        </w:rPr>
        <w:t xml:space="preserve">Tulos</w:t>
      </w:r>
    </w:p>
    <w:p>
      <w:r>
        <w:t xml:space="preserve">Kuka on Game of Thronesin ylimielisin hahmo?</w:t>
      </w:r>
    </w:p>
    <w:p>
      <w:r>
        <w:rPr>
          <w:b/>
        </w:rPr>
        <w:t xml:space="preserve">Esimerkki 1.366</w:t>
      </w:r>
    </w:p>
    <w:p>
      <w:r>
        <w:t xml:space="preserve">Miten menestyn SSB:n kuvantunnistus- ja keskustelutesteissä?</w:t>
      </w:r>
    </w:p>
    <w:p>
      <w:r>
        <w:rPr>
          <w:b/>
        </w:rPr>
        <w:t xml:space="preserve">Tulos</w:t>
      </w:r>
    </w:p>
    <w:p>
      <w:r>
        <w:t xml:space="preserve">Olen tällä hetkellä XII luokalla. Annan NDA-2 2016 syyskuussa. Saanko kutsun SSB:hen, jos läpäisen kirjallisen kokeen?</w:t>
      </w:r>
    </w:p>
    <w:p>
      <w:r>
        <w:rPr>
          <w:b/>
        </w:rPr>
        <w:t xml:space="preserve">Esimerkki 1.367</w:t>
      </w:r>
    </w:p>
    <w:p>
      <w:r>
        <w:t xml:space="preserve">Mitkä ovat esimerkkejä intialaisten tyhmyydestä?</w:t>
      </w:r>
    </w:p>
    <w:p>
      <w:r>
        <w:rPr>
          <w:b/>
        </w:rPr>
        <w:t xml:space="preserve">Tulos</w:t>
      </w:r>
    </w:p>
    <w:p>
      <w:r>
        <w:t xml:space="preserve">Mitkä ovat esimerkkejä intialaisesta etiketistä?</w:t>
      </w:r>
    </w:p>
    <w:p>
      <w:r>
        <w:rPr>
          <w:b/>
        </w:rPr>
        <w:t xml:space="preserve">Esimerkki 1.368</w:t>
      </w:r>
    </w:p>
    <w:p>
      <w:r>
        <w:t xml:space="preserve">Miten voin vaihtaa Instagram-käyttäjätunnukseni?</w:t>
      </w:r>
    </w:p>
    <w:p>
      <w:r>
        <w:rPr>
          <w:b/>
        </w:rPr>
        <w:t xml:space="preserve">Tulos</w:t>
      </w:r>
    </w:p>
    <w:p>
      <w:r>
        <w:t xml:space="preserve">Jos vaihdoin Instagram-käyttäjätunnukseni, voivatko Instagram-kehittäjät löytää minut vanhalla käyttäjätunnuksellani?</w:t>
      </w:r>
    </w:p>
    <w:p>
      <w:r>
        <w:rPr>
          <w:b/>
        </w:rPr>
        <w:t xml:space="preserve">Esimerkki 1.369</w:t>
      </w:r>
    </w:p>
    <w:p>
      <w:r>
        <w:t xml:space="preserve">Mikä on Euroopan syvin järvi ja miten sen kasvisto ja eläimistö vertautuu Yläjärven kasvistoon ja eläimistöön?</w:t>
      </w:r>
    </w:p>
    <w:p>
      <w:r>
        <w:rPr>
          <w:b/>
        </w:rPr>
        <w:t xml:space="preserve">Tulos</w:t>
      </w:r>
    </w:p>
    <w:p>
      <w:r>
        <w:t xml:space="preserve">Mikä on Euroopan syvin järvi ja miten sen kasvisto ja eläimistö eroaa Genevenjärven kasvistosta ja eläimistöstä?</w:t>
      </w:r>
    </w:p>
    <w:p>
      <w:r>
        <w:rPr>
          <w:b/>
        </w:rPr>
        <w:t xml:space="preserve">Esimerkki 1.370</w:t>
      </w:r>
    </w:p>
    <w:p>
      <w:r>
        <w:t xml:space="preserve">Onko keynesiläinen likviditeettiloukku-käsite edelleen ajankohtainen nykypäivänä?</w:t>
      </w:r>
    </w:p>
    <w:p>
      <w:r>
        <w:rPr>
          <w:b/>
        </w:rPr>
        <w:t xml:space="preserve">Tulos</w:t>
      </w:r>
    </w:p>
    <w:p>
      <w:r>
        <w:t xml:space="preserve">Mitä on keynesiläinen taloustiede ja toimiiko se?</w:t>
      </w:r>
    </w:p>
    <w:p>
      <w:r>
        <w:rPr>
          <w:b/>
        </w:rPr>
        <w:t xml:space="preserve">Esimerkki 1.371</w:t>
      </w:r>
    </w:p>
    <w:p>
      <w:r>
        <w:t xml:space="preserve">Miten annan tippiä Uber-kuskille ilman käteistä?</w:t>
      </w:r>
    </w:p>
    <w:p>
      <w:r>
        <w:rPr>
          <w:b/>
        </w:rPr>
        <w:t xml:space="preserve">Tulos</w:t>
      </w:r>
    </w:p>
    <w:p>
      <w:r>
        <w:t xml:space="preserve">Miksi Uber ei tarjoa tapaa varata edestakaista matkaa?</w:t>
      </w:r>
    </w:p>
    <w:p>
      <w:r>
        <w:rPr>
          <w:b/>
        </w:rPr>
        <w:t xml:space="preserve">Esimerkki 1.372</w:t>
      </w:r>
    </w:p>
    <w:p>
      <w:r>
        <w:t xml:space="preserve">Ovatko NID:n, NIFT:n, UCEED:n ja muiden muotoilun korkeakoulujen kurssit erilaisia vai onko niillä yhteinen kurssi eri nimillä?</w:t>
      </w:r>
    </w:p>
    <w:p>
      <w:r>
        <w:rPr>
          <w:b/>
        </w:rPr>
        <w:t xml:space="preserve">Tulos</w:t>
      </w:r>
    </w:p>
    <w:p>
      <w:r>
        <w:t xml:space="preserve">Olen saanut 2970 pistettä NIFT:n yhteisessä ansioluettelossani. Pääsenkö mihinkään korkeakouluun muotisuunnittelun kurssille?</w:t>
      </w:r>
    </w:p>
    <w:p>
      <w:r>
        <w:rPr>
          <w:b/>
        </w:rPr>
        <w:t xml:space="preserve">Esimerkki 1.373</w:t>
      </w:r>
    </w:p>
    <w:p>
      <w:r>
        <w:t xml:space="preserve">Miten myyn verkkotunnuksia?</w:t>
      </w:r>
    </w:p>
    <w:p>
      <w:r>
        <w:rPr>
          <w:b/>
        </w:rPr>
        <w:t xml:space="preserve">Tulos</w:t>
      </w:r>
    </w:p>
    <w:p>
      <w:r>
        <w:t xml:space="preserve">Mitkä ovat hyviä, hyvämaineisia resursseja verkkotunnusten myyntiin?</w:t>
      </w:r>
    </w:p>
    <w:p>
      <w:r>
        <w:rPr>
          <w:b/>
        </w:rPr>
        <w:t xml:space="preserve">Esimerkki 1.374</w:t>
      </w:r>
    </w:p>
    <w:p>
      <w:r>
        <w:t xml:space="preserve">Kun emme voi luoda abstraktin luokan objektia, miksi java sallii konstruktorin määrittelyn sen runkoon?</w:t>
      </w:r>
    </w:p>
    <w:p>
      <w:r>
        <w:rPr>
          <w:b/>
        </w:rPr>
        <w:t xml:space="preserve">Tulos</w:t>
      </w:r>
    </w:p>
    <w:p>
      <w:r>
        <w:t xml:space="preserve">Miksi me intialisoimme objektin Javassa oletusarvoisesti konstruktorilla?</w:t>
      </w:r>
    </w:p>
    <w:p>
      <w:r>
        <w:rPr>
          <w:b/>
        </w:rPr>
        <w:t xml:space="preserve">Esimerkki 1.375</w:t>
      </w:r>
    </w:p>
    <w:p>
      <w:r>
        <w:t xml:space="preserve">Mikä on paras sivusto TV-sarjojen lataamiseen torrenttien lisäksi?</w:t>
      </w:r>
    </w:p>
    <w:p>
      <w:r>
        <w:rPr>
          <w:b/>
        </w:rPr>
        <w:t xml:space="preserve">Tulos</w:t>
      </w:r>
    </w:p>
    <w:p>
      <w:r>
        <w:t xml:space="preserve">Mikä on paras sivusto TV-sarjojen lataamiseen?</w:t>
      </w:r>
    </w:p>
    <w:p>
      <w:r>
        <w:rPr>
          <w:b/>
        </w:rPr>
        <w:t xml:space="preserve">Esimerkki 1.376</w:t>
      </w:r>
    </w:p>
    <w:p>
      <w:r>
        <w:t xml:space="preserve">Mikä on SIN-aika?</w:t>
      </w:r>
    </w:p>
    <w:p>
      <w:r>
        <w:rPr>
          <w:b/>
        </w:rPr>
        <w:t xml:space="preserve">Tulos</w:t>
      </w:r>
    </w:p>
    <w:p>
      <w:r>
        <w:t xml:space="preserve">Mikä on sin(x)=1?</w:t>
      </w:r>
    </w:p>
    <w:p>
      <w:r>
        <w:rPr>
          <w:b/>
        </w:rPr>
        <w:t xml:space="preserve">Esimerkki 1.377</w:t>
      </w:r>
    </w:p>
    <w:p>
      <w:r>
        <w:t xml:space="preserve">Mikä on täydellinen yritys investoida 10 lakhia Intiassa?</w:t>
      </w:r>
    </w:p>
    <w:p>
      <w:r>
        <w:rPr>
          <w:b/>
        </w:rPr>
        <w:t xml:space="preserve">Tulos</w:t>
      </w:r>
    </w:p>
    <w:p>
      <w:r>
        <w:t xml:space="preserve">Jos Warren Buffertt tai Bill Gates kuolisi, miten verovirasto saisi 50 prosenttia heidän varoistaan?</w:t>
      </w:r>
    </w:p>
    <w:p>
      <w:r>
        <w:rPr>
          <w:b/>
        </w:rPr>
        <w:t xml:space="preserve">Esimerkki 1.378</w:t>
      </w:r>
    </w:p>
    <w:p>
      <w:r>
        <w:t xml:space="preserve">Mikä on Siemensin hierarkiarakenne? Mitkä ovat kunkin nimityksen palkat suunnilleen?</w:t>
      </w:r>
    </w:p>
    <w:p>
      <w:r>
        <w:rPr>
          <w:b/>
        </w:rPr>
        <w:t xml:space="preserve">Tulos</w:t>
      </w:r>
    </w:p>
    <w:p>
      <w:r>
        <w:t xml:space="preserve">Mikä on likimääräinen kuukausipalkkani tällä palkkarakenteella?</w:t>
      </w:r>
    </w:p>
    <w:p>
      <w:r>
        <w:rPr>
          <w:b/>
        </w:rPr>
        <w:t xml:space="preserve">Esimerkki 1.379</w:t>
      </w:r>
    </w:p>
    <w:p>
      <w:r>
        <w:t xml:space="preserve">Mitkä ovat säännöt ulkomaalaiselle, joka ostaa kiinteistön Penangissa, Malesiassa?</w:t>
      </w:r>
    </w:p>
    <w:p>
      <w:r>
        <w:rPr>
          <w:b/>
        </w:rPr>
        <w:t xml:space="preserve">Tulos</w:t>
      </w:r>
    </w:p>
    <w:p>
      <w:r>
        <w:t xml:space="preserve">Missä teknillisessä korkeakoulussa on paras laboratorio?</w:t>
      </w:r>
    </w:p>
    <w:p>
      <w:r>
        <w:rPr>
          <w:b/>
        </w:rPr>
        <w:t xml:space="preserve">Esimerkki 1.380</w:t>
      </w:r>
    </w:p>
    <w:p>
      <w:r>
        <w:t xml:space="preserve">Miksi ammattilaisten tennismailat ovat painavampia kuin aloittelijoiden?</w:t>
      </w:r>
    </w:p>
    <w:p>
      <w:r>
        <w:rPr>
          <w:b/>
        </w:rPr>
        <w:t xml:space="preserve">Tulos</w:t>
      </w:r>
    </w:p>
    <w:p>
      <w:r>
        <w:t xml:space="preserve">Miksi plasmatelevisiot ovat painavampia kuin LCD-televisiot ja miksi niitä ei kannata laskea alas?</w:t>
      </w:r>
    </w:p>
    <w:p>
      <w:r>
        <w:rPr>
          <w:b/>
        </w:rPr>
        <w:t xml:space="preserve">Esimerkki 1.381</w:t>
      </w:r>
    </w:p>
    <w:p>
      <w:r>
        <w:t xml:space="preserve">Erosin työstäni toiseen valtioon siirtymisen vuoksi, 5 vuotta työskentelin yrityksessä, sen on ollut 3 kuukautta, nyt yritys haluaa pitää minut palkankorotuksella?</w:t>
      </w:r>
    </w:p>
    <w:p>
      <w:r>
        <w:rPr>
          <w:b/>
        </w:rPr>
        <w:t xml:space="preserve">Tulos</w:t>
      </w:r>
    </w:p>
    <w:p>
      <w:r>
        <w:t xml:space="preserve">Mitä tapahtuisi, jos meillä ei olisi kasvoja?</w:t>
      </w:r>
    </w:p>
    <w:p>
      <w:r>
        <w:rPr>
          <w:b/>
        </w:rPr>
        <w:t xml:space="preserve">Esimerkki 1.382</w:t>
      </w:r>
    </w:p>
    <w:p>
      <w:r>
        <w:t xml:space="preserve">Mitä tarkoittaa oman egon kohottaminen? Mitä esimerkkejä siitä on?</w:t>
      </w:r>
    </w:p>
    <w:p>
      <w:r>
        <w:rPr>
          <w:b/>
        </w:rPr>
        <w:t xml:space="preserve">Tulos</w:t>
      </w:r>
    </w:p>
    <w:p>
      <w:r>
        <w:t xml:space="preserve">Mitä tarkoittaa "tappaa itsensä"?</w:t>
      </w:r>
    </w:p>
    <w:p>
      <w:r>
        <w:rPr>
          <w:b/>
        </w:rPr>
        <w:t xml:space="preserve">Esimerkki 1.383</w:t>
      </w:r>
    </w:p>
    <w:p>
      <w:r>
        <w:t xml:space="preserve">Asunnon ostaminen: Miten minun pitäisi lähestyä vuokranantajaani vuokratalon ostotarjouksen tekemisestä?</w:t>
      </w:r>
    </w:p>
    <w:p>
      <w:r>
        <w:rPr>
          <w:b/>
        </w:rPr>
        <w:t xml:space="preserve">Tulos</w:t>
      </w:r>
    </w:p>
    <w:p>
      <w:r>
        <w:t xml:space="preserve">Onko parempi ostaa vai vuokrata talo Singaporessa?</w:t>
      </w:r>
    </w:p>
    <w:p>
      <w:r>
        <w:rPr>
          <w:b/>
        </w:rPr>
        <w:t xml:space="preserve">Esimerkki 1.384</w:t>
      </w:r>
    </w:p>
    <w:p>
      <w:r>
        <w:t xml:space="preserve">Mikä on hyvä avoimen lähdekoodin projekti GitHubissa, johon aloittelijat voivat osallistua?</w:t>
      </w:r>
    </w:p>
    <w:p>
      <w:r>
        <w:rPr>
          <w:b/>
        </w:rPr>
        <w:t xml:space="preserve">Tulos</w:t>
      </w:r>
    </w:p>
    <w:p>
      <w:r>
        <w:t xml:space="preserve">Onko GitHubissa mitään hyvää avoimen lähdekoodin Java-demoprojektia Design Patternista?</w:t>
      </w:r>
    </w:p>
    <w:p>
      <w:r>
        <w:rPr>
          <w:b/>
        </w:rPr>
        <w:t xml:space="preserve">Esimerkki 1.385</w:t>
      </w:r>
    </w:p>
    <w:p>
      <w:r>
        <w:t xml:space="preserve">Voiko mainoksilla ansaita rahaa (esim. AdMobin avulla), jos sinulla on vain kehittäjätili Google Playssa, vai tarvitseeko sinulla olla kauppiastili?</w:t>
      </w:r>
    </w:p>
    <w:p>
      <w:r>
        <w:rPr>
          <w:b/>
        </w:rPr>
        <w:t xml:space="preserve">Tulos</w:t>
      </w:r>
    </w:p>
    <w:p>
      <w:r>
        <w:t xml:space="preserve">Voitko kehittää kunnollista osaamista hajautetuista järjestelmistä yksin kannettavalla tietokoneellasi vai tarvitsetko oikean hajautetun infrastruktuurin, jolla leikkiä?</w:t>
      </w:r>
    </w:p>
    <w:p>
      <w:r>
        <w:rPr>
          <w:b/>
        </w:rPr>
        <w:t xml:space="preserve">Esimerkki 1.386</w:t>
      </w:r>
    </w:p>
    <w:p>
      <w:r>
        <w:t xml:space="preserve">Onko tämä lause oikein: "Enkö olekin oikeassa"?</w:t>
      </w:r>
    </w:p>
    <w:p>
      <w:r>
        <w:rPr>
          <w:b/>
        </w:rPr>
        <w:t xml:space="preserve">Tulos</w:t>
      </w:r>
    </w:p>
    <w:p>
      <w:r>
        <w:t xml:space="preserve">Mikä lause on oikein?</w:t>
      </w:r>
    </w:p>
    <w:p>
      <w:r>
        <w:rPr>
          <w:b/>
        </w:rPr>
        <w:t xml:space="preserve">Esimerkki 1.387</w:t>
      </w:r>
    </w:p>
    <w:p>
      <w:r>
        <w:t xml:space="preserve">Miksi Pandora ei ole saatavilla Intiassa?</w:t>
      </w:r>
    </w:p>
    <w:p>
      <w:r>
        <w:rPr>
          <w:b/>
        </w:rPr>
        <w:t xml:space="preserve">Tulos</w:t>
      </w:r>
    </w:p>
    <w:p>
      <w:r>
        <w:t xml:space="preserve">Milloin Pandora tulee saataville Intiassa?</w:t>
      </w:r>
    </w:p>
    <w:p>
      <w:r>
        <w:rPr>
          <w:b/>
        </w:rPr>
        <w:t xml:space="preserve">Esimerkki 1.388</w:t>
      </w:r>
    </w:p>
    <w:p>
      <w:r>
        <w:t xml:space="preserve">Jos sinut diagnosoidaan psykoottiseksi, onko se ikuista? Voiko palata normaaliin mielentilaan?</w:t>
      </w:r>
    </w:p>
    <w:p>
      <w:r>
        <w:rPr>
          <w:b/>
        </w:rPr>
        <w:t xml:space="preserve">Tulos</w:t>
      </w:r>
    </w:p>
    <w:p>
      <w:r>
        <w:t xml:space="preserve">Miten piilotan mielentilan?</w:t>
      </w:r>
    </w:p>
    <w:p>
      <w:r>
        <w:rPr>
          <w:b/>
        </w:rPr>
        <w:t xml:space="preserve">Esimerkki 1.389</w:t>
      </w:r>
    </w:p>
    <w:p>
      <w:r>
        <w:t xml:space="preserve">Mikä on MBBS-tulokkaiden palkka?</w:t>
      </w:r>
    </w:p>
    <w:p>
      <w:r>
        <w:rPr>
          <w:b/>
        </w:rPr>
        <w:t xml:space="preserve">Tulos</w:t>
      </w:r>
    </w:p>
    <w:p>
      <w:r>
        <w:t xml:space="preserve">Mikä on palkka Huaweissa vasta-alkajalle?</w:t>
      </w:r>
    </w:p>
    <w:p>
      <w:r>
        <w:rPr>
          <w:b/>
        </w:rPr>
        <w:t xml:space="preserve">Esimerkki 1.390</w:t>
      </w:r>
    </w:p>
    <w:p>
      <w:r>
        <w:t xml:space="preserve">Miksi insinööriksi valmistuneista ei voi tulla matkustamohenkilökunnan jäseniä lentoyhtiössä?</w:t>
      </w:r>
    </w:p>
    <w:p>
      <w:r>
        <w:rPr>
          <w:b/>
        </w:rPr>
        <w:t xml:space="preserve">Tulos</w:t>
      </w:r>
    </w:p>
    <w:p>
      <w:r>
        <w:t xml:space="preserve">Minkä ohjelmistolisenssin minun pitäisi allekirjoittaa yrityksen kanssa ilman rajoituksia koodin omalle käytölle ilman vastuuta yritystä kohtaan?</w:t>
      </w:r>
    </w:p>
    <w:p>
      <w:r>
        <w:rPr>
          <w:b/>
        </w:rPr>
        <w:t xml:space="preserve">Esimerkki 1.391</w:t>
      </w:r>
    </w:p>
    <w:p>
      <w:r>
        <w:t xml:space="preserve">Kuka keksi heteroseksuaalisen anaaliseksin?</w:t>
      </w:r>
    </w:p>
    <w:p>
      <w:r>
        <w:rPr>
          <w:b/>
        </w:rPr>
        <w:t xml:space="preserve">Tulos</w:t>
      </w:r>
    </w:p>
    <w:p>
      <w:r>
        <w:t xml:space="preserve">Kuka keksi seksin?</w:t>
      </w:r>
    </w:p>
    <w:p>
      <w:r>
        <w:rPr>
          <w:b/>
        </w:rPr>
        <w:t xml:space="preserve">Esimerkki 1.392</w:t>
      </w:r>
    </w:p>
    <w:p>
      <w:r>
        <w:t xml:space="preserve">Pitäisikö meidän luottaa poliittisiin johtajiimme?</w:t>
      </w:r>
    </w:p>
    <w:p>
      <w:r>
        <w:rPr>
          <w:b/>
        </w:rPr>
        <w:t xml:space="preserve">Tulos</w:t>
      </w:r>
    </w:p>
    <w:p>
      <w:r>
        <w:t xml:space="preserve">Pitäisikö meidän ottaa huomioon, mitä muut sanovat, vai luottaa vain omaan mieleemme?</w:t>
      </w:r>
    </w:p>
    <w:p>
      <w:r>
        <w:rPr>
          <w:b/>
        </w:rPr>
        <w:t xml:space="preserve">Esimerkki 1.393</w:t>
      </w:r>
    </w:p>
    <w:p>
      <w:r>
        <w:t xml:space="preserve">Miten lasken yhteenlasketun prosenttiosuuden insinööritieteissä?</w:t>
      </w:r>
    </w:p>
    <w:p>
      <w:r>
        <w:rPr>
          <w:b/>
        </w:rPr>
        <w:t xml:space="preserve">Tulos</w:t>
      </w:r>
    </w:p>
    <w:p>
      <w:r>
        <w:t xml:space="preserve">Miten lasken tekniikan yhteenlasketun prosenttiosuuden, kun kyseessä on ruuhkautuminen?</w:t>
      </w:r>
    </w:p>
    <w:p>
      <w:r>
        <w:rPr>
          <w:b/>
        </w:rPr>
        <w:t xml:space="preserve">Esimerkki 1.394</w:t>
      </w:r>
    </w:p>
    <w:p>
      <w:r>
        <w:t xml:space="preserve">Kuinka vaikeaa kansainvälisten taloustieteen perusopiskelijoiden on saada töitä LSE:ssä/UCL:ssä valmistumisen jälkeen?</w:t>
      </w:r>
    </w:p>
    <w:p>
      <w:r>
        <w:rPr>
          <w:b/>
        </w:rPr>
        <w:t xml:space="preserve">Tulos</w:t>
      </w:r>
    </w:p>
    <w:p>
      <w:r>
        <w:t xml:space="preserve">Miten saan tiedot henkilöstä, joka on siirtänyt rahaa tililleni?</w:t>
      </w:r>
    </w:p>
    <w:p>
      <w:r>
        <w:rPr>
          <w:b/>
        </w:rPr>
        <w:t xml:space="preserve">Esimerkki 1.395</w:t>
      </w:r>
    </w:p>
    <w:p>
      <w:r>
        <w:t xml:space="preserve">Mikä oli Nikola Teslan ÄO?</w:t>
      </w:r>
    </w:p>
    <w:p>
      <w:r>
        <w:rPr>
          <w:b/>
        </w:rPr>
        <w:t xml:space="preserve">Tulos</w:t>
      </w:r>
    </w:p>
    <w:p>
      <w:r>
        <w:t xml:space="preserve">Oliko Nikola Teslalla lapsia?</w:t>
      </w:r>
    </w:p>
    <w:p>
      <w:r>
        <w:rPr>
          <w:b/>
        </w:rPr>
        <w:t xml:space="preserve">Esimerkki 1.396</w:t>
      </w:r>
    </w:p>
    <w:p>
      <w:r>
        <w:t xml:space="preserve">Tuote ei sovi markkinoille: vaihda ensin tuote vai markkinat?</w:t>
      </w:r>
    </w:p>
    <w:p>
      <w:r>
        <w:rPr>
          <w:b/>
        </w:rPr>
        <w:t xml:space="preserve">Tulos</w:t>
      </w:r>
    </w:p>
    <w:p>
      <w:r>
        <w:t xml:space="preserve">Mikä on tuotteen markkinasoveltuvuus?</w:t>
      </w:r>
    </w:p>
    <w:p>
      <w:r>
        <w:rPr>
          <w:b/>
        </w:rPr>
        <w:t xml:space="preserve">Esimerkki 1.397</w:t>
      </w:r>
    </w:p>
    <w:p>
      <w:r>
        <w:t xml:space="preserve">Mikä on Intian perustuslain johdannon merkitys?</w:t>
      </w:r>
    </w:p>
    <w:p>
      <w:r>
        <w:rPr>
          <w:b/>
        </w:rPr>
        <w:t xml:space="preserve">Tulos</w:t>
      </w:r>
    </w:p>
    <w:p>
      <w:r>
        <w:t xml:space="preserve">Onko johdanto osa Intian perustuslakia?</w:t>
      </w:r>
    </w:p>
    <w:p>
      <w:r>
        <w:rPr>
          <w:b/>
        </w:rPr>
        <w:t xml:space="preserve">Esimerkki 1.398</w:t>
      </w:r>
    </w:p>
    <w:p>
      <w:r>
        <w:t xml:space="preserve">Mitä tekniikoita tarvitaan flipboardin kaltaisen tuotteen kehittämiseksi?</w:t>
      </w:r>
    </w:p>
    <w:p>
      <w:r>
        <w:rPr>
          <w:b/>
        </w:rPr>
        <w:t xml:space="preserve">Tulos</w:t>
      </w:r>
    </w:p>
    <w:p>
      <w:r>
        <w:t xml:space="preserve">Mikä on Product Huntin teknologiapino?</w:t>
      </w:r>
    </w:p>
    <w:p>
      <w:r>
        <w:rPr>
          <w:b/>
        </w:rPr>
        <w:t xml:space="preserve">Esimerkki 1.399</w:t>
      </w:r>
    </w:p>
    <w:p>
      <w:r>
        <w:t xml:space="preserve">Mitä salaisuuksia NASA salaa maailmalta?</w:t>
      </w:r>
    </w:p>
    <w:p>
      <w:r>
        <w:rPr>
          <w:b/>
        </w:rPr>
        <w:t xml:space="preserve">Tulos</w:t>
      </w:r>
    </w:p>
    <w:p>
      <w:r>
        <w:t xml:space="preserve">Onko olemassa mitään salaisuutta, jota maiden hallitukset salaavat maailman kansoilta?</w:t>
      </w:r>
    </w:p>
    <w:p>
      <w:r>
        <w:rPr>
          <w:b/>
        </w:rPr>
        <w:t xml:space="preserve">Esimerkki 1.400</w:t>
      </w:r>
    </w:p>
    <w:p>
      <w:r>
        <w:t xml:space="preserve">Mikä on paras siivoussovellus, joka minulla voi olla android-laitteessani?</w:t>
      </w:r>
    </w:p>
    <w:p>
      <w:r>
        <w:rPr>
          <w:b/>
        </w:rPr>
        <w:t xml:space="preserve">Tulos</w:t>
      </w:r>
    </w:p>
    <w:p>
      <w:r>
        <w:t xml:space="preserve">Mitkä ovat parhaat TTC-sovellukset Android-laitteelle?</w:t>
      </w:r>
    </w:p>
    <w:p>
      <w:r>
        <w:rPr>
          <w:b/>
        </w:rPr>
        <w:t xml:space="preserve">Esimerkki 1.401</w:t>
      </w:r>
    </w:p>
    <w:p>
      <w:r>
        <w:t xml:space="preserve">Miksi kaikilla ei ole intohimoa sitä kohtaan, mistä he välittävät, kuten Walt Disneyllä, Steve Jobsilla, Jiro Onolla jne.?</w:t>
      </w:r>
    </w:p>
    <w:p>
      <w:r>
        <w:rPr>
          <w:b/>
        </w:rPr>
        <w:t xml:space="preserve">Tulos</w:t>
      </w:r>
    </w:p>
    <w:p>
      <w:r>
        <w:t xml:space="preserve">Seurasiko Steve Jobs intohimoaan?</w:t>
      </w:r>
    </w:p>
    <w:p>
      <w:r>
        <w:rPr>
          <w:b/>
        </w:rPr>
        <w:t xml:space="preserve">Esimerkki 1.402</w:t>
      </w:r>
    </w:p>
    <w:p>
      <w:r>
        <w:t xml:space="preserve">Mihin OCB-paperia käytetään? Paitsi sätkän käärimiseen?</w:t>
      </w:r>
    </w:p>
    <w:p>
      <w:r>
        <w:rPr>
          <w:b/>
        </w:rPr>
        <w:t xml:space="preserve">Tulos</w:t>
      </w:r>
    </w:p>
    <w:p>
      <w:r>
        <w:t xml:space="preserve">Kuka tekee parhaan rullauspaperin?</w:t>
      </w:r>
    </w:p>
    <w:p>
      <w:r>
        <w:rPr>
          <w:b/>
        </w:rPr>
        <w:t xml:space="preserve">Esimerkki 1.403</w:t>
      </w:r>
    </w:p>
    <w:p>
      <w:r>
        <w:t xml:space="preserve">Olen 25-vuotias tyttö, eikä minulla ole poikaystävää. En ole kaunis ja useimmilla ystävilläni on poikaystäviä. Kun näen, että he ovat rakastuneita, tunnen itseni yksinäiseksi. Mitä minun pitäisi tehdä, jotta saisin poikaystävän?</w:t>
      </w:r>
    </w:p>
    <w:p>
      <w:r>
        <w:rPr>
          <w:b/>
        </w:rPr>
        <w:t xml:space="preserve">Tulos</w:t>
      </w:r>
    </w:p>
    <w:p>
      <w:r>
        <w:t xml:space="preserve">Miten saan poikaystäväni vakuuttuneeksi fyysisestä suhteesta 1 vuoden sitoutumisen jälkeen? Olen 19-vuotias tyttö.</w:t>
      </w:r>
    </w:p>
    <w:p>
      <w:r>
        <w:rPr>
          <w:b/>
        </w:rPr>
        <w:t xml:space="preserve">Esimerkki 1.404</w:t>
      </w:r>
    </w:p>
    <w:p>
      <w:r>
        <w:t xml:space="preserve">Mitkä ovat luuston kaksi pääasiallista osaa? Mitkä ovat niiden tehtävät?</w:t>
      </w:r>
    </w:p>
    <w:p>
      <w:r>
        <w:rPr>
          <w:b/>
        </w:rPr>
        <w:t xml:space="preserve">Tulos</w:t>
      </w:r>
    </w:p>
    <w:p>
      <w:r>
        <w:t xml:space="preserve">Mitkä ovat ihon tärkeimmät tehtävät ja sen muoto?</w:t>
      </w:r>
    </w:p>
    <w:p>
      <w:r>
        <w:rPr>
          <w:b/>
        </w:rPr>
        <w:t xml:space="preserve">Esimerkki 1.405</w:t>
      </w:r>
    </w:p>
    <w:p>
      <w:r>
        <w:t xml:space="preserve">Teknologian käytön puutteet korruption vähentämisessä?</w:t>
      </w:r>
    </w:p>
    <w:p>
      <w:r>
        <w:rPr>
          <w:b/>
        </w:rPr>
        <w:t xml:space="preserve">Tulos</w:t>
      </w:r>
    </w:p>
    <w:p>
      <w:r>
        <w:t xml:space="preserve">Ovatko pyramidijärjestelmät tyhmiä ihmisiä varten?</w:t>
      </w:r>
    </w:p>
    <w:p>
      <w:r>
        <w:rPr>
          <w:b/>
        </w:rPr>
        <w:t xml:space="preserve">Esimerkki 1.406</w:t>
      </w:r>
    </w:p>
    <w:p>
      <w:r>
        <w:t xml:space="preserve">Mitkä ovat hyviä tapoja ja 100% toimivia tapoja hakata Gmail-tili?</w:t>
      </w:r>
    </w:p>
    <w:p>
      <w:r>
        <w:rPr>
          <w:b/>
        </w:rPr>
        <w:t xml:space="preserve">Tulos</w:t>
      </w:r>
    </w:p>
    <w:p>
      <w:r>
        <w:t xml:space="preserve">Voiko gmailin hakkeroida? Miten?</w:t>
      </w:r>
    </w:p>
    <w:p>
      <w:r>
        <w:rPr>
          <w:b/>
        </w:rPr>
        <w:t xml:space="preserve">Esimerkki 1.407</w:t>
      </w:r>
    </w:p>
    <w:p>
      <w:r>
        <w:t xml:space="preserve">Millaista on pelata Oregon Trail 2:ta?</w:t>
      </w:r>
    </w:p>
    <w:p>
      <w:r>
        <w:rPr>
          <w:b/>
        </w:rPr>
        <w:t xml:space="preserve">Tulos</w:t>
      </w:r>
    </w:p>
    <w:p>
      <w:r>
        <w:t xml:space="preserve">Millaista on pelata Oregon Trailia?</w:t>
      </w:r>
    </w:p>
    <w:p>
      <w:r>
        <w:rPr>
          <w:b/>
        </w:rPr>
        <w:t xml:space="preserve">Esimerkki 1.408</w:t>
      </w:r>
    </w:p>
    <w:p>
      <w:r>
        <w:t xml:space="preserve">Miksi kellumme vedessä?</w:t>
      </w:r>
    </w:p>
    <w:p>
      <w:r>
        <w:rPr>
          <w:b/>
        </w:rPr>
        <w:t xml:space="preserve">Tulos</w:t>
      </w:r>
    </w:p>
    <w:p>
      <w:r>
        <w:t xml:space="preserve">Miksi vene kelluu vedessä?</w:t>
      </w:r>
    </w:p>
    <w:p>
      <w:r>
        <w:rPr>
          <w:b/>
        </w:rPr>
        <w:t xml:space="preserve">Esimerkki 1.409</w:t>
      </w:r>
    </w:p>
    <w:p>
      <w:r>
        <w:t xml:space="preserve">Miten punainen kääpiö toimii?</w:t>
      </w:r>
    </w:p>
    <w:p>
      <w:r>
        <w:rPr>
          <w:b/>
        </w:rPr>
        <w:t xml:space="preserve">Tulos</w:t>
      </w:r>
    </w:p>
    <w:p>
      <w:r>
        <w:t xml:space="preserve">Miten punainen kääpiö kuolee?</w:t>
      </w:r>
    </w:p>
    <w:p>
      <w:r>
        <w:rPr>
          <w:b/>
        </w:rPr>
        <w:t xml:space="preserve">Esimerkki 1.410</w:t>
      </w:r>
    </w:p>
    <w:p>
      <w:r>
        <w:t xml:space="preserve">Miksi jotkin vanhat tietokonepelit toimivat hyvin nopeasti uusilla, tehokkailla tietokoneilla?</w:t>
      </w:r>
    </w:p>
    <w:p>
      <w:r>
        <w:rPr>
          <w:b/>
        </w:rPr>
        <w:t xml:space="preserve">Tulos</w:t>
      </w:r>
    </w:p>
    <w:p>
      <w:r>
        <w:t xml:space="preserve">Mikä on yksi keskeinen kriteeri tai tietokoneen osa, joka tekee tietokoneesta nopean pelaamista varten?</w:t>
      </w:r>
    </w:p>
    <w:p>
      <w:r>
        <w:rPr>
          <w:b/>
        </w:rPr>
        <w:t xml:space="preserve">Esimerkki 1.411</w:t>
      </w:r>
    </w:p>
    <w:p>
      <w:r>
        <w:t xml:space="preserve">Mitkä ovat joitakin verkkosivustoja IT-ammattilaisten kouluttamiseen?</w:t>
      </w:r>
    </w:p>
    <w:p>
      <w:r>
        <w:rPr>
          <w:b/>
        </w:rPr>
        <w:t xml:space="preserve">Tulos</w:t>
      </w:r>
    </w:p>
    <w:p>
      <w:r>
        <w:t xml:space="preserve">Mitkä ovat joitakin parhaita pöytäkoneiden ja kannettavien tietokoneiden korjauskoulutuksia Kolkatassa, jotka opettavat minua käytännössä ja tekevät minusta itsenäisen ammattilaisen?</w:t>
      </w:r>
    </w:p>
    <w:p>
      <w:r>
        <w:rPr>
          <w:b/>
        </w:rPr>
        <w:t xml:space="preserve">Esimerkki 1.412</w:t>
      </w:r>
    </w:p>
    <w:p>
      <w:r>
        <w:t xml:space="preserve">Olen 19-vuotias ja haluan lopettaa B.tech (Chem Engg) SRM KTR:stä. Teenkö oikein?</w:t>
      </w:r>
    </w:p>
    <w:p>
      <w:r>
        <w:rPr>
          <w:b/>
        </w:rPr>
        <w:t xml:space="preserve">Tulos</w:t>
      </w:r>
    </w:p>
    <w:p>
      <w:r>
        <w:t xml:space="preserve">Olen ensimmäisen vuoden B.Tech-opiskelija ja haluan suorittaa MBA-tutkinnon UG-tutkinnon jälkeen. Mikä on oikea aika aloittaa valmistautuminen? Kannattaako MBA-tutkintoon liittyä suoraan?</w:t>
      </w:r>
    </w:p>
    <w:p>
      <w:r>
        <w:rPr>
          <w:b/>
        </w:rPr>
        <w:t xml:space="preserve">Esimerkki 1.413</w:t>
      </w:r>
    </w:p>
    <w:p>
      <w:r>
        <w:t xml:space="preserve">Eräs mies sanoi jäljittäneensä IP-osoitteeni. Miten voin pitää tietokoneeni turvassa?</w:t>
      </w:r>
    </w:p>
    <w:p>
      <w:r>
        <w:rPr>
          <w:b/>
        </w:rPr>
        <w:t xml:space="preserve">Tulos</w:t>
      </w:r>
    </w:p>
    <w:p>
      <w:r>
        <w:t xml:space="preserve">Miten piilotan IP-osoitteeni?</w:t>
      </w:r>
    </w:p>
    <w:p>
      <w:r>
        <w:rPr>
          <w:b/>
        </w:rPr>
        <w:t xml:space="preserve">Esimerkki 1.414</w:t>
      </w:r>
    </w:p>
    <w:p>
      <w:r>
        <w:t xml:space="preserve">Voinko estää kuulokkeideni äänen vuotamisen?</w:t>
      </w:r>
    </w:p>
    <w:p>
      <w:r>
        <w:rPr>
          <w:b/>
        </w:rPr>
        <w:t xml:space="preserve">Tulos</w:t>
      </w:r>
    </w:p>
    <w:p>
      <w:r>
        <w:t xml:space="preserve">Mitkä kuulokkeet vuotavat vähiten ääntä?</w:t>
      </w:r>
    </w:p>
    <w:p>
      <w:r>
        <w:rPr>
          <w:b/>
        </w:rPr>
        <w:t xml:space="preserve">Esimerkki 1.415</w:t>
      </w:r>
    </w:p>
    <w:p>
      <w:r>
        <w:t xml:space="preserve">Onko ydintekniikka hyvä ala?</w:t>
      </w:r>
    </w:p>
    <w:p>
      <w:r>
        <w:rPr>
          <w:b/>
        </w:rPr>
        <w:t xml:space="preserve">Tulos</w:t>
      </w:r>
    </w:p>
    <w:p>
      <w:r>
        <w:t xml:space="preserve">Onko hankinta hyvä ala EXTC-insinöörille?</w:t>
      </w:r>
    </w:p>
    <w:p>
      <w:r>
        <w:rPr>
          <w:b/>
        </w:rPr>
        <w:t xml:space="preserve">Esimerkki 1.416</w:t>
      </w:r>
    </w:p>
    <w:p>
      <w:r>
        <w:t xml:space="preserve">Miltä tuntuu olla isä, jolla on sosiaalinen ahdistuneisuushäiriö ja jolla on lapsi tai lapsia, joilla on myös sosiaalinen ahdistuneisuushäiriö?</w:t>
      </w:r>
    </w:p>
    <w:p>
      <w:r>
        <w:rPr>
          <w:b/>
        </w:rPr>
        <w:t xml:space="preserve">Tulos</w:t>
      </w:r>
    </w:p>
    <w:p>
      <w:r>
        <w:t xml:space="preserve">Miltä tuntuu olla äiti, jolla on sosiaalinen ahdistuneisuushäiriö ja jolla on lapsi tai lapsia, joilla on myös sosiaalinen ahdistuneisuushäiriö?</w:t>
      </w:r>
    </w:p>
    <w:p>
      <w:r>
        <w:rPr>
          <w:b/>
        </w:rPr>
        <w:t xml:space="preserve">Esimerkki 1.417</w:t>
      </w:r>
    </w:p>
    <w:p>
      <w:r>
        <w:t xml:space="preserve">Ovatko lähes kaikki kysymykset Quoran "Psykopaatti"- ja "Sosiopaatti"-teemoissa trollauksen tulosta vai ovatko ne vakavasti otettavia?</w:t>
      </w:r>
    </w:p>
    <w:p>
      <w:r>
        <w:rPr>
          <w:b/>
        </w:rPr>
        <w:t xml:space="preserve">Tulos</w:t>
      </w:r>
    </w:p>
    <w:p>
      <w:r>
        <w:t xml:space="preserve">Voiko Quorassa suodattaa kaikki psykopaatteja/sosiopaatteja koskevat kysymykset?</w:t>
      </w:r>
    </w:p>
    <w:p>
      <w:r>
        <w:rPr>
          <w:b/>
        </w:rPr>
        <w:t xml:space="preserve">Esimerkki 1.418</w:t>
      </w:r>
    </w:p>
    <w:p>
      <w:r>
        <w:t xml:space="preserve">Miten voi selittää (2-vuotiaalle), miten aloittaa sijoittaminen osakkeisiin?</w:t>
      </w:r>
    </w:p>
    <w:p>
      <w:r>
        <w:rPr>
          <w:b/>
        </w:rPr>
        <w:t xml:space="preserve">Tulos</w:t>
      </w:r>
    </w:p>
    <w:p>
      <w:r>
        <w:t xml:space="preserve">Kuinka kannattavaa pörssisijoittaminen on? Ja miten sitä voi aloittaa?</w:t>
      </w:r>
    </w:p>
    <w:p>
      <w:r>
        <w:rPr>
          <w:b/>
        </w:rPr>
        <w:t xml:space="preserve">Esimerkki 1.419</w:t>
      </w:r>
    </w:p>
    <w:p>
      <w:r>
        <w:t xml:space="preserve">Mitä ovat laskeutumissivut?</w:t>
      </w:r>
    </w:p>
    <w:p>
      <w:r>
        <w:rPr>
          <w:b/>
        </w:rPr>
        <w:t xml:space="preserve">Tulos</w:t>
      </w:r>
    </w:p>
    <w:p>
      <w:r>
        <w:t xml:space="preserve">Mikä on aloitussivu?</w:t>
      </w:r>
    </w:p>
    <w:p>
      <w:r>
        <w:rPr>
          <w:b/>
        </w:rPr>
        <w:t xml:space="preserve">Esimerkki 1.420</w:t>
      </w:r>
    </w:p>
    <w:p>
      <w:r>
        <w:t xml:space="preserve">Mitä sarjoja kannattaa katsoa Breaking Badin jälkeen?</w:t>
      </w:r>
    </w:p>
    <w:p>
      <w:r>
        <w:rPr>
          <w:b/>
        </w:rPr>
        <w:t xml:space="preserve">Tulos</w:t>
      </w:r>
    </w:p>
    <w:p>
      <w:r>
        <w:t xml:space="preserve">Mikä on paras sarja Breaking Badin jälkeen?</w:t>
      </w:r>
    </w:p>
    <w:p>
      <w:r>
        <w:rPr>
          <w:b/>
        </w:rPr>
        <w:t xml:space="preserve">Esimerkki 1.421</w:t>
      </w:r>
    </w:p>
    <w:p>
      <w:r>
        <w:t xml:space="preserve">Mitkä ovat parhaat kirjat C:n oppimiseen?</w:t>
      </w:r>
    </w:p>
    <w:p>
      <w:r>
        <w:rPr>
          <w:b/>
        </w:rPr>
        <w:t xml:space="preserve">Tulos</w:t>
      </w:r>
    </w:p>
    <w:p>
      <w:r>
        <w:t xml:space="preserve">Mitkä ovat parhaat kirjat C-ohjelmointiin aloittelijoille?</w:t>
      </w:r>
    </w:p>
    <w:p>
      <w:r>
        <w:rPr>
          <w:b/>
        </w:rPr>
        <w:t xml:space="preserve">Esimerkki 1.422</w:t>
      </w:r>
    </w:p>
    <w:p>
      <w:r>
        <w:t xml:space="preserve">Mitkä ovat varhaisen avioitumisen syyt ja vaikutukset parisuhteeseen?</w:t>
      </w:r>
    </w:p>
    <w:p>
      <w:r>
        <w:rPr>
          <w:b/>
        </w:rPr>
        <w:t xml:space="preserve">Tulos</w:t>
      </w:r>
    </w:p>
    <w:p>
      <w:r>
        <w:t xml:space="preserve">Mistä johtuu avioeroon päättyvien avioliittojen lisääntyminen?</w:t>
      </w:r>
    </w:p>
    <w:p>
      <w:r>
        <w:rPr>
          <w:b/>
        </w:rPr>
        <w:t xml:space="preserve">Esimerkki 1.423</w:t>
      </w:r>
    </w:p>
    <w:p>
      <w:r>
        <w:t xml:space="preserve">Miten voin puhua sujuvasti englantia?</w:t>
      </w:r>
    </w:p>
    <w:p>
      <w:r>
        <w:rPr>
          <w:b/>
        </w:rPr>
        <w:t xml:space="preserve">Tulos</w:t>
      </w:r>
    </w:p>
    <w:p>
      <w:r>
        <w:t xml:space="preserve">Miten voin puhua sujuvasti englantia ilman valmennusta?</w:t>
      </w:r>
    </w:p>
    <w:p>
      <w:r>
        <w:rPr>
          <w:b/>
        </w:rPr>
        <w:t xml:space="preserve">Esimerkki 1.424</w:t>
      </w:r>
    </w:p>
    <w:p>
      <w:r>
        <w:t xml:space="preserve">Mikä on konetekniikan tuleva ala?</w:t>
      </w:r>
    </w:p>
    <w:p>
      <w:r>
        <w:rPr>
          <w:b/>
        </w:rPr>
        <w:t xml:space="preserve">Tulos</w:t>
      </w:r>
    </w:p>
    <w:p>
      <w:r>
        <w:t xml:space="preserve">Mitkä ovat konetekniikan alat Intiassa?</w:t>
      </w:r>
    </w:p>
    <w:p>
      <w:r>
        <w:rPr>
          <w:b/>
        </w:rPr>
        <w:t xml:space="preserve">Esimerkki 1.425</w:t>
      </w:r>
    </w:p>
    <w:p>
      <w:r>
        <w:t xml:space="preserve">Mitä 1. divisioona, 2. divisioona ja 3. divisioona tarkoittavat Intian luokitusjärjestelmässä?</w:t>
      </w:r>
    </w:p>
    <w:p>
      <w:r>
        <w:rPr>
          <w:b/>
        </w:rPr>
        <w:t xml:space="preserve">Tulos</w:t>
      </w:r>
    </w:p>
    <w:p>
      <w:r>
        <w:t xml:space="preserve">Olen suorittanut kandidaatin tutkintoni toisella osastolla, voinko saada pääsyn hyviin korkeakouluihin maisterin tutkintoa varten, jos murran GATE:n 99 prosenttiyksikön arvosanoilla?</w:t>
      </w:r>
    </w:p>
    <w:p>
      <w:r>
        <w:rPr>
          <w:b/>
        </w:rPr>
        <w:t xml:space="preserve">Esimerkki 1.426</w:t>
      </w:r>
    </w:p>
    <w:p>
      <w:r>
        <w:t xml:space="preserve">Kumpi on oikein: "siskoni ja minä" vai "minä ja siskoni"?</w:t>
      </w:r>
    </w:p>
    <w:p>
      <w:r>
        <w:rPr>
          <w:b/>
        </w:rPr>
        <w:t xml:space="preserve">Tulos</w:t>
      </w:r>
    </w:p>
    <w:p>
      <w:r>
        <w:t xml:space="preserve">Kumpi on oikein: sinun ja minun vai sinun ja minun välillä?</w:t>
      </w:r>
    </w:p>
    <w:p>
      <w:r>
        <w:rPr>
          <w:b/>
        </w:rPr>
        <w:t xml:space="preserve">Esimerkki 1.427</w:t>
      </w:r>
    </w:p>
    <w:p>
      <w:r>
        <w:t xml:space="preserve">Miten voin ladata Photoshop-sovelluksen?</w:t>
      </w:r>
    </w:p>
    <w:p>
      <w:r>
        <w:rPr>
          <w:b/>
        </w:rPr>
        <w:t xml:space="preserve">Tulos</w:t>
      </w:r>
    </w:p>
    <w:p>
      <w:r>
        <w:t xml:space="preserve">Miten voin ladata Photoshopin Macille?</w:t>
      </w:r>
    </w:p>
    <w:p>
      <w:r>
        <w:rPr>
          <w:b/>
        </w:rPr>
        <w:t xml:space="preserve">Esimerkki 1.428</w:t>
      </w:r>
    </w:p>
    <w:p>
      <w:r>
        <w:t xml:space="preserve">Millaisia ongelmia kohtaat verkkosivustoissa?</w:t>
      </w:r>
    </w:p>
    <w:p>
      <w:r>
        <w:rPr>
          <w:b/>
        </w:rPr>
        <w:t xml:space="preserve">Tulos</w:t>
      </w:r>
    </w:p>
    <w:p>
      <w:r>
        <w:t xml:space="preserve">Mitä ongelmia Q&amp;A-sivustot kohtaavat?</w:t>
      </w:r>
    </w:p>
    <w:p>
      <w:r>
        <w:rPr>
          <w:b/>
        </w:rPr>
        <w:t xml:space="preserve">Esimerkki 1.429</w:t>
      </w:r>
    </w:p>
    <w:p>
      <w:r>
        <w:t xml:space="preserve">Quora: 2040-luvuille: Quora vai Buzzfeed?</w:t>
      </w:r>
    </w:p>
    <w:p>
      <w:r>
        <w:rPr>
          <w:b/>
        </w:rPr>
        <w:t xml:space="preserve">Tulos</w:t>
      </w:r>
    </w:p>
    <w:p>
      <w:r>
        <w:t xml:space="preserve">Quora: 2040-luvuille: Wordpress vai Quora?</w:t>
      </w:r>
    </w:p>
    <w:p>
      <w:r>
        <w:rPr>
          <w:b/>
        </w:rPr>
        <w:t xml:space="preserve">Esimerkki 1.430</w:t>
      </w:r>
    </w:p>
    <w:p>
      <w:r>
        <w:t xml:space="preserve">Miten muotinäytöshuonejärjestelmä toimii Euroopassa?</w:t>
      </w:r>
    </w:p>
    <w:p>
      <w:r>
        <w:rPr>
          <w:b/>
        </w:rPr>
        <w:t xml:space="preserve">Tulos</w:t>
      </w:r>
    </w:p>
    <w:p>
      <w:r>
        <w:t xml:space="preserve">Olen tällä hetkellä 10 luokassa ja haluan tulla ilmailu- ja avaruustekniikan insinööriksi tulevaisuudessa, mitä minun pitäisi olla tulevaisuuden vaiheita tulla ilmailu- ja avaruustekniikan insinööriksi?</w:t>
      </w:r>
    </w:p>
    <w:p>
      <w:r>
        <w:rPr>
          <w:b/>
        </w:rPr>
        <w:t xml:space="preserve">Esimerkki 1.431</w:t>
      </w:r>
    </w:p>
    <w:p>
      <w:r>
        <w:t xml:space="preserve">Mikä puhelin (Redmi Note 3/Moto M / OnePlus 2/Moto G4 Plus) minun pitäisi ostaa enintään 20K budjetin Intiassa?</w:t>
      </w:r>
    </w:p>
    <w:p>
      <w:r>
        <w:rPr>
          <w:b/>
        </w:rPr>
        <w:t xml:space="preserve">Tulos</w:t>
      </w:r>
    </w:p>
    <w:p>
      <w:r>
        <w:t xml:space="preserve">Mikä puhelin minun pitäisi ostaa tällä hetkellä?</w:t>
      </w:r>
    </w:p>
    <w:p>
      <w:r>
        <w:rPr>
          <w:b/>
        </w:rPr>
        <w:t xml:space="preserve">Esimerkki 1.432</w:t>
      </w:r>
    </w:p>
    <w:p>
      <w:r>
        <w:t xml:space="preserve">Mikä on suurin saavutus elämässäsi?</w:t>
      </w:r>
    </w:p>
    <w:p>
      <w:r>
        <w:rPr>
          <w:b/>
        </w:rPr>
        <w:t xml:space="preserve">Tulos</w:t>
      </w:r>
    </w:p>
    <w:p>
      <w:r>
        <w:t xml:space="preserve">Mikä on elämäsi suurin saavutus?</w:t>
      </w:r>
    </w:p>
    <w:p>
      <w:r>
        <w:rPr>
          <w:b/>
        </w:rPr>
        <w:t xml:space="preserve">Esimerkki 1.433</w:t>
      </w:r>
    </w:p>
    <w:p>
      <w:r>
        <w:t xml:space="preserve">Mikä on gynekologin liiketoiminnan laajuus?</w:t>
      </w:r>
    </w:p>
    <w:p>
      <w:r>
        <w:rPr>
          <w:b/>
        </w:rPr>
        <w:t xml:space="preserve">Tulos</w:t>
      </w:r>
    </w:p>
    <w:p>
      <w:r>
        <w:t xml:space="preserve">Minkä alan yrityksillä on hyvät mahdollisuudet Chennaissa?</w:t>
      </w:r>
    </w:p>
    <w:p>
      <w:r>
        <w:rPr>
          <w:b/>
        </w:rPr>
        <w:t xml:space="preserve">Esimerkki 1.434</w:t>
      </w:r>
    </w:p>
    <w:p>
      <w:r>
        <w:t xml:space="preserve">Onko mobiililaitteille olemassa HTML5-sovelluskauppaa?</w:t>
      </w:r>
    </w:p>
    <w:p>
      <w:r>
        <w:rPr>
          <w:b/>
        </w:rPr>
        <w:t xml:space="preserve">Tulos</w:t>
      </w:r>
    </w:p>
    <w:p>
      <w:r>
        <w:t xml:space="preserve">Onko oikein sanoa, että kaikki mobiililaitteet käyttävät sovelluksia? Mitkä muut ominaisuudet tekevät mobiililaitteista niin menestyksekkäitä verrattuna muihin laitteisiin?</w:t>
      </w:r>
    </w:p>
    <w:p>
      <w:r>
        <w:rPr>
          <w:b/>
        </w:rPr>
        <w:t xml:space="preserve">Esimerkki 1.435</w:t>
      </w:r>
    </w:p>
    <w:p>
      <w:r>
        <w:t xml:space="preserve">Voitko kirjoittaa ajatuskuplan, joka osoittaa, mitä tuomarit ajattelisivat Hitleristä ja hänen ajatuksistaan?</w:t>
      </w:r>
    </w:p>
    <w:p>
      <w:r>
        <w:rPr>
          <w:b/>
        </w:rPr>
        <w:t xml:space="preserve">Tulos</w:t>
      </w:r>
    </w:p>
    <w:p>
      <w:r>
        <w:t xml:space="preserve">Mitkä ovat hyviä neuvoja, jotta SAT-kokeen lukemisen osa-alueesta saisi mahdollisimman hyvät pisteet?</w:t>
      </w:r>
    </w:p>
    <w:p>
      <w:r>
        <w:rPr>
          <w:b/>
        </w:rPr>
        <w:t xml:space="preserve">Esimerkki 1.436</w:t>
      </w:r>
    </w:p>
    <w:p>
      <w:r>
        <w:t xml:space="preserve">Onko mahdollista menettää 5 lbs viikossa? Jos kyllä, mitä sinun pitäisi tehdä?</w:t>
      </w:r>
    </w:p>
    <w:p>
      <w:r>
        <w:rPr>
          <w:b/>
        </w:rPr>
        <w:t xml:space="preserve">Tulos</w:t>
      </w:r>
    </w:p>
    <w:p>
      <w:r>
        <w:t xml:space="preserve">Kuinka terveellistä olisi laihtua 30 kiloa 5 viikossa?</w:t>
      </w:r>
    </w:p>
    <w:p>
      <w:r>
        <w:rPr>
          <w:b/>
        </w:rPr>
        <w:t xml:space="preserve">Esimerkki 1.437</w:t>
      </w:r>
    </w:p>
    <w:p>
      <w:r>
        <w:t xml:space="preserve">Oliko jokin TED-puhe tehokas keino saada ihmiset toimimaan vapaaehtoisesti jonkin asian hyväksi?</w:t>
      </w:r>
    </w:p>
    <w:p>
      <w:r>
        <w:rPr>
          <w:b/>
        </w:rPr>
        <w:t xml:space="preserve">Tulos</w:t>
      </w:r>
    </w:p>
    <w:p>
      <w:r>
        <w:t xml:space="preserve">Jos oletetaan, että halutaan mitata jotain sosiaalista ilmiötä, miten uuden mittaustavan luominen etenee? Mistä aloitat?</w:t>
      </w:r>
    </w:p>
    <w:p>
      <w:r>
        <w:rPr>
          <w:b/>
        </w:rPr>
        <w:t xml:space="preserve">Esimerkki 1.438</w:t>
      </w:r>
    </w:p>
    <w:p>
      <w:r>
        <w:t xml:space="preserve">Voiko Kiina koskaan estää Quoran?</w:t>
      </w:r>
    </w:p>
    <w:p>
      <w:r>
        <w:rPr>
          <w:b/>
        </w:rPr>
        <w:t xml:space="preserve">Tulos</w:t>
      </w:r>
    </w:p>
    <w:p>
      <w:r>
        <w:t xml:space="preserve">Estääkö Kiinan hallitus Quoran käytön Manner-Kiinassa? Jos niin milloin?</w:t>
      </w:r>
    </w:p>
    <w:p>
      <w:r>
        <w:rPr>
          <w:b/>
        </w:rPr>
        <w:t xml:space="preserve">Esimerkki 1.439</w:t>
      </w:r>
    </w:p>
    <w:p>
      <w:r>
        <w:t xml:space="preserve">Mitä minun pitäisi kysyä ystävältäni, jotta pääsen Yhdistyneestä kuningaskunnasta Intiaan?</w:t>
      </w:r>
    </w:p>
    <w:p>
      <w:r>
        <w:rPr>
          <w:b/>
        </w:rPr>
        <w:t xml:space="preserve">Tulos</w:t>
      </w:r>
    </w:p>
    <w:p>
      <w:r>
        <w:t xml:space="preserve">Mikä on prosessi kirurgisen residenssin saamiseksi Yhdistyneessä kuningaskunnassa sen jälkeen, kun MBBS on suoritettu Intiasta?</w:t>
      </w:r>
    </w:p>
    <w:p>
      <w:r>
        <w:rPr>
          <w:b/>
        </w:rPr>
        <w:t xml:space="preserve">Esimerkki 1.440</w:t>
      </w:r>
    </w:p>
    <w:p>
      <w:r>
        <w:t xml:space="preserve">Miten yhdistän kaksi järjestelmää lähiverkkoon?</w:t>
      </w:r>
    </w:p>
    <w:p>
      <w:r>
        <w:rPr>
          <w:b/>
        </w:rPr>
        <w:t xml:space="preserve">Tulos</w:t>
      </w:r>
    </w:p>
    <w:p>
      <w:r>
        <w:t xml:space="preserve">Voinko liittää kaksi tietokonetta erillisiin lähiverkkoihin vain käyttämällä niiden IP-osoitteita, kuten teemme lähiverkossa? Selvittääkö reitittimeni tämän automaattisesti? Jos ei, niin miten se voidaan tehdä?</w:t>
      </w:r>
    </w:p>
    <w:p>
      <w:r>
        <w:rPr>
          <w:b/>
        </w:rPr>
        <w:t xml:space="preserve">Esimerkki 1.441</w:t>
      </w:r>
    </w:p>
    <w:p>
      <w:r>
        <w:t xml:space="preserve">Tiedän, että bentsodiatsepiinit sitoutuvat GABA A -reseptoreihin, mutta mitkä ovat GABA B -reseptoreihin sitoutuvan lääkkeen vaikutukset?</w:t>
      </w:r>
    </w:p>
    <w:p>
      <w:r>
        <w:rPr>
          <w:b/>
        </w:rPr>
        <w:t xml:space="preserve">Tulos</w:t>
      </w:r>
    </w:p>
    <w:p>
      <w:r>
        <w:t xml:space="preserve">Olen kiinnostunut liukoisesta proteiinista, ja oletan, että se on houkutusreseptori, koska siltä puuttuu sytoplasminen häntä. Voivatko houkutusreseptorit kuitenkin aiheuttaa kuoleman sitoutumalla immuunisoluihin?</w:t>
      </w:r>
    </w:p>
    <w:p>
      <w:r>
        <w:rPr>
          <w:b/>
        </w:rPr>
        <w:t xml:space="preserve">Esimerkki 1.442</w:t>
      </w:r>
    </w:p>
    <w:p>
      <w:r>
        <w:t xml:space="preserve">Mitä tapahtui hindujumala Indralle? Palvoako kukaan häntä enää edes? Oliko hän edes jumala vai oliko hän vain kuningas?</w:t>
      </w:r>
    </w:p>
    <w:p>
      <w:r>
        <w:rPr>
          <w:b/>
        </w:rPr>
        <w:t xml:space="preserve">Tulos</w:t>
      </w:r>
    </w:p>
    <w:p>
      <w:r>
        <w:t xml:space="preserve">Jos Jumala on "Kaikkivaltias", miksei hän voi vain tappaa Saatanaa?</w:t>
      </w:r>
    </w:p>
    <w:p>
      <w:r>
        <w:rPr>
          <w:b/>
        </w:rPr>
        <w:t xml:space="preserve">Esimerkki 1.443</w:t>
      </w:r>
    </w:p>
    <w:p>
      <w:r>
        <w:t xml:space="preserve">Mikä on sopiva laitoshoitoon tarkoitettu huumeiden ja alkoholin vieroituskeskus lähellä Habersham County GA:ta?</w:t>
      </w:r>
    </w:p>
    <w:p>
      <w:r>
        <w:rPr>
          <w:b/>
        </w:rPr>
        <w:t xml:space="preserve">Tulos</w:t>
      </w:r>
    </w:p>
    <w:p>
      <w:r>
        <w:t xml:space="preserve">Mikä on sopiva laitoshoidon huumeiden ja alkoholin vieroituskeskus Treutlen County GA:n lähellä?</w:t>
      </w:r>
    </w:p>
    <w:p>
      <w:r>
        <w:rPr>
          <w:b/>
        </w:rPr>
        <w:t xml:space="preserve">Esimerkki 1.444</w:t>
      </w:r>
    </w:p>
    <w:p>
      <w:r>
        <w:t xml:space="preserve">Miten voit piirtää BH3:n Lewisin rakenteen?</w:t>
      </w:r>
    </w:p>
    <w:p>
      <w:r>
        <w:rPr>
          <w:b/>
        </w:rPr>
        <w:t xml:space="preserve">Tulos</w:t>
      </w:r>
    </w:p>
    <w:p>
      <w:r>
        <w:t xml:space="preserve">Miten voit piirtää NH2OH:n Lewisin rakenteen?</w:t>
      </w:r>
    </w:p>
    <w:p>
      <w:r>
        <w:rPr>
          <w:b/>
        </w:rPr>
        <w:t xml:space="preserve">Esimerkki 1.445</w:t>
      </w:r>
    </w:p>
    <w:p>
      <w:r>
        <w:t xml:space="preserve">Kuka on Bradman Fox?</w:t>
      </w:r>
    </w:p>
    <w:p>
      <w:r>
        <w:rPr>
          <w:b/>
        </w:rPr>
        <w:t xml:space="preserve">Tulos</w:t>
      </w:r>
    </w:p>
    <w:p>
      <w:r>
        <w:t xml:space="preserve">Miten yritykset tallentavat kiinteän verkon puheluita?</w:t>
      </w:r>
    </w:p>
    <w:p>
      <w:r>
        <w:rPr>
          <w:b/>
        </w:rPr>
        <w:t xml:space="preserve">Esimerkki 1.446</w:t>
      </w:r>
    </w:p>
    <w:p>
      <w:r>
        <w:t xml:space="preserve">Miksi Japani teki monia julmuuksia hyökätessään Kiinaan, vaikka jotkut pitivät heitä erittäin sivistyneinä?</w:t>
      </w:r>
    </w:p>
    <w:p>
      <w:r>
        <w:rPr>
          <w:b/>
        </w:rPr>
        <w:t xml:space="preserve">Tulos</w:t>
      </w:r>
    </w:p>
    <w:p>
      <w:r>
        <w:t xml:space="preserve">Miksi japanilaiset olivat niin armottomia kiinalaisia kohtaan toisen maailmansodan aikana?</w:t>
      </w:r>
    </w:p>
    <w:p>
      <w:r>
        <w:rPr>
          <w:b/>
        </w:rPr>
        <w:t xml:space="preserve">Esimerkki 1.447</w:t>
      </w:r>
    </w:p>
    <w:p>
      <w:r>
        <w:t xml:space="preserve">Mikä on pisin aika, jonka olet kävellyt?</w:t>
      </w:r>
    </w:p>
    <w:p>
      <w:r>
        <w:rPr>
          <w:b/>
        </w:rPr>
        <w:t xml:space="preserve">Tulos</w:t>
      </w:r>
    </w:p>
    <w:p>
      <w:r>
        <w:t xml:space="preserve">Mikä on pisin aika, jonka joku on koskaan nukkunut?</w:t>
      </w:r>
    </w:p>
    <w:p>
      <w:r>
        <w:rPr>
          <w:b/>
        </w:rPr>
        <w:t xml:space="preserve">Esimerkki 1.448</w:t>
      </w:r>
    </w:p>
    <w:p>
      <w:r>
        <w:t xml:space="preserve">Minkä kaupankäyntistrategian ottaisit käyttöön maksimoidaksesi tuoton 6 kuukauden aikajänteellä, jos sinulla ei olisi kaupankäyntikustannuksia?</w:t>
      </w:r>
    </w:p>
    <w:p>
      <w:r>
        <w:rPr>
          <w:b/>
        </w:rPr>
        <w:t xml:space="preserve">Tulos</w:t>
      </w:r>
    </w:p>
    <w:p>
      <w:r>
        <w:t xml:space="preserve">Miten saan enemmän voittoa osakekaupasta?</w:t>
      </w:r>
    </w:p>
    <w:p>
      <w:r>
        <w:rPr>
          <w:b/>
        </w:rPr>
        <w:t xml:space="preserve">Esimerkki 1.449</w:t>
      </w:r>
    </w:p>
    <w:p>
      <w:r>
        <w:t xml:space="preserve">Miten voimme torjua sumusta johtuvia junien myöhästymisiä muuten kuin ACD:n avulla?</w:t>
      </w:r>
    </w:p>
    <w:p>
      <w:r>
        <w:rPr>
          <w:b/>
        </w:rPr>
        <w:t xml:space="preserve">Tulos</w:t>
      </w:r>
    </w:p>
    <w:p>
      <w:r>
        <w:t xml:space="preserve">Mitä merkitsevät PQWL, RLWL, GNWL, RLGN, RSWL, CKWL, rautateiden odotuslistalla?</w:t>
      </w:r>
    </w:p>
    <w:p>
      <w:r>
        <w:rPr>
          <w:b/>
        </w:rPr>
        <w:t xml:space="preserve">Esimerkki 1.450</w:t>
      </w:r>
    </w:p>
    <w:p>
      <w:r>
        <w:t xml:space="preserve">Mitä BevMo-pisteet tekevät?</w:t>
      </w:r>
    </w:p>
    <w:p>
      <w:r>
        <w:rPr>
          <w:b/>
        </w:rPr>
        <w:t xml:space="preserve">Tulos</w:t>
      </w:r>
    </w:p>
    <w:p>
      <w:r>
        <w:t xml:space="preserve">Miten sinusta tulee BevMo-jäsen?</w:t>
      </w:r>
    </w:p>
    <w:p>
      <w:r>
        <w:rPr>
          <w:b/>
        </w:rPr>
        <w:t xml:space="preserve">Esimerkki 1.451</w:t>
      </w:r>
    </w:p>
    <w:p>
      <w:r>
        <w:t xml:space="preserve">Miten voin maksaa pöytäni ravintolassa tyylikkäästi?</w:t>
      </w:r>
    </w:p>
    <w:p>
      <w:r>
        <w:rPr>
          <w:b/>
        </w:rPr>
        <w:t xml:space="preserve">Tulos</w:t>
      </w:r>
    </w:p>
    <w:p>
      <w:r>
        <w:t xml:space="preserve">Mitä minun pitäisi pukeutua lukion tanssiaisiin?</w:t>
      </w:r>
    </w:p>
    <w:p>
      <w:r>
        <w:rPr>
          <w:b/>
        </w:rPr>
        <w:t xml:space="preserve">Esimerkki 1.452</w:t>
      </w:r>
    </w:p>
    <w:p>
      <w:r>
        <w:t xml:space="preserve">Kadotin hiljattain Android-puhelimeni ja yritin käyttää Android Device Manageria. Sen mukaan se oli viimeksi verkossa tänään, mutta sitä ei pystytty paikantamaan. Onko olemassa mitään muuta menetelmää sen paikantamiseksi?</w:t>
      </w:r>
    </w:p>
    <w:p>
      <w:r>
        <w:rPr>
          <w:b/>
        </w:rPr>
        <w:t xml:space="preserve">Tulos</w:t>
      </w:r>
    </w:p>
    <w:p>
      <w:r>
        <w:t xml:space="preserve">Käyttääkö Android Device Manager -sovellus internetiä paikannettavassa laitteessa?</w:t>
      </w:r>
    </w:p>
    <w:p>
      <w:r>
        <w:rPr>
          <w:b/>
        </w:rPr>
        <w:t xml:space="preserve">Esimerkki 1.453</w:t>
      </w:r>
    </w:p>
    <w:p>
      <w:r>
        <w:t xml:space="preserve">Voidaanko todistaa, että 0 0 0 = 6, käyttämällä mitä tahansa matemaattisia symboleja tai merkkejä?</w:t>
      </w:r>
    </w:p>
    <w:p>
      <w:r>
        <w:rPr>
          <w:b/>
        </w:rPr>
        <w:t xml:space="preserve">Tulos</w:t>
      </w:r>
    </w:p>
    <w:p>
      <w:r>
        <w:t xml:space="preserve">Kuinka monta 4-numeroista paritonta lukua voidaan muodostaa käyttämällä numeroita 0-9 siten, että jos yksi luvun numeroista on 5, sen seuraavan numeron pitäisi olla 6?</w:t>
      </w:r>
    </w:p>
    <w:p>
      <w:r>
        <w:rPr>
          <w:b/>
        </w:rPr>
        <w:t xml:space="preserve">Esimerkki 1.454</w:t>
      </w:r>
    </w:p>
    <w:p>
      <w:r>
        <w:t xml:space="preserve">Olen maisteriopiskelija. Minulla ei ole mitään käsitystä opinnäytetyöni aiheesta. Olen kiinnostunut lämpövoimakoneista ja lentokoneista vai avaruusaluksista?</w:t>
      </w:r>
    </w:p>
    <w:p>
      <w:r>
        <w:rPr>
          <w:b/>
        </w:rPr>
        <w:t xml:space="preserve">Tulos</w:t>
      </w:r>
    </w:p>
    <w:p>
      <w:r>
        <w:t xml:space="preserve">Lännessä vanhat rakennukset oli tehty kivistä, kun taas itäisissä maissa ne oli tehty puista.</w:t>
      </w:r>
    </w:p>
    <w:p>
      <w:r>
        <w:rPr>
          <w:b/>
        </w:rPr>
        <w:t xml:space="preserve">Esimerkki 1.455</w:t>
      </w:r>
    </w:p>
    <w:p>
      <w:r>
        <w:t xml:space="preserve">Mitkä ovat aiheita vaatimattomaan ehdotusesseeseen?</w:t>
      </w:r>
    </w:p>
    <w:p>
      <w:r>
        <w:rPr>
          <w:b/>
        </w:rPr>
        <w:t xml:space="preserve">Tulos</w:t>
      </w:r>
    </w:p>
    <w:p>
      <w:r>
        <w:t xml:space="preserve">Mitkä ovat esimerkkejä moraalisista aiheista esseetä varten?</w:t>
      </w:r>
    </w:p>
    <w:p>
      <w:r>
        <w:rPr>
          <w:b/>
        </w:rPr>
        <w:t xml:space="preserve">Esimerkki 1.456</w:t>
      </w:r>
    </w:p>
    <w:p>
      <w:r>
        <w:t xml:space="preserve">Mistä voin ostaa säiliön puhdasta typpikaasua?</w:t>
      </w:r>
    </w:p>
    <w:p>
      <w:r>
        <w:rPr>
          <w:b/>
        </w:rPr>
        <w:t xml:space="preserve">Tulos</w:t>
      </w:r>
    </w:p>
    <w:p>
      <w:r>
        <w:t xml:space="preserve">Mitä vaikutuksia valkaisuaineella on kaasusäiliöissä?</w:t>
      </w:r>
    </w:p>
    <w:p>
      <w:r>
        <w:rPr>
          <w:b/>
        </w:rPr>
        <w:t xml:space="preserve">Esimerkki 1.457</w:t>
      </w:r>
    </w:p>
    <w:p>
      <w:r>
        <w:t xml:space="preserve">Miten minusta tulee tylsä ihminen?</w:t>
      </w:r>
    </w:p>
    <w:p>
      <w:r>
        <w:rPr>
          <w:b/>
        </w:rPr>
        <w:t xml:space="preserve">Tulos</w:t>
      </w:r>
    </w:p>
    <w:p>
      <w:r>
        <w:t xml:space="preserve">Miten ihmisestä voi tulla todella tylsä seuralainen?</w:t>
      </w:r>
    </w:p>
    <w:p>
      <w:r>
        <w:rPr>
          <w:b/>
        </w:rPr>
        <w:t xml:space="preserve">Esimerkki 1.458</w:t>
      </w:r>
    </w:p>
    <w:p>
      <w:r>
        <w:t xml:space="preserve">Miten minut rekrytoidaan Googleen?</w:t>
      </w:r>
    </w:p>
    <w:p>
      <w:r>
        <w:rPr>
          <w:b/>
        </w:rPr>
        <w:t xml:space="preserve">Tulos</w:t>
      </w:r>
    </w:p>
    <w:p>
      <w:r>
        <w:t xml:space="preserve">Paras freestyle jonka olen koskaan kuullut on Lowkeyn "Fire in the Booth", tietääkö kukaan mitään freestyleä joka ylittää sen?</w:t>
      </w:r>
    </w:p>
    <w:p>
      <w:r>
        <w:rPr>
          <w:b/>
        </w:rPr>
        <w:t xml:space="preserve">Esimerkki 1.459</w:t>
      </w:r>
    </w:p>
    <w:p>
      <w:r>
        <w:t xml:space="preserve">Miten saan ystäviä toimistossa?</w:t>
      </w:r>
    </w:p>
    <w:p>
      <w:r>
        <w:rPr>
          <w:b/>
        </w:rPr>
        <w:t xml:space="preserve">Tulos</w:t>
      </w:r>
    </w:p>
    <w:p>
      <w:r>
        <w:t xml:space="preserve">Miten saamme ystäviä?</w:t>
      </w:r>
    </w:p>
    <w:p>
      <w:r>
        <w:rPr>
          <w:b/>
        </w:rPr>
        <w:t xml:space="preserve">Esimerkki 1.460</w:t>
      </w:r>
    </w:p>
    <w:p>
      <w:r>
        <w:t xml:space="preserve">Mitä minun pitäisi tehdä, jotta naiset huomaisivat minut?</w:t>
      </w:r>
    </w:p>
    <w:p>
      <w:r>
        <w:rPr>
          <w:b/>
        </w:rPr>
        <w:t xml:space="preserve">Tulos</w:t>
      </w:r>
    </w:p>
    <w:p>
      <w:r>
        <w:t xml:space="preserve">Miten saan kaverin koulussa huomaamaan minut?</w:t>
      </w:r>
    </w:p>
    <w:p>
      <w:r>
        <w:rPr>
          <w:b/>
        </w:rPr>
        <w:t xml:space="preserve">Esimerkki 1.461</w:t>
      </w:r>
    </w:p>
    <w:p>
      <w:r>
        <w:t xml:space="preserve">Voinko rekisteröidä avioliittoni ulkomaalaisen kanssa Intiassa?</w:t>
      </w:r>
    </w:p>
    <w:p>
      <w:r>
        <w:rPr>
          <w:b/>
        </w:rPr>
        <w:t xml:space="preserve">Tulos</w:t>
      </w:r>
    </w:p>
    <w:p>
      <w:r>
        <w:t xml:space="preserve">Miten voin rekisteröidä avioliiton Intiassa?</w:t>
      </w:r>
    </w:p>
    <w:p>
      <w:r>
        <w:rPr>
          <w:b/>
        </w:rPr>
        <w:t xml:space="preserve">Esimerkki 1.462</w:t>
      </w:r>
    </w:p>
    <w:p>
      <w:r>
        <w:t xml:space="preserve">Miten kerään rahoitusta aloittavalle IT-yritykselle?</w:t>
      </w:r>
    </w:p>
    <w:p>
      <w:r>
        <w:rPr>
          <w:b/>
        </w:rPr>
        <w:t xml:space="preserve">Tulos</w:t>
      </w:r>
    </w:p>
    <w:p>
      <w:r>
        <w:t xml:space="preserve">Miten voin hankkia rahoitusta startup-yritykselleni?</w:t>
      </w:r>
    </w:p>
    <w:p>
      <w:r>
        <w:rPr>
          <w:b/>
        </w:rPr>
        <w:t xml:space="preserve">Esimerkki 1.463</w:t>
      </w:r>
    </w:p>
    <w:p>
      <w:r>
        <w:t xml:space="preserve">Facebook: En voi tarkastella ystäväni profiilia Facebookissa. Hän ei estänyt minua. Miten voin korjata tämän?</w:t>
      </w:r>
    </w:p>
    <w:p>
      <w:r>
        <w:rPr>
          <w:b/>
        </w:rPr>
        <w:t xml:space="preserve">Tulos</w:t>
      </w:r>
    </w:p>
    <w:p>
      <w:r>
        <w:t xml:space="preserve">Eräs tuttuni lisäsi minut Facebookiin. Emme koskaan puhu. Hän vaikuttaa ujolta ja minä myös. Kuulumme johonkin noin 20 hengen ryhmään, ja olen ainoa, jonka hän on lisännyt (ei yhteisiä ystäviä Facebookissa). Lähetin hänelle viestin hyväksyttyäni hänen pyynnön, mutta hän ei vastannut. mitä tämä tarkoittaa ja mitä merkkiä hän yrittää näyttää minulle?</w:t>
      </w:r>
    </w:p>
    <w:p>
      <w:r>
        <w:rPr>
          <w:b/>
        </w:rPr>
        <w:t xml:space="preserve">Esimerkki 1.464</w:t>
      </w:r>
    </w:p>
    <w:p>
      <w:r>
        <w:t xml:space="preserve">Mitä voit tehdä parhaiten kahdessa minuutissa?</w:t>
      </w:r>
    </w:p>
    <w:p>
      <w:r>
        <w:rPr>
          <w:b/>
        </w:rPr>
        <w:t xml:space="preserve">Tulos</w:t>
      </w:r>
    </w:p>
    <w:p>
      <w:r>
        <w:t xml:space="preserve">Mitkä ovat parhaat kahden minuutin runot?</w:t>
      </w:r>
    </w:p>
    <w:p>
      <w:r>
        <w:rPr>
          <w:b/>
        </w:rPr>
        <w:t xml:space="preserve">Esimerkki 1.465</w:t>
      </w:r>
    </w:p>
    <w:p>
      <w:r>
        <w:t xml:space="preserve">Saavatko Intian armeijan upseerit harrastaa taistelulajeja, kuten nyrkkeilyä, taekwondoa ja painia, ammattimaisesti ja edustaa maata kansainvälisesti?</w:t>
      </w:r>
    </w:p>
    <w:p>
      <w:r>
        <w:rPr>
          <w:b/>
        </w:rPr>
        <w:t xml:space="preserve">Tulos</w:t>
      </w:r>
    </w:p>
    <w:p>
      <w:r>
        <w:t xml:space="preserve">Aloitin squashin pelaamisen muutama kuukausi sitten. Rakastin lajia ja sain ajatuksen, että minun pitäisi harrastaa sitä ammattilaisena. Olen 25-vuotias. Onko minun mahdollista kehittyä ammattilaiseksi ja edustaa maatani korkeimmalla tasolla, jos aloitan nyt, vai onko liian myöhäistä?</w:t>
      </w:r>
    </w:p>
    <w:p>
      <w:r>
        <w:rPr>
          <w:b/>
        </w:rPr>
        <w:t xml:space="preserve">Esimerkki 1.466</w:t>
      </w:r>
    </w:p>
    <w:p>
      <w:r>
        <w:t xml:space="preserve">Kumpi sana on oikea "ääriviivat" vai "ääriviivat"?</w:t>
      </w:r>
    </w:p>
    <w:p>
      <w:r>
        <w:rPr>
          <w:b/>
        </w:rPr>
        <w:t xml:space="preserve">Tulos</w:t>
      </w:r>
    </w:p>
    <w:p>
      <w:r>
        <w:t xml:space="preserve">Miten voin kirjoittaa hyvän hahmotelman näytelmästä "Hamlet"?</w:t>
      </w:r>
    </w:p>
    <w:p>
      <w:r>
        <w:rPr>
          <w:b/>
        </w:rPr>
        <w:t xml:space="preserve">Esimerkki 1.467</w:t>
      </w:r>
    </w:p>
    <w:p>
      <w:r>
        <w:t xml:space="preserve">Miksi yritykset kuten Rolex ja Blackberry eivät koskaan mainosta tuotteitaan?</w:t>
      </w:r>
    </w:p>
    <w:p>
      <w:r>
        <w:rPr>
          <w:b/>
        </w:rPr>
        <w:t xml:space="preserve">Tulos</w:t>
      </w:r>
    </w:p>
    <w:p>
      <w:r>
        <w:t xml:space="preserve">Voiko yksittäinen kehittäjä rakentaa ja julkaista AAA-mobiilipelisovelluksen?</w:t>
      </w:r>
    </w:p>
    <w:p>
      <w:r>
        <w:rPr>
          <w:b/>
        </w:rPr>
        <w:t xml:space="preserve">Esimerkki 1.468</w:t>
      </w:r>
    </w:p>
    <w:p>
      <w:r>
        <w:t xml:space="preserve">Minkälaiseen työhön nimien muistaminen voi johtaa?</w:t>
      </w:r>
    </w:p>
    <w:p>
      <w:r>
        <w:rPr>
          <w:b/>
        </w:rPr>
        <w:t xml:space="preserve">Tulos</w:t>
      </w:r>
    </w:p>
    <w:p>
      <w:r>
        <w:t xml:space="preserve">Mikä on paras lapsuusmuistosi?</w:t>
      </w:r>
    </w:p>
    <w:p>
      <w:r>
        <w:rPr>
          <w:b/>
        </w:rPr>
        <w:t xml:space="preserve">Esimerkki 1.469</w:t>
      </w:r>
    </w:p>
    <w:p>
      <w:r>
        <w:t xml:space="preserve">Mitä voin tehdä, jos pentuni vaikuttaa masentuneelta?</w:t>
      </w:r>
    </w:p>
    <w:p>
      <w:r>
        <w:rPr>
          <w:b/>
        </w:rPr>
        <w:t xml:space="preserve">Tulos</w:t>
      </w:r>
    </w:p>
    <w:p>
      <w:r>
        <w:t xml:space="preserve">Miksi beagleni pentu vaikuttaa masentuneelta?</w:t>
      </w:r>
    </w:p>
    <w:p>
      <w:r>
        <w:rPr>
          <w:b/>
        </w:rPr>
        <w:t xml:space="preserve">Esimerkki 1.470</w:t>
      </w:r>
    </w:p>
    <w:p>
      <w:r>
        <w:t xml:space="preserve">Kuka oli oudoin luokkakaveri, jonka olet tavannut?</w:t>
      </w:r>
    </w:p>
    <w:p>
      <w:r>
        <w:rPr>
          <w:b/>
        </w:rPr>
        <w:t xml:space="preserve">Tulos</w:t>
      </w:r>
    </w:p>
    <w:p>
      <w:r>
        <w:t xml:space="preserve">Kuka on mielestäsi paras koskaan tapaamasi luokkatoveri? Mikä tekee hänestä parhaan?</w:t>
      </w:r>
    </w:p>
    <w:p>
      <w:r>
        <w:rPr>
          <w:b/>
        </w:rPr>
        <w:t xml:space="preserve">Esimerkki 1.471</w:t>
      </w:r>
    </w:p>
    <w:p>
      <w:r>
        <w:t xml:space="preserve">Mikä on signaaliteoria?</w:t>
      </w:r>
    </w:p>
    <w:p>
      <w:r>
        <w:rPr>
          <w:b/>
        </w:rPr>
        <w:t xml:space="preserve">Tulos</w:t>
      </w:r>
    </w:p>
    <w:p>
      <w:r>
        <w:t xml:space="preserve">Mikä on signaali?</w:t>
      </w:r>
    </w:p>
    <w:p>
      <w:r>
        <w:rPr>
          <w:b/>
        </w:rPr>
        <w:t xml:space="preserve">Esimerkki 1.472</w:t>
      </w:r>
    </w:p>
    <w:p>
      <w:r>
        <w:t xml:space="preserve">Miten voin selvittää GATE 2017 (CE) 3 kuukaudessa?</w:t>
      </w:r>
    </w:p>
    <w:p>
      <w:r>
        <w:rPr>
          <w:b/>
        </w:rPr>
        <w:t xml:space="preserve">Tulos</w:t>
      </w:r>
    </w:p>
    <w:p>
      <w:r>
        <w:t xml:space="preserve">Voimmeko saada GATE CE:ssä alle 100 sijan 3 kuukauden valmistautumisella?</w:t>
      </w:r>
    </w:p>
    <w:p>
      <w:r>
        <w:rPr>
          <w:b/>
        </w:rPr>
        <w:t xml:space="preserve">Esimerkki 1.473</w:t>
      </w:r>
    </w:p>
    <w:p>
      <w:r>
        <w:t xml:space="preserve">Mikä on Hindustan Unileverin tietotekniikan insinöörien työnkuva?</w:t>
      </w:r>
    </w:p>
    <w:p>
      <w:r>
        <w:rPr>
          <w:b/>
        </w:rPr>
        <w:t xml:space="preserve">Tulos</w:t>
      </w:r>
    </w:p>
    <w:p>
      <w:r>
        <w:t xml:space="preserve">Mitä muita ura-/työprofiileja tietotekniikan tutkinnon suorittaneella voi olla?</w:t>
      </w:r>
    </w:p>
    <w:p>
      <w:r>
        <w:rPr>
          <w:b/>
        </w:rPr>
        <w:t xml:space="preserve">Esimerkki 1.474</w:t>
      </w:r>
    </w:p>
    <w:p>
      <w:r>
        <w:t xml:space="preserve">Millä voin korvata kasviöljyn?</w:t>
      </w:r>
    </w:p>
    <w:p>
      <w:r>
        <w:rPr>
          <w:b/>
        </w:rPr>
        <w:t xml:space="preserve">Tulos</w:t>
      </w:r>
    </w:p>
    <w:p>
      <w:r>
        <w:t xml:space="preserve">Voiko kasviöljyn korvata rypsiöljyllä?</w:t>
      </w:r>
    </w:p>
    <w:p>
      <w:r>
        <w:rPr>
          <w:b/>
        </w:rPr>
        <w:t xml:space="preserve">Esimerkki 1.475</w:t>
      </w:r>
    </w:p>
    <w:p>
      <w:r>
        <w:t xml:space="preserve">Miksi renkaita valmistetaan vain mustina?</w:t>
      </w:r>
    </w:p>
    <w:p>
      <w:r>
        <w:rPr>
          <w:b/>
        </w:rPr>
        <w:t xml:space="preserve">Tulos</w:t>
      </w:r>
    </w:p>
    <w:p>
      <w:r>
        <w:t xml:space="preserve">Miksi auton renkaat ovat mustat? Miksi se ei voi olla jokin muu?</w:t>
      </w:r>
    </w:p>
    <w:p>
      <w:r>
        <w:rPr>
          <w:b/>
        </w:rPr>
        <w:t xml:space="preserve">Esimerkki 1.476</w:t>
      </w:r>
    </w:p>
    <w:p>
      <w:r>
        <w:t xml:space="preserve">Android-pelit: Mitä keinoja on poistaa viive kätyreiden kiireessä?</w:t>
      </w:r>
    </w:p>
    <w:p>
      <w:r>
        <w:rPr>
          <w:b/>
        </w:rPr>
        <w:t xml:space="preserve">Tulos</w:t>
      </w:r>
    </w:p>
    <w:p>
      <w:r>
        <w:t xml:space="preserve">Miten ratkaisen pelien kaatumisen ja viiveen Androidissa?</w:t>
      </w:r>
    </w:p>
    <w:p>
      <w:r>
        <w:rPr>
          <w:b/>
        </w:rPr>
        <w:t xml:space="preserve">Esimerkki 1.477</w:t>
      </w:r>
    </w:p>
    <w:p>
      <w:r>
        <w:t xml:space="preserve">Mikä on vähimmäispistemäärä, jolla yleisen luokan opiskelija voi päästä johonkin seitsemästä AIIMS:stä?</w:t>
      </w:r>
    </w:p>
    <w:p>
      <w:r>
        <w:rPr>
          <w:b/>
        </w:rPr>
        <w:t xml:space="preserve">Tulos</w:t>
      </w:r>
    </w:p>
    <w:p>
      <w:r>
        <w:t xml:space="preserve">Minulla on AIR 745 AIIMS:ssä ja UR-sijoitus 580. Mihin AIIMS:ään voin päästä ensimmäisessä neuvonpidossa?</w:t>
      </w:r>
    </w:p>
    <w:p>
      <w:r>
        <w:rPr>
          <w:b/>
        </w:rPr>
        <w:t xml:space="preserve">Esimerkki 1.478</w:t>
      </w:r>
    </w:p>
    <w:p>
      <w:r>
        <w:t xml:space="preserve">Miten suoritan automatisoidut testisarjat?</w:t>
      </w:r>
    </w:p>
    <w:p>
      <w:r>
        <w:rPr>
          <w:b/>
        </w:rPr>
        <w:t xml:space="preserve">Tulos</w:t>
      </w:r>
    </w:p>
    <w:p>
      <w:r>
        <w:t xml:space="preserve">Rohkaisevatko Trump ja Tillerson Putinia lisäämään lakia ja järjestystä Venäjällä?</w:t>
      </w:r>
    </w:p>
    <w:p>
      <w:r>
        <w:rPr>
          <w:b/>
        </w:rPr>
        <w:t xml:space="preserve">Esimerkki 1.479</w:t>
      </w:r>
    </w:p>
    <w:p>
      <w:r>
        <w:t xml:space="preserve">Minkä pitäisi olla viimeinen kuukausi valmistautumista GATE ECE:hen?</w:t>
      </w:r>
    </w:p>
    <w:p>
      <w:r>
        <w:rPr>
          <w:b/>
        </w:rPr>
        <w:t xml:space="preserve">Tulos</w:t>
      </w:r>
    </w:p>
    <w:p>
      <w:r>
        <w:t xml:space="preserve">Miten voin suunnitella GATE 17:n tarkistukseni yhden kuukauden aikana?</w:t>
      </w:r>
    </w:p>
    <w:p>
      <w:r>
        <w:rPr>
          <w:b/>
        </w:rPr>
        <w:t xml:space="preserve">Esimerkki 1.480</w:t>
      </w:r>
    </w:p>
    <w:p>
      <w:r>
        <w:t xml:space="preserve">Ovatko heteromiehet sitä mieltä, että Hannah Davisin vartalo on litteä ja epäfeminiininen?</w:t>
      </w:r>
    </w:p>
    <w:p>
      <w:r>
        <w:rPr>
          <w:b/>
        </w:rPr>
        <w:t xml:space="preserve">Tulos</w:t>
      </w:r>
    </w:p>
    <w:p>
      <w:r>
        <w:t xml:space="preserve">Kuinka monta tuntia / viikko on harjoiteltava kuntosalilla, jotta saataisiin hyvin muotoiltu vartalo, jossa on lihakset miehille? Minulla on laiha vartalo.</w:t>
      </w:r>
    </w:p>
    <w:p>
      <w:r>
        <w:rPr>
          <w:b/>
        </w:rPr>
        <w:t xml:space="preserve">Esimerkki 1.481</w:t>
      </w:r>
    </w:p>
    <w:p>
      <w:r>
        <w:t xml:space="preserve">Mikä on vastaava intialainen kengänkoko kuin brittikoko 8?</w:t>
      </w:r>
    </w:p>
    <w:p>
      <w:r>
        <w:rPr>
          <w:b/>
        </w:rPr>
        <w:t xml:space="preserve">Tulos</w:t>
      </w:r>
    </w:p>
    <w:p>
      <w:r>
        <w:t xml:space="preserve">Onko kengän koko 8 1/2 naiselle melko iso?</w:t>
      </w:r>
    </w:p>
    <w:p>
      <w:r>
        <w:rPr>
          <w:b/>
        </w:rPr>
        <w:t xml:space="preserve">Esimerkki 1.482</w:t>
      </w:r>
    </w:p>
    <w:p>
      <w:r>
        <w:t xml:space="preserve">Mitä asioita uusien työntekijöiden tulisi tietää ensimmäisestä työpäivästään Resources Connectionissa?</w:t>
      </w:r>
    </w:p>
    <w:p>
      <w:r>
        <w:rPr>
          <w:b/>
        </w:rPr>
        <w:t xml:space="preserve">Tulos</w:t>
      </w:r>
    </w:p>
    <w:p>
      <w:r>
        <w:t xml:space="preserve">Mitä asioita uusien työntekijöiden tulisi tietää ensimmäisestä työpäivästään Denbury Resourcesilla?</w:t>
      </w:r>
    </w:p>
    <w:p>
      <w:r>
        <w:rPr>
          <w:b/>
        </w:rPr>
        <w:t xml:space="preserve">Esimerkki 1.483</w:t>
      </w:r>
    </w:p>
    <w:p>
      <w:r>
        <w:t xml:space="preserve">Mitä tapoja on tehdä kotitekoinen Valium?</w:t>
      </w:r>
    </w:p>
    <w:p>
      <w:r>
        <w:rPr>
          <w:b/>
        </w:rPr>
        <w:t xml:space="preserve">Tulos</w:t>
      </w:r>
    </w:p>
    <w:p>
      <w:r>
        <w:t xml:space="preserve">Miten teen kotitekoisen permanentin?</w:t>
      </w:r>
    </w:p>
    <w:p>
      <w:r>
        <w:rPr>
          <w:b/>
        </w:rPr>
        <w:t xml:space="preserve">Esimerkki 1.484</w:t>
      </w:r>
    </w:p>
    <w:p>
      <w:r>
        <w:t xml:space="preserve">Kuinka yleisiä vihreät silmät ovat?</w:t>
      </w:r>
    </w:p>
    <w:p>
      <w:r>
        <w:rPr>
          <w:b/>
        </w:rPr>
        <w:t xml:space="preserve">Tulos</w:t>
      </w:r>
    </w:p>
    <w:p>
      <w:r>
        <w:t xml:space="preserve">Miten vihreät ja pähkinänruskeat silmät eroavat toisistaan?</w:t>
      </w:r>
    </w:p>
    <w:p>
      <w:r>
        <w:rPr>
          <w:b/>
        </w:rPr>
        <w:t xml:space="preserve">Esimerkki 1.485</w:t>
      </w:r>
    </w:p>
    <w:p>
      <w:r>
        <w:t xml:space="preserve">Miten avaan motog4:n lukituksen?</w:t>
      </w:r>
    </w:p>
    <w:p>
      <w:r>
        <w:rPr>
          <w:b/>
        </w:rPr>
        <w:t xml:space="preserve">Tulos</w:t>
      </w:r>
    </w:p>
    <w:p>
      <w:r>
        <w:t xml:space="preserve">Mitä on kaupunkien yksinäisyys?</w:t>
      </w:r>
    </w:p>
    <w:p>
      <w:r>
        <w:rPr>
          <w:b/>
        </w:rPr>
        <w:t xml:space="preserve">Esimerkki 1.486</w:t>
      </w:r>
    </w:p>
    <w:p>
      <w:r>
        <w:t xml:space="preserve">Onko "The Game" Netflixissä?</w:t>
      </w:r>
    </w:p>
    <w:p>
      <w:r>
        <w:rPr>
          <w:b/>
        </w:rPr>
        <w:t xml:space="preserve">Tulos</w:t>
      </w:r>
    </w:p>
    <w:p>
      <w:r>
        <w:t xml:space="preserve">Kuinka paljon Netflix maksaa kuukaudessa?</w:t>
      </w:r>
    </w:p>
    <w:p>
      <w:r>
        <w:rPr>
          <w:b/>
        </w:rPr>
        <w:t xml:space="preserve">Esimerkki 1.487</w:t>
      </w:r>
    </w:p>
    <w:p>
      <w:r>
        <w:t xml:space="preserve">Pitäisikö minun odottaa iPad Air 3:a vai ostaa iPad Air 2?</w:t>
      </w:r>
    </w:p>
    <w:p>
      <w:r>
        <w:rPr>
          <w:b/>
        </w:rPr>
        <w:t xml:space="preserve">Tulos</w:t>
      </w:r>
    </w:p>
    <w:p>
      <w:r>
        <w:t xml:space="preserve">Pitäisikö minun ostaa iPad Air vai odottaa seuraavaa iPad Airia (iPad Air 2)?</w:t>
      </w:r>
    </w:p>
    <w:p>
      <w:r>
        <w:rPr>
          <w:b/>
        </w:rPr>
        <w:t xml:space="preserve">Esimerkki 1.488</w:t>
      </w:r>
    </w:p>
    <w:p>
      <w:r>
        <w:t xml:space="preserve">Miten kirjoitat ilmavoimien LOR-vastauskirjeen?</w:t>
      </w:r>
    </w:p>
    <w:p>
      <w:r>
        <w:rPr>
          <w:b/>
        </w:rPr>
        <w:t xml:space="preserve">Tulos</w:t>
      </w:r>
    </w:p>
    <w:p>
      <w:r>
        <w:t xml:space="preserve">Voinko liittyä ilmavoimiin?</w:t>
      </w:r>
    </w:p>
    <w:p>
      <w:r>
        <w:rPr>
          <w:b/>
        </w:rPr>
        <w:t xml:space="preserve">Esimerkki 1.489</w:t>
      </w:r>
    </w:p>
    <w:p>
      <w:r>
        <w:t xml:space="preserve">Mitkä yritykset ovat kilpailleet matkailun vertikaalisessa hakutilassa?</w:t>
      </w:r>
    </w:p>
    <w:p>
      <w:r>
        <w:rPr>
          <w:b/>
        </w:rPr>
        <w:t xml:space="preserve">Tulos</w:t>
      </w:r>
    </w:p>
    <w:p>
      <w:r>
        <w:t xml:space="preserve">Mitkä yritykset ovat kilpailleet ostosten vertikaalisen haun alueella?</w:t>
      </w:r>
    </w:p>
    <w:p>
      <w:r>
        <w:rPr>
          <w:b/>
        </w:rPr>
        <w:t xml:space="preserve">Esimerkki 1.490</w:t>
      </w:r>
    </w:p>
    <w:p>
      <w:r>
        <w:t xml:space="preserve">Mitä tapahtuisi, jos Hillary Clinton ei pystyisi osallistumaan vaaleihin sairautensa vuoksi?</w:t>
      </w:r>
    </w:p>
    <w:p>
      <w:r>
        <w:rPr>
          <w:b/>
        </w:rPr>
        <w:t xml:space="preserve">Tulos</w:t>
      </w:r>
    </w:p>
    <w:p>
      <w:r>
        <w:t xml:space="preserve">Jos Clinton jää pois terveysongelmiensa vuoksi, kuka tulisi hänen tilalleen?</w:t>
      </w:r>
    </w:p>
    <w:p>
      <w:r>
        <w:rPr>
          <w:b/>
        </w:rPr>
        <w:t xml:space="preserve">Esimerkki 1.491</w:t>
      </w:r>
    </w:p>
    <w:p>
      <w:r>
        <w:t xml:space="preserve">Kumpi liesi on hyvä intialaiseen ruoanlaittoon, Elica vai Faber?</w:t>
      </w:r>
    </w:p>
    <w:p>
      <w:r>
        <w:rPr>
          <w:b/>
        </w:rPr>
        <w:t xml:space="preserve">Tulos</w:t>
      </w:r>
    </w:p>
    <w:p>
      <w:r>
        <w:t xml:space="preserve">Kumpi savupiippu on parempi intialaiseen ruoanlaittoon: suora savupiippu vai hupullinen savupiippu?</w:t>
      </w:r>
    </w:p>
    <w:p>
      <w:r>
        <w:rPr>
          <w:b/>
        </w:rPr>
        <w:t xml:space="preserve">Esimerkki 1.492</w:t>
      </w:r>
    </w:p>
    <w:p>
      <w:r>
        <w:t xml:space="preserve">Miksi minusta tuntuu kamalalta, kun olen antanut jollekin jalkahieronnan?</w:t>
      </w:r>
    </w:p>
    <w:p>
      <w:r>
        <w:rPr>
          <w:b/>
        </w:rPr>
        <w:t xml:space="preserve">Tulos</w:t>
      </w:r>
    </w:p>
    <w:p>
      <w:r>
        <w:t xml:space="preserve">Kuinka hyvältä jalkahieronta tuntuu?</w:t>
      </w:r>
    </w:p>
    <w:p>
      <w:r>
        <w:rPr>
          <w:b/>
        </w:rPr>
        <w:t xml:space="preserve">Esimerkki 1.493</w:t>
      </w:r>
    </w:p>
    <w:p>
      <w:r>
        <w:t xml:space="preserve">Onko henkimaailma olemassa? Jos on, kuka on tämän henkimaailman alullepanija ja valvoja?</w:t>
      </w:r>
    </w:p>
    <w:p>
      <w:r>
        <w:rPr>
          <w:b/>
        </w:rPr>
        <w:t xml:space="preserve">Tulos</w:t>
      </w:r>
    </w:p>
    <w:p>
      <w:r>
        <w:t xml:space="preserve">Mikä murtaa ihmisen hengen?</w:t>
      </w:r>
    </w:p>
    <w:p>
      <w:r>
        <w:rPr>
          <w:b/>
        </w:rPr>
        <w:t xml:space="preserve">Esimerkki 1.494</w:t>
      </w:r>
    </w:p>
    <w:p>
      <w:r>
        <w:t xml:space="preserve">Miten flunssan itämisaika voidaan laskea?</w:t>
      </w:r>
    </w:p>
    <w:p>
      <w:r>
        <w:rPr>
          <w:b/>
        </w:rPr>
        <w:t xml:space="preserve">Tulos</w:t>
      </w:r>
    </w:p>
    <w:p>
      <w:r>
        <w:t xml:space="preserve">Mikä on flunssan itämisaika?</w:t>
      </w:r>
    </w:p>
    <w:p>
      <w:r>
        <w:rPr>
          <w:b/>
        </w:rPr>
        <w:t xml:space="preserve">Esimerkki 1.495</w:t>
      </w:r>
    </w:p>
    <w:p>
      <w:r>
        <w:t xml:space="preserve">Miksei nykyään voida rakentaa lisää zeppelinejä?</w:t>
      </w:r>
    </w:p>
    <w:p>
      <w:r>
        <w:rPr>
          <w:b/>
        </w:rPr>
        <w:t xml:space="preserve">Tulos</w:t>
      </w:r>
    </w:p>
    <w:p>
      <w:r>
        <w:t xml:space="preserve">Jotain, mitä teimme tai emme tehneet menneisyydessä, on viemässä atoll elämämme yli vuosikymmenen jälkeen emme voi muuttaa sitä, mutta miksi olemme yhteydessä tai tänään kanssa?</w:t>
      </w:r>
    </w:p>
    <w:p>
      <w:r>
        <w:rPr>
          <w:b/>
        </w:rPr>
        <w:t xml:space="preserve">Esimerkki 1.496</w:t>
      </w:r>
    </w:p>
    <w:p>
      <w:r>
        <w:t xml:space="preserve">Miksi kansainväliset kappaleet eivät toimi eri musiikkisovelluksissa?</w:t>
      </w:r>
    </w:p>
    <w:p>
      <w:r>
        <w:rPr>
          <w:b/>
        </w:rPr>
        <w:t xml:space="preserve">Tulos</w:t>
      </w:r>
    </w:p>
    <w:p>
      <w:r>
        <w:t xml:space="preserve">Miksi ei ole mitään Eurovision kaltaista kansainvälistä laulukilpailua?</w:t>
      </w:r>
    </w:p>
    <w:p>
      <w:r>
        <w:rPr>
          <w:b/>
        </w:rPr>
        <w:t xml:space="preserve">Esimerkki 1.497</w:t>
      </w:r>
    </w:p>
    <w:p>
      <w:r>
        <w:t xml:space="preserve">Ohjelmistotekniikka Augsburg?</w:t>
      </w:r>
    </w:p>
    <w:p>
      <w:r>
        <w:rPr>
          <w:b/>
        </w:rPr>
        <w:t xml:space="preserve">Tulos</w:t>
      </w:r>
    </w:p>
    <w:p>
      <w:r>
        <w:t xml:space="preserve">Onko luonnossa esiintynyt Homer Simpson -oireyhtymää, jossa organismilla on epätavallisen paljon aivo-selkäydinnestettä?</w:t>
      </w:r>
    </w:p>
    <w:p>
      <w:r>
        <w:rPr>
          <w:b/>
        </w:rPr>
        <w:t xml:space="preserve">Esimerkki 1.498</w:t>
      </w:r>
    </w:p>
    <w:p>
      <w:r>
        <w:t xml:space="preserve">Miksi VTech-puhelimeni piippaa?</w:t>
      </w:r>
    </w:p>
    <w:p>
      <w:r>
        <w:rPr>
          <w:b/>
        </w:rPr>
        <w:t xml:space="preserve">Tulos</w:t>
      </w:r>
    </w:p>
    <w:p>
      <w:r>
        <w:t xml:space="preserve">Kannattaako nähdä kaikki häiritsevä paska Quorassa?</w:t>
      </w:r>
    </w:p>
    <w:p>
      <w:r>
        <w:rPr>
          <w:b/>
        </w:rPr>
        <w:t xml:space="preserve">Esimerkki 1.499</w:t>
      </w:r>
    </w:p>
    <w:p>
      <w:r>
        <w:t xml:space="preserve">Tunteeko kukaan olevansa starsalapsi/indigo/ tai empaatti?</w:t>
      </w:r>
    </w:p>
    <w:p>
      <w:r>
        <w:rPr>
          <w:b/>
        </w:rPr>
        <w:t xml:space="preserve">Tulos</w:t>
      </w:r>
    </w:p>
    <w:p>
      <w:r>
        <w:t xml:space="preserve">Tuntuuko kenestäkään, että hän kuolee nuorena?</w:t>
      </w:r>
    </w:p>
    <w:p>
      <w:r>
        <w:rPr>
          <w:b/>
        </w:rPr>
        <w:t xml:space="preserve">Esimerkki 1.500</w:t>
      </w:r>
    </w:p>
    <w:p>
      <w:r>
        <w:t xml:space="preserve">Rakastuvatko kaikki jossain vaiheessa?</w:t>
      </w:r>
    </w:p>
    <w:p>
      <w:r>
        <w:rPr>
          <w:b/>
        </w:rPr>
        <w:t xml:space="preserve">Tulos</w:t>
      </w:r>
    </w:p>
    <w:p>
      <w:r>
        <w:t xml:space="preserve">Voivatko kaikki rakastua?</w:t>
      </w:r>
    </w:p>
    <w:p>
      <w:r>
        <w:rPr>
          <w:b/>
        </w:rPr>
        <w:t xml:space="preserve">Esimerkki 1.501</w:t>
      </w:r>
    </w:p>
    <w:p>
      <w:r>
        <w:t xml:space="preserve">Jos Marsiin laitetaan bakteereja, selviävätkö ne hengissä?</w:t>
      </w:r>
    </w:p>
    <w:p>
      <w:r>
        <w:rPr>
          <w:b/>
        </w:rPr>
        <w:t xml:space="preserve">Tulos</w:t>
      </w:r>
    </w:p>
    <w:p>
      <w:r>
        <w:t xml:space="preserve">Onko mahdollista laittaa joitakin bakteerien kaltaisia pieniä organismeja Marsin ilmastoon?</w:t>
      </w:r>
    </w:p>
    <w:p>
      <w:r>
        <w:rPr>
          <w:b/>
        </w:rPr>
        <w:t xml:space="preserve">Esimerkki 1.502</w:t>
      </w:r>
    </w:p>
    <w:p>
      <w:r>
        <w:t xml:space="preserve">Jos saisit mahdollisuuden palata ajassa taaksepäin ja muuttaa jotakin, mitä se olisi?</w:t>
      </w:r>
    </w:p>
    <w:p>
      <w:r>
        <w:rPr>
          <w:b/>
        </w:rPr>
        <w:t xml:space="preserve">Tulos</w:t>
      </w:r>
    </w:p>
    <w:p>
      <w:r>
        <w:t xml:space="preserve">Jos voisit palata ajassa taaksepäin ja tehdä yhden asian, mitä se olisi?</w:t>
      </w:r>
    </w:p>
    <w:p>
      <w:r>
        <w:rPr>
          <w:b/>
        </w:rPr>
        <w:t xml:space="preserve">Esimerkki 1.503</w:t>
      </w:r>
    </w:p>
    <w:p>
      <w:r>
        <w:t xml:space="preserve">Miten sotilashenkilöt tyydyttävät seksuaaliset tarpeensa?</w:t>
      </w:r>
    </w:p>
    <w:p>
      <w:r>
        <w:rPr>
          <w:b/>
        </w:rPr>
        <w:t xml:space="preserve">Tulos</w:t>
      </w:r>
    </w:p>
    <w:p>
      <w:r>
        <w:t xml:space="preserve">Mitä mieltä sotilashenkilöstö on lääkäreiden liittymisestä armeijaan?</w:t>
      </w:r>
    </w:p>
    <w:p>
      <w:r>
        <w:rPr>
          <w:b/>
        </w:rPr>
        <w:t xml:space="preserve">Esimerkki 1.504</w:t>
      </w:r>
    </w:p>
    <w:p>
      <w:r>
        <w:t xml:space="preserve">Mitkä ovat pikanäppäimet?</w:t>
      </w:r>
    </w:p>
    <w:p>
      <w:r>
        <w:rPr>
          <w:b/>
        </w:rPr>
        <w:t xml:space="preserve">Tulos</w:t>
      </w:r>
    </w:p>
    <w:p>
      <w:r>
        <w:t xml:space="preserve">Mitkä ovat päivityksen pikanäppäimet?</w:t>
      </w:r>
    </w:p>
    <w:p>
      <w:r>
        <w:rPr>
          <w:b/>
        </w:rPr>
        <w:t xml:space="preserve">Esimerkki 1.505</w:t>
      </w:r>
    </w:p>
    <w:p>
      <w:r>
        <w:t xml:space="preserve">Mikä on arviosi artikkelista Mahatma Gandhi ja hänen myyttejään: Civil Disobedience, Nonviolence, And Satyagraha In The Real World (Plus Why It's 'Gandhi',' Not 'Ghandi') [Book] By Mark Shepard (author)?</w:t>
      </w:r>
    </w:p>
    <w:p>
      <w:r>
        <w:rPr>
          <w:b/>
        </w:rPr>
        <w:t xml:space="preserve">Tulos</w:t>
      </w:r>
    </w:p>
    <w:p>
      <w:r>
        <w:t xml:space="preserve">Mikä on arviosi Gandhin intohimosta: The Life And Legacy Of Mahatma Gandhi (Book) By Stanley Wolpert (author)?</w:t>
      </w:r>
    </w:p>
    <w:p>
      <w:r>
        <w:rPr>
          <w:b/>
        </w:rPr>
        <w:t xml:space="preserve">Esimerkki 1.506</w:t>
      </w:r>
    </w:p>
    <w:p>
      <w:r>
        <w:t xml:space="preserve">Mitä tekisit, jos sinua pyydettäisiin ottamaan tekoäly käyttöön verkkosivustolla tai sovelluksessa?</w:t>
      </w:r>
    </w:p>
    <w:p>
      <w:r>
        <w:rPr>
          <w:b/>
        </w:rPr>
        <w:t xml:space="preserve">Tulos</w:t>
      </w:r>
    </w:p>
    <w:p>
      <w:r>
        <w:t xml:space="preserve">Jos rakentaisit verkkosivuston/verkkosovelluksen (ajattele pienen sosiaalisen verkoston mittakaavassa) juuri nyt, mitä kieliä/työkaluja/frameworksia/jne. käyttäisit?</w:t>
      </w:r>
    </w:p>
    <w:p>
      <w:r>
        <w:rPr>
          <w:b/>
        </w:rPr>
        <w:t xml:space="preserve">Esimerkki 1.507</w:t>
      </w:r>
    </w:p>
    <w:p>
      <w:r>
        <w:t xml:space="preserve">Mitä tarkoittaa sana "suostumus"?</w:t>
      </w:r>
    </w:p>
    <w:p>
      <w:r>
        <w:rPr>
          <w:b/>
        </w:rPr>
        <w:t xml:space="preserve">Tulos</w:t>
      </w:r>
    </w:p>
    <w:p>
      <w:r>
        <w:t xml:space="preserve">Mitä tarkoittaa sana jiyr?</w:t>
      </w:r>
    </w:p>
    <w:p>
      <w:r>
        <w:rPr>
          <w:b/>
        </w:rPr>
        <w:t xml:space="preserve">Esimerkki 1.508</w:t>
      </w:r>
    </w:p>
    <w:p>
      <w:r>
        <w:t xml:space="preserve">Tarkoittaako "Delivered" iMessagessa sitä, että puhelin vastaanotti viestin vai että käyttäjä luki sen?</w:t>
      </w:r>
    </w:p>
    <w:p>
      <w:r>
        <w:rPr>
          <w:b/>
        </w:rPr>
        <w:t xml:space="preserve">Tulos</w:t>
      </w:r>
    </w:p>
    <w:p>
      <w:r>
        <w:t xml:space="preserve">Kun lähetän iMessage En tule sanomalla toimitettu kuitenkin henkilö voi silti lukea viestin ja vastata takaisin, mutta sitten kaikki lähettämäni iMessages lähettää tekstejä?</w:t>
      </w:r>
    </w:p>
    <w:p>
      <w:r>
        <w:rPr>
          <w:b/>
        </w:rPr>
        <w:t xml:space="preserve">Esimerkki 1.509</w:t>
      </w:r>
    </w:p>
    <w:p>
      <w:r>
        <w:t xml:space="preserve">Mitkä hallituksen tekemät virheet johtivat PSU-yhtiöiden divestointiin?</w:t>
      </w:r>
    </w:p>
    <w:p>
      <w:r>
        <w:rPr>
          <w:b/>
        </w:rPr>
        <w:t xml:space="preserve">Tulos</w:t>
      </w:r>
    </w:p>
    <w:p>
      <w:r>
        <w:t xml:space="preserve">Mitä eroa on RAW:n ja R&amp;AW:n välillä?</w:t>
      </w:r>
    </w:p>
    <w:p>
      <w:r>
        <w:rPr>
          <w:b/>
        </w:rPr>
        <w:t xml:space="preserve">Esimerkki 1.510</w:t>
      </w:r>
    </w:p>
    <w:p>
      <w:r>
        <w:t xml:space="preserve">Penikseni esinahka ei ole sisäänvedettävä. Ainoastaan leikkaus ja pieni alue kalunpäästä on näkyvissä, kun se on pystyssä. Onko siitä tulossa ongelma? Mitä voin tehdä asialle?</w:t>
      </w:r>
    </w:p>
    <w:p>
      <w:r>
        <w:rPr>
          <w:b/>
        </w:rPr>
        <w:t xml:space="preserve">Tulos</w:t>
      </w:r>
    </w:p>
    <w:p>
      <w:r>
        <w:t xml:space="preserve">Mitä minun pitäisi tehdä pienen penikseni ongelmalle ja rakkaudelleni tyttöä kohtaan, joka on kiinnostunut minusta?</w:t>
      </w:r>
    </w:p>
    <w:p>
      <w:r>
        <w:rPr>
          <w:b/>
        </w:rPr>
        <w:t xml:space="preserve">Esimerkki 1.511</w:t>
      </w:r>
    </w:p>
    <w:p>
      <w:r>
        <w:t xml:space="preserve">Mitä mieltä olet tästä runosta?</w:t>
      </w:r>
    </w:p>
    <w:p>
      <w:r>
        <w:rPr>
          <w:b/>
        </w:rPr>
        <w:t xml:space="preserve">Tulos</w:t>
      </w:r>
    </w:p>
    <w:p>
      <w:r>
        <w:t xml:space="preserve">Mitä voit päätellä tästä runosta?</w:t>
      </w:r>
    </w:p>
    <w:p>
      <w:r>
        <w:rPr>
          <w:b/>
        </w:rPr>
        <w:t xml:space="preserve">Esimerkki 1.512</w:t>
      </w:r>
    </w:p>
    <w:p>
      <w:r>
        <w:t xml:space="preserve">Mitkä ovat hyviä PowerPoint-malleja akateemista luentoa varten?</w:t>
      </w:r>
    </w:p>
    <w:p>
      <w:r>
        <w:rPr>
          <w:b/>
        </w:rPr>
        <w:t xml:space="preserve">Tulos</w:t>
      </w:r>
    </w:p>
    <w:p>
      <w:r>
        <w:t xml:space="preserve">Mikä on paras tapa pitää PowerPoint-esitys?</w:t>
      </w:r>
    </w:p>
    <w:p>
      <w:r>
        <w:rPr>
          <w:b/>
        </w:rPr>
        <w:t xml:space="preserve">Esimerkki 1.513</w:t>
      </w:r>
    </w:p>
    <w:p>
      <w:r>
        <w:t xml:space="preserve">Voinko nähdä jonkun henkilön näyttökuvan ja tilan, jos en ole hänen yhteystietoluettelossaan?</w:t>
      </w:r>
    </w:p>
    <w:p>
      <w:r>
        <w:rPr>
          <w:b/>
        </w:rPr>
        <w:t xml:space="preserve">Tulos</w:t>
      </w:r>
    </w:p>
    <w:p>
      <w:r>
        <w:t xml:space="preserve">Miten voin poistaa jonkun WhatsApp-yhteystietoluettelosta poistamatta häntä pääyhteystietoluettelosta?</w:t>
      </w:r>
    </w:p>
    <w:p>
      <w:r>
        <w:rPr>
          <w:b/>
        </w:rPr>
        <w:t xml:space="preserve">Esimerkki 1.514</w:t>
      </w:r>
    </w:p>
    <w:p>
      <w:r>
        <w:t xml:space="preserve">Mihin asti on mahdollista päästä AIIMS Rishikeshiin?</w:t>
      </w:r>
    </w:p>
    <w:p>
      <w:r>
        <w:rPr>
          <w:b/>
        </w:rPr>
        <w:t xml:space="preserve">Tulos</w:t>
      </w:r>
    </w:p>
    <w:p>
      <w:r>
        <w:t xml:space="preserve">Minun AIIMS 2016 sijoitus on 1068(UR). Mihin AIIMS:ään pääsen sisään?</w:t>
      </w:r>
    </w:p>
    <w:p>
      <w:r>
        <w:rPr>
          <w:b/>
        </w:rPr>
        <w:t xml:space="preserve">Esimerkki 1.515</w:t>
      </w:r>
    </w:p>
    <w:p>
      <w:r>
        <w:t xml:space="preserve">Pitäisikö minun seurustella lukion fuksina?</w:t>
      </w:r>
    </w:p>
    <w:p>
      <w:r>
        <w:rPr>
          <w:b/>
        </w:rPr>
        <w:t xml:space="preserve">Tulos</w:t>
      </w:r>
    </w:p>
    <w:p>
      <w:r>
        <w:t xml:space="preserve">Onko lukion vanhempi seurustelee lukion fuksin kanssa tabu?</w:t>
      </w:r>
    </w:p>
    <w:p>
      <w:r>
        <w:rPr>
          <w:b/>
        </w:rPr>
        <w:t xml:space="preserve">Esimerkki 1.516</w:t>
      </w:r>
    </w:p>
    <w:p>
      <w:r>
        <w:t xml:space="preserve">Miksi kääntäjä tarkistaa unicode-merkin, vaikka se olisi kommentin sisällä?</w:t>
      </w:r>
    </w:p>
    <w:p>
      <w:r>
        <w:rPr>
          <w:b/>
        </w:rPr>
        <w:t xml:space="preserve">Tulos</w:t>
      </w:r>
    </w:p>
    <w:p>
      <w:r>
        <w:t xml:space="preserve">Onko olemassa latinankielistä Unicode-merkkiä takaperin kirjoitetulle isolle G-kirjaimelle?</w:t>
      </w:r>
    </w:p>
    <w:p>
      <w:r>
        <w:rPr>
          <w:b/>
        </w:rPr>
        <w:t xml:space="preserve">Esimerkki 1.517</w:t>
      </w:r>
    </w:p>
    <w:p>
      <w:r>
        <w:t xml:space="preserve">Milloin RedMart menee pörssiin?</w:t>
      </w:r>
    </w:p>
    <w:p>
      <w:r>
        <w:rPr>
          <w:b/>
        </w:rPr>
        <w:t xml:space="preserve">Tulos</w:t>
      </w:r>
    </w:p>
    <w:p>
      <w:r>
        <w:t xml:space="preserve">Miten RedMart rakentaa tunnettuutta?</w:t>
      </w:r>
    </w:p>
    <w:p>
      <w:r>
        <w:rPr>
          <w:b/>
        </w:rPr>
        <w:t xml:space="preserve">Esimerkki 1.518</w:t>
      </w:r>
    </w:p>
    <w:p>
      <w:r>
        <w:t xml:space="preserve">Sähkön määritelmän mukaan sähkö on varausten virtausta, joten voimmeko sanoa, että sähkö on nestettä?</w:t>
      </w:r>
    </w:p>
    <w:p>
      <w:r>
        <w:rPr>
          <w:b/>
        </w:rPr>
        <w:t xml:space="preserve">Tulos</w:t>
      </w:r>
    </w:p>
    <w:p>
      <w:r>
        <w:t xml:space="preserve">Mikä on paras nimi sosiaalisen syövän alustalle?</w:t>
      </w:r>
    </w:p>
    <w:p>
      <w:r>
        <w:rPr>
          <w:b/>
        </w:rPr>
        <w:t xml:space="preserve">Esimerkki 1.519</w:t>
      </w:r>
    </w:p>
    <w:p>
      <w:r>
        <w:t xml:space="preserve">Miten voin suunnitella yhden päivän java-istunnon?</w:t>
      </w:r>
    </w:p>
    <w:p>
      <w:r>
        <w:rPr>
          <w:b/>
        </w:rPr>
        <w:t xml:space="preserve">Tulos</w:t>
      </w:r>
    </w:p>
    <w:p>
      <w:r>
        <w:t xml:space="preserve">Miten voin suunnitella tehokkaasti riskienhallintaistunnot pk-yritysten kanssa, kun heillä on kiire testitoiminnan kanssa?</w:t>
      </w:r>
    </w:p>
    <w:p>
      <w:r>
        <w:rPr>
          <w:b/>
        </w:rPr>
        <w:t xml:space="preserve">Esimerkki 1.520</w:t>
      </w:r>
    </w:p>
    <w:p>
      <w:r>
        <w:t xml:space="preserve">Miten laakerin tehokkuutta voidaan parantaa?</w:t>
      </w:r>
    </w:p>
    <w:p>
      <w:r>
        <w:rPr>
          <w:b/>
        </w:rPr>
        <w:t xml:space="preserve">Tulos</w:t>
      </w:r>
    </w:p>
    <w:p>
      <w:r>
        <w:t xml:space="preserve">Miten voin parantaa tehokkuutta?</w:t>
      </w:r>
    </w:p>
    <w:p>
      <w:r>
        <w:rPr>
          <w:b/>
        </w:rPr>
        <w:t xml:space="preserve">Esimerkki 1.521</w:t>
      </w:r>
    </w:p>
    <w:p>
      <w:r>
        <w:t xml:space="preserve">Kun englanninkieliset joogaystäväni tervehtivät minua sanomalla "namaste", mikä olisi hyvä röyhkeä vastaus virallisella sanskritin kielellä?</w:t>
      </w:r>
    </w:p>
    <w:p>
      <w:r>
        <w:rPr>
          <w:b/>
        </w:rPr>
        <w:t xml:space="preserve">Tulos</w:t>
      </w:r>
    </w:p>
    <w:p>
      <w:r>
        <w:t xml:space="preserve">Mitä sana jooga tarkoittaa sanskritiksi?</w:t>
      </w:r>
    </w:p>
    <w:p>
      <w:r>
        <w:rPr>
          <w:b/>
        </w:rPr>
        <w:t xml:space="preserve">Esimerkki 1.522</w:t>
      </w:r>
    </w:p>
    <w:p>
      <w:r>
        <w:t xml:space="preserve">Miten teen vaikutuksen tyttöön ensimmäisessä tapaamisessa?</w:t>
      </w:r>
    </w:p>
    <w:p>
      <w:r>
        <w:rPr>
          <w:b/>
        </w:rPr>
        <w:t xml:space="preserve">Tulos</w:t>
      </w:r>
    </w:p>
    <w:p>
      <w:r>
        <w:t xml:space="preserve">Mikä on paras tapa tehdä vaikutus tyttöön tapaamisessa?</w:t>
      </w:r>
    </w:p>
    <w:p>
      <w:r>
        <w:rPr>
          <w:b/>
        </w:rPr>
        <w:t xml:space="preserve">Esimerkki 1.523</w:t>
      </w:r>
    </w:p>
    <w:p>
      <w:r>
        <w:t xml:space="preserve">Voinko käyttää Polyvore-kuvia verkkosivuillani?</w:t>
      </w:r>
    </w:p>
    <w:p>
      <w:r>
        <w:rPr>
          <w:b/>
        </w:rPr>
        <w:t xml:space="preserve">Tulos</w:t>
      </w:r>
    </w:p>
    <w:p>
      <w:r>
        <w:t xml:space="preserve">Voinko käyttää blogissani mitä tahansa Googlen/verkkosivuston kuvaa ja mainita kuvan krediitit?</w:t>
      </w:r>
    </w:p>
    <w:p>
      <w:r>
        <w:rPr>
          <w:b/>
        </w:rPr>
        <w:t xml:space="preserve">Esimerkki 1.524</w:t>
      </w:r>
    </w:p>
    <w:p>
      <w:r>
        <w:t xml:space="preserve">Voisiko nykyaikainen laivasto rakentaa uuden taistelualusluokan, vai olisivatko tällaiset alukset vanhentuneita?</w:t>
      </w:r>
    </w:p>
    <w:p>
      <w:r>
        <w:rPr>
          <w:b/>
        </w:rPr>
        <w:t xml:space="preserve">Tulos</w:t>
      </w:r>
    </w:p>
    <w:p>
      <w:r>
        <w:t xml:space="preserve">Sallitaanko nykyaikaisissa laivastoissa palkintoalusten ottaminen?</w:t>
      </w:r>
    </w:p>
    <w:p>
      <w:r>
        <w:rPr>
          <w:b/>
        </w:rPr>
        <w:t xml:space="preserve">Esimerkki 1.525</w:t>
      </w:r>
    </w:p>
    <w:p>
      <w:r>
        <w:t xml:space="preserve">Mitkä ovat meemimuodot?</w:t>
      </w:r>
    </w:p>
    <w:p>
      <w:r>
        <w:rPr>
          <w:b/>
        </w:rPr>
        <w:t xml:space="preserve">Tulos</w:t>
      </w:r>
    </w:p>
    <w:p>
      <w:r>
        <w:t xml:space="preserve">Mikä on meemi?</w:t>
      </w:r>
    </w:p>
    <w:p>
      <w:r>
        <w:rPr>
          <w:b/>
        </w:rPr>
        <w:t xml:space="preserve">Esimerkki 1.526</w:t>
      </w:r>
    </w:p>
    <w:p>
      <w:r>
        <w:t xml:space="preserve">Välitätkö sinä siitä, onko Jumala olemassa vai ei?</w:t>
      </w:r>
    </w:p>
    <w:p>
      <w:r>
        <w:rPr>
          <w:b/>
        </w:rPr>
        <w:t xml:space="preserve">Tulos</w:t>
      </w:r>
    </w:p>
    <w:p>
      <w:r>
        <w:t xml:space="preserve">Onko sodissa menetettyjen ihmishenkien määrä suurempi kuin sodissa menetettyjen ihmishenkien määrä?</w:t>
      </w:r>
    </w:p>
    <w:p>
      <w:r>
        <w:rPr>
          <w:b/>
        </w:rPr>
        <w:t xml:space="preserve">Esimerkki 1.527</w:t>
      </w:r>
    </w:p>
    <w:p>
      <w:r>
        <w:t xml:space="preserve">Kun pääomasijoittaja sijoittaa (siemensijoitus) yritykseen, kuinka paljon hän saa omaa pääomaa?</w:t>
      </w:r>
    </w:p>
    <w:p>
      <w:r>
        <w:rPr>
          <w:b/>
        </w:rPr>
        <w:t xml:space="preserve">Tulos</w:t>
      </w:r>
    </w:p>
    <w:p>
      <w:r>
        <w:t xml:space="preserve">Sijoittaja on lähestynyt yritystäni. Hän sanoi, että hänellä on monia kontakteja, jotka voisivat auttaa tuotteen markkinoinnissa. Hän antaa myös omat kehittäjät tekemään lopullisen tuotteen (beta-version jälkeen) veloituksetta. Miten tiedän tai lasken, kuinka paljon hänen pitäisi saada omaa pääomaa yrityksestä?</w:t>
      </w:r>
    </w:p>
    <w:p>
      <w:r>
        <w:rPr>
          <w:b/>
        </w:rPr>
        <w:t xml:space="preserve">Esimerkki 1.528</w:t>
      </w:r>
    </w:p>
    <w:p>
      <w:r>
        <w:t xml:space="preserve">Jos jumalillanne/jumalillanne on ääretön älykkyys, miksi maailma on niin surkea?</w:t>
      </w:r>
    </w:p>
    <w:p>
      <w:r>
        <w:rPr>
          <w:b/>
        </w:rPr>
        <w:t xml:space="preserve">Tulos</w:t>
      </w:r>
    </w:p>
    <w:p>
      <w:r>
        <w:t xml:space="preserve">Miksi pelkkä amerikkalaisuus on niin houkuttelevaa ja miksi sillä on niin paljon arvoa maailmassa?</w:t>
      </w:r>
    </w:p>
    <w:p>
      <w:r>
        <w:rPr>
          <w:b/>
        </w:rPr>
        <w:t xml:space="preserve">Esimerkki 1.529</w:t>
      </w:r>
    </w:p>
    <w:p>
      <w:r>
        <w:t xml:space="preserve">Oletko nähnyt äitisi alasti?</w:t>
      </w:r>
    </w:p>
    <w:p>
      <w:r>
        <w:rPr>
          <w:b/>
        </w:rPr>
        <w:t xml:space="preserve">Tulos</w:t>
      </w:r>
    </w:p>
    <w:p>
      <w:r>
        <w:t xml:space="preserve">Jos äitisi ja vaimosi putoaisivat samaan aikaan jokeen, kumman pelastaisit ensin ja miksi?</w:t>
      </w:r>
    </w:p>
    <w:p>
      <w:r>
        <w:rPr>
          <w:b/>
        </w:rPr>
        <w:t xml:space="preserve">Esimerkki 1.530</w:t>
      </w:r>
    </w:p>
    <w:p>
      <w:r>
        <w:t xml:space="preserve">Onko sukellusveneen lentotukialus uskottava?</w:t>
      </w:r>
    </w:p>
    <w:p>
      <w:r>
        <w:rPr>
          <w:b/>
        </w:rPr>
        <w:t xml:space="preserve">Tulos</w:t>
      </w:r>
    </w:p>
    <w:p>
      <w:r>
        <w:t xml:space="preserve">Voisiko Yhdysvallat rakentaa sukellusveneen lentotukialuksen? Mitkä olisivat sen hyvät ja huonot puolet?</w:t>
      </w:r>
    </w:p>
    <w:p>
      <w:r>
        <w:rPr>
          <w:b/>
        </w:rPr>
        <w:t xml:space="preserve">Esimerkki 1.531</w:t>
      </w:r>
    </w:p>
    <w:p>
      <w:r>
        <w:t xml:space="preserve">Onko iPhonen käyttö kotelon kanssa vai ilman koteloa parempi?</w:t>
      </w:r>
    </w:p>
    <w:p>
      <w:r>
        <w:rPr>
          <w:b/>
        </w:rPr>
        <w:t xml:space="preserve">Tulos</w:t>
      </w:r>
    </w:p>
    <w:p>
      <w:r>
        <w:t xml:space="preserve">Mitkä ovat suosikkisi ranskalaisista romaaneista ja miksi?</w:t>
      </w:r>
    </w:p>
    <w:p>
      <w:r>
        <w:rPr>
          <w:b/>
        </w:rPr>
        <w:t xml:space="preserve">Esimerkki 1.532</w:t>
      </w:r>
    </w:p>
    <w:p>
      <w:r>
        <w:t xml:space="preserve">Mitä ovat chatbotit? Miten voin rakentaa sellaisen?</w:t>
      </w:r>
    </w:p>
    <w:p>
      <w:r>
        <w:rPr>
          <w:b/>
        </w:rPr>
        <w:t xml:space="preserve">Tulos</w:t>
      </w:r>
    </w:p>
    <w:p>
      <w:r>
        <w:t xml:space="preserve">Mitä uusimpia teknologioita on kehitetty vammaisten auttamiseksi?</w:t>
      </w:r>
    </w:p>
    <w:p>
      <w:r>
        <w:rPr>
          <w:b/>
        </w:rPr>
        <w:t xml:space="preserve">Esimerkki 1.533</w:t>
      </w:r>
    </w:p>
    <w:p>
      <w:r>
        <w:t xml:space="preserve">Miten voin saada työtä kotona PCB-suunnittelussa?</w:t>
      </w:r>
    </w:p>
    <w:p>
      <w:r>
        <w:rPr>
          <w:b/>
        </w:rPr>
        <w:t xml:space="preserve">Tulos</w:t>
      </w:r>
    </w:p>
    <w:p>
      <w:r>
        <w:t xml:space="preserve">Miten voi oppia PCB-suunnittelua verkossa?</w:t>
      </w:r>
    </w:p>
    <w:p>
      <w:r>
        <w:rPr>
          <w:b/>
        </w:rPr>
        <w:t xml:space="preserve">Esimerkki 1.534</w:t>
      </w:r>
    </w:p>
    <w:p>
      <w:r>
        <w:t xml:space="preserve">Onko älykkyysosamäärä suosikkikilpailu?</w:t>
      </w:r>
    </w:p>
    <w:p>
      <w:r>
        <w:rPr>
          <w:b/>
        </w:rPr>
        <w:t xml:space="preserve">Tulos</w:t>
      </w:r>
    </w:p>
    <w:p>
      <w:r>
        <w:t xml:space="preserve">Jos joku järjestää älykkyysosamääräkilpailun Alia Bhattin ja Rahul Gandhin välillä, kenen mahdollisuudet ovat paremmat voittaa kilpailu?</w:t>
      </w:r>
    </w:p>
    <w:p>
      <w:r>
        <w:rPr>
          <w:b/>
        </w:rPr>
        <w:t xml:space="preserve">Esimerkki 1.535</w:t>
      </w:r>
    </w:p>
    <w:p>
      <w:r>
        <w:t xml:space="preserve">Mikä on (mitkä ovat) vakuuttavin (vakuuttavimmat) epistemologinen (epistemologiset) malli(t), jonka (jotka) suurin osa länsimaisista nykyajan epistemologeista hyväksyy (hyväksyvät)?</w:t>
      </w:r>
    </w:p>
    <w:p>
      <w:r>
        <w:rPr>
          <w:b/>
        </w:rPr>
        <w:t xml:space="preserve">Tulos</w:t>
      </w:r>
    </w:p>
    <w:p>
      <w:r>
        <w:t xml:space="preserve">Mikä on koneoppimisen suhde matematiikan filosofiaan tai epistemologiaan?</w:t>
      </w:r>
    </w:p>
    <w:p>
      <w:r>
        <w:rPr>
          <w:b/>
        </w:rPr>
        <w:t xml:space="preserve">Esimerkki 1.536</w:t>
      </w:r>
    </w:p>
    <w:p>
      <w:r>
        <w:t xml:space="preserve">Mitkä ovat hyviä ja halpoja hotelleja tai hostelleja kävelymatkan päässä Venetsian rautatieasemalta?</w:t>
      </w:r>
    </w:p>
    <w:p>
      <w:r>
        <w:rPr>
          <w:b/>
        </w:rPr>
        <w:t xml:space="preserve">Tulos</w:t>
      </w:r>
    </w:p>
    <w:p>
      <w:r>
        <w:t xml:space="preserve">Mitkä ovat hyviä ja halpoja hotelleja tai hostelleja kävelymatkan päässä Vilnan rautatieasemalta?</w:t>
      </w:r>
    </w:p>
    <w:p>
      <w:r>
        <w:rPr>
          <w:b/>
        </w:rPr>
        <w:t xml:space="preserve">Esimerkki 1.537</w:t>
      </w:r>
    </w:p>
    <w:p>
      <w:r>
        <w:t xml:space="preserve">Mikä on ensimmäinen prosessi avioerossa?</w:t>
      </w:r>
    </w:p>
    <w:p>
      <w:r>
        <w:rPr>
          <w:b/>
        </w:rPr>
        <w:t xml:space="preserve">Tulos</w:t>
      </w:r>
    </w:p>
    <w:p>
      <w:r>
        <w:t xml:space="preserve">Miten avioeroa voi hakea Intiassa, jos on hindu? Mikä on odotettavissa oleva aikataulu?</w:t>
      </w:r>
    </w:p>
    <w:p>
      <w:r>
        <w:rPr>
          <w:b/>
        </w:rPr>
        <w:t xml:space="preserve">Esimerkki 1.538</w:t>
      </w:r>
    </w:p>
    <w:p>
      <w:r>
        <w:t xml:space="preserve">Miksi kaksoset tunnetaan eläinradan valehtelijoina?</w:t>
      </w:r>
    </w:p>
    <w:p>
      <w:r>
        <w:rPr>
          <w:b/>
        </w:rPr>
        <w:t xml:space="preserve">Tulos</w:t>
      </w:r>
    </w:p>
    <w:p>
      <w:r>
        <w:t xml:space="preserve">Mikä on älykkäin horoskooppimerkki?</w:t>
      </w:r>
    </w:p>
    <w:p>
      <w:r>
        <w:rPr>
          <w:b/>
        </w:rPr>
        <w:t xml:space="preserve">Esimerkki 1.539</w:t>
      </w:r>
    </w:p>
    <w:p>
      <w:r>
        <w:t xml:space="preserve">Mitä eroa on leivällä ja paahtoleivällä?</w:t>
      </w:r>
    </w:p>
    <w:p>
      <w:r>
        <w:rPr>
          <w:b/>
        </w:rPr>
        <w:t xml:space="preserve">Tulos</w:t>
      </w:r>
    </w:p>
    <w:p>
      <w:r>
        <w:t xml:space="preserve">Miksi leipää on niin vaikea paahtaa leikattaessa?</w:t>
      </w:r>
    </w:p>
    <w:p>
      <w:r>
        <w:rPr>
          <w:b/>
        </w:rPr>
        <w:t xml:space="preserve">Esimerkki 1.540</w:t>
      </w:r>
    </w:p>
    <w:p>
      <w:r>
        <w:t xml:space="preserve">Onko XlRI:ssä ikärajoituksia?</w:t>
      </w:r>
    </w:p>
    <w:p>
      <w:r>
        <w:rPr>
          <w:b/>
        </w:rPr>
        <w:t xml:space="preserve">Tulos</w:t>
      </w:r>
    </w:p>
    <w:p>
      <w:r>
        <w:t xml:space="preserve">Miksi XLRI:ssä on niin vaikea saada pisteitä?</w:t>
      </w:r>
    </w:p>
    <w:p>
      <w:r>
        <w:rPr>
          <w:b/>
        </w:rPr>
        <w:t xml:space="preserve">Esimerkki 1.541</w:t>
      </w:r>
    </w:p>
    <w:p>
      <w:r>
        <w:t xml:space="preserve">Mitä on johtamisteoria?</w:t>
      </w:r>
    </w:p>
    <w:p>
      <w:r>
        <w:rPr>
          <w:b/>
        </w:rPr>
        <w:t xml:space="preserve">Tulos</w:t>
      </w:r>
    </w:p>
    <w:p>
      <w:r>
        <w:t xml:space="preserve">Mitkä ovat joitakin IT-hallinnan teorioita?</w:t>
      </w:r>
    </w:p>
    <w:p>
      <w:r>
        <w:rPr>
          <w:b/>
        </w:rPr>
        <w:t xml:space="preserve">Esimerkki 1.542</w:t>
      </w:r>
    </w:p>
    <w:p>
      <w:r>
        <w:t xml:space="preserve">Mitä minun pitäisi mainita puheessani vanhemmistani?</w:t>
      </w:r>
    </w:p>
    <w:p>
      <w:r>
        <w:rPr>
          <w:b/>
        </w:rPr>
        <w:t xml:space="preserve">Tulos</w:t>
      </w:r>
    </w:p>
    <w:p>
      <w:r>
        <w:t xml:space="preserve">Mitä mieltä olet Trumpin uusimmasta puheesta?</w:t>
      </w:r>
    </w:p>
    <w:p>
      <w:r>
        <w:rPr>
          <w:b/>
        </w:rPr>
        <w:t xml:space="preserve">Esimerkki 1.543</w:t>
      </w:r>
    </w:p>
    <w:p>
      <w:r>
        <w:t xml:space="preserve">Olisiko pelaaminen yrityssirulla erilaista vai samanlaista? Otetaan esimerkiksi Sparc M7.</w:t>
      </w:r>
    </w:p>
    <w:p>
      <w:r>
        <w:rPr>
          <w:b/>
        </w:rPr>
        <w:t xml:space="preserve">Tulos</w:t>
      </w:r>
    </w:p>
    <w:p>
      <w:r>
        <w:t xml:space="preserve">Millainen maailma olisi, jos maailmansotia ei olisi?</w:t>
      </w:r>
    </w:p>
    <w:p>
      <w:r>
        <w:rPr>
          <w:b/>
        </w:rPr>
        <w:t xml:space="preserve">Esimerkki 1.544</w:t>
      </w:r>
    </w:p>
    <w:p>
      <w:r>
        <w:t xml:space="preserve">Kuinka monta avainsanaa TeX-ohjelmointikielessä on uusimmassa versiossa?</w:t>
      </w:r>
    </w:p>
    <w:p>
      <w:r>
        <w:rPr>
          <w:b/>
        </w:rPr>
        <w:t xml:space="preserve">Tulos</w:t>
      </w:r>
    </w:p>
    <w:p>
      <w:r>
        <w:t xml:space="preserve">Kuinka monta avainsanaa A.P.L.-ohjelmointikielessä on uusimmassa versiossa?</w:t>
      </w:r>
    </w:p>
    <w:p>
      <w:r>
        <w:rPr>
          <w:b/>
        </w:rPr>
        <w:t xml:space="preserve">Esimerkki 1.545</w:t>
      </w:r>
    </w:p>
    <w:p>
      <w:r>
        <w:t xml:space="preserve">Bcc-metallin (100)-tason pinta-alan yksikköä kohti lasketun pintaenergian suhde (110)-tason pintaenergiaan on?</w:t>
      </w:r>
    </w:p>
    <w:p>
      <w:r>
        <w:rPr>
          <w:b/>
        </w:rPr>
        <w:t xml:space="preserve">Tulos</w:t>
      </w:r>
    </w:p>
    <w:p>
      <w:r>
        <w:t xml:space="preserve">Miten lähestyn tyttöä, jota en ole koskaan tavannut?</w:t>
      </w:r>
    </w:p>
    <w:p>
      <w:r>
        <w:rPr>
          <w:b/>
        </w:rPr>
        <w:t xml:space="preserve">Esimerkki 1.546</w:t>
      </w:r>
    </w:p>
    <w:p>
      <w:r>
        <w:t xml:space="preserve">Miten pääsen eroon aknearpeista?</w:t>
      </w:r>
    </w:p>
    <w:p>
      <w:r>
        <w:rPr>
          <w:b/>
        </w:rPr>
        <w:t xml:space="preserve">Tulos</w:t>
      </w:r>
    </w:p>
    <w:p>
      <w:r>
        <w:t xml:space="preserve">Miten pääsen eroon aknesta ja aknearpeista?</w:t>
      </w:r>
    </w:p>
    <w:p>
      <w:r>
        <w:rPr>
          <w:b/>
        </w:rPr>
        <w:t xml:space="preserve">Esimerkki 1.547</w:t>
      </w:r>
    </w:p>
    <w:p>
      <w:r>
        <w:t xml:space="preserve">Kysymys 0: Mitä tarkemmin katsot, sitä vähemmän näet. Mene lähemmäs kysymystäsi. Kuinka lähellä voi olla?</w:t>
      </w:r>
    </w:p>
    <w:p>
      <w:r>
        <w:rPr>
          <w:b/>
        </w:rPr>
        <w:t xml:space="preserve">Tulos</w:t>
      </w:r>
    </w:p>
    <w:p>
      <w:r>
        <w:t xml:space="preserve">Mitä on epälineaarisuus datassa? Miten se määritetään?</w:t>
      </w:r>
    </w:p>
    <w:p>
      <w:r>
        <w:rPr>
          <w:b/>
        </w:rPr>
        <w:t xml:space="preserve">Esimerkki 1.548</w:t>
      </w:r>
    </w:p>
    <w:p>
      <w:r>
        <w:t xml:space="preserve">Miten saat paksummat reidet ja vasikat?</w:t>
      </w:r>
    </w:p>
    <w:p>
      <w:r>
        <w:rPr>
          <w:b/>
        </w:rPr>
        <w:t xml:space="preserve">Tulos</w:t>
      </w:r>
    </w:p>
    <w:p>
      <w:r>
        <w:t xml:space="preserve">Miten saat paksummat reidet?</w:t>
      </w:r>
    </w:p>
    <w:p>
      <w:r>
        <w:rPr>
          <w:b/>
        </w:rPr>
        <w:t xml:space="preserve">Esimerkki 1.549</w:t>
      </w:r>
    </w:p>
    <w:p>
      <w:r>
        <w:t xml:space="preserve">Kuinka monta artiklaa, osaa ja luetteloa Intian perustuslaissa on tällä hetkellä (2015)?</w:t>
      </w:r>
    </w:p>
    <w:p>
      <w:r>
        <w:rPr>
          <w:b/>
        </w:rPr>
        <w:t xml:space="preserve">Tulos</w:t>
      </w:r>
    </w:p>
    <w:p>
      <w:r>
        <w:t xml:space="preserve">Intian perustuslaki koostuu sekä artikloista että luetteloista. Miksi tarvitaan sekä artikloja että luetteloita? Eivätkö artiklat riitä ohjaamaan?</w:t>
      </w:r>
    </w:p>
    <w:p>
      <w:r>
        <w:rPr>
          <w:b/>
        </w:rPr>
        <w:t xml:space="preserve">Esimerkki 1.550</w:t>
      </w:r>
    </w:p>
    <w:p>
      <w:r>
        <w:t xml:space="preserve">Miksi kuntosalilla on kiire elokuussa ja hidastuuko se koskaan?</w:t>
      </w:r>
    </w:p>
    <w:p>
      <w:r>
        <w:rPr>
          <w:b/>
        </w:rPr>
        <w:t xml:space="preserve">Tulos</w:t>
      </w:r>
    </w:p>
    <w:p>
      <w:r>
        <w:t xml:space="preserve">Miksi kuntosalilla on aina kiire huhtikuussa ja milloin se hidastuu?</w:t>
      </w:r>
    </w:p>
    <w:p>
      <w:r>
        <w:rPr>
          <w:b/>
        </w:rPr>
        <w:t xml:space="preserve">Esimerkki 1.551</w:t>
      </w:r>
    </w:p>
    <w:p>
      <w:r>
        <w:t xml:space="preserve">Mitä eroa on Jumalalla ja uskonnolla, koska ilman Jumalaa ei ole uskontoa, eikö niin?</w:t>
      </w:r>
    </w:p>
    <w:p>
      <w:r>
        <w:rPr>
          <w:b/>
        </w:rPr>
        <w:t xml:space="preserve">Tulos</w:t>
      </w:r>
    </w:p>
    <w:p>
      <w:r>
        <w:t xml:space="preserve">Mikä on paras 7 päivän matkasuunnitelma perheelle, jossa on taapero Uudessa-Seelannissa?</w:t>
      </w:r>
    </w:p>
    <w:p>
      <w:r>
        <w:rPr>
          <w:b/>
        </w:rPr>
        <w:t xml:space="preserve">Esimerkki 1.552</w:t>
      </w:r>
    </w:p>
    <w:p>
      <w:r>
        <w:t xml:space="preserve">Pitäisikö minun yrittää saada ex-tyttöystäväni takaisin?</w:t>
      </w:r>
    </w:p>
    <w:p>
      <w:r>
        <w:rPr>
          <w:b/>
        </w:rPr>
        <w:t xml:space="preserve">Tulos</w:t>
      </w:r>
    </w:p>
    <w:p>
      <w:r>
        <w:t xml:space="preserve">Mitä minun pitäisi tehdä saadakseni ex-tyttöystäväni takaisin, jos hän ei halua edes puhua minulle?</w:t>
      </w:r>
    </w:p>
    <w:p>
      <w:r>
        <w:rPr>
          <w:b/>
        </w:rPr>
        <w:t xml:space="preserve">Esimerkki 1.553</w:t>
      </w:r>
    </w:p>
    <w:p>
      <w:r>
        <w:t xml:space="preserve">Mitä minun pitäisi hankkia tunne-elämän tukieläimeksi?</w:t>
      </w:r>
    </w:p>
    <w:p>
      <w:r>
        <w:rPr>
          <w:b/>
        </w:rPr>
        <w:t xml:space="preserve">Tulos</w:t>
      </w:r>
    </w:p>
    <w:p>
      <w:r>
        <w:t xml:space="preserve">Mikä on ESA (emotionaalinen tukieläin)?</w:t>
      </w:r>
    </w:p>
    <w:p>
      <w:r>
        <w:rPr>
          <w:b/>
        </w:rPr>
        <w:t xml:space="preserve">Esimerkki 1.554</w:t>
      </w:r>
    </w:p>
    <w:p>
      <w:r>
        <w:t xml:space="preserve">Mikä on [math]\sqrt {\frac {1-x^{2}}{1+x^{2}}}[/math] integraali?</w:t>
      </w:r>
    </w:p>
    <w:p>
      <w:r>
        <w:rPr>
          <w:b/>
        </w:rPr>
        <w:t xml:space="preserve">Tulos</w:t>
      </w:r>
    </w:p>
    <w:p>
      <w:r>
        <w:t xml:space="preserve">Mikä on [math]\dfrac{ln(1+x^2)}{\sqrt{1-x}}[/math] integraali?</w:t>
      </w:r>
    </w:p>
    <w:p>
      <w:r>
        <w:rPr>
          <w:b/>
        </w:rPr>
        <w:t xml:space="preserve">Esimerkki 1.555</w:t>
      </w:r>
    </w:p>
    <w:p>
      <w:r>
        <w:t xml:space="preserve">Mikä virustorjuntaohjelmisto minun pitäisi asentaa tietokoneeseeni?</w:t>
      </w:r>
    </w:p>
    <w:p>
      <w:r>
        <w:rPr>
          <w:b/>
        </w:rPr>
        <w:t xml:space="preserve">Tulos</w:t>
      </w:r>
    </w:p>
    <w:p>
      <w:r>
        <w:t xml:space="preserve">Mikä on paras virustorjuntaohjelma Windowsille?</w:t>
      </w:r>
    </w:p>
    <w:p>
      <w:r>
        <w:rPr>
          <w:b/>
        </w:rPr>
        <w:t xml:space="preserve">Esimerkki 1.556</w:t>
      </w:r>
    </w:p>
    <w:p>
      <w:r>
        <w:t xml:space="preserve">Voiko Intiassa polttaa tupakkaa?</w:t>
      </w:r>
    </w:p>
    <w:p>
      <w:r>
        <w:rPr>
          <w:b/>
        </w:rPr>
        <w:t xml:space="preserve">Tulos</w:t>
      </w:r>
    </w:p>
    <w:p>
      <w:r>
        <w:t xml:space="preserve">Mitä vape sisältää?</w:t>
      </w:r>
    </w:p>
    <w:p>
      <w:r>
        <w:rPr>
          <w:b/>
        </w:rPr>
        <w:t xml:space="preserve">Esimerkki 1.557</w:t>
      </w:r>
    </w:p>
    <w:p>
      <w:r>
        <w:t xml:space="preserve">Miten voit jäljittää puhelimen Google Earthissa?</w:t>
      </w:r>
    </w:p>
    <w:p>
      <w:r>
        <w:rPr>
          <w:b/>
        </w:rPr>
        <w:t xml:space="preserve">Tulos</w:t>
      </w:r>
    </w:p>
    <w:p>
      <w:r>
        <w:t xml:space="preserve">Miten Google Earth toimii? Miten satelliittien kautta otetut kuvat yhdistetään? Mikä on kameran resoluutio?</w:t>
      </w:r>
    </w:p>
    <w:p>
      <w:r>
        <w:rPr>
          <w:b/>
        </w:rPr>
        <w:t xml:space="preserve">Esimerkki 1.558</w:t>
      </w:r>
    </w:p>
    <w:p>
      <w:r>
        <w:t xml:space="preserve">Miten H1-B-viisumiprosessi muuttuu Trumpin presidenttikauden myötä?</w:t>
      </w:r>
    </w:p>
    <w:p>
      <w:r>
        <w:rPr>
          <w:b/>
        </w:rPr>
        <w:t xml:space="preserve">Tulos</w:t>
      </w:r>
    </w:p>
    <w:p>
      <w:r>
        <w:t xml:space="preserve">Mitä eroa on H1- ja H1-B-viisumilla?</w:t>
      </w:r>
    </w:p>
    <w:p>
      <w:r>
        <w:rPr>
          <w:b/>
        </w:rPr>
        <w:t xml:space="preserve">Esimerkki 1.559</w:t>
      </w:r>
    </w:p>
    <w:p>
      <w:r>
        <w:t xml:space="preserve">Onko seksi todella tärkeää naiselle parisuhteessa? Milloin on oikea aika tehdä siirto?</w:t>
      </w:r>
    </w:p>
    <w:p>
      <w:r>
        <w:rPr>
          <w:b/>
        </w:rPr>
        <w:t xml:space="preserve">Tulos</w:t>
      </w:r>
    </w:p>
    <w:p>
      <w:r>
        <w:t xml:space="preserve">Onko seksi todella tärkeää parisuhteessa?</w:t>
      </w:r>
    </w:p>
    <w:p>
      <w:r>
        <w:rPr>
          <w:b/>
        </w:rPr>
        <w:t xml:space="preserve">Esimerkki 1.560</w:t>
      </w:r>
    </w:p>
    <w:p>
      <w:r>
        <w:t xml:space="preserve">Mikä on hyvä meikkaaja?</w:t>
      </w:r>
    </w:p>
    <w:p>
      <w:r>
        <w:rPr>
          <w:b/>
        </w:rPr>
        <w:t xml:space="preserve">Tulos</w:t>
      </w:r>
    </w:p>
    <w:p>
      <w:r>
        <w:t xml:space="preserve">Ansaitsevatko tatuoijat hyvin? Mikä on tatuoijaksi ryhtymisen tai liikkeen avaamisen prosessi?</w:t>
      </w:r>
    </w:p>
    <w:p>
      <w:r>
        <w:rPr>
          <w:b/>
        </w:rPr>
        <w:t xml:space="preserve">Esimerkki 1.561</w:t>
      </w:r>
    </w:p>
    <w:p>
      <w:r>
        <w:t xml:space="preserve">Mikä on tavoitteenasettelualusta?</w:t>
      </w:r>
    </w:p>
    <w:p>
      <w:r>
        <w:rPr>
          <w:b/>
        </w:rPr>
        <w:t xml:space="preserve">Tulos</w:t>
      </w:r>
    </w:p>
    <w:p>
      <w:r>
        <w:t xml:space="preserve">Mitä tavoitteita minun pitäisi asettaa?</w:t>
      </w:r>
    </w:p>
    <w:p>
      <w:r>
        <w:rPr>
          <w:b/>
        </w:rPr>
        <w:t xml:space="preserve">Esimerkki 1.562</w:t>
      </w:r>
    </w:p>
    <w:p>
      <w:r>
        <w:t xml:space="preserve">Lisäävätkö Lego-palikat älykkyysosamäärääsi?</w:t>
      </w:r>
    </w:p>
    <w:p>
      <w:r>
        <w:rPr>
          <w:b/>
        </w:rPr>
        <w:t xml:space="preserve">Tulos</w:t>
      </w:r>
    </w:p>
    <w:p>
      <w:r>
        <w:t xml:space="preserve">Mitä pidetään hyvänä ÄO:na?</w:t>
      </w:r>
    </w:p>
    <w:p>
      <w:r>
        <w:rPr>
          <w:b/>
        </w:rPr>
        <w:t xml:space="preserve">Esimerkki 1.563</w:t>
      </w:r>
    </w:p>
    <w:p>
      <w:r>
        <w:t xml:space="preserve">Miksi naiset ovat seksikkäämpiä kuin miehet?</w:t>
      </w:r>
    </w:p>
    <w:p>
      <w:r>
        <w:rPr>
          <w:b/>
        </w:rPr>
        <w:t xml:space="preserve">Tulos</w:t>
      </w:r>
    </w:p>
    <w:p>
      <w:r>
        <w:t xml:space="preserve">Haluavatko naiset vai miehet enemmän seksiä? Jos näin on, biologisesti vai kulttuurisesti?</w:t>
      </w:r>
    </w:p>
    <w:p>
      <w:r>
        <w:rPr>
          <w:b/>
        </w:rPr>
        <w:t xml:space="preserve">Esimerkki 1.564</w:t>
      </w:r>
    </w:p>
    <w:p>
      <w:r>
        <w:t xml:space="preserve">Mikä tekee mobiilisovelluksesta niin koukuttavan?</w:t>
      </w:r>
    </w:p>
    <w:p>
      <w:r>
        <w:rPr>
          <w:b/>
        </w:rPr>
        <w:t xml:space="preserve">Tulos</w:t>
      </w:r>
    </w:p>
    <w:p>
      <w:r>
        <w:t xml:space="preserve">Mitä ohjelmistoja voin käyttää mobiilisovelluksen tekemiseen?</w:t>
      </w:r>
    </w:p>
    <w:p>
      <w:r>
        <w:rPr>
          <w:b/>
        </w:rPr>
        <w:t xml:space="preserve">Esimerkki 1.565</w:t>
      </w:r>
    </w:p>
    <w:p>
      <w:r>
        <w:t xml:space="preserve">Miten todistan tai kumoan seuraavan: f(n) = o(g(x)) merkitsee f(n) = O(g(n))?</w:t>
      </w:r>
    </w:p>
    <w:p>
      <w:r>
        <w:rPr>
          <w:b/>
        </w:rPr>
        <w:t xml:space="preserve">Tulos</w:t>
      </w:r>
    </w:p>
    <w:p>
      <w:r>
        <w:t xml:space="preserve">F(n) in O(g(n)) implikoi lg(f(n)) in O(lg(g(n))),missä lg(g(n)) &gt;=1,f(n) &gt;=1 suurelle n:lle. Totta tai väärin?</w:t>
      </w:r>
    </w:p>
    <w:p>
      <w:r>
        <w:rPr>
          <w:b/>
        </w:rPr>
        <w:t xml:space="preserve">Esimerkki 1.566</w:t>
      </w:r>
    </w:p>
    <w:p>
      <w:r>
        <w:t xml:space="preserve">Estävätkö Internet-palveluntarjoajat pääsyn Google Play- tai iTunes-elokuviin, jos meillä ei olisi verkon neutraliteettia?</w:t>
      </w:r>
    </w:p>
    <w:p>
      <w:r>
        <w:rPr>
          <w:b/>
        </w:rPr>
        <w:t xml:space="preserve">Tulos</w:t>
      </w:r>
    </w:p>
    <w:p>
      <w:r>
        <w:t xml:space="preserve">Mitä Internet-palveluntarjoajat estäisivät, jos meillä ei olisi verkon neutraliteettia?</w:t>
      </w:r>
    </w:p>
    <w:p>
      <w:r>
        <w:rPr>
          <w:b/>
        </w:rPr>
        <w:t xml:space="preserve">Esimerkki 1.567</w:t>
      </w:r>
    </w:p>
    <w:p>
      <w:r>
        <w:t xml:space="preserve">Mikä on maailman vanhin olutpanimo?</w:t>
      </w:r>
    </w:p>
    <w:p>
      <w:r>
        <w:rPr>
          <w:b/>
        </w:rPr>
        <w:t xml:space="preserve">Tulos</w:t>
      </w:r>
    </w:p>
    <w:p>
      <w:r>
        <w:t xml:space="preserve">Mikä on maailman huonoin olut?</w:t>
      </w:r>
    </w:p>
    <w:p>
      <w:r>
        <w:rPr>
          <w:b/>
        </w:rPr>
        <w:t xml:space="preserve">Esimerkki 1.568</w:t>
      </w:r>
    </w:p>
    <w:p>
      <w:r>
        <w:t xml:space="preserve">Voinko lähettää tuotteita suoraan FBA:lle paksitanista?</w:t>
      </w:r>
    </w:p>
    <w:p>
      <w:r>
        <w:rPr>
          <w:b/>
        </w:rPr>
        <w:t xml:space="preserve">Tulos</w:t>
      </w:r>
    </w:p>
    <w:p>
      <w:r>
        <w:t xml:space="preserve">Voinko teettää tavarakontin Kiinasta suoraan omaan kiinteistööni?</w:t>
      </w:r>
    </w:p>
    <w:p>
      <w:r>
        <w:rPr>
          <w:b/>
        </w:rPr>
        <w:t xml:space="preserve">Esimerkki 1.569</w:t>
      </w:r>
    </w:p>
    <w:p>
      <w:r>
        <w:t xml:space="preserve">Mitä tuotantoyksikkö tekee elokuvan näyttelijöiden puvuille?</w:t>
      </w:r>
    </w:p>
    <w:p>
      <w:r>
        <w:rPr>
          <w:b/>
        </w:rPr>
        <w:t xml:space="preserve">Tulos</w:t>
      </w:r>
    </w:p>
    <w:p>
      <w:r>
        <w:t xml:space="preserve">Mihin puvut menevät sen jälkeen, kun näyttelijät ovat käyttäneet niitä elokuvassa, mitä niille tapahtui sen jälkeen, kun niitä oli käytetty kerran?</w:t>
      </w:r>
    </w:p>
    <w:p>
      <w:r>
        <w:rPr>
          <w:b/>
        </w:rPr>
        <w:t xml:space="preserve">Esimerkki 1.570</w:t>
      </w:r>
    </w:p>
    <w:p>
      <w:r>
        <w:t xml:space="preserve">Onko jäätelöä hyvä syödä, kun on kuumetta? Miksi vai miksi ei?</w:t>
      </w:r>
    </w:p>
    <w:p>
      <w:r>
        <w:rPr>
          <w:b/>
        </w:rPr>
        <w:t xml:space="preserve">Tulos</w:t>
      </w:r>
    </w:p>
    <w:p>
      <w:r>
        <w:t xml:space="preserve">Voimmeko syödä jäätelöä, kun sää on kylmä?</w:t>
      </w:r>
    </w:p>
    <w:p>
      <w:r>
        <w:rPr>
          <w:b/>
        </w:rPr>
        <w:t xml:space="preserve">Esimerkki 1.571</w:t>
      </w:r>
    </w:p>
    <w:p>
      <w:r>
        <w:t xml:space="preserve">Kenellä on Bengalurun siistein toimistorakennus?</w:t>
      </w:r>
    </w:p>
    <w:p>
      <w:r>
        <w:rPr>
          <w:b/>
        </w:rPr>
        <w:t xml:space="preserve">Tulos</w:t>
      </w:r>
    </w:p>
    <w:p>
      <w:r>
        <w:t xml:space="preserve">Mitkä ovat vuoden 2014 siisteimmät toimistotilat?</w:t>
      </w:r>
    </w:p>
    <w:p>
      <w:r>
        <w:rPr>
          <w:b/>
        </w:rPr>
        <w:t xml:space="preserve">Esimerkki 1.572</w:t>
      </w:r>
    </w:p>
    <w:p>
      <w:r>
        <w:t xml:space="preserve">Mitkä ovat HSBC:n kolme suurinta riskiä maailmanlaajuisesti ja miksi?</w:t>
      </w:r>
    </w:p>
    <w:p>
      <w:r>
        <w:rPr>
          <w:b/>
        </w:rPr>
        <w:t xml:space="preserve">Tulos</w:t>
      </w:r>
    </w:p>
    <w:p>
      <w:r>
        <w:t xml:space="preserve">Miksi olet kiinnostunut tehtävästä HSBC:ssä?</w:t>
      </w:r>
    </w:p>
    <w:p>
      <w:r>
        <w:rPr>
          <w:b/>
        </w:rPr>
        <w:t xml:space="preserve">Esimerkki 1.573</w:t>
      </w:r>
    </w:p>
    <w:p>
      <w:r>
        <w:t xml:space="preserve">Mitä vetovoiman laki sanoo tieteessä?</w:t>
      </w:r>
    </w:p>
    <w:p>
      <w:r>
        <w:rPr>
          <w:b/>
        </w:rPr>
        <w:t xml:space="preserve">Tulos</w:t>
      </w:r>
    </w:p>
    <w:p>
      <w:r>
        <w:t xml:space="preserve">Mikä on vetovoiman laki?</w:t>
      </w:r>
    </w:p>
    <w:p>
      <w:r>
        <w:rPr>
          <w:b/>
        </w:rPr>
        <w:t xml:space="preserve">Esimerkki 1.574</w:t>
      </w:r>
    </w:p>
    <w:p>
      <w:r>
        <w:t xml:space="preserve">Kuinka monimutkainen ja kuinka kauan Microsoftilta kesti tehdä tekoälyinen Twitter-botti "Tay"? Mitä ohjelmointikieltä (-kieltä) käytettiin?</w:t>
      </w:r>
    </w:p>
    <w:p>
      <w:r>
        <w:rPr>
          <w:b/>
        </w:rPr>
        <w:t xml:space="preserve">Tulos</w:t>
      </w:r>
    </w:p>
    <w:p>
      <w:r>
        <w:t xml:space="preserve">Miten Microsoft rakensi Tay AI:n?</w:t>
      </w:r>
    </w:p>
    <w:p>
      <w:r>
        <w:rPr>
          <w:b/>
        </w:rPr>
        <w:t xml:space="preserve">Esimerkki 1.575</w:t>
      </w:r>
    </w:p>
    <w:p>
      <w:r>
        <w:t xml:space="preserve">Miten Quoran huippukirjoittajat viettävät aikaansa Quorassa?</w:t>
      </w:r>
    </w:p>
    <w:p>
      <w:r>
        <w:rPr>
          <w:b/>
        </w:rPr>
        <w:t xml:space="preserve">Tulos</w:t>
      </w:r>
    </w:p>
    <w:p>
      <w:r>
        <w:t xml:space="preserve">Kuinka paljon aikaa huippukirjoittajat viettävät Quorassa?</w:t>
      </w:r>
    </w:p>
    <w:p>
      <w:r>
        <w:rPr>
          <w:b/>
        </w:rPr>
        <w:t xml:space="preserve">Esimerkki 1.576</w:t>
      </w:r>
    </w:p>
    <w:p>
      <w:r>
        <w:t xml:space="preserve">Mikä olisi sinun strategiasi joko The Bachelorissa tai Bachelorettessa?</w:t>
      </w:r>
    </w:p>
    <w:p>
      <w:r>
        <w:rPr>
          <w:b/>
        </w:rPr>
        <w:t xml:space="preserve">Tulos</w:t>
      </w:r>
    </w:p>
    <w:p>
      <w:r>
        <w:t xml:space="preserve">Kuinka pitkä The Bachelorin Ben Higgins on?</w:t>
      </w:r>
    </w:p>
    <w:p>
      <w:r>
        <w:rPr>
          <w:b/>
        </w:rPr>
        <w:t xml:space="preserve">Esimerkki 1.577</w:t>
      </w:r>
    </w:p>
    <w:p>
      <w:r>
        <w:t xml:space="preserve">Onko turvallista koskea kulkukoiriin?</w:t>
      </w:r>
    </w:p>
    <w:p>
      <w:r>
        <w:rPr>
          <w:b/>
        </w:rPr>
        <w:t xml:space="preserve">Tulos</w:t>
      </w:r>
    </w:p>
    <w:p>
      <w:r>
        <w:t xml:space="preserve">Onko turvallista leikkiä kulkukoirien kanssa?</w:t>
      </w:r>
    </w:p>
    <w:p>
      <w:r>
        <w:rPr>
          <w:b/>
        </w:rPr>
        <w:t xml:space="preserve">Esimerkki 1.578</w:t>
      </w:r>
    </w:p>
    <w:p>
      <w:r>
        <w:t xml:space="preserve">Kuka on Ash Ketchumin isä?</w:t>
      </w:r>
    </w:p>
    <w:p>
      <w:r>
        <w:rPr>
          <w:b/>
        </w:rPr>
        <w:t xml:space="preserve">Tulos</w:t>
      </w:r>
    </w:p>
    <w:p>
      <w:r>
        <w:t xml:space="preserve">Kenestä Ash Ketchum pitää?</w:t>
      </w:r>
    </w:p>
    <w:p>
      <w:r>
        <w:rPr>
          <w:b/>
        </w:rPr>
        <w:t xml:space="preserve">Esimerkki 1.579</w:t>
      </w:r>
    </w:p>
    <w:p>
      <w:r>
        <w:t xml:space="preserve">Miksi Thermomixia ei myydä Yhdysvalloissa?</w:t>
      </w:r>
    </w:p>
    <w:p>
      <w:r>
        <w:rPr>
          <w:b/>
        </w:rPr>
        <w:t xml:space="preserve">Tulos</w:t>
      </w:r>
    </w:p>
    <w:p>
      <w:r>
        <w:t xml:space="preserve">Miten voisin parhaiten perustella uuden Thermomixin ostokustannukset?</w:t>
      </w:r>
    </w:p>
    <w:p>
      <w:r>
        <w:rPr>
          <w:b/>
        </w:rPr>
        <w:t xml:space="preserve">Esimerkki 1.580</w:t>
      </w:r>
    </w:p>
    <w:p>
      <w:r>
        <w:t xml:space="preserve">Mikä on Onet-pelin algoritmi?</w:t>
      </w:r>
    </w:p>
    <w:p>
      <w:r>
        <w:rPr>
          <w:b/>
        </w:rPr>
        <w:t xml:space="preserve">Tulos</w:t>
      </w:r>
    </w:p>
    <w:p>
      <w:r>
        <w:t xml:space="preserve">Mikä on paras algoritmi sanan 3 ottelun peliin?</w:t>
      </w:r>
    </w:p>
    <w:p>
      <w:r>
        <w:rPr>
          <w:b/>
        </w:rPr>
        <w:t xml:space="preserve">Esimerkki 1.581</w:t>
      </w:r>
    </w:p>
    <w:p>
      <w:r>
        <w:t xml:space="preserve">Kenellä on parempi käsitys tietoisuudesta: meditoijilla vai tiedemiehillä?</w:t>
      </w:r>
    </w:p>
    <w:p>
      <w:r>
        <w:rPr>
          <w:b/>
        </w:rPr>
        <w:t xml:space="preserve">Tulos</w:t>
      </w:r>
    </w:p>
    <w:p>
      <w:r>
        <w:t xml:space="preserve">Voivatko ne, jotka meditoivat, saavuttaa ajatuksettoman tietoisuuden tilan?</w:t>
      </w:r>
    </w:p>
    <w:p>
      <w:r>
        <w:rPr>
          <w:b/>
        </w:rPr>
        <w:t xml:space="preserve">Esimerkki 1.582</w:t>
      </w:r>
    </w:p>
    <w:p>
      <w:r>
        <w:t xml:space="preserve">Mitkä ovat parhaat luokitellut mainossivustot Marokossa?</w:t>
      </w:r>
    </w:p>
    <w:p>
      <w:r>
        <w:rPr>
          <w:b/>
        </w:rPr>
        <w:t xml:space="preserve">Tulos</w:t>
      </w:r>
    </w:p>
    <w:p>
      <w:r>
        <w:t xml:space="preserve">Mitkä ovat parhaat luokitellut mainossivusto Tanskassa?</w:t>
      </w:r>
    </w:p>
    <w:p>
      <w:r>
        <w:rPr>
          <w:b/>
        </w:rPr>
        <w:t xml:space="preserve">Esimerkki 1.583</w:t>
      </w:r>
    </w:p>
    <w:p>
      <w:r>
        <w:t xml:space="preserve">Mitkä Aloe Vera -kasvit ovat syötäviä ja miten ne hyödyttävät terveyttäsi?</w:t>
      </w:r>
    </w:p>
    <w:p>
      <w:r>
        <w:rPr>
          <w:b/>
        </w:rPr>
        <w:t xml:space="preserve">Tulos</w:t>
      </w:r>
    </w:p>
    <w:p>
      <w:r>
        <w:t xml:space="preserve">Mitkä ovat parhaita paikkoja vierailla Intiassa ystävien kanssa joulukuussa?</w:t>
      </w:r>
    </w:p>
    <w:p>
      <w:r>
        <w:rPr>
          <w:b/>
        </w:rPr>
        <w:t xml:space="preserve">Esimerkki 1.584</w:t>
      </w:r>
    </w:p>
    <w:p>
      <w:r>
        <w:t xml:space="preserve">Mitkä ovat parhaat smooth jazz -kappaleet ikinä?</w:t>
      </w:r>
    </w:p>
    <w:p>
      <w:r>
        <w:rPr>
          <w:b/>
        </w:rPr>
        <w:t xml:space="preserve">Tulos</w:t>
      </w:r>
    </w:p>
    <w:p>
      <w:r>
        <w:t xml:space="preserve">Mikä on paras elokuvakappale?</w:t>
      </w:r>
    </w:p>
    <w:p>
      <w:r>
        <w:rPr>
          <w:b/>
        </w:rPr>
        <w:t xml:space="preserve">Esimerkki 1.585</w:t>
      </w:r>
    </w:p>
    <w:p>
      <w:r>
        <w:t xml:space="preserve">Mikä on Naruto-elokuvien täydellinen luettelo järjestyksessä?</w:t>
      </w:r>
    </w:p>
    <w:p>
      <w:r>
        <w:rPr>
          <w:b/>
        </w:rPr>
        <w:t xml:space="preserve">Tulos</w:t>
      </w:r>
    </w:p>
    <w:p>
      <w:r>
        <w:t xml:space="preserve">Mistä löydän Age of Adaline -elokuvan koko biisilistan?</w:t>
      </w:r>
    </w:p>
    <w:p>
      <w:r>
        <w:rPr>
          <w:b/>
        </w:rPr>
        <w:t xml:space="preserve">Esimerkki 1.586</w:t>
      </w:r>
    </w:p>
    <w:p>
      <w:r>
        <w:t xml:space="preserve">Miten opettelen pyöräilemään aikuisena?</w:t>
      </w:r>
    </w:p>
    <w:p>
      <w:r>
        <w:rPr>
          <w:b/>
        </w:rPr>
        <w:t xml:space="preserve">Tulos</w:t>
      </w:r>
    </w:p>
    <w:p>
      <w:r>
        <w:t xml:space="preserve">Miten ajetaan polkupyörällä?</w:t>
      </w:r>
    </w:p>
    <w:p>
      <w:r>
        <w:rPr>
          <w:b/>
        </w:rPr>
        <w:t xml:space="preserve">Esimerkki 1.587</w:t>
      </w:r>
    </w:p>
    <w:p>
      <w:r>
        <w:t xml:space="preserve">Mitä eroa on faktoroidun ja faktoroimattoman kuormituksen välillä?</w:t>
      </w:r>
    </w:p>
    <w:p>
      <w:r>
        <w:rPr>
          <w:b/>
        </w:rPr>
        <w:t xml:space="preserve">Tulos</w:t>
      </w:r>
    </w:p>
    <w:p>
      <w:r>
        <w:t xml:space="preserve">Mitä tarkoitetaan kuorman yhteensovittamisella?</w:t>
      </w:r>
    </w:p>
    <w:p>
      <w:r>
        <w:rPr>
          <w:b/>
        </w:rPr>
        <w:t xml:space="preserve">Esimerkki 1.588</w:t>
      </w:r>
    </w:p>
    <w:p>
      <w:r>
        <w:t xml:space="preserve">Mikä on kingrootin tehtävä?</w:t>
      </w:r>
    </w:p>
    <w:p>
      <w:r>
        <w:rPr>
          <w:b/>
        </w:rPr>
        <w:t xml:space="preserve">Tulos</w:t>
      </w:r>
    </w:p>
    <w:p>
      <w:r>
        <w:t xml:space="preserve">Mitä on funktioiden ylikuormitus?</w:t>
      </w:r>
    </w:p>
    <w:p>
      <w:r>
        <w:rPr>
          <w:b/>
        </w:rPr>
        <w:t xml:space="preserve">Esimerkki 1.589</w:t>
      </w:r>
    </w:p>
    <w:p>
      <w:r>
        <w:t xml:space="preserve">Miksi olet epäonnistunut elämässäsi?</w:t>
      </w:r>
    </w:p>
    <w:p>
      <w:r>
        <w:rPr>
          <w:b/>
        </w:rPr>
        <w:t xml:space="preserve">Tulos</w:t>
      </w:r>
    </w:p>
    <w:p>
      <w:r>
        <w:t xml:space="preserve">Mitä teet, jos epäonnistut elämässäsi?</w:t>
      </w:r>
    </w:p>
    <w:p>
      <w:r>
        <w:rPr>
          <w:b/>
        </w:rPr>
        <w:t xml:space="preserve">Esimerkki 1.590</w:t>
      </w:r>
    </w:p>
    <w:p>
      <w:r>
        <w:t xml:space="preserve">Mikä on S.O.P.?</w:t>
      </w:r>
    </w:p>
    <w:p>
      <w:r>
        <w:rPr>
          <w:b/>
        </w:rPr>
        <w:t xml:space="preserve">Tulos</w:t>
      </w:r>
    </w:p>
    <w:p>
      <w:r>
        <w:t xml:space="preserve">Mikä on s/o?</w:t>
      </w:r>
    </w:p>
    <w:p>
      <w:r>
        <w:rPr>
          <w:b/>
        </w:rPr>
        <w:t xml:space="preserve">Esimerkki 1.591</w:t>
      </w:r>
    </w:p>
    <w:p>
      <w:r>
        <w:t xml:space="preserve">Mikä on Dubain paras yökerho?</w:t>
      </w:r>
    </w:p>
    <w:p>
      <w:r>
        <w:rPr>
          <w:b/>
        </w:rPr>
        <w:t xml:space="preserve">Tulos</w:t>
      </w:r>
    </w:p>
    <w:p>
      <w:r>
        <w:t xml:space="preserve">Mitkä ovat parhaita yökerhoja Dubaissa?</w:t>
      </w:r>
    </w:p>
    <w:p>
      <w:r>
        <w:rPr>
          <w:b/>
        </w:rPr>
        <w:t xml:space="preserve">Esimerkki 1.592</w:t>
      </w:r>
    </w:p>
    <w:p>
      <w:r>
        <w:t xml:space="preserve">Mikä on hyvä aurinkopaneelien asennuksen tarjoaja Laguna Niguel, California CA?</w:t>
      </w:r>
    </w:p>
    <w:p>
      <w:r>
        <w:rPr>
          <w:b/>
        </w:rPr>
        <w:t xml:space="preserve">Tulos</w:t>
      </w:r>
    </w:p>
    <w:p>
      <w:r>
        <w:t xml:space="preserve">Mikä on hyvä aurinkopaneelien asennuksen toimittaja lähellä Aliso Viejoa, Kalifornia CA?</w:t>
      </w:r>
    </w:p>
    <w:p>
      <w:r>
        <w:rPr>
          <w:b/>
        </w:rPr>
        <w:t xml:space="preserve">Esimerkki 1.593</w:t>
      </w:r>
    </w:p>
    <w:p>
      <w:r>
        <w:t xml:space="preserve">Mitä eroa on käyttökaistanleveyden ja käytettävissä olevan kaistanleveyden välillä?</w:t>
      </w:r>
    </w:p>
    <w:p>
      <w:r>
        <w:rPr>
          <w:b/>
        </w:rPr>
        <w:t xml:space="preserve">Tulos</w:t>
      </w:r>
    </w:p>
    <w:p>
      <w:r>
        <w:t xml:space="preserve">Miten tiedonsiirtonopeus eroaa kaistanleveydestä?</w:t>
      </w:r>
    </w:p>
    <w:p>
      <w:r>
        <w:rPr>
          <w:b/>
        </w:rPr>
        <w:t xml:space="preserve">Esimerkki 1.594</w:t>
      </w:r>
    </w:p>
    <w:p>
      <w:r>
        <w:t xml:space="preserve">Miksi en voi laittaa profiilia Twitter-luetteloon?</w:t>
      </w:r>
    </w:p>
    <w:p>
      <w:r>
        <w:rPr>
          <w:b/>
        </w:rPr>
        <w:t xml:space="preserve">Tulos</w:t>
      </w:r>
    </w:p>
    <w:p>
      <w:r>
        <w:t xml:space="preserve">Miksi en näe tietyn seuraajan kuvia Instagramin uutisvirrassa, mutta kun pääsen hänen profiiliinsa, näen ne?</w:t>
      </w:r>
    </w:p>
    <w:p>
      <w:r>
        <w:rPr>
          <w:b/>
        </w:rPr>
        <w:t xml:space="preserve">Esimerkki 1.595</w:t>
      </w:r>
    </w:p>
    <w:p>
      <w:r>
        <w:t xml:space="preserve">Miksi tarjontapuolen taloustiedettä pidetään Reaganomiikkana?</w:t>
      </w:r>
    </w:p>
    <w:p>
      <w:r>
        <w:rPr>
          <w:b/>
        </w:rPr>
        <w:t xml:space="preserve">Tulos</w:t>
      </w:r>
    </w:p>
    <w:p>
      <w:r>
        <w:t xml:space="preserve">Toimiiko tarjontapuolen taloustiede (Reaganomics)?</w:t>
      </w:r>
    </w:p>
    <w:p>
      <w:r>
        <w:rPr>
          <w:b/>
        </w:rPr>
        <w:t xml:space="preserve">Esimerkki 1.596</w:t>
      </w:r>
    </w:p>
    <w:p>
      <w:r>
        <w:t xml:space="preserve">Kumman yrityksen urakehitys on parempi Accenture vai EdgeVerve kokemuksen perusteella?</w:t>
      </w:r>
    </w:p>
    <w:p>
      <w:r>
        <w:rPr>
          <w:b/>
        </w:rPr>
        <w:t xml:space="preserve">Tulos</w:t>
      </w:r>
    </w:p>
    <w:p>
      <w:r>
        <w:t xml:space="preserve">4 putken tulo ja 2 putken poisto, löydetäänkö veden tulo?</w:t>
      </w:r>
    </w:p>
    <w:p>
      <w:r>
        <w:rPr>
          <w:b/>
        </w:rPr>
        <w:t xml:space="preserve">Esimerkki 1.597</w:t>
      </w:r>
    </w:p>
    <w:p>
      <w:r>
        <w:t xml:space="preserve">Sijoitukseni IMUCETissa on 3152. Mitkä ovat mahdollisuuteni päästä sinne (mille tahansa kampukselle)?</w:t>
      </w:r>
    </w:p>
    <w:p>
      <w:r>
        <w:rPr>
          <w:b/>
        </w:rPr>
        <w:t xml:space="preserve">Tulos</w:t>
      </w:r>
    </w:p>
    <w:p>
      <w:r>
        <w:t xml:space="preserve">Haluan merenkulkualan insinööriksi IMU:ssa. Sijoitukseni IMUCET-2015-kokeessa on 5681. Mitkä ovat mahdollisuudet päästä tälle kurssille?</w:t>
      </w:r>
    </w:p>
    <w:p>
      <w:r>
        <w:rPr>
          <w:b/>
        </w:rPr>
        <w:t xml:space="preserve">Esimerkki 1.598</w:t>
      </w:r>
    </w:p>
    <w:p>
      <w:r>
        <w:t xml:space="preserve">Minulla on hakemus, jonka on määrä saapua pian, ja työstän sitä yhdessä muiden opiskelijoiden kanssa; muut opiskelijat eivät vastaa sähköposteihini - mitä minun pitäisi tehdä?</w:t>
      </w:r>
    </w:p>
    <w:p>
      <w:r>
        <w:rPr>
          <w:b/>
        </w:rPr>
        <w:t xml:space="preserve">Tulos</w:t>
      </w:r>
    </w:p>
    <w:p>
      <w:r>
        <w:t xml:space="preserve">Mitkä ovat järkeviä trolleja ja meemejä?</w:t>
      </w:r>
    </w:p>
    <w:p>
      <w:r>
        <w:rPr>
          <w:b/>
        </w:rPr>
        <w:t xml:space="preserve">Esimerkki 1.599</w:t>
      </w:r>
    </w:p>
    <w:p>
      <w:r>
        <w:t xml:space="preserve">Miten saan enemmän ihmisiä esittämään minulle kysymyksiä Quorassa?</w:t>
      </w:r>
    </w:p>
    <w:p>
      <w:r>
        <w:rPr>
          <w:b/>
        </w:rPr>
        <w:t xml:space="preserve">Tulos</w:t>
      </w:r>
    </w:p>
    <w:p>
      <w:r>
        <w:t xml:space="preserve">Miksi kysymyksiini ei vastata Quorassa?</w:t>
      </w:r>
    </w:p>
    <w:p>
      <w:r>
        <w:rPr>
          <w:b/>
        </w:rPr>
        <w:t xml:space="preserve">Esimerkki 1.600</w:t>
      </w:r>
    </w:p>
    <w:p>
      <w:r>
        <w:t xml:space="preserve">Mitkä ovat hyviä podcasteja spotifyssa?</w:t>
      </w:r>
    </w:p>
    <w:p>
      <w:r>
        <w:rPr>
          <w:b/>
        </w:rPr>
        <w:t xml:space="preserve">Tulos</w:t>
      </w:r>
    </w:p>
    <w:p>
      <w:r>
        <w:t xml:space="preserve">Mitkä ovat hyviä podcasteja musiikista?</w:t>
      </w:r>
    </w:p>
    <w:p>
      <w:r>
        <w:rPr>
          <w:b/>
        </w:rPr>
        <w:t xml:space="preserve">Esimerkki 1.601</w:t>
      </w:r>
    </w:p>
    <w:p>
      <w:r>
        <w:t xml:space="preserve">Mitä tapahtuu, jos en maksa kauppiaan käteisennakkoa?</w:t>
      </w:r>
    </w:p>
    <w:p>
      <w:r>
        <w:rPr>
          <w:b/>
        </w:rPr>
        <w:t xml:space="preserve">Tulos</w:t>
      </w:r>
    </w:p>
    <w:p>
      <w:r>
        <w:t xml:space="preserve">Mitä VC tarkoittaa kauppiaiden käteisennakon alalla?</w:t>
      </w:r>
    </w:p>
    <w:p>
      <w:r>
        <w:rPr>
          <w:b/>
        </w:rPr>
        <w:t xml:space="preserve">Esimerkki 1.602</w:t>
      </w:r>
    </w:p>
    <w:p>
      <w:r>
        <w:t xml:space="preserve">Miten voin integroida (tanx) ^5?</w:t>
      </w:r>
    </w:p>
    <w:p>
      <w:r>
        <w:rPr>
          <w:b/>
        </w:rPr>
        <w:t xml:space="preserve">Tulos</w:t>
      </w:r>
    </w:p>
    <w:p>
      <w:r>
        <w:t xml:space="preserve">Miten integroin tanxin juuren?</w:t>
      </w:r>
    </w:p>
    <w:p>
      <w:r>
        <w:rPr>
          <w:b/>
        </w:rPr>
        <w:t xml:space="preserve">Esimerkki 1.603</w:t>
      </w:r>
    </w:p>
    <w:p>
      <w:r>
        <w:t xml:space="preserve">Miksi prostituutio on laitonta?</w:t>
      </w:r>
    </w:p>
    <w:p>
      <w:r>
        <w:rPr>
          <w:b/>
        </w:rPr>
        <w:t xml:space="preserve">Tulos</w:t>
      </w:r>
    </w:p>
    <w:p>
      <w:r>
        <w:t xml:space="preserve">Mitä eroa on pornotähden ja prostituoidun välillä?</w:t>
      </w:r>
    </w:p>
    <w:p>
      <w:r>
        <w:rPr>
          <w:b/>
        </w:rPr>
        <w:t xml:space="preserve">Esimerkki 1.604</w:t>
      </w:r>
    </w:p>
    <w:p>
      <w:r>
        <w:t xml:space="preserve">Mitä tapahtuu, jos öljyä sekoitetaan kattilan syöttöveteen?</w:t>
      </w:r>
    </w:p>
    <w:p>
      <w:r>
        <w:rPr>
          <w:b/>
        </w:rPr>
        <w:t xml:space="preserve">Tulos</w:t>
      </w:r>
    </w:p>
    <w:p>
      <w:r>
        <w:t xml:space="preserve">Mikä on vesiputkikattilan tai HRSG:n höyryrummun tarkoitus?</w:t>
      </w:r>
    </w:p>
    <w:p>
      <w:r>
        <w:rPr>
          <w:b/>
        </w:rPr>
        <w:t xml:space="preserve">Esimerkki 1.605</w:t>
      </w:r>
    </w:p>
    <w:p>
      <w:r>
        <w:t xml:space="preserve">Milloin viikingit/Skandinaviasta tuli kristittyjä?</w:t>
      </w:r>
    </w:p>
    <w:p>
      <w:r>
        <w:rPr>
          <w:b/>
        </w:rPr>
        <w:t xml:space="preserve">Tulos</w:t>
      </w:r>
    </w:p>
    <w:p>
      <w:r>
        <w:t xml:space="preserve">Milloin skandinaavit lakkasivat palvomasta norjalaisia jumalia?</w:t>
      </w:r>
    </w:p>
    <w:p>
      <w:r>
        <w:rPr>
          <w:b/>
        </w:rPr>
        <w:t xml:space="preserve">Esimerkki 1.606</w:t>
      </w:r>
    </w:p>
    <w:p>
      <w:r>
        <w:t xml:space="preserve">Mitä 23 makua Dr. Pepperissä on?</w:t>
      </w:r>
    </w:p>
    <w:p>
      <w:r>
        <w:rPr>
          <w:b/>
        </w:rPr>
        <w:t xml:space="preserve">Tulos</w:t>
      </w:r>
    </w:p>
    <w:p>
      <w:r>
        <w:t xml:space="preserve">Miksi Dr. Pepperillä on 23 makua?</w:t>
      </w:r>
    </w:p>
    <w:p>
      <w:r>
        <w:rPr>
          <w:b/>
        </w:rPr>
        <w:t xml:space="preserve">Esimerkki 1.607</w:t>
      </w:r>
    </w:p>
    <w:p>
      <w:r>
        <w:t xml:space="preserve">Mitä Pivotal tekee?</w:t>
      </w:r>
    </w:p>
    <w:p>
      <w:r>
        <w:rPr>
          <w:b/>
        </w:rPr>
        <w:t xml:space="preserve">Tulos</w:t>
      </w:r>
    </w:p>
    <w:p>
      <w:r>
        <w:t xml:space="preserve">Mikä on liiketoiminnan "pivot"?</w:t>
      </w:r>
    </w:p>
    <w:p>
      <w:r>
        <w:rPr>
          <w:b/>
        </w:rPr>
        <w:t xml:space="preserve">Esimerkki 1.608</w:t>
      </w:r>
    </w:p>
    <w:p>
      <w:r>
        <w:t xml:space="preserve">Mitkä ovat uusimmat intialaiset poikien nimet?</w:t>
      </w:r>
    </w:p>
    <w:p>
      <w:r>
        <w:rPr>
          <w:b/>
        </w:rPr>
        <w:t xml:space="preserve">Tulos</w:t>
      </w:r>
    </w:p>
    <w:p>
      <w:r>
        <w:t xml:space="preserve">Mitkä ovat viimeisimmät hindulaiset poikien nimet, jotka alkavat sanalla "Dh", veljenpojalleni?</w:t>
      </w:r>
    </w:p>
    <w:p>
      <w:r>
        <w:rPr>
          <w:b/>
        </w:rPr>
        <w:t xml:space="preserve">Esimerkki 1.609</w:t>
      </w:r>
    </w:p>
    <w:p>
      <w:r>
        <w:t xml:space="preserve">Suuteletko lapsiasi huulille?</w:t>
      </w:r>
    </w:p>
    <w:p>
      <w:r>
        <w:rPr>
          <w:b/>
        </w:rPr>
        <w:t xml:space="preserve">Tulos</w:t>
      </w:r>
    </w:p>
    <w:p>
      <w:r>
        <w:t xml:space="preserve">Miksi jotkut vanhemmat suutelevat lapsiaan huulille?</w:t>
      </w:r>
    </w:p>
    <w:p>
      <w:r>
        <w:rPr>
          <w:b/>
        </w:rPr>
        <w:t xml:space="preserve">Esimerkki 1.610</w:t>
      </w:r>
    </w:p>
    <w:p>
      <w:r>
        <w:t xml:space="preserve">Mitkä suurkaupungit ovat maailman kylmimpiä?</w:t>
      </w:r>
    </w:p>
    <w:p>
      <w:r>
        <w:rPr>
          <w:b/>
        </w:rPr>
        <w:t xml:space="preserve">Tulos</w:t>
      </w:r>
    </w:p>
    <w:p>
      <w:r>
        <w:t xml:space="preserve">Miten ihmiset jaksavat matkustaa ulkona, opiskella ja työskennellä maailman kylmimmissä osissa?</w:t>
      </w:r>
    </w:p>
    <w:p>
      <w:r>
        <w:rPr>
          <w:b/>
        </w:rPr>
        <w:t xml:space="preserve">Esimerkki 1.611</w:t>
      </w:r>
    </w:p>
    <w:p>
      <w:r>
        <w:t xml:space="preserve">Mikä on arvostelusi Io.js:stä?</w:t>
      </w:r>
    </w:p>
    <w:p>
      <w:r>
        <w:rPr>
          <w:b/>
        </w:rPr>
        <w:t xml:space="preserve">Tulos</w:t>
      </w:r>
    </w:p>
    <w:p>
      <w:r>
        <w:t xml:space="preserve">Mikä on sinun arviosi iOS 7:stä?</w:t>
      </w:r>
    </w:p>
    <w:p>
      <w:r>
        <w:rPr>
          <w:b/>
        </w:rPr>
        <w:t xml:space="preserve">Esimerkki 1.612</w:t>
      </w:r>
    </w:p>
    <w:p>
      <w:r>
        <w:t xml:space="preserve">Löin juuri vahingossa pääni sänkyni takana olevaan betoniseinään, ja nyt minua huimaa, päätäni särkee ja minulla on teräviä kipuja. Onko tämä ongelma?</w:t>
      </w:r>
    </w:p>
    <w:p>
      <w:r>
        <w:rPr>
          <w:b/>
        </w:rPr>
        <w:t xml:space="preserve">Tulos</w:t>
      </w:r>
    </w:p>
    <w:p>
      <w:r>
        <w:t xml:space="preserve">Jos kaksi samanlaista autoa törmää etutörmäyksessä nopeudella 50 km/h, kumpikin saa samanlaiset vahingot kuin jos ne törmäisivät betoniseinään nopeudella 100 km/h tai 50 km/h?</w:t>
      </w:r>
    </w:p>
    <w:p>
      <w:r>
        <w:rPr>
          <w:b/>
        </w:rPr>
        <w:t xml:space="preserve">Esimerkki 1.613</w:t>
      </w:r>
    </w:p>
    <w:p>
      <w:r>
        <w:t xml:space="preserve">Millaista on olla ammattilaisjalkapalloilija?</w:t>
      </w:r>
    </w:p>
    <w:p>
      <w:r>
        <w:rPr>
          <w:b/>
        </w:rPr>
        <w:t xml:space="preserve">Tulos</w:t>
      </w:r>
    </w:p>
    <w:p>
      <w:r>
        <w:t xml:space="preserve">Millainen on ammattilaisjalkapalloilijan ruokavalio?</w:t>
      </w:r>
    </w:p>
    <w:p>
      <w:r>
        <w:rPr>
          <w:b/>
        </w:rPr>
        <w:t xml:space="preserve">Esimerkki 1.614</w:t>
      </w:r>
    </w:p>
    <w:p>
      <w:r>
        <w:t xml:space="preserve">Mitkä ovat apulaiskeräilijälle tarjottavat palvelut?</w:t>
      </w:r>
    </w:p>
    <w:p>
      <w:r>
        <w:rPr>
          <w:b/>
        </w:rPr>
        <w:t xml:space="preserve">Tulos</w:t>
      </w:r>
    </w:p>
    <w:p>
      <w:r>
        <w:t xml:space="preserve">Miten Collectoriksi pääsee?</w:t>
      </w:r>
    </w:p>
    <w:p>
      <w:r>
        <w:rPr>
          <w:b/>
        </w:rPr>
        <w:t xml:space="preserve">Esimerkki 1.615</w:t>
      </w:r>
    </w:p>
    <w:p>
      <w:r>
        <w:t xml:space="preserve">Mitkä ovat ne työt, joihin liittyy hieman seikkailua?</w:t>
      </w:r>
    </w:p>
    <w:p>
      <w:r>
        <w:rPr>
          <w:b/>
        </w:rPr>
        <w:t xml:space="preserve">Tulos</w:t>
      </w:r>
    </w:p>
    <w:p>
      <w:r>
        <w:t xml:space="preserve">Millaisia ovat työt, joihin liittyy seikkailua?</w:t>
      </w:r>
    </w:p>
    <w:p>
      <w:r>
        <w:rPr>
          <w:b/>
        </w:rPr>
        <w:t xml:space="preserve">Esimerkki 1.616</w:t>
      </w:r>
    </w:p>
    <w:p>
      <w:r>
        <w:t xml:space="preserve">Mikä on sähkövikojen todennäköisyys autossa (POLTTOAUTO)?</w:t>
      </w:r>
    </w:p>
    <w:p>
      <w:r>
        <w:rPr>
          <w:b/>
        </w:rPr>
        <w:t xml:space="preserve">Tulos</w:t>
      </w:r>
    </w:p>
    <w:p>
      <w:r>
        <w:t xml:space="preserve">Antakaa esimerkki epäsuorasta syrjinnästä, joka voisi vaikuttaa tähän monimuotoisuuden keskeiseen kohderyhmään?</w:t>
      </w:r>
    </w:p>
    <w:p>
      <w:r>
        <w:rPr>
          <w:b/>
        </w:rPr>
        <w:t xml:space="preserve">Esimerkki 1.617</w:t>
      </w:r>
    </w:p>
    <w:p>
      <w:r>
        <w:t xml:space="preserve">Mitkä ovat Ruskin Bondin parhaat runot?</w:t>
      </w:r>
    </w:p>
    <w:p>
      <w:r>
        <w:rPr>
          <w:b/>
        </w:rPr>
        <w:t xml:space="preserve">Tulos</w:t>
      </w:r>
    </w:p>
    <w:p>
      <w:r>
        <w:t xml:space="preserve">Mikä on Ruskin Bondin paras tarina?</w:t>
      </w:r>
    </w:p>
    <w:p>
      <w:r>
        <w:rPr>
          <w:b/>
        </w:rPr>
        <w:t xml:space="preserve">Esimerkki 1.618</w:t>
      </w:r>
    </w:p>
    <w:p>
      <w:r>
        <w:t xml:space="preserve">Kenen mielestä Isidora Müller on vain parodian mies, joka käyttäytyy kuin nainen?</w:t>
      </w:r>
    </w:p>
    <w:p>
      <w:r>
        <w:rPr>
          <w:b/>
        </w:rPr>
        <w:t xml:space="preserve">Tulos</w:t>
      </w:r>
    </w:p>
    <w:p>
      <w:r>
        <w:t xml:space="preserve">Miten nainen voi käyttäytyä kypsästi miehen edessä?</w:t>
      </w:r>
    </w:p>
    <w:p>
      <w:r>
        <w:rPr>
          <w:b/>
        </w:rPr>
        <w:t xml:space="preserve">Esimerkki 1.619</w:t>
      </w:r>
    </w:p>
    <w:p>
      <w:r>
        <w:t xml:space="preserve">Mistä löydän sivuston, jossa on hyvin palkattuja haamukirjoituskeikkoja?</w:t>
      </w:r>
    </w:p>
    <w:p>
      <w:r>
        <w:rPr>
          <w:b/>
        </w:rPr>
        <w:t xml:space="preserve">Tulos</w:t>
      </w:r>
    </w:p>
    <w:p>
      <w:r>
        <w:t xml:space="preserve">Mistä löydän wordpress-teeman, jonka avulla voit maksaa käyttäjälle palvelusta sen sijaan, että käyttäjä lähettää työn tai keikan kuten fiverr?</w:t>
      </w:r>
    </w:p>
    <w:p>
      <w:r>
        <w:rPr>
          <w:b/>
        </w:rPr>
        <w:t xml:space="preserve">Esimerkki 1.620</w:t>
      </w:r>
    </w:p>
    <w:p>
      <w:r>
        <w:t xml:space="preserve">Kumpi on paras laulaja Arijith Singhin ja Atif Aslamin välillä?</w:t>
      </w:r>
    </w:p>
    <w:p>
      <w:r>
        <w:rPr>
          <w:b/>
        </w:rPr>
        <w:t xml:space="preserve">Tulos</w:t>
      </w:r>
    </w:p>
    <w:p>
      <w:r>
        <w:t xml:space="preserve">Mitkä ovat Atif Aslamin parhaat kappaleet?</w:t>
      </w:r>
    </w:p>
    <w:p>
      <w:r>
        <w:rPr>
          <w:b/>
        </w:rPr>
        <w:t xml:space="preserve">Esimerkki 1.621</w:t>
      </w:r>
    </w:p>
    <w:p>
      <w:r>
        <w:t xml:space="preserve">Miksi Reddit on parempi kuin Quora?</w:t>
      </w:r>
    </w:p>
    <w:p>
      <w:r>
        <w:rPr>
          <w:b/>
        </w:rPr>
        <w:t xml:space="preserve">Tulos</w:t>
      </w:r>
    </w:p>
    <w:p>
      <w:r>
        <w:t xml:space="preserve">Mikä sivusto on parempi: Reddit vai Quora?</w:t>
      </w:r>
    </w:p>
    <w:p>
      <w:r>
        <w:rPr>
          <w:b/>
        </w:rPr>
        <w:t xml:space="preserve">Esimerkki 1.622</w:t>
      </w:r>
    </w:p>
    <w:p>
      <w:r>
        <w:t xml:space="preserve">Mihin Quoraa tarvitaan, kun minulla on jo Google vastaamaan?</w:t>
      </w:r>
    </w:p>
    <w:p>
      <w:r>
        <w:rPr>
          <w:b/>
        </w:rPr>
        <w:t xml:space="preserve">Tulos</w:t>
      </w:r>
    </w:p>
    <w:p>
      <w:r>
        <w:t xml:space="preserve">Miksi jotkut ihmiset kysyvät Quorassa kysymyksiä, joihin voisi helposti vastata hakukoneella?</w:t>
      </w:r>
    </w:p>
    <w:p>
      <w:r>
        <w:rPr>
          <w:b/>
        </w:rPr>
        <w:t xml:space="preserve">Esimerkki 1.623</w:t>
      </w:r>
    </w:p>
    <w:p>
      <w:r>
        <w:t xml:space="preserve">Entä IEM Kolkata?</w:t>
      </w:r>
    </w:p>
    <w:p>
      <w:r>
        <w:rPr>
          <w:b/>
        </w:rPr>
        <w:t xml:space="preserve">Tulos</w:t>
      </w:r>
    </w:p>
    <w:p>
      <w:r>
        <w:t xml:space="preserve">Mikä on keskimääräinen sijoittuminen CSE-tutkintoon IEM Kolkata?</w:t>
      </w:r>
    </w:p>
    <w:p>
      <w:r>
        <w:rPr>
          <w:b/>
        </w:rPr>
        <w:t xml:space="preserve">Esimerkki 1.624</w:t>
      </w:r>
    </w:p>
    <w:p>
      <w:r>
        <w:t xml:space="preserve">Kuka voittaa Ballon d'Orin vuonna 2017?</w:t>
      </w:r>
    </w:p>
    <w:p>
      <w:r>
        <w:rPr>
          <w:b/>
        </w:rPr>
        <w:t xml:space="preserve">Tulos</w:t>
      </w:r>
    </w:p>
    <w:p>
      <w:r>
        <w:t xml:space="preserve">Kenen pitäisi voittaa vuoden 2015 FIFA Ballon D'Or -palkinto?</w:t>
      </w:r>
    </w:p>
    <w:p>
      <w:r>
        <w:rPr>
          <w:b/>
        </w:rPr>
        <w:t xml:space="preserve">Esimerkki 1.625</w:t>
      </w:r>
    </w:p>
    <w:p>
      <w:r>
        <w:t xml:space="preserve">Asuin tänä vuonna IL:ssä, FL:ssä ja CO:ssa, missä minun pitäisi jättää veroilmoitukseni?</w:t>
      </w:r>
    </w:p>
    <w:p>
      <w:r>
        <w:rPr>
          <w:b/>
        </w:rPr>
        <w:t xml:space="preserve">Tulos</w:t>
      </w:r>
    </w:p>
    <w:p>
      <w:r>
        <w:t xml:space="preserve">Onko mahdollista jättää edellisvuosien verot?</w:t>
      </w:r>
    </w:p>
    <w:p>
      <w:r>
        <w:rPr>
          <w:b/>
        </w:rPr>
        <w:t xml:space="preserve">Esimerkki 1.626</w:t>
      </w:r>
    </w:p>
    <w:p>
      <w:r>
        <w:t xml:space="preserve">Miten teet sormikiharat lyhyisiin hiuksiin?</w:t>
      </w:r>
    </w:p>
    <w:p>
      <w:r>
        <w:rPr>
          <w:b/>
        </w:rPr>
        <w:t xml:space="preserve">Tulos</w:t>
      </w:r>
    </w:p>
    <w:p>
      <w:r>
        <w:t xml:space="preserve">Mikä on paras tapa kihartaa lyhyet hiukset?</w:t>
      </w:r>
    </w:p>
    <w:p>
      <w:r>
        <w:rPr>
          <w:b/>
        </w:rPr>
        <w:t xml:space="preserve">Esimerkki 1.627</w:t>
      </w:r>
    </w:p>
    <w:p>
      <w:r>
        <w:t xml:space="preserve">Mikä on mieleenpainuvin hetki collegessa?</w:t>
      </w:r>
    </w:p>
    <w:p>
      <w:r>
        <w:rPr>
          <w:b/>
        </w:rPr>
        <w:t xml:space="preserve">Tulos</w:t>
      </w:r>
    </w:p>
    <w:p>
      <w:r>
        <w:t xml:space="preserve">Mitkä ovat ikimuistoisimmat hetket jalkapallossa?</w:t>
      </w:r>
    </w:p>
    <w:p>
      <w:r>
        <w:rPr>
          <w:b/>
        </w:rPr>
        <w:t xml:space="preserve">Esimerkki 1.628</w:t>
      </w:r>
    </w:p>
    <w:p>
      <w:r>
        <w:t xml:space="preserve">Minkä kameran minun pitäisi ostaa aloittelevana videokuvaajana?</w:t>
      </w:r>
    </w:p>
    <w:p>
      <w:r>
        <w:rPr>
          <w:b/>
        </w:rPr>
        <w:t xml:space="preserve">Tulos</w:t>
      </w:r>
    </w:p>
    <w:p>
      <w:r>
        <w:t xml:space="preserve">Minkä kameran aloittelevan ammattikuvaajan pitäisi ostaa?</w:t>
      </w:r>
    </w:p>
    <w:p>
      <w:r>
        <w:rPr>
          <w:b/>
        </w:rPr>
        <w:t xml:space="preserve">Esimerkki 1.629</w:t>
      </w:r>
    </w:p>
    <w:p>
      <w:r>
        <w:t xml:space="preserve">Onko turvallista syödä ruokaa mikroaaltouunista, jos levysoitin ei pyöri?</w:t>
      </w:r>
    </w:p>
    <w:p>
      <w:r>
        <w:rPr>
          <w:b/>
        </w:rPr>
        <w:t xml:space="preserve">Tulos</w:t>
      </w:r>
    </w:p>
    <w:p>
      <w:r>
        <w:t xml:space="preserve">Mistä tiedän, että syömäni ruoka on "turvallista syödä"?</w:t>
      </w:r>
    </w:p>
    <w:p>
      <w:r>
        <w:rPr>
          <w:b/>
        </w:rPr>
        <w:t xml:space="preserve">Esimerkki 1.630</w:t>
      </w:r>
    </w:p>
    <w:p>
      <w:r>
        <w:t xml:space="preserve">Tarjoaako Amazon bonusta?</w:t>
      </w:r>
    </w:p>
    <w:p>
      <w:r>
        <w:rPr>
          <w:b/>
        </w:rPr>
        <w:t xml:space="preserve">Tulos</w:t>
      </w:r>
    </w:p>
    <w:p>
      <w:r>
        <w:t xml:space="preserve">Kuinka paljon Amazon antaa osakkeita työtarjouksessa?</w:t>
      </w:r>
    </w:p>
    <w:p>
      <w:r>
        <w:rPr>
          <w:b/>
        </w:rPr>
        <w:t xml:space="preserve">Esimerkki 1.631</w:t>
      </w:r>
    </w:p>
    <w:p>
      <w:r>
        <w:t xml:space="preserve">Mitä vinkkejä ja niksejä sinulla on, jotta saat haluamasi kurssit Chicagon osavaltion fuksina?</w:t>
      </w:r>
    </w:p>
    <w:p>
      <w:r>
        <w:rPr>
          <w:b/>
        </w:rPr>
        <w:t xml:space="preserve">Tulos</w:t>
      </w:r>
    </w:p>
    <w:p>
      <w:r>
        <w:t xml:space="preserve">Mitkä ovat vinkit ja niksit, joilla pääset haluamillesi kursseille NYU:n fuksina?</w:t>
      </w:r>
    </w:p>
    <w:p>
      <w:r>
        <w:rPr>
          <w:b/>
        </w:rPr>
        <w:t xml:space="preserve">Esimerkki 1.632</w:t>
      </w:r>
    </w:p>
    <w:p>
      <w:r>
        <w:t xml:space="preserve">Mitkä hedelmät ja vihannekset auttavat lisäämään veren diabeetikon?</w:t>
      </w:r>
    </w:p>
    <w:p>
      <w:r>
        <w:rPr>
          <w:b/>
        </w:rPr>
        <w:t xml:space="preserve">Tulos</w:t>
      </w:r>
    </w:p>
    <w:p>
      <w:r>
        <w:t xml:space="preserve">Mitkä hedelmät ja vihannekset auttavat lisäämään verta?</w:t>
      </w:r>
    </w:p>
    <w:p>
      <w:r>
        <w:rPr>
          <w:b/>
        </w:rPr>
        <w:t xml:space="preserve">Esimerkki 1.633</w:t>
      </w:r>
    </w:p>
    <w:p>
      <w:r>
        <w:t xml:space="preserve">Mihin virkaan minun pitäisi mieluummin pyrkiä AFCAT 2017 -tutkinnossa maanpäälliseen tehtävään, joka ei ole tekninen?</w:t>
      </w:r>
    </w:p>
    <w:p>
      <w:r>
        <w:rPr>
          <w:b/>
        </w:rPr>
        <w:t xml:space="preserve">Tulos</w:t>
      </w:r>
    </w:p>
    <w:p>
      <w:r>
        <w:t xml:space="preserve">Pidetäänkö sitä, ettei ole tarpeeksi rahaa/luottoa ostaa jotakin, koskaan UX-virheenä, joka on ratkaistava kuten mikä tahansa muukin?</w:t>
      </w:r>
    </w:p>
    <w:p>
      <w:r>
        <w:rPr>
          <w:b/>
        </w:rPr>
        <w:t xml:space="preserve">Esimerkki 1.634</w:t>
      </w:r>
    </w:p>
    <w:p>
      <w:r>
        <w:t xml:space="preserve">miten saan kampuksen ulkopuolisen työpaikan B.Tech Cse:n jälkeen?</w:t>
      </w:r>
    </w:p>
    <w:p>
      <w:r>
        <w:rPr>
          <w:b/>
        </w:rPr>
        <w:t xml:space="preserve">Tulos</w:t>
      </w:r>
    </w:p>
    <w:p>
      <w:r>
        <w:t xml:space="preserve">Miten saan töitä B.Tech. (CSE)?</w:t>
      </w:r>
    </w:p>
    <w:p>
      <w:r>
        <w:rPr>
          <w:b/>
        </w:rPr>
        <w:t xml:space="preserve">Esimerkki 1.635</w:t>
      </w:r>
    </w:p>
    <w:p>
      <w:r>
        <w:t xml:space="preserve">Mitä "periaatteellinen hyväksyntä" tarkoittaa alla olevan lauseen yhteydessä?</w:t>
      </w:r>
    </w:p>
    <w:p>
      <w:r>
        <w:rPr>
          <w:b/>
        </w:rPr>
        <w:t xml:space="preserve">Tulos</w:t>
      </w:r>
    </w:p>
    <w:p>
      <w:r>
        <w:t xml:space="preserve">Mitä alla oleva saksankielinen lause tarkoittaa työhaastattelun yhteydessä?</w:t>
      </w:r>
    </w:p>
    <w:p>
      <w:r>
        <w:rPr>
          <w:b/>
        </w:rPr>
        <w:t xml:space="preserve">Esimerkki 1.636</w:t>
      </w:r>
    </w:p>
    <w:p>
      <w:r>
        <w:t xml:space="preserve">Mitä neuvoja antaisit jollekin, joka on äärimmäisen epävarma?</w:t>
      </w:r>
    </w:p>
    <w:p>
      <w:r>
        <w:rPr>
          <w:b/>
        </w:rPr>
        <w:t xml:space="preserve">Tulos</w:t>
      </w:r>
    </w:p>
    <w:p>
      <w:r>
        <w:t xml:space="preserve">Mitä neuvoja antaisit masentuneelle?</w:t>
      </w:r>
    </w:p>
    <w:p>
      <w:r>
        <w:rPr>
          <w:b/>
        </w:rPr>
        <w:t xml:space="preserve">Esimerkki 1.637</w:t>
      </w:r>
    </w:p>
    <w:p>
      <w:r>
        <w:t xml:space="preserve">Pyydän aina ystäviä hengailemaan, mutta kukaan ei koskaan pyydä minua. Miksi?</w:t>
      </w:r>
    </w:p>
    <w:p>
      <w:r>
        <w:rPr>
          <w:b/>
        </w:rPr>
        <w:t xml:space="preserve">Tulos</w:t>
      </w:r>
    </w:p>
    <w:p>
      <w:r>
        <w:t xml:space="preserve">Miten pyydät miesystävää hengailemaan?</w:t>
      </w:r>
    </w:p>
    <w:p>
      <w:r>
        <w:rPr>
          <w:b/>
        </w:rPr>
        <w:t xml:space="preserve">Esimerkki 1.638</w:t>
      </w:r>
    </w:p>
    <w:p>
      <w:r>
        <w:t xml:space="preserve">Miksi vain pääministeri Modi pitää mukanaan tulkkia, mutta muut maat eivät tee samoin?</w:t>
      </w:r>
    </w:p>
    <w:p>
      <w:r>
        <w:rPr>
          <w:b/>
        </w:rPr>
        <w:t xml:space="preserve">Tulos</w:t>
      </w:r>
    </w:p>
    <w:p>
      <w:r>
        <w:t xml:space="preserve">Mitä pääministeri Modin pitäisi tehdä hillitäkseen tällaista negatiivista virtaa häntä vastaan?</w:t>
      </w:r>
    </w:p>
    <w:p>
      <w:r>
        <w:rPr>
          <w:b/>
        </w:rPr>
        <w:t xml:space="preserve">Esimerkki 1.639</w:t>
      </w:r>
    </w:p>
    <w:p>
      <w:r>
        <w:t xml:space="preserve">Kuinka monta uutta eBay-ilmoitusta tehdään joka päivä?</w:t>
      </w:r>
    </w:p>
    <w:p>
      <w:r>
        <w:rPr>
          <w:b/>
        </w:rPr>
        <w:t xml:space="preserve">Tulos</w:t>
      </w:r>
    </w:p>
    <w:p>
      <w:r>
        <w:t xml:space="preserve">Kuinka monta kauppiaita on olemassa ebayssä? Kuinka monella heistä on yli 1000 listattua tuotetta?</w:t>
      </w:r>
    </w:p>
    <w:p>
      <w:r>
        <w:rPr>
          <w:b/>
        </w:rPr>
        <w:t xml:space="preserve">Esimerkki 1.640</w:t>
      </w:r>
    </w:p>
    <w:p>
      <w:r>
        <w:t xml:space="preserve">Minulla on ystäviä, jotka eivät kohtele minua huonosti, mutta eivät kohtele minua kuten muita ryhmän jäseniä, ja tunnen itseni ulkopuoliseksi. Mitä minun pitäisi tehdä?</w:t>
      </w:r>
    </w:p>
    <w:p>
      <w:r>
        <w:rPr>
          <w:b/>
        </w:rPr>
        <w:t xml:space="preserve">Tulos</w:t>
      </w:r>
    </w:p>
    <w:p>
      <w:r>
        <w:t xml:space="preserve">Minusta tuntuu, että ympärilläni on ystäviä, jotka, vaikka tahattomasti, eivät ota minua vakavasti ja kohtelevat minua kuin ryhmän iloista pelleä. Jätänkö tämän kaveriporukan vai miten suhtaudun siihen?</w:t>
      </w:r>
    </w:p>
    <w:p>
      <w:r>
        <w:rPr>
          <w:b/>
        </w:rPr>
        <w:t xml:space="preserve">Esimerkki 1.641</w:t>
      </w:r>
    </w:p>
    <w:p>
      <w:r>
        <w:t xml:space="preserve">Mistä voin lukea arvosteluja Brain Plus IQ -aivokorostimesta?</w:t>
      </w:r>
    </w:p>
    <w:p>
      <w:r>
        <w:rPr>
          <w:b/>
        </w:rPr>
        <w:t xml:space="preserve">Tulos</w:t>
      </w:r>
    </w:p>
    <w:p>
      <w:r>
        <w:t xml:space="preserve">Mikä on tapa lukea ihmisen aivoja/kasvojen lukemista?</w:t>
      </w:r>
    </w:p>
    <w:p>
      <w:r>
        <w:rPr>
          <w:b/>
        </w:rPr>
        <w:t xml:space="preserve">Esimerkki 1.642</w:t>
      </w:r>
    </w:p>
    <w:p>
      <w:r>
        <w:t xml:space="preserve">Mitkä ovat vuoden 2016 parhaat englanninkieliset kappaleet?</w:t>
      </w:r>
    </w:p>
    <w:p>
      <w:r>
        <w:rPr>
          <w:b/>
        </w:rPr>
        <w:t xml:space="preserve">Tulos</w:t>
      </w:r>
    </w:p>
    <w:p>
      <w:r>
        <w:t xml:space="preserve">Mitkä ovat vuoden 2015 parhaat englanninkieliset kappaleet?</w:t>
      </w:r>
    </w:p>
    <w:p>
      <w:r>
        <w:rPr>
          <w:b/>
        </w:rPr>
        <w:t xml:space="preserve">Esimerkki 1.643</w:t>
      </w:r>
    </w:p>
    <w:p>
      <w:r>
        <w:t xml:space="preserve">Missä maassa on kuusi kuukautta yötä ja kuusi kuukautta päivää?</w:t>
      </w:r>
    </w:p>
    <w:p>
      <w:r>
        <w:rPr>
          <w:b/>
        </w:rPr>
        <w:t xml:space="preserve">Tulos</w:t>
      </w:r>
    </w:p>
    <w:p>
      <w:r>
        <w:t xml:space="preserve">Kuinka monta miljoonaa ihmistä on kuollut kahden viime vuoden aikana Yhdysvaltojen hävittäjien lentäessä yötä päivää Lähi-idän maiden yllä?</w:t>
      </w:r>
    </w:p>
    <w:p>
      <w:r>
        <w:rPr>
          <w:b/>
        </w:rPr>
        <w:t xml:space="preserve">Esimerkki 1.644</w:t>
      </w:r>
    </w:p>
    <w:p>
      <w:r>
        <w:t xml:space="preserve">Miten Skandinavian ylängön nähtävyydet ovat verrattavissa Islannin nähtävyyksiin?</w:t>
      </w:r>
    </w:p>
    <w:p>
      <w:r>
        <w:rPr>
          <w:b/>
        </w:rPr>
        <w:t xml:space="preserve">Tulos</w:t>
      </w:r>
    </w:p>
    <w:p>
      <w:r>
        <w:t xml:space="preserve">Miten Skandinavian ylängön nähtävyydet ovat verrattavissa Slovenian nähtävyyksiin?</w:t>
      </w:r>
    </w:p>
    <w:p>
      <w:r>
        <w:rPr>
          <w:b/>
        </w:rPr>
        <w:t xml:space="preserve">Esimerkki 1.645</w:t>
      </w:r>
    </w:p>
    <w:p>
      <w:r>
        <w:t xml:space="preserve">Missä maassa minun ei pitäisi käydä?</w:t>
      </w:r>
    </w:p>
    <w:p>
      <w:r>
        <w:rPr>
          <w:b/>
        </w:rPr>
        <w:t xml:space="preserve">Tulos</w:t>
      </w:r>
    </w:p>
    <w:p>
      <w:r>
        <w:t xml:space="preserve">Miksi minun pitäisi vierailla maassanne?</w:t>
      </w:r>
    </w:p>
    <w:p>
      <w:r>
        <w:rPr>
          <w:b/>
        </w:rPr>
        <w:t xml:space="preserve">Esimerkki 1.646</w:t>
      </w:r>
    </w:p>
    <w:p>
      <w:r>
        <w:t xml:space="preserve">Ovatko Bob Rossin maalaukset minkään arvoisia?</w:t>
      </w:r>
    </w:p>
    <w:p>
      <w:r>
        <w:rPr>
          <w:b/>
        </w:rPr>
        <w:t xml:space="preserve">Tulos</w:t>
      </w:r>
    </w:p>
    <w:p>
      <w:r>
        <w:t xml:space="preserve">Kuinka paljon Bob Rossin maalaus on arvokas? Kuinka paljon minun pitäisi tarjota eBayssä?</w:t>
      </w:r>
    </w:p>
    <w:p>
      <w:r>
        <w:rPr>
          <w:b/>
        </w:rPr>
        <w:t xml:space="preserve">Esimerkki 1.647</w:t>
      </w:r>
    </w:p>
    <w:p>
      <w:r>
        <w:t xml:space="preserve">Välitän vain rahasta, kuinka paljon enemmän rahaa säästyy, jos minulla ei ole lapsia?</w:t>
      </w:r>
    </w:p>
    <w:p>
      <w:r>
        <w:rPr>
          <w:b/>
        </w:rPr>
        <w:t xml:space="preserve">Tulos</w:t>
      </w:r>
    </w:p>
    <w:p>
      <w:r>
        <w:t xml:space="preserve">Sovelletaanko "silmä silmästä" oikeustilanteissa?</w:t>
      </w:r>
    </w:p>
    <w:p>
      <w:r>
        <w:rPr>
          <w:b/>
        </w:rPr>
        <w:t xml:space="preserve">Esimerkki 1.648</w:t>
      </w:r>
    </w:p>
    <w:p>
      <w:r>
        <w:t xml:space="preserve">Mikä on oikea käsi ja sormi miesten ja naisten kihlasormuksen käyttämiseen Intiassa?</w:t>
      </w:r>
    </w:p>
    <w:p>
      <w:r>
        <w:rPr>
          <w:b/>
        </w:rPr>
        <w:t xml:space="preserve">Tulos</w:t>
      </w:r>
    </w:p>
    <w:p>
      <w:r>
        <w:t xml:space="preserve">Käyttävätkö miehet samaa vihkisormusta/kihlasormusta kuin naiset?</w:t>
      </w:r>
    </w:p>
    <w:p>
      <w:r>
        <w:rPr>
          <w:b/>
        </w:rPr>
        <w:t xml:space="preserve">Esimerkki 1.649</w:t>
      </w:r>
    </w:p>
    <w:p>
      <w:r>
        <w:t xml:space="preserve">Kuinka kannattava SIG on?</w:t>
      </w:r>
    </w:p>
    <w:p>
      <w:r>
        <w:rPr>
          <w:b/>
        </w:rPr>
        <w:t xml:space="preserve">Tulos</w:t>
      </w:r>
    </w:p>
    <w:p>
      <w:r>
        <w:t xml:space="preserve">Onko SIG:ssä hostellia?</w:t>
      </w:r>
    </w:p>
    <w:p>
      <w:r>
        <w:rPr>
          <w:b/>
        </w:rPr>
        <w:t xml:space="preserve">Esimerkki 1.650</w:t>
      </w:r>
    </w:p>
    <w:p>
      <w:r>
        <w:t xml:space="preserve">Miksi olen niin ujo ihastukseni seurassa?</w:t>
      </w:r>
    </w:p>
    <w:p>
      <w:r>
        <w:rPr>
          <w:b/>
        </w:rPr>
        <w:t xml:space="preserve">Tulos</w:t>
      </w:r>
    </w:p>
    <w:p>
      <w:r>
        <w:t xml:space="preserve">Ihastukseni pitää tytöstä ja minä pidän hänestä. En voi päästää häntä menemään. Mitä minun pitäisi tehdä?</w:t>
      </w:r>
    </w:p>
    <w:p>
      <w:r>
        <w:rPr>
          <w:b/>
        </w:rPr>
        <w:t xml:space="preserve">Esimerkki 1.651</w:t>
      </w:r>
    </w:p>
    <w:p>
      <w:r>
        <w:t xml:space="preserve">Miksi Donald Trumpilla on oranssi iho?</w:t>
      </w:r>
    </w:p>
    <w:p>
      <w:r>
        <w:rPr>
          <w:b/>
        </w:rPr>
        <w:t xml:space="preserve">Tulos</w:t>
      </w:r>
    </w:p>
    <w:p>
      <w:r>
        <w:t xml:space="preserve">Onko Donald Trumpin hiukset aidot ja entä hänen ihonvärinsä?</w:t>
      </w:r>
    </w:p>
    <w:p>
      <w:r>
        <w:rPr>
          <w:b/>
        </w:rPr>
        <w:t xml:space="preserve">Esimerkki 1.652</w:t>
      </w:r>
    </w:p>
    <w:p>
      <w:r>
        <w:t xml:space="preserve">Mitä elimistömme soluille tapahtuu, kun ne kuolevat?</w:t>
      </w:r>
    </w:p>
    <w:p>
      <w:r>
        <w:rPr>
          <w:b/>
        </w:rPr>
        <w:t xml:space="preserve">Tulos</w:t>
      </w:r>
    </w:p>
    <w:p>
      <w:r>
        <w:t xml:space="preserve">Mitä tapahtuu, kun virus, bakteeri jne. on vuorovaikutuksessa syöpäsolun kanssa?</w:t>
      </w:r>
    </w:p>
    <w:p>
      <w:r>
        <w:rPr>
          <w:b/>
        </w:rPr>
        <w:t xml:space="preserve">Esimerkki 1.653</w:t>
      </w:r>
    </w:p>
    <w:p>
      <w:r>
        <w:t xml:space="preserve">Millaista modulaatiota Mariah Careyn kappaleessa "Hero" käytetään? (Laulu on E-kielellä, modulaatio G:hen sillassa).</w:t>
      </w:r>
    </w:p>
    <w:p>
      <w:r>
        <w:rPr>
          <w:b/>
        </w:rPr>
        <w:t xml:space="preserve">Tulos</w:t>
      </w:r>
    </w:p>
    <w:p>
      <w:r>
        <w:t xml:space="preserve">Jos aikamatkailu on mahdollista, olisiko meidän universumimme ensimmäisessä ja alkuperäisessä aikajanassa, eikä kukaan muista aikajanoista voisi puuttua siihen?</w:t>
      </w:r>
    </w:p>
    <w:p>
      <w:r>
        <w:rPr>
          <w:b/>
        </w:rPr>
        <w:t xml:space="preserve">Esimerkki 1.654</w:t>
      </w:r>
    </w:p>
    <w:p>
      <w:r>
        <w:t xml:space="preserve">Mikä on hikoilun kemiallinen yhtälö?</w:t>
      </w:r>
    </w:p>
    <w:p>
      <w:r>
        <w:rPr>
          <w:b/>
        </w:rPr>
        <w:t xml:space="preserve">Tulos</w:t>
      </w:r>
    </w:p>
    <w:p>
      <w:r>
        <w:t xml:space="preserve">Mikä on kalsiumin ja veden kemiallinen yhtälö?</w:t>
      </w:r>
    </w:p>
    <w:p>
      <w:r>
        <w:rPr>
          <w:b/>
        </w:rPr>
        <w:t xml:space="preserve">Esimerkki 1.655</w:t>
      </w:r>
    </w:p>
    <w:p>
      <w:r>
        <w:t xml:space="preserve">Mistä löydän parhaan hotellin kohteessa Bhopal lomamatkoja varten?</w:t>
      </w:r>
    </w:p>
    <w:p>
      <w:r>
        <w:rPr>
          <w:b/>
        </w:rPr>
        <w:t xml:space="preserve">Tulos</w:t>
      </w:r>
    </w:p>
    <w:p>
      <w:r>
        <w:t xml:space="preserve">Mistä löydän parhaan hotellin Bhopalissa lomalla?</w:t>
      </w:r>
    </w:p>
    <w:p>
      <w:r>
        <w:rPr>
          <w:b/>
        </w:rPr>
        <w:t xml:space="preserve">Esimerkki 1.656</w:t>
      </w:r>
    </w:p>
    <w:p>
      <w:r>
        <w:t xml:space="preserve">Miten CGPA-arvosanani lasketaan?</w:t>
      </w:r>
    </w:p>
    <w:p>
      <w:r>
        <w:rPr>
          <w:b/>
        </w:rPr>
        <w:t xml:space="preserve">Tulos</w:t>
      </w:r>
    </w:p>
    <w:p>
      <w:r>
        <w:t xml:space="preserve">Miten CGPA lasketaan BE:n osalta?</w:t>
      </w:r>
    </w:p>
    <w:p>
      <w:r>
        <w:rPr>
          <w:b/>
        </w:rPr>
        <w:t xml:space="preserve">Esimerkki 1.657</w:t>
      </w:r>
    </w:p>
    <w:p>
      <w:r>
        <w:t xml:space="preserve">Mitkä ovat Intian parhaat korkeakoulut uusiutuvan energian maisterin tutkintoa varten?</w:t>
      </w:r>
    </w:p>
    <w:p>
      <w:r>
        <w:rPr>
          <w:b/>
        </w:rPr>
        <w:t xml:space="preserve">Tulos</w:t>
      </w:r>
    </w:p>
    <w:p>
      <w:r>
        <w:t xml:space="preserve">Onko meillä Intiassa tukia uusiutuvalle energialle?</w:t>
      </w:r>
    </w:p>
    <w:p>
      <w:r>
        <w:rPr>
          <w:b/>
        </w:rPr>
        <w:t xml:space="preserve">Esimerkki 1.658</w:t>
      </w:r>
    </w:p>
    <w:p>
      <w:r>
        <w:t xml:space="preserve">Miten maat kasvattavat BKT:tä asukasta kohti?</w:t>
      </w:r>
    </w:p>
    <w:p>
      <w:r>
        <w:rPr>
          <w:b/>
        </w:rPr>
        <w:t xml:space="preserve">Tulos</w:t>
      </w:r>
    </w:p>
    <w:p>
      <w:r>
        <w:t xml:space="preserve">Mikä on asukaskohtaisen BKT:n merkitys ja merkitys? Miksi Intian bruttokansantuote (nimellinen) henkeä kohti on niin alhainen?</w:t>
      </w:r>
    </w:p>
    <w:p>
      <w:r>
        <w:rPr>
          <w:b/>
        </w:rPr>
        <w:t xml:space="preserve">Esimerkki 1.659</w:t>
      </w:r>
    </w:p>
    <w:p>
      <w:r>
        <w:t xml:space="preserve">Onko mahdollista, että intialainen tyttö voi olla suhteessa kiinalaisen pojan kanssa?</w:t>
      </w:r>
    </w:p>
    <w:p>
      <w:r>
        <w:rPr>
          <w:b/>
        </w:rPr>
        <w:t xml:space="preserve">Tulos</w:t>
      </w:r>
    </w:p>
    <w:p>
      <w:r>
        <w:t xml:space="preserve">Onko kiinalaisen tytön mahdollista olla suhteessa intialaispojan kanssa?</w:t>
      </w:r>
    </w:p>
    <w:p>
      <w:r>
        <w:rPr>
          <w:b/>
        </w:rPr>
        <w:t xml:space="preserve">Esimerkki 1.660</w:t>
      </w:r>
    </w:p>
    <w:p>
      <w:r>
        <w:t xml:space="preserve">Jos soitan jollekulle iPhonellani, eikä hän vastaa, mutta puhelinluettelossa lukee, että soittoyritys peruttiin, tarkoittaako se, että hän näki puhelun, mutta jätti sen huomiotta?</w:t>
      </w:r>
    </w:p>
    <w:p>
      <w:r>
        <w:rPr>
          <w:b/>
        </w:rPr>
        <w:t xml:space="preserve">Tulos</w:t>
      </w:r>
    </w:p>
    <w:p>
      <w:r>
        <w:t xml:space="preserve">Kuinka usein sinun pitäisi soittaa jollekulle?</w:t>
      </w:r>
    </w:p>
    <w:p>
      <w:r>
        <w:rPr>
          <w:b/>
        </w:rPr>
        <w:t xml:space="preserve">Esimerkki 1.661</w:t>
      </w:r>
    </w:p>
    <w:p>
      <w:r>
        <w:t xml:space="preserve">Millaista on olla ohjelmistosuunnitteluharjoittelija Redditissä?</w:t>
      </w:r>
    </w:p>
    <w:p>
      <w:r>
        <w:rPr>
          <w:b/>
        </w:rPr>
        <w:t xml:space="preserve">Tulos</w:t>
      </w:r>
    </w:p>
    <w:p>
      <w:r>
        <w:t xml:space="preserve">Mitä ohjelmistotekniikan harjoittelijat tekevät?</w:t>
      </w:r>
    </w:p>
    <w:p>
      <w:r>
        <w:rPr>
          <w:b/>
        </w:rPr>
        <w:t xml:space="preserve">Esimerkki 1.662</w:t>
      </w:r>
    </w:p>
    <w:p>
      <w:r>
        <w:t xml:space="preserve">Millaisia avainkortteja käytetään hotellihuoneen oven lukon avaamiseen?</w:t>
      </w:r>
    </w:p>
    <w:p>
      <w:r>
        <w:rPr>
          <w:b/>
        </w:rPr>
        <w:t xml:space="preserve">Tulos</w:t>
      </w:r>
    </w:p>
    <w:p>
      <w:r>
        <w:t xml:space="preserve">Mistä syystä OYO Room -hotellit voivat evätä sisäänkirjautumisen yksittäiseltä vieraalta (ei pariskunnalta), joka esittää henkilöllisyystodistuksen samasta kaupungista kuin hotelli itse?</w:t>
      </w:r>
    </w:p>
    <w:p>
      <w:r>
        <w:rPr>
          <w:b/>
        </w:rPr>
        <w:t xml:space="preserve">Esimerkki 1.663</w:t>
      </w:r>
    </w:p>
    <w:p>
      <w:r>
        <w:t xml:space="preserve">Mitkä ovat hyviä tapoja vastata, kun joku kirjoittaa sinulle pahoittelevaa sähköpostia?</w:t>
      </w:r>
    </w:p>
    <w:p>
      <w:r>
        <w:rPr>
          <w:b/>
        </w:rPr>
        <w:t xml:space="preserve">Tulos</w:t>
      </w:r>
    </w:p>
    <w:p>
      <w:r>
        <w:t xml:space="preserve">Mikä on hyvä vastaus mitätöivään vastaukseen "Olen pahoillani, että tunnet noin"?</w:t>
      </w:r>
    </w:p>
    <w:p>
      <w:r>
        <w:rPr>
          <w:b/>
        </w:rPr>
        <w:t xml:space="preserve">Esimerkki 1.664</w:t>
      </w:r>
    </w:p>
    <w:p>
      <w:r>
        <w:t xml:space="preserve">Kumpi on voimakkaampi USA vai KIINA?</w:t>
      </w:r>
    </w:p>
    <w:p>
      <w:r>
        <w:rPr>
          <w:b/>
        </w:rPr>
        <w:t xml:space="preserve">Tulos</w:t>
      </w:r>
    </w:p>
    <w:p>
      <w:r>
        <w:t xml:space="preserve">Miten voin mennä Yhdysvaltoihin laivalla?</w:t>
      </w:r>
    </w:p>
    <w:p>
      <w:r>
        <w:rPr>
          <w:b/>
        </w:rPr>
        <w:t xml:space="preserve">Esimerkki 1.665</w:t>
      </w:r>
    </w:p>
    <w:p>
      <w:r>
        <w:t xml:space="preserve">Mikä on todennäköisyys sille, että karkausvuonna on 53 sunnuntaita?</w:t>
      </w:r>
    </w:p>
    <w:p>
      <w:r>
        <w:rPr>
          <w:b/>
        </w:rPr>
        <w:t xml:space="preserve">Tulos</w:t>
      </w:r>
    </w:p>
    <w:p>
      <w:r>
        <w:t xml:space="preserve">Mikä on karkausvuoden päivien lukumäärän vaihteluväli?</w:t>
      </w:r>
    </w:p>
    <w:p>
      <w:r>
        <w:rPr>
          <w:b/>
        </w:rPr>
        <w:t xml:space="preserve">Esimerkki 1.666</w:t>
      </w:r>
    </w:p>
    <w:p>
      <w:r>
        <w:t xml:space="preserve">Onko Yhdysvalloissa työpaikkoja koneinsinööreille?</w:t>
      </w:r>
    </w:p>
    <w:p>
      <w:r>
        <w:rPr>
          <w:b/>
        </w:rPr>
        <w:t xml:space="preserve">Tulos</w:t>
      </w:r>
    </w:p>
    <w:p>
      <w:r>
        <w:t xml:space="preserve">Mikä on konetekniikan ala?</w:t>
      </w:r>
    </w:p>
    <w:p>
      <w:r>
        <w:rPr>
          <w:b/>
        </w:rPr>
        <w:t xml:space="preserve">Esimerkki 1.667</w:t>
      </w:r>
    </w:p>
    <w:p>
      <w:r>
        <w:t xml:space="preserve">Tutkintoni on liikkeenjohto ja sivuaineena terveydenhuolto. Pitäisikö minun vaihtaa pääaineeni terveydenhuoltoon?</w:t>
      </w:r>
    </w:p>
    <w:p>
      <w:r>
        <w:rPr>
          <w:b/>
        </w:rPr>
        <w:t xml:space="preserve">Tulos</w:t>
      </w:r>
    </w:p>
    <w:p>
      <w:r>
        <w:t xml:space="preserve">Mitä sani tekee 12. talossa?</w:t>
      </w:r>
    </w:p>
    <w:p>
      <w:r>
        <w:rPr>
          <w:b/>
        </w:rPr>
        <w:t xml:space="preserve">Esimerkki 1.668</w:t>
      </w:r>
    </w:p>
    <w:p>
      <w:r>
        <w:t xml:space="preserve">Mitkä ovat mielenkiintoisia faktoja keskiaikaisesta Intiasta?</w:t>
      </w:r>
    </w:p>
    <w:p>
      <w:r>
        <w:rPr>
          <w:b/>
        </w:rPr>
        <w:t xml:space="preserve">Tulos</w:t>
      </w:r>
    </w:p>
    <w:p>
      <w:r>
        <w:t xml:space="preserve">Mitkä ovat mielenkiintoisia faktoja Intiasta?</w:t>
      </w:r>
    </w:p>
    <w:p>
      <w:r>
        <w:rPr>
          <w:b/>
        </w:rPr>
        <w:t xml:space="preserve">Esimerkki 1.669</w:t>
      </w:r>
    </w:p>
    <w:p>
      <w:r>
        <w:t xml:space="preserve">Mitkä ovat järkeviä pelkoja?</w:t>
      </w:r>
    </w:p>
    <w:p>
      <w:r>
        <w:rPr>
          <w:b/>
        </w:rPr>
        <w:t xml:space="preserve">Tulos</w:t>
      </w:r>
    </w:p>
    <w:p>
      <w:r>
        <w:t xml:space="preserve">Ovatko pelot järkeviä?</w:t>
      </w:r>
    </w:p>
    <w:p>
      <w:r>
        <w:rPr>
          <w:b/>
        </w:rPr>
        <w:t xml:space="preserve">Esimerkki 1.670</w:t>
      </w:r>
    </w:p>
    <w:p>
      <w:r>
        <w:t xml:space="preserve">Kuinka paljon merkkejä tarvitaan pääaineissa saadaksesi ECE:n IIIT Hyderabadissa?</w:t>
      </w:r>
    </w:p>
    <w:p>
      <w:r>
        <w:rPr>
          <w:b/>
        </w:rPr>
        <w:t xml:space="preserve">Tulos</w:t>
      </w:r>
    </w:p>
    <w:p>
      <w:r>
        <w:t xml:space="preserve">Kuinka paljon merkkejä tarvitaan pääaineissa saadakseen ECE Hyderabadissa?</w:t>
      </w:r>
    </w:p>
    <w:p>
      <w:r>
        <w:rPr>
          <w:b/>
        </w:rPr>
        <w:t xml:space="preserve">Esimerkki 1.671</w:t>
      </w:r>
    </w:p>
    <w:p>
      <w:r>
        <w:t xml:space="preserve">Mitä materiaalia minun pitäisi käyttää siirtää 1Z0-521 tentti?</w:t>
      </w:r>
    </w:p>
    <w:p>
      <w:r>
        <w:rPr>
          <w:b/>
        </w:rPr>
        <w:t xml:space="preserve">Tulos</w:t>
      </w:r>
    </w:p>
    <w:p>
      <w:r>
        <w:t xml:space="preserve">Mitä materiaalia minun pitäisi käyttää 1Z0-435 tentti?</w:t>
      </w:r>
    </w:p>
    <w:p>
      <w:r>
        <w:rPr>
          <w:b/>
        </w:rPr>
        <w:t xml:space="preserve">Esimerkki 1.672</w:t>
      </w:r>
    </w:p>
    <w:p>
      <w:r>
        <w:t xml:space="preserve">Kuka on maailmankuulu arkkitehti?</w:t>
      </w:r>
    </w:p>
    <w:p>
      <w:r>
        <w:rPr>
          <w:b/>
        </w:rPr>
        <w:t xml:space="preserve">Tulos</w:t>
      </w:r>
    </w:p>
    <w:p>
      <w:r>
        <w:t xml:space="preserve">Ketkä ovat maailman parhaat arkkitehdit?</w:t>
      </w:r>
    </w:p>
    <w:p>
      <w:r>
        <w:rPr>
          <w:b/>
        </w:rPr>
        <w:t xml:space="preserve">Esimerkki 1.673</w:t>
      </w:r>
    </w:p>
    <w:p>
      <w:r>
        <w:t xml:space="preserve">Intiassa Facebookissa useimmat tytöt I'd on aito?</w:t>
      </w:r>
    </w:p>
    <w:p>
      <w:r>
        <w:rPr>
          <w:b/>
        </w:rPr>
        <w:t xml:space="preserve">Tulos</w:t>
      </w:r>
    </w:p>
    <w:p>
      <w:r>
        <w:t xml:space="preserve">Joutuisinko vankilaan, jos käyttäisin jotakuta pahoin Facebookissa Intiassa?</w:t>
      </w:r>
    </w:p>
    <w:p>
      <w:r>
        <w:rPr>
          <w:b/>
        </w:rPr>
        <w:t xml:space="preserve">Esimerkki 1.674</w:t>
      </w:r>
    </w:p>
    <w:p>
      <w:r>
        <w:t xml:space="preserve">Kuinka paljon maksaa SiteOre.comin kaltaisen verkkosivuston suunnittelu ja kehittäminen?</w:t>
      </w:r>
    </w:p>
    <w:p>
      <w:r>
        <w:rPr>
          <w:b/>
        </w:rPr>
        <w:t xml:space="preserve">Tulos</w:t>
      </w:r>
    </w:p>
    <w:p>
      <w:r>
        <w:t xml:space="preserve">Kuinka paljon maksaisi tripadvisor.comin kaltaisen verkkosivuston suunnittelu ja kehittäminen?</w:t>
      </w:r>
    </w:p>
    <w:p>
      <w:r>
        <w:rPr>
          <w:b/>
        </w:rPr>
        <w:t xml:space="preserve">Esimerkki 1.675</w:t>
      </w:r>
    </w:p>
    <w:p>
      <w:r>
        <w:t xml:space="preserve">Kuinka monta mitalia Micheal Phelps voi saada näissä olympialaisissa?</w:t>
      </w:r>
    </w:p>
    <w:p>
      <w:r>
        <w:rPr>
          <w:b/>
        </w:rPr>
        <w:t xml:space="preserve">Tulos</w:t>
      </w:r>
    </w:p>
    <w:p>
      <w:r>
        <w:t xml:space="preserve">Mitä ympyröitä Micheal Phelpsin selässä/olkapäässä on?</w:t>
      </w:r>
    </w:p>
    <w:p>
      <w:r>
        <w:rPr>
          <w:b/>
        </w:rPr>
        <w:t xml:space="preserve">Esimerkki 1.676</w:t>
      </w:r>
    </w:p>
    <w:p>
      <w:r>
        <w:t xml:space="preserve">Voinko opiskella psykologiaa, jos se ei sisälly aineyhdistelmääni +2:ssa?</w:t>
      </w:r>
    </w:p>
    <w:p>
      <w:r>
        <w:rPr>
          <w:b/>
        </w:rPr>
        <w:t xml:space="preserve">Tulos</w:t>
      </w:r>
    </w:p>
    <w:p>
      <w:r>
        <w:t xml:space="preserve">On hyvin vaikeaa ilmaista ajatuksiani. Tiedän aiheen, mutta en osaa yhdistää ja ilmaista ajatuksiani. Mitä minun pitäisi tehdä?</w:t>
      </w:r>
    </w:p>
    <w:p>
      <w:r>
        <w:rPr>
          <w:b/>
        </w:rPr>
        <w:t xml:space="preserve">Esimerkki 1.677</w:t>
      </w:r>
    </w:p>
    <w:p>
      <w:r>
        <w:t xml:space="preserve">Miten voit määrittää strontiumfosfaatin kemiallisen kaavan?</w:t>
      </w:r>
    </w:p>
    <w:p>
      <w:r>
        <w:rPr>
          <w:b/>
        </w:rPr>
        <w:t xml:space="preserve">Tulos</w:t>
      </w:r>
    </w:p>
    <w:p>
      <w:r>
        <w:t xml:space="preserve">Miten määritetään alumiinikarbonaatin kemiallinen kaava?</w:t>
      </w:r>
    </w:p>
    <w:p>
      <w:r>
        <w:rPr>
          <w:b/>
        </w:rPr>
        <w:t xml:space="preserve">Esimerkki 1.678</w:t>
      </w:r>
    </w:p>
    <w:p>
      <w:r>
        <w:t xml:space="preserve">Millaista on menettää neitsyytensä?</w:t>
      </w:r>
    </w:p>
    <w:p>
      <w:r>
        <w:rPr>
          <w:b/>
        </w:rPr>
        <w:t xml:space="preserve">Tulos</w:t>
      </w:r>
    </w:p>
    <w:p>
      <w:r>
        <w:t xml:space="preserve">Miltä tuntuu menettää neitsyytensä prostituoidulle?</w:t>
      </w:r>
    </w:p>
    <w:p>
      <w:r>
        <w:rPr>
          <w:b/>
        </w:rPr>
        <w:t xml:space="preserve">Esimerkki 1.679</w:t>
      </w:r>
    </w:p>
    <w:p>
      <w:r>
        <w:t xml:space="preserve">Kakkaan aina tunnin kuluttua lounaasta.Pitäisikö minun olla huolissani?</w:t>
      </w:r>
    </w:p>
    <w:p>
      <w:r>
        <w:rPr>
          <w:b/>
        </w:rPr>
        <w:t xml:space="preserve">Tulos</w:t>
      </w:r>
    </w:p>
    <w:p>
      <w:r>
        <w:t xml:space="preserve">Monirivinen numeronvalitsin?</w:t>
      </w:r>
    </w:p>
    <w:p>
      <w:r>
        <w:rPr>
          <w:b/>
        </w:rPr>
        <w:t xml:space="preserve">Esimerkki 1.680</w:t>
      </w:r>
    </w:p>
    <w:p>
      <w:r>
        <w:t xml:space="preserve">Mikä on kaava lämmönsiirtymisnopeuden laskemiseksi säteilyssä kilpi- ja ilman kilpeä -ongelmassa?</w:t>
      </w:r>
    </w:p>
    <w:p>
      <w:r>
        <w:rPr>
          <w:b/>
        </w:rPr>
        <w:t xml:space="preserve">Tulos</w:t>
      </w:r>
    </w:p>
    <w:p>
      <w:r>
        <w:t xml:space="preserve">Kirjoita essee ISC-laudaturtutkinnossa, alussa vai kaikkien osioiden suorittamisen jälkeen?</w:t>
      </w:r>
    </w:p>
    <w:p>
      <w:r>
        <w:rPr>
          <w:b/>
        </w:rPr>
        <w:t xml:space="preserve">Esimerkki 1.681</w:t>
      </w:r>
    </w:p>
    <w:p>
      <w:r>
        <w:t xml:space="preserve">Kun kaksi koiraa kasvatetaan yhdessä ja toinen niistä kuolee, tapahtuuko toisella koiralla minkäänlaisia muutoksia käyttäytymisessä?</w:t>
      </w:r>
    </w:p>
    <w:p>
      <w:r>
        <w:rPr>
          <w:b/>
        </w:rPr>
        <w:t xml:space="preserve">Tulos</w:t>
      </w:r>
    </w:p>
    <w:p>
      <w:r>
        <w:t xml:space="preserve">Miksi ihmiset nukuttavat vanhoja lemmikkejä, kuten koiria, kissoja ja hevosia, sen sijaan, että antaisivat niiden kuolla luonnollisesti?</w:t>
      </w:r>
    </w:p>
    <w:p>
      <w:r>
        <w:rPr>
          <w:b/>
        </w:rPr>
        <w:t xml:space="preserve">Esimerkki 1.682</w:t>
      </w:r>
    </w:p>
    <w:p>
      <w:r>
        <w:t xml:space="preserve">Mikä on beat-efekti?</w:t>
      </w:r>
    </w:p>
    <w:p>
      <w:r>
        <w:rPr>
          <w:b/>
        </w:rPr>
        <w:t xml:space="preserve">Tulos</w:t>
      </w:r>
    </w:p>
    <w:p>
      <w:r>
        <w:t xml:space="preserve">Mikä tämä tahti on?</w:t>
      </w:r>
    </w:p>
    <w:p>
      <w:r>
        <w:rPr>
          <w:b/>
        </w:rPr>
        <w:t xml:space="preserve">Esimerkki 1.683</w:t>
      </w:r>
    </w:p>
    <w:p>
      <w:r>
        <w:t xml:space="preserve">Mitä eroa on pinolla ja kasalla?</w:t>
      </w:r>
    </w:p>
    <w:p>
      <w:r>
        <w:rPr>
          <w:b/>
        </w:rPr>
        <w:t xml:space="preserve">Tulos</w:t>
      </w:r>
    </w:p>
    <w:p>
      <w:r>
        <w:t xml:space="preserve">Ero pinon ja kasan jakamisen välillä java, c ++, c?</w:t>
      </w:r>
    </w:p>
    <w:p>
      <w:r>
        <w:rPr>
          <w:b/>
        </w:rPr>
        <w:t xml:space="preserve">Esimerkki 1.684</w:t>
      </w:r>
    </w:p>
    <w:p>
      <w:r>
        <w:t xml:space="preserve">Kuinka monta opiskelijaa rekrytoitiin asuntojen avulla Delhin NIT:hen?</w:t>
      </w:r>
    </w:p>
    <w:p>
      <w:r>
        <w:rPr>
          <w:b/>
        </w:rPr>
        <w:t xml:space="preserve">Tulos</w:t>
      </w:r>
    </w:p>
    <w:p>
      <w:r>
        <w:t xml:space="preserve">Kuinka monta opiskelijaa Amazon rekrytoi Delhin NIT:hen?</w:t>
      </w:r>
    </w:p>
    <w:p>
      <w:r>
        <w:rPr>
          <w:b/>
        </w:rPr>
        <w:t xml:space="preserve">Esimerkki 1.685</w:t>
      </w:r>
    </w:p>
    <w:p>
      <w:r>
        <w:t xml:space="preserve">Kuka on todellinen jumala?</w:t>
      </w:r>
    </w:p>
    <w:p>
      <w:r>
        <w:rPr>
          <w:b/>
        </w:rPr>
        <w:t xml:space="preserve">Tulos</w:t>
      </w:r>
    </w:p>
    <w:p>
      <w:r>
        <w:t xml:space="preserve">Onko Jumala olemassa?</w:t>
      </w:r>
    </w:p>
    <w:p>
      <w:r>
        <w:rPr>
          <w:b/>
        </w:rPr>
        <w:t xml:space="preserve">Esimerkki 1.686</w:t>
      </w:r>
    </w:p>
    <w:p>
      <w:r>
        <w:t xml:space="preserve">Mitä tanssiaisten kuningas ja kuningatar tekevät?</w:t>
      </w:r>
    </w:p>
    <w:p>
      <w:r>
        <w:rPr>
          <w:b/>
        </w:rPr>
        <w:t xml:space="preserve">Tulos</w:t>
      </w:r>
    </w:p>
    <w:p>
      <w:r>
        <w:t xml:space="preserve">Millaista on olla tanssiaisten kuningas tai kuningatar?</w:t>
      </w:r>
    </w:p>
    <w:p>
      <w:r>
        <w:rPr>
          <w:b/>
        </w:rPr>
        <w:t xml:space="preserve">Esimerkki 1.687</w:t>
      </w:r>
    </w:p>
    <w:p>
      <w:r>
        <w:t xml:space="preserve">Mikä tekee puuvillasta pehmeää?</w:t>
      </w:r>
    </w:p>
    <w:p>
      <w:r>
        <w:rPr>
          <w:b/>
        </w:rPr>
        <w:t xml:space="preserve">Tulos</w:t>
      </w:r>
    </w:p>
    <w:p>
      <w:r>
        <w:t xml:space="preserve">Mikä tekee puuvillasta mukavan kankaan?</w:t>
      </w:r>
    </w:p>
    <w:p>
      <w:r>
        <w:rPr>
          <w:b/>
        </w:rPr>
        <w:t xml:space="preserve">Esimerkki 1.688</w:t>
      </w:r>
    </w:p>
    <w:p>
      <w:r>
        <w:t xml:space="preserve">Mitä eroa on varatoimitusjohtajan ja varatoimitusjohtajan välillä?</w:t>
      </w:r>
    </w:p>
    <w:p>
      <w:r>
        <w:rPr>
          <w:b/>
        </w:rPr>
        <w:t xml:space="preserve">Tulos</w:t>
      </w:r>
    </w:p>
    <w:p>
      <w:r>
        <w:t xml:space="preserve">Kuka oli Kenian ensimmäinen varapresidentti?</w:t>
      </w:r>
    </w:p>
    <w:p>
      <w:r>
        <w:rPr>
          <w:b/>
        </w:rPr>
        <w:t xml:space="preserve">Esimerkki 1.689</w:t>
      </w:r>
    </w:p>
    <w:p>
      <w:r>
        <w:t xml:space="preserve">Onko olemassa maita, jotka alkavat z-kirjaimella?</w:t>
      </w:r>
    </w:p>
    <w:p>
      <w:r>
        <w:rPr>
          <w:b/>
        </w:rPr>
        <w:t xml:space="preserve">Tulos</w:t>
      </w:r>
    </w:p>
    <w:p>
      <w:r>
        <w:t xml:space="preserve">Mitkä maat alkavat A-kirjaimella?</w:t>
      </w:r>
    </w:p>
    <w:p>
      <w:r>
        <w:rPr>
          <w:b/>
        </w:rPr>
        <w:t xml:space="preserve">Esimerkki 1.690</w:t>
      </w:r>
    </w:p>
    <w:p>
      <w:r>
        <w:t xml:space="preserve">Tulevat operaattorit televiestintäalalla?</w:t>
      </w:r>
    </w:p>
    <w:p>
      <w:r>
        <w:rPr>
          <w:b/>
        </w:rPr>
        <w:t xml:space="preserve">Tulos</w:t>
      </w:r>
    </w:p>
    <w:p>
      <w:r>
        <w:t xml:space="preserve">Voisiko Facebook (WhatsAppin jälkeen) lopulta kilpailla teleoperaattoreiden kanssa?</w:t>
      </w:r>
    </w:p>
    <w:p>
      <w:r>
        <w:rPr>
          <w:b/>
        </w:rPr>
        <w:t xml:space="preserve">Esimerkki 1.691</w:t>
      </w:r>
    </w:p>
    <w:p>
      <w:r>
        <w:t xml:space="preserve">Mihin tarkoitukseen Hämähäkkimiehen auto sopisi?</w:t>
      </w:r>
    </w:p>
    <w:p>
      <w:r>
        <w:rPr>
          <w:b/>
        </w:rPr>
        <w:t xml:space="preserve">Tulos</w:t>
      </w:r>
    </w:p>
    <w:p>
      <w:r>
        <w:t xml:space="preserve">Mitä tarkoittaa yhtälön homogenisointi matematiikassa?</w:t>
      </w:r>
    </w:p>
    <w:p>
      <w:r>
        <w:rPr>
          <w:b/>
        </w:rPr>
        <w:t xml:space="preserve">Esimerkki 1.692</w:t>
      </w:r>
    </w:p>
    <w:p>
      <w:r>
        <w:t xml:space="preserve">Miten pääsen eroon mustista kyynärpäistä?</w:t>
      </w:r>
    </w:p>
    <w:p>
      <w:r>
        <w:rPr>
          <w:b/>
        </w:rPr>
        <w:t xml:space="preserve">Tulos</w:t>
      </w:r>
    </w:p>
    <w:p>
      <w:r>
        <w:t xml:space="preserve">Miten pääsen eroon kaikesta tästä, kuten selän mustasta kaulasta ja muista osista ihollani, onko olemassa mitään nestettä, saippuaa tai jotain?</w:t>
      </w:r>
    </w:p>
    <w:p>
      <w:r>
        <w:rPr>
          <w:b/>
        </w:rPr>
        <w:t xml:space="preserve">Esimerkki 1.693</w:t>
      </w:r>
    </w:p>
    <w:p>
      <w:r>
        <w:t xml:space="preserve">Missä, jos missään, Koraanissa sanotaan, että ei-uskovia on tapettava? Missä yhteydessä?</w:t>
      </w:r>
    </w:p>
    <w:p>
      <w:r>
        <w:rPr>
          <w:b/>
        </w:rPr>
        <w:t xml:space="preserve">Tulos</w:t>
      </w:r>
    </w:p>
    <w:p>
      <w:r>
        <w:t xml:space="preserve">Onko tiede uskonto, johon on uskottava ollakseen totta?</w:t>
      </w:r>
    </w:p>
    <w:p>
      <w:r>
        <w:rPr>
          <w:b/>
        </w:rPr>
        <w:t xml:space="preserve">Esimerkki 1.694</w:t>
      </w:r>
    </w:p>
    <w:p>
      <w:r>
        <w:t xml:space="preserve">Voiko Yhdysvallat voittaa sodan Venäjää vastaan?</w:t>
      </w:r>
    </w:p>
    <w:p>
      <w:r>
        <w:rPr>
          <w:b/>
        </w:rPr>
        <w:t xml:space="preserve">Tulos</w:t>
      </w:r>
    </w:p>
    <w:p>
      <w:r>
        <w:t xml:space="preserve">Kuka voittaisi Venäjän ja Yhdysvaltojen välisen sodan?</w:t>
      </w:r>
    </w:p>
    <w:p>
      <w:r>
        <w:rPr>
          <w:b/>
        </w:rPr>
        <w:t xml:space="preserve">Esimerkki 1.695</w:t>
      </w:r>
    </w:p>
    <w:p>
      <w:r>
        <w:t xml:space="preserve">Miten saat lääkärin määräämää kodeiinia sisältävää yskänlääkettä?</w:t>
      </w:r>
    </w:p>
    <w:p>
      <w:r>
        <w:rPr>
          <w:b/>
        </w:rPr>
        <w:t xml:space="preserve">Tulos</w:t>
      </w:r>
    </w:p>
    <w:p>
      <w:r>
        <w:t xml:space="preserve">Mikä on paras OTC- yskänlääkkeen siirappi Intiassa?</w:t>
      </w:r>
    </w:p>
    <w:p>
      <w:r>
        <w:rPr>
          <w:b/>
        </w:rPr>
        <w:t xml:space="preserve">Esimerkki 1.696</w:t>
      </w:r>
    </w:p>
    <w:p>
      <w:r>
        <w:t xml:space="preserve">Mitä tietokoneen keltainen kolmio ja huutomerkki tarkoittavat?</w:t>
      </w:r>
    </w:p>
    <w:p>
      <w:r>
        <w:rPr>
          <w:b/>
        </w:rPr>
        <w:t xml:space="preserve">Tulos</w:t>
      </w:r>
    </w:p>
    <w:p>
      <w:r>
        <w:t xml:space="preserve">Vahingoittuuko matkapuhelimeni, jos käytän mobiilidataa tietokoneessani USB:n kautta?</w:t>
      </w:r>
    </w:p>
    <w:p>
      <w:r>
        <w:rPr>
          <w:b/>
        </w:rPr>
        <w:t xml:space="preserve">Esimerkki 1.697</w:t>
      </w:r>
    </w:p>
    <w:p>
      <w:r>
        <w:t xml:space="preserve">Motorola julkaisee Moto G5:n ja G5 Plussan maaliskuussa 2017?</w:t>
      </w:r>
    </w:p>
    <w:p>
      <w:r>
        <w:rPr>
          <w:b/>
        </w:rPr>
        <w:t xml:space="preserve">Tulos</w:t>
      </w:r>
    </w:p>
    <w:p>
      <w:r>
        <w:t xml:space="preserve">Miten iPhone 6s on parempi kuin Android-lippulaivat, kuten Samsung Galaxy S7, LG G5 ja One Plus 3?</w:t>
      </w:r>
    </w:p>
    <w:p>
      <w:r>
        <w:rPr>
          <w:b/>
        </w:rPr>
        <w:t xml:space="preserve">Esimerkki 1.698</w:t>
      </w:r>
    </w:p>
    <w:p>
      <w:r>
        <w:t xml:space="preserve">Voitko nähdä muutoksia EEG:ssäsi 20 neurofeedback-istunnon jälkeen, mutta et silti huomaa vastaavia muutoksia käyttäytymisessäsi?</w:t>
      </w:r>
    </w:p>
    <w:p>
      <w:r>
        <w:rPr>
          <w:b/>
        </w:rPr>
        <w:t xml:space="preserve">Tulos</w:t>
      </w:r>
    </w:p>
    <w:p>
      <w:r>
        <w:t xml:space="preserve">Jos kärpänen menee autoon, kun ajat, ja poistuu autosta 50 kilometrin jälkeen, huomaako se, että se on eri paikassa? Muuttuuko sen käyttäytyminen jotenkin? Välittääkö kärpänen lainkaan?</w:t>
      </w:r>
    </w:p>
    <w:p>
      <w:r>
        <w:rPr>
          <w:b/>
        </w:rPr>
        <w:t xml:space="preserve">Esimerkki 1.699</w:t>
      </w:r>
    </w:p>
    <w:p>
      <w:r>
        <w:t xml:space="preserve">Miksi maailma on niin tietämätön Amerikan kansalaisista?</w:t>
      </w:r>
    </w:p>
    <w:p>
      <w:r>
        <w:rPr>
          <w:b/>
        </w:rPr>
        <w:t xml:space="preserve">Tulos</w:t>
      </w:r>
    </w:p>
    <w:p>
      <w:r>
        <w:t xml:space="preserve">Miksi amerikkalaiset ovat niin tietämättömiä muista maista?</w:t>
      </w:r>
    </w:p>
    <w:p>
      <w:r>
        <w:rPr>
          <w:b/>
        </w:rPr>
        <w:t xml:space="preserve">Esimerkki 1.700</w:t>
      </w:r>
    </w:p>
    <w:p>
      <w:r>
        <w:t xml:space="preserve">Miten voin vähentää masennustani GATE-tentin viimeisinä päivinä?</w:t>
      </w:r>
    </w:p>
    <w:p>
      <w:r>
        <w:rPr>
          <w:b/>
        </w:rPr>
        <w:t xml:space="preserve">Tulos</w:t>
      </w:r>
    </w:p>
    <w:p>
      <w:r>
        <w:t xml:space="preserve">Miten voidaan laskea suljetussa järjestelmässä lämpöpumpun avulla tapahtuvan aineensiirron nopeus?</w:t>
      </w:r>
    </w:p>
    <w:p>
      <w:r>
        <w:rPr>
          <w:b/>
        </w:rPr>
        <w:t xml:space="preserve">Esimerkki 1.701</w:t>
      </w:r>
    </w:p>
    <w:p>
      <w:r>
        <w:t xml:space="preserve">Mitä iPhonessa oleville valokuvilleni tapahtuu, jos kytken iCloud Photo Libraryn pois päältä?</w:t>
      </w:r>
    </w:p>
    <w:p>
      <w:r>
        <w:rPr>
          <w:b/>
        </w:rPr>
        <w:t xml:space="preserve">Tulos</w:t>
      </w:r>
    </w:p>
    <w:p>
      <w:r>
        <w:t xml:space="preserve">Jos poistan iPhonen, poistetaanko iCloud-valokuvakirjastossa olevat kuvat?</w:t>
      </w:r>
    </w:p>
    <w:p>
      <w:r>
        <w:rPr>
          <w:b/>
        </w:rPr>
        <w:t xml:space="preserve">Esimerkki 1.702</w:t>
      </w:r>
    </w:p>
    <w:p>
      <w:r>
        <w:t xml:space="preserve">Miten löydän kesäharjoittelupaikan ulkomailta?</w:t>
      </w:r>
    </w:p>
    <w:p>
      <w:r>
        <w:rPr>
          <w:b/>
        </w:rPr>
        <w:t xml:space="preserve">Tulos</w:t>
      </w:r>
    </w:p>
    <w:p>
      <w:r>
        <w:t xml:space="preserve">Miten voin suorittaa kesäharjoittelun ulkomailla biologian alalla?</w:t>
      </w:r>
    </w:p>
    <w:p>
      <w:r>
        <w:rPr>
          <w:b/>
        </w:rPr>
        <w:t xml:space="preserve">Esimerkki 1.703</w:t>
      </w:r>
    </w:p>
    <w:p>
      <w:r>
        <w:t xml:space="preserve">Miten ihmiset käärivät lahjoja ennen kuin teippi keksittiin?</w:t>
      </w:r>
    </w:p>
    <w:p>
      <w:r>
        <w:rPr>
          <w:b/>
        </w:rPr>
        <w:t xml:space="preserve">Tulos</w:t>
      </w:r>
    </w:p>
    <w:p>
      <w:r>
        <w:t xml:space="preserve">Mitä eroa on Scotch magic -teipillä ja Scotch transparent -teipillä?</w:t>
      </w:r>
    </w:p>
    <w:p>
      <w:r>
        <w:rPr>
          <w:b/>
        </w:rPr>
        <w:t xml:space="preserve">Esimerkki 1.704</w:t>
      </w:r>
    </w:p>
    <w:p>
      <w:r>
        <w:t xml:space="preserve">Miksi ihmisistä tulee toimintaterapeutteja?</w:t>
      </w:r>
    </w:p>
    <w:p>
      <w:r>
        <w:rPr>
          <w:b/>
        </w:rPr>
        <w:t xml:space="preserve">Tulos</w:t>
      </w:r>
    </w:p>
    <w:p>
      <w:r>
        <w:t xml:space="preserve">Miten minusta tulee toimintaterapeutti?</w:t>
      </w:r>
    </w:p>
    <w:p>
      <w:r>
        <w:rPr>
          <w:b/>
        </w:rPr>
        <w:t xml:space="preserve">Esimerkki 1.705</w:t>
      </w:r>
    </w:p>
    <w:p>
      <w:r>
        <w:t xml:space="preserve">Pitäisikö minun aloittaa sellon opettelu?</w:t>
      </w:r>
    </w:p>
    <w:p>
      <w:r>
        <w:rPr>
          <w:b/>
        </w:rPr>
        <w:t xml:space="preserve">Tulos</w:t>
      </w:r>
    </w:p>
    <w:p>
      <w:r>
        <w:t xml:space="preserve">Mitä testistatistiikka tarkoittaa hypoteesin testauksessa?</w:t>
      </w:r>
    </w:p>
    <w:p>
      <w:r>
        <w:rPr>
          <w:b/>
        </w:rPr>
        <w:t xml:space="preserve">Esimerkki 1.706</w:t>
      </w:r>
    </w:p>
    <w:p>
      <w:r>
        <w:t xml:space="preserve">Mikä on Pakistanin paras ja huonoin pankki? Ja miksi?</w:t>
      </w:r>
    </w:p>
    <w:p>
      <w:r>
        <w:rPr>
          <w:b/>
        </w:rPr>
        <w:t xml:space="preserve">Tulos</w:t>
      </w:r>
    </w:p>
    <w:p>
      <w:r>
        <w:t xml:space="preserve">Mitkä ovat hyviä nimiä kansalaisjärjestöille, jotka tarjoavat koulutusta, koulutusta, ympäristöä ja muita palveluja?</w:t>
      </w:r>
    </w:p>
    <w:p>
      <w:r>
        <w:rPr>
          <w:b/>
        </w:rPr>
        <w:t xml:space="preserve">Esimerkki 1.707</w:t>
      </w:r>
    </w:p>
    <w:p>
      <w:r>
        <w:t xml:space="preserve">Toimiiko Logitechin langaton kuulokemikrofoni samalla nanolla kuin Logitechin näppäimistö-hiiri-kombo?</w:t>
      </w:r>
    </w:p>
    <w:p>
      <w:r>
        <w:rPr>
          <w:b/>
        </w:rPr>
        <w:t xml:space="preserve">Tulos</w:t>
      </w:r>
    </w:p>
    <w:p>
      <w:r>
        <w:t xml:space="preserve">Voiko Logitechin langattomissa kuulokkeissa käyttää samaa nanoa kuin niiden langattomassa näppäimistö-hiiriyhdistelmässä?</w:t>
      </w:r>
    </w:p>
    <w:p>
      <w:r>
        <w:rPr>
          <w:b/>
        </w:rPr>
        <w:t xml:space="preserve">Esimerkki 1.708</w:t>
      </w:r>
    </w:p>
    <w:p>
      <w:r>
        <w:t xml:space="preserve">Mikä on helpoin Final Fantasy -peli ja miksi?</w:t>
      </w:r>
    </w:p>
    <w:p>
      <w:r>
        <w:rPr>
          <w:b/>
        </w:rPr>
        <w:t xml:space="preserve">Tulos</w:t>
      </w:r>
    </w:p>
    <w:p>
      <w:r>
        <w:t xml:space="preserve">Mikä on paras Final Fantasy -peli?</w:t>
      </w:r>
    </w:p>
    <w:p>
      <w:r>
        <w:rPr>
          <w:b/>
        </w:rPr>
        <w:t xml:space="preserve">Esimerkki 1.709</w:t>
      </w:r>
    </w:p>
    <w:p>
      <w:r>
        <w:t xml:space="preserve">Mitkä ovat parhaat yliopistot, joissa voi suorittaa mekatroniikan MS-opinnot ulkomailla? Miten pääsen näihin yliopistoihin?</w:t>
      </w:r>
    </w:p>
    <w:p>
      <w:r>
        <w:rPr>
          <w:b/>
        </w:rPr>
        <w:t xml:space="preserve">Tulos</w:t>
      </w:r>
    </w:p>
    <w:p>
      <w:r>
        <w:t xml:space="preserve">Mikä maa ja yliopisto on paras opiskelemaan mekatroniikkaa?</w:t>
      </w:r>
    </w:p>
    <w:p>
      <w:r>
        <w:rPr>
          <w:b/>
        </w:rPr>
        <w:t xml:space="preserve">Esimerkki 1.710</w:t>
      </w:r>
    </w:p>
    <w:p>
      <w:r>
        <w:t xml:space="preserve">Mikä on "ydinperheen" etymologia?</w:t>
      </w:r>
    </w:p>
    <w:p>
      <w:r>
        <w:rPr>
          <w:b/>
        </w:rPr>
        <w:t xml:space="preserve">Tulos</w:t>
      </w:r>
    </w:p>
    <w:p>
      <w:r>
        <w:t xml:space="preserve">Mikä on ydinperheen määritelmä? Mitkä ovat ydinperheen edut ja haitat?</w:t>
      </w:r>
    </w:p>
    <w:p>
      <w:r>
        <w:rPr>
          <w:b/>
        </w:rPr>
        <w:t xml:space="preserve">Esimerkki 1.711</w:t>
      </w:r>
    </w:p>
    <w:p>
      <w:r>
        <w:t xml:space="preserve">Virtualisointi: Miten VirtualBox konfiguroidaan niin, että siinä oleva käyttöjärjestelmä voi kommunikoida isäntäjärjestelmän kanssa?</w:t>
      </w:r>
    </w:p>
    <w:p>
      <w:r>
        <w:rPr>
          <w:b/>
        </w:rPr>
        <w:t xml:space="preserve">Tulos</w:t>
      </w:r>
    </w:p>
    <w:p>
      <w:r>
        <w:t xml:space="preserve">Miten yhdistät langattoman yhteyden virtuaaliseen käyttöjärjestelmään Oracle VM VirtualBox Managerin avulla?</w:t>
      </w:r>
    </w:p>
    <w:p>
      <w:r>
        <w:rPr>
          <w:b/>
        </w:rPr>
        <w:t xml:space="preserve">Esimerkki 1.712</w:t>
      </w:r>
    </w:p>
    <w:p>
      <w:r>
        <w:t xml:space="preserve">Mikä on paras kannettava tietokone ostaa alle 22k?</w:t>
      </w:r>
    </w:p>
    <w:p>
      <w:r>
        <w:rPr>
          <w:b/>
        </w:rPr>
        <w:t xml:space="preserve">Tulos</w:t>
      </w:r>
    </w:p>
    <w:p>
      <w:r>
        <w:t xml:space="preserve">Mikä on paras kannettava tietokone ostaa alle 30k?</w:t>
      </w:r>
    </w:p>
    <w:p>
      <w:r>
        <w:rPr>
          <w:b/>
        </w:rPr>
        <w:t xml:space="preserve">Esimerkki 1.713</w:t>
      </w:r>
    </w:p>
    <w:p>
      <w:r>
        <w:t xml:space="preserve">Miten koulutan kissanpentuni olemaan koiran kanssa?</w:t>
      </w:r>
    </w:p>
    <w:p>
      <w:r>
        <w:rPr>
          <w:b/>
        </w:rPr>
        <w:t xml:space="preserve">Tulos</w:t>
      </w:r>
    </w:p>
    <w:p>
      <w:r>
        <w:t xml:space="preserve">Miten koulutan kissanpentuni olemaan villiintymättä?</w:t>
      </w:r>
    </w:p>
    <w:p>
      <w:r>
        <w:rPr>
          <w:b/>
        </w:rPr>
        <w:t xml:space="preserve">Esimerkki 1.714</w:t>
      </w:r>
    </w:p>
    <w:p>
      <w:r>
        <w:t xml:space="preserve">Miten voin ottaa yhteyttä ohjaajaan tai tuottajaan, jos haluan näyttää heille oman tarinani tai käsikirjoitukseni?</w:t>
      </w:r>
    </w:p>
    <w:p>
      <w:r>
        <w:rPr>
          <w:b/>
        </w:rPr>
        <w:t xml:space="preserve">Tulos</w:t>
      </w:r>
    </w:p>
    <w:p>
      <w:r>
        <w:t xml:space="preserve">Miten käsikirjoittaja tai ohjaaja esittää elokuvansa tai käsikirjoituksensa? Miten se esitetään studiolle/tuottajalle?</w:t>
      </w:r>
    </w:p>
    <w:p>
      <w:r>
        <w:rPr>
          <w:b/>
        </w:rPr>
        <w:t xml:space="preserve">Esimerkki 1.715</w:t>
      </w:r>
    </w:p>
    <w:p>
      <w:r>
        <w:t xml:space="preserve">H1B : Kuinka monta päivää H1B-työntekijä voi jäädä Yhdysvaltoihin, jos hänet erotetaan?</w:t>
      </w:r>
    </w:p>
    <w:p>
      <w:r>
        <w:rPr>
          <w:b/>
        </w:rPr>
        <w:t xml:space="preserve">Tulos</w:t>
      </w:r>
    </w:p>
    <w:p>
      <w:r>
        <w:t xml:space="preserve">Jos joku ei saa jatko-opiskelulupaa Yhdysvalloissa, voiko hän silti hakea H1B-viisumia? Mitkä ovat kaikki mahdollisuudet tässä tilanteessa?</w:t>
      </w:r>
    </w:p>
    <w:p>
      <w:r>
        <w:rPr>
          <w:b/>
        </w:rPr>
        <w:t xml:space="preserve">Esimerkki 1.716</w:t>
      </w:r>
    </w:p>
    <w:p>
      <w:r>
        <w:t xml:space="preserve">Mitkä ovat parhaat valmennuskeskukset IES:n rakennustekniikan GATE-opintoihin?</w:t>
      </w:r>
    </w:p>
    <w:p>
      <w:r>
        <w:rPr>
          <w:b/>
        </w:rPr>
        <w:t xml:space="preserve">Tulos</w:t>
      </w:r>
    </w:p>
    <w:p>
      <w:r>
        <w:t xml:space="preserve">Mikä on paras valmennuskeskus IES:lle (rakennustekniikka) Intiassa?</w:t>
      </w:r>
    </w:p>
    <w:p>
      <w:r>
        <w:rPr>
          <w:b/>
        </w:rPr>
        <w:t xml:space="preserve">Esimerkki 1.717</w:t>
      </w:r>
    </w:p>
    <w:p>
      <w:r>
        <w:t xml:space="preserve">Minulla on lomastani jäljellä lähes 20 päivää, miten voin viettää kotona olon hyödyllisesti?</w:t>
      </w:r>
    </w:p>
    <w:p>
      <w:r>
        <w:rPr>
          <w:b/>
        </w:rPr>
        <w:t xml:space="preserve">Tulos</w:t>
      </w:r>
    </w:p>
    <w:p>
      <w:r>
        <w:t xml:space="preserve">Lamisin teoreeman kokeellinen kokoonpano saatavilla?</w:t>
      </w:r>
    </w:p>
    <w:p>
      <w:r>
        <w:rPr>
          <w:b/>
        </w:rPr>
        <w:t xml:space="preserve">Esimerkki 1.718</w:t>
      </w:r>
    </w:p>
    <w:p>
      <w:r>
        <w:t xml:space="preserve">Miten koulu muuttuu Afganistanissa 2000-luvulla?</w:t>
      </w:r>
    </w:p>
    <w:p>
      <w:r>
        <w:rPr>
          <w:b/>
        </w:rPr>
        <w:t xml:space="preserve">Tulos</w:t>
      </w:r>
    </w:p>
    <w:p>
      <w:r>
        <w:t xml:space="preserve">Miten koulu muuttuu 2000-luvulla Japanissa?</w:t>
      </w:r>
    </w:p>
    <w:p>
      <w:r>
        <w:rPr>
          <w:b/>
        </w:rPr>
        <w:t xml:space="preserve">Esimerkki 1.719</w:t>
      </w:r>
    </w:p>
    <w:p>
      <w:r>
        <w:t xml:space="preserve">Mitkä ovat joitakin inspiraatiositaatteja?</w:t>
      </w:r>
    </w:p>
    <w:p>
      <w:r>
        <w:rPr>
          <w:b/>
        </w:rPr>
        <w:t xml:space="preserve">Tulos</w:t>
      </w:r>
    </w:p>
    <w:p>
      <w:r>
        <w:t xml:space="preserve">Mitkä ovat inspiroivia lainauksia ja tarinoita?</w:t>
      </w:r>
    </w:p>
    <w:p>
      <w:r>
        <w:rPr>
          <w:b/>
        </w:rPr>
        <w:t xml:space="preserve">Esimerkki 1.720</w:t>
      </w:r>
    </w:p>
    <w:p>
      <w:r>
        <w:t xml:space="preserve">Miten iltapäivälehdet menestyvät?</w:t>
      </w:r>
    </w:p>
    <w:p>
      <w:r>
        <w:rPr>
          <w:b/>
        </w:rPr>
        <w:t xml:space="preserve">Tulos</w:t>
      </w:r>
    </w:p>
    <w:p>
      <w:r>
        <w:t xml:space="preserve">Miksi jotkut ihmiset nukkuvat edelleen koko päivän?</w:t>
      </w:r>
    </w:p>
    <w:p>
      <w:r>
        <w:rPr>
          <w:b/>
        </w:rPr>
        <w:t xml:space="preserve">Esimerkki 1.721</w:t>
      </w:r>
    </w:p>
    <w:p>
      <w:r>
        <w:t xml:space="preserve">Mikä on päivä?</w:t>
      </w:r>
    </w:p>
    <w:p>
      <w:r>
        <w:rPr>
          <w:b/>
        </w:rPr>
        <w:t xml:space="preserve">Tulos</w:t>
      </w:r>
    </w:p>
    <w:p>
      <w:r>
        <w:t xml:space="preserve">Millainen olisi "täydellinen" päivä sinulle?</w:t>
      </w:r>
    </w:p>
    <w:p>
      <w:r>
        <w:rPr>
          <w:b/>
        </w:rPr>
        <w:t xml:space="preserve">Esimerkki 1.722</w:t>
      </w:r>
    </w:p>
    <w:p>
      <w:r>
        <w:t xml:space="preserve">Miten saavutat tavoitteesi?</w:t>
      </w:r>
    </w:p>
    <w:p>
      <w:r>
        <w:rPr>
          <w:b/>
        </w:rPr>
        <w:t xml:space="preserve">Tulos</w:t>
      </w:r>
    </w:p>
    <w:p>
      <w:r>
        <w:t xml:space="preserve">Miten voin saavuttaa tavoitteeni?</w:t>
      </w:r>
    </w:p>
    <w:p>
      <w:r>
        <w:rPr>
          <w:b/>
        </w:rPr>
        <w:t xml:space="preserve">Esimerkki 1.723</w:t>
      </w:r>
    </w:p>
    <w:p>
      <w:r>
        <w:t xml:space="preserve">Miten C++ STL:ää käytetään kilpailukykyisessä ohjelmoinnissa?</w:t>
      </w:r>
    </w:p>
    <w:p>
      <w:r>
        <w:rPr>
          <w:b/>
        </w:rPr>
        <w:t xml:space="preserve">Tulos</w:t>
      </w:r>
    </w:p>
    <w:p>
      <w:r>
        <w:t xml:space="preserve">Mikä on paras tapa oppia C++ STL ohjelmointikilpailuja varten?</w:t>
      </w:r>
    </w:p>
    <w:p>
      <w:r>
        <w:rPr>
          <w:b/>
        </w:rPr>
        <w:t xml:space="preserve">Esimerkki 1.724</w:t>
      </w:r>
    </w:p>
    <w:p>
      <w:r>
        <w:t xml:space="preserve">Mitkä hedelmät ja vihannekset auttavat lisäämään verta?</w:t>
      </w:r>
    </w:p>
    <w:p>
      <w:r>
        <w:rPr>
          <w:b/>
        </w:rPr>
        <w:t xml:space="preserve">Tulos</w:t>
      </w:r>
    </w:p>
    <w:p>
      <w:r>
        <w:t xml:space="preserve">Onko totta, että hedelmät ja vihannekset ehkäisevät syöpää?</w:t>
      </w:r>
    </w:p>
    <w:p>
      <w:r>
        <w:rPr>
          <w:b/>
        </w:rPr>
        <w:t xml:space="preserve">Esimerkki 1.725</w:t>
      </w:r>
    </w:p>
    <w:p>
      <w:r>
        <w:t xml:space="preserve">Mitä minun pitäisi opiskella C++:n jälkeen?</w:t>
      </w:r>
    </w:p>
    <w:p>
      <w:r>
        <w:rPr>
          <w:b/>
        </w:rPr>
        <w:t xml:space="preserve">Tulos</w:t>
      </w:r>
    </w:p>
    <w:p>
      <w:r>
        <w:t xml:space="preserve">Mitä kieltä minun pitäisi oppia C++:n jälkeen?</w:t>
      </w:r>
    </w:p>
    <w:p>
      <w:r>
        <w:rPr>
          <w:b/>
        </w:rPr>
        <w:t xml:space="preserve">Esimerkki 1.726</w:t>
      </w:r>
    </w:p>
    <w:p>
      <w:r>
        <w:t xml:space="preserve">Missä New Yorkissa voi kuunnella teknomusiikkia?</w:t>
      </w:r>
    </w:p>
    <w:p>
      <w:r>
        <w:rPr>
          <w:b/>
        </w:rPr>
        <w:t xml:space="preserve">Tulos</w:t>
      </w:r>
    </w:p>
    <w:p>
      <w:r>
        <w:t xml:space="preserve">Mikä erottaa Napolissa opetetun pizzan NYC:n pizzasta?</w:t>
      </w:r>
    </w:p>
    <w:p>
      <w:r>
        <w:rPr>
          <w:b/>
        </w:rPr>
        <w:t xml:space="preserve">Esimerkki 1.727</w:t>
      </w:r>
    </w:p>
    <w:p>
      <w:r>
        <w:t xml:space="preserve">Mikä on hyväksytyn tutkinnon prosenttiosuus tilintarkastajatutkinnossa?</w:t>
      </w:r>
    </w:p>
    <w:p>
      <w:r>
        <w:rPr>
          <w:b/>
        </w:rPr>
        <w:t xml:space="preserve">Tulos</w:t>
      </w:r>
    </w:p>
    <w:p>
      <w:r>
        <w:t xml:space="preserve">Miksi tilintarkastajatutkinnon läpäisyprosentti on niin alhainen?</w:t>
      </w:r>
    </w:p>
    <w:p>
      <w:r>
        <w:rPr>
          <w:b/>
        </w:rPr>
        <w:t xml:space="preserve">Esimerkki 1.728</w:t>
      </w:r>
    </w:p>
    <w:p>
      <w:r>
        <w:t xml:space="preserve">Mikä on mielenkiintoisin ohjelmointikieli?</w:t>
      </w:r>
    </w:p>
    <w:p>
      <w:r>
        <w:rPr>
          <w:b/>
        </w:rPr>
        <w:t xml:space="preserve">Tulos</w:t>
      </w:r>
    </w:p>
    <w:p>
      <w:r>
        <w:t xml:space="preserve">Mikä on paras ohjelmointikieli vuonna 2016?</w:t>
      </w:r>
    </w:p>
    <w:p>
      <w:r>
        <w:rPr>
          <w:b/>
        </w:rPr>
        <w:t xml:space="preserve">Esimerkki 1.729</w:t>
      </w:r>
    </w:p>
    <w:p>
      <w:r>
        <w:t xml:space="preserve">Mitkä ovat bisneshotellien haastajat?</w:t>
      </w:r>
    </w:p>
    <w:p>
      <w:r>
        <w:rPr>
          <w:b/>
        </w:rPr>
        <w:t xml:space="preserve">Tulos</w:t>
      </w:r>
    </w:p>
    <w:p>
      <w:r>
        <w:t xml:space="preserve">Mitä haasteita hotellinjohtajat kohtaavat?</w:t>
      </w:r>
    </w:p>
    <w:p>
      <w:r>
        <w:rPr>
          <w:b/>
        </w:rPr>
        <w:t xml:space="preserve">Esimerkki 1.730</w:t>
      </w:r>
    </w:p>
    <w:p>
      <w:r>
        <w:t xml:space="preserve">Mitkä ovat kunkin maan kunkin ajoneuvotyypin edut War Thunderissa?</w:t>
      </w:r>
    </w:p>
    <w:p>
      <w:r>
        <w:rPr>
          <w:b/>
        </w:rPr>
        <w:t xml:space="preserve">Tulos</w:t>
      </w:r>
    </w:p>
    <w:p>
      <w:r>
        <w:t xml:space="preserve">Mitkä maat vihaavat toisiaan?</w:t>
      </w:r>
    </w:p>
    <w:p>
      <w:r>
        <w:rPr>
          <w:b/>
        </w:rPr>
        <w:t xml:space="preserve">Esimerkki 1.731</w:t>
      </w:r>
    </w:p>
    <w:p>
      <w:r>
        <w:t xml:space="preserve">Mitkä ovat hyviä katu-iskuja?</w:t>
      </w:r>
    </w:p>
    <w:p>
      <w:r>
        <w:rPr>
          <w:b/>
        </w:rPr>
        <w:t xml:space="preserve">Tulos</w:t>
      </w:r>
    </w:p>
    <w:p>
      <w:r>
        <w:t xml:space="preserve">Mitkä ovat kaikkein luovimpia huijauksia, joita uran tehneet huijarit tekevät?</w:t>
      </w:r>
    </w:p>
    <w:p>
      <w:r>
        <w:rPr>
          <w:b/>
        </w:rPr>
        <w:t xml:space="preserve">Esimerkki 1.732</w:t>
      </w:r>
    </w:p>
    <w:p>
      <w:r>
        <w:t xml:space="preserve">Miksi ihmiset eivät ymmärrä eroa sanojen "olet" ja "sinun" välillä?</w:t>
      </w:r>
    </w:p>
    <w:p>
      <w:r>
        <w:rPr>
          <w:b/>
        </w:rPr>
        <w:t xml:space="preserve">Tulos</w:t>
      </w:r>
    </w:p>
    <w:p>
      <w:r>
        <w:t xml:space="preserve">Mitä eroa on sanoilla "emme verba" ja "emme verba"?</w:t>
      </w:r>
    </w:p>
    <w:p>
      <w:r>
        <w:rPr>
          <w:b/>
        </w:rPr>
        <w:t xml:space="preserve">Esimerkki 1.733</w:t>
      </w:r>
    </w:p>
    <w:p>
      <w:r>
        <w:t xml:space="preserve">Mikä on keskimääräinen palkkapaketti Hadoop ylläpitäjälle Intiassa?</w:t>
      </w:r>
    </w:p>
    <w:p>
      <w:r>
        <w:rPr>
          <w:b/>
        </w:rPr>
        <w:t xml:space="preserve">Tulos</w:t>
      </w:r>
    </w:p>
    <w:p>
      <w:r>
        <w:t xml:space="preserve">Mikä on Intian korkein palkkapaketti?</w:t>
      </w:r>
    </w:p>
    <w:p>
      <w:r>
        <w:rPr>
          <w:b/>
        </w:rPr>
        <w:t xml:space="preserve">Esimerkki 1.734</w:t>
      </w:r>
    </w:p>
    <w:p>
      <w:r>
        <w:t xml:space="preserve">Voiko CA:n suorittaa ilman artikulaatiota?</w:t>
      </w:r>
    </w:p>
    <w:p>
      <w:r>
        <w:rPr>
          <w:b/>
        </w:rPr>
        <w:t xml:space="preserve">Tulos</w:t>
      </w:r>
    </w:p>
    <w:p>
      <w:r>
        <w:t xml:space="preserve">Mikä on paras custom rom Huawei Honor 3c 4G:lle?</w:t>
      </w:r>
    </w:p>
    <w:p>
      <w:r>
        <w:rPr>
          <w:b/>
        </w:rPr>
        <w:t xml:space="preserve">Esimerkki 1.735</w:t>
      </w:r>
    </w:p>
    <w:p>
      <w:r>
        <w:t xml:space="preserve">Tarvitseeko joku vielä Windows CE:tä? Onko Linux korvannut sen sulautetuissa järjestelmissä?</w:t>
      </w:r>
    </w:p>
    <w:p>
      <w:r>
        <w:rPr>
          <w:b/>
        </w:rPr>
        <w:t xml:space="preserve">Tulos</w:t>
      </w:r>
    </w:p>
    <w:p>
      <w:r>
        <w:t xml:space="preserve">Kumpi on parempi sulautettuihin järjestelmiin: ASU_CE (CS) vai NCSU_CPE?</w:t>
      </w:r>
    </w:p>
    <w:p>
      <w:r>
        <w:rPr>
          <w:b/>
        </w:rPr>
        <w:t xml:space="preserve">Esimerkki 1.736</w:t>
      </w:r>
    </w:p>
    <w:p>
      <w:r>
        <w:t xml:space="preserve">Mitä kulttuurisia faux pas-kysymyksiä on esittää kulttuurisia faux pas-kysymyksiä?</w:t>
      </w:r>
    </w:p>
    <w:p>
      <w:r>
        <w:rPr>
          <w:b/>
        </w:rPr>
        <w:t xml:space="preserve">Tulos</w:t>
      </w:r>
    </w:p>
    <w:p>
      <w:r>
        <w:t xml:space="preserve">Mitkä ovat Saksan kulttuurillisia epäkohtia?</w:t>
      </w:r>
    </w:p>
    <w:p>
      <w:r>
        <w:rPr>
          <w:b/>
        </w:rPr>
        <w:t xml:space="preserve">Esimerkki 1.737</w:t>
      </w:r>
    </w:p>
    <w:p>
      <w:r>
        <w:t xml:space="preserve">Miksi jousiteorian mustien aukkojen selittämiseen tarvitaan ylimääräisiä ulottuvuuksia (11)?</w:t>
      </w:r>
    </w:p>
    <w:p>
      <w:r>
        <w:rPr>
          <w:b/>
        </w:rPr>
        <w:t xml:space="preserve">Tulos</w:t>
      </w:r>
    </w:p>
    <w:p>
      <w:r>
        <w:t xml:space="preserve">Mitkä ovat säieteorian 11 ulottuvuutta?</w:t>
      </w:r>
    </w:p>
    <w:p>
      <w:r>
        <w:rPr>
          <w:b/>
        </w:rPr>
        <w:t xml:space="preserve">Esimerkki 1.738</w:t>
      </w:r>
    </w:p>
    <w:p>
      <w:r>
        <w:t xml:space="preserve">Mikä on sopiva aurinkopaneelien asennuksen toimittaja Lake Isabellassa, Kaliforniassa CA?</w:t>
      </w:r>
    </w:p>
    <w:p>
      <w:r>
        <w:rPr>
          <w:b/>
        </w:rPr>
        <w:t xml:space="preserve">Tulos</w:t>
      </w:r>
    </w:p>
    <w:p>
      <w:r>
        <w:t xml:space="preserve">Mikä on sopiva aurinkopaneelien asennuksen toimittaja lähellä Lake Elsinorea, Kalifornia CA?</w:t>
      </w:r>
    </w:p>
    <w:p>
      <w:r>
        <w:rPr>
          <w:b/>
        </w:rPr>
        <w:t xml:space="preserve">Esimerkki 1.739</w:t>
      </w:r>
    </w:p>
    <w:p>
      <w:r>
        <w:t xml:space="preserve">Mikä on postikortin kokoinen valokuva?</w:t>
      </w:r>
    </w:p>
    <w:p>
      <w:r>
        <w:rPr>
          <w:b/>
        </w:rPr>
        <w:t xml:space="preserve">Tulos</w:t>
      </w:r>
    </w:p>
    <w:p>
      <w:r>
        <w:t xml:space="preserve">Miten voin tulostaa passikokoisia valokuvia Macilla?</w:t>
      </w:r>
    </w:p>
    <w:p>
      <w:r>
        <w:rPr>
          <w:b/>
        </w:rPr>
        <w:t xml:space="preserve">Esimerkki 1.740</w:t>
      </w:r>
    </w:p>
    <w:p>
      <w:r>
        <w:t xml:space="preserve">Onko mahdollista torjua meteorin putoaminen 2-3 tunnin varoitusajalla?</w:t>
      </w:r>
    </w:p>
    <w:p>
      <w:r>
        <w:rPr>
          <w:b/>
        </w:rPr>
        <w:t xml:space="preserve">Tulos</w:t>
      </w:r>
    </w:p>
    <w:p>
      <w:r>
        <w:t xml:space="preserve">Osuuko meteori maahan?</w:t>
      </w:r>
    </w:p>
    <w:p>
      <w:r>
        <w:rPr>
          <w:b/>
        </w:rPr>
        <w:t xml:space="preserve">Esimerkki 1.741</w:t>
      </w:r>
    </w:p>
    <w:p>
      <w:r>
        <w:t xml:space="preserve">Mikä voisi olla kohteliaampi synonyymi sanalle "mindfuck"?</w:t>
      </w:r>
    </w:p>
    <w:p>
      <w:r>
        <w:rPr>
          <w:b/>
        </w:rPr>
        <w:t xml:space="preserve">Tulos</w:t>
      </w:r>
    </w:p>
    <w:p>
      <w:r>
        <w:t xml:space="preserve">Slangia: Mitä tarkoittaa, että sinua kutsutaan "Lucyksi"?</w:t>
      </w:r>
    </w:p>
    <w:p>
      <w:r>
        <w:rPr>
          <w:b/>
        </w:rPr>
        <w:t xml:space="preserve">Esimerkki 1.742</w:t>
      </w:r>
    </w:p>
    <w:p>
      <w:r>
        <w:t xml:space="preserve">Miten poistan Google-palkin Moto G2:n aloitusnäytöstä?</w:t>
      </w:r>
    </w:p>
    <w:p>
      <w:r>
        <w:rPr>
          <w:b/>
        </w:rPr>
        <w:t xml:space="preserve">Tulos</w:t>
      </w:r>
    </w:p>
    <w:p>
      <w:r>
        <w:t xml:space="preserve">Miten poistan Google-palkin Moto G3:sta?</w:t>
      </w:r>
    </w:p>
    <w:p>
      <w:r>
        <w:rPr>
          <w:b/>
        </w:rPr>
        <w:t xml:space="preserve">Esimerkki 1.743</w:t>
      </w:r>
    </w:p>
    <w:p>
      <w:r>
        <w:t xml:space="preserve">Luen kirjaa, ja jäljellä on enää 150 sivua. Minulla ei ole motivaatiota lukea sitä kokonaan. Pitäisikö minun lopettaa lukeminen vai lukea se loppuun?</w:t>
      </w:r>
    </w:p>
    <w:p>
      <w:r>
        <w:rPr>
          <w:b/>
        </w:rPr>
        <w:t xml:space="preserve">Tulos</w:t>
      </w:r>
    </w:p>
    <w:p>
      <w:r>
        <w:t xml:space="preserve">Matkustan Yhdysvaltoihin Yhdistyneistä arabiemiirikunnista, ja minulla on kahden tunnin välilasku Riadissa, Saudi-Arabiassa. Tarvitsenko matkaviisumin ennen matkaani?</w:t>
      </w:r>
    </w:p>
    <w:p>
      <w:r>
        <w:rPr>
          <w:b/>
        </w:rPr>
        <w:t xml:space="preserve">Esimerkki 1.744</w:t>
      </w:r>
    </w:p>
    <w:p>
      <w:r>
        <w:t xml:space="preserve">Mitä ihmiset tiesivät valaista vuonna 1810? Tiesivätkö he, että ne ovat nisäkkäitä, jotka hengittävät ilmaa?</w:t>
      </w:r>
    </w:p>
    <w:p>
      <w:r>
        <w:rPr>
          <w:b/>
        </w:rPr>
        <w:t xml:space="preserve">Tulos</w:t>
      </w:r>
    </w:p>
    <w:p>
      <w:r>
        <w:t xml:space="preserve">Kuinka vaarallista olisi, jos sinivalas törmäisi minuun? Voinko kuolla?</w:t>
      </w:r>
    </w:p>
    <w:p>
      <w:r>
        <w:rPr>
          <w:b/>
        </w:rPr>
        <w:t xml:space="preserve">Esimerkki 1.745</w:t>
      </w:r>
    </w:p>
    <w:p>
      <w:r>
        <w:t xml:space="preserve">Mitä eroa on TDS:n ja TCS:n välillä?</w:t>
      </w:r>
    </w:p>
    <w:p>
      <w:r>
        <w:rPr>
          <w:b/>
        </w:rPr>
        <w:t xml:space="preserve">Tulos</w:t>
      </w:r>
    </w:p>
    <w:p>
      <w:r>
        <w:t xml:space="preserve">Pitääkö minun NRI:nä tehdä tuloveroilmoitus NRO-tilillä säilytettävien rahojen korkotulojen TDS:n osalta?</w:t>
      </w:r>
    </w:p>
    <w:p>
      <w:r>
        <w:rPr>
          <w:b/>
        </w:rPr>
        <w:t xml:space="preserve">Esimerkki 1.746</w:t>
      </w:r>
    </w:p>
    <w:p>
      <w:r>
        <w:t xml:space="preserve">Mitkä ovat parhaat (helppokäyttöisimmät ja tarkimmat) GOTO-kiinnikkeet alle 2000 dollarilla?</w:t>
      </w:r>
    </w:p>
    <w:p>
      <w:r>
        <w:rPr>
          <w:b/>
        </w:rPr>
        <w:t xml:space="preserve">Tulos</w:t>
      </w:r>
    </w:p>
    <w:p>
      <w:r>
        <w:t xml:space="preserve">VOINKO SAADA VIHREÄN KORTIN MUURINA?</w:t>
      </w:r>
    </w:p>
    <w:p>
      <w:r>
        <w:rPr>
          <w:b/>
        </w:rPr>
        <w:t xml:space="preserve">Esimerkki 1.747</w:t>
      </w:r>
    </w:p>
    <w:p>
      <w:r>
        <w:t xml:space="preserve">IES Mechanical: Odotin haastattelupyyntöä, mutta valitettavasti en saanut sitä. Miten voin aloittaa opintoni uudelleen? Millainen strategiani pitäisi olla?</w:t>
      </w:r>
    </w:p>
    <w:p>
      <w:r>
        <w:rPr>
          <w:b/>
        </w:rPr>
        <w:t xml:space="preserve">Tulos</w:t>
      </w:r>
    </w:p>
    <w:p>
      <w:r>
        <w:t xml:space="preserve">Yritän päästä kampuksen ulkopuoliseen haastatteluun Zohoon - lähetin useita sähköpostiviestejä henkilöstöhallintoon, mutta en saanut vastausta. Mitä minun pitäisi tehdä?</w:t>
      </w:r>
    </w:p>
    <w:p>
      <w:r>
        <w:rPr>
          <w:b/>
        </w:rPr>
        <w:t xml:space="preserve">Esimerkki 1.748</w:t>
      </w:r>
    </w:p>
    <w:p>
      <w:r>
        <w:t xml:space="preserve">Voiko joku ehdottaa minulle hyvää puhelinta alle Rs. 30k ($450), joka on saatavilla myös Intiassa?</w:t>
      </w:r>
    </w:p>
    <w:p>
      <w:r>
        <w:rPr>
          <w:b/>
        </w:rPr>
        <w:t xml:space="preserve">Tulos</w:t>
      </w:r>
    </w:p>
    <w:p>
      <w:r>
        <w:t xml:space="preserve">Mitkä ovat puhelimet, joissa on parhaat kamerat alle 6500 rupian Intiassa?</w:t>
      </w:r>
    </w:p>
    <w:p>
      <w:r>
        <w:rPr>
          <w:b/>
        </w:rPr>
        <w:t xml:space="preserve">Esimerkki 1.749</w:t>
      </w:r>
    </w:p>
    <w:p>
      <w:r>
        <w:t xml:space="preserve">Mitkä ovat parhaat Data Science -maisteriohjelmat Yhdysvalloissa?</w:t>
      </w:r>
    </w:p>
    <w:p>
      <w:r>
        <w:rPr>
          <w:b/>
        </w:rPr>
        <w:t xml:space="preserve">Tulos</w:t>
      </w:r>
    </w:p>
    <w:p>
      <w:r>
        <w:t xml:space="preserve">Mitkä ovat parhaat MS in Data Science/Analytics -ohjelmat Yhdysvalloissa?</w:t>
      </w:r>
    </w:p>
    <w:p>
      <w:r>
        <w:rPr>
          <w:b/>
        </w:rPr>
        <w:t xml:space="preserve">Esimerkki 1.750</w:t>
      </w:r>
    </w:p>
    <w:p>
      <w:r>
        <w:t xml:space="preserve">Vaihtaako Chase Bank valuuttaa? Jos vaihtaa, ovatko niiden hinnat kilpailukykyisiä?</w:t>
      </w:r>
    </w:p>
    <w:p>
      <w:r>
        <w:rPr>
          <w:b/>
        </w:rPr>
        <w:t xml:space="preserve">Tulos</w:t>
      </w:r>
    </w:p>
    <w:p>
      <w:r>
        <w:t xml:space="preserve">Miten valuuttakursseja säännellään pankeissa?</w:t>
      </w:r>
    </w:p>
    <w:p>
      <w:r>
        <w:rPr>
          <w:b/>
        </w:rPr>
        <w:t xml:space="preserve">Esimerkki 1.751</w:t>
      </w:r>
    </w:p>
    <w:p>
      <w:r>
        <w:t xml:space="preserve">Mikä saa jonkin oppiaineen tuntumaan sinusta tylsältä koulussa tai koulutuksessa?</w:t>
      </w:r>
    </w:p>
    <w:p>
      <w:r>
        <w:rPr>
          <w:b/>
        </w:rPr>
        <w:t xml:space="preserve">Tulos</w:t>
      </w:r>
    </w:p>
    <w:p>
      <w:r>
        <w:t xml:space="preserve">Onko olemassa liitännäisiä maksuportaalien, kuten PayU tai Citrus, integroimiseksi WordPressiin?</w:t>
      </w:r>
    </w:p>
    <w:p>
      <w:r>
        <w:rPr>
          <w:b/>
        </w:rPr>
        <w:t xml:space="preserve">Esimerkki 1.752</w:t>
      </w:r>
    </w:p>
    <w:p>
      <w:r>
        <w:t xml:space="preserve">Mitkä ovat kemiallisen muutoksen indikaattorit?</w:t>
      </w:r>
    </w:p>
    <w:p>
      <w:r>
        <w:rPr>
          <w:b/>
        </w:rPr>
        <w:t xml:space="preserve">Tulos</w:t>
      </w:r>
    </w:p>
    <w:p>
      <w:r>
        <w:t xml:space="preserve">Mitkä ovat kemiallisen muutoksen indikaattoreita?</w:t>
      </w:r>
    </w:p>
    <w:p>
      <w:r>
        <w:rPr>
          <w:b/>
        </w:rPr>
        <w:t xml:space="preserve">Esimerkki 1.753</w:t>
      </w:r>
    </w:p>
    <w:p>
      <w:r>
        <w:t xml:space="preserve">Mikä hostelli minun pitäisi valita jecrc collegen ja jecrc yliopiston välillä?</w:t>
      </w:r>
    </w:p>
    <w:p>
      <w:r>
        <w:rPr>
          <w:b/>
        </w:rPr>
        <w:t xml:space="preserve">Tulos</w:t>
      </w:r>
    </w:p>
    <w:p>
      <w:r>
        <w:t xml:space="preserve">Pitäisikö minun pudottaa tänä vuonna antaa JEE tai liittyä JECRC college (yksi, joka on liitetty RTU)??</w:t>
      </w:r>
    </w:p>
    <w:p>
      <w:r>
        <w:rPr>
          <w:b/>
        </w:rPr>
        <w:t xml:space="preserve">Esimerkki 1.754</w:t>
      </w:r>
    </w:p>
    <w:p>
      <w:r>
        <w:t xml:space="preserve">Pallo heitetään pystysuoraan ylöspäin alkunopeudella 15 m/s 80 metrin korkeudesta. Oletetaan vapaapudotuksen olosuhteet. (a) Mikä on suurin korkeus? (b) Määritä nopeuden suuruus 40 m korkeudella maanpinnasta. (c) Millä nopeudella pallo osuu maahan?</w:t>
      </w:r>
    </w:p>
    <w:p>
      <w:r>
        <w:rPr>
          <w:b/>
        </w:rPr>
        <w:t xml:space="preserve">Tulos</w:t>
      </w:r>
    </w:p>
    <w:p>
      <w:r>
        <w:t xml:space="preserve">55 metriä korkean rakennuksen huipulta vaakasuoraan heitetty pallo osuu maahan 35 metrin päässä rakennuksesta. Mikä on a) aika, joka kuluu pallon saapumiseen maahan, b) pallon alkunopeus ja c) nopeus, jolla pallo osuu maahan?</w:t>
      </w:r>
    </w:p>
    <w:p>
      <w:r>
        <w:rPr>
          <w:b/>
        </w:rPr>
        <w:t xml:space="preserve">Esimerkki 1.755</w:t>
      </w:r>
    </w:p>
    <w:p>
      <w:r>
        <w:t xml:space="preserve">Onko olemassa keino olla ahdistumatta ja hermostumatta jokaisen huonon vuorovaikutustilanteen jälkeen, vaikka se ei olisikaan sinun syytäsi?</w:t>
      </w:r>
    </w:p>
    <w:p>
      <w:r>
        <w:rPr>
          <w:b/>
        </w:rPr>
        <w:t xml:space="preserve">Tulos</w:t>
      </w:r>
    </w:p>
    <w:p>
      <w:r>
        <w:t xml:space="preserve">Kuka on Olivera Despina?</w:t>
      </w:r>
    </w:p>
    <w:p>
      <w:r>
        <w:rPr>
          <w:b/>
        </w:rPr>
        <w:t xml:space="preserve">Esimerkki 1.756</w:t>
      </w:r>
    </w:p>
    <w:p>
      <w:r>
        <w:t xml:space="preserve">Mikä paras ja halpa sulkapallomaila minun pitäisi ostaa?</w:t>
      </w:r>
    </w:p>
    <w:p>
      <w:r>
        <w:rPr>
          <w:b/>
        </w:rPr>
        <w:t xml:space="preserve">Tulos</w:t>
      </w:r>
    </w:p>
    <w:p>
      <w:r>
        <w:t xml:space="preserve">Mikä on paras Li Ning -sulkapallomaila, jonka voin ostaa?</w:t>
      </w:r>
    </w:p>
    <w:p>
      <w:r>
        <w:rPr>
          <w:b/>
        </w:rPr>
        <w:t xml:space="preserve">Esimerkki 1.757</w:t>
      </w:r>
    </w:p>
    <w:p>
      <w:r>
        <w:t xml:space="preserve">Mitä lintumaiset olennot tarvitsisivat kehittyäkseen planeetalle, jolla on voimakkaampi painovoima? Olisiko se edes mahdollista?</w:t>
      </w:r>
    </w:p>
    <w:p>
      <w:r>
        <w:rPr>
          <w:b/>
        </w:rPr>
        <w:t xml:space="preserve">Tulos</w:t>
      </w:r>
    </w:p>
    <w:p>
      <w:r>
        <w:t xml:space="preserve">Onko Raamatussa todisteita siitä, että Jeesus haudattiin kolme päivää ja yötä?</w:t>
      </w:r>
    </w:p>
    <w:p>
      <w:r>
        <w:rPr>
          <w:b/>
        </w:rPr>
        <w:t xml:space="preserve">Esimerkki 1.758</w:t>
      </w:r>
    </w:p>
    <w:p>
      <w:r>
        <w:t xml:space="preserve">Onko tärkeää kyseenalaistaa auktoriteetti?</w:t>
      </w:r>
    </w:p>
    <w:p>
      <w:r>
        <w:rPr>
          <w:b/>
        </w:rPr>
        <w:t xml:space="preserve">Tulos</w:t>
      </w:r>
    </w:p>
    <w:p>
      <w:r>
        <w:t xml:space="preserve">Millainen maailma olisi, jos kukaan ei kyseenalaistaisi auktoriteetteja?</w:t>
      </w:r>
    </w:p>
    <w:p>
      <w:r>
        <w:rPr>
          <w:b/>
        </w:rPr>
        <w:t xml:space="preserve">Esimerkki 1.759</w:t>
      </w:r>
    </w:p>
    <w:p>
      <w:r>
        <w:t xml:space="preserve">Mikä on natriumfosfaatin kaava?</w:t>
      </w:r>
    </w:p>
    <w:p>
      <w:r>
        <w:rPr>
          <w:b/>
        </w:rPr>
        <w:t xml:space="preserve">Tulos</w:t>
      </w:r>
    </w:p>
    <w:p>
      <w:r>
        <w:t xml:space="preserve">Mikä on natriumkarbonaatin kemiallinen kaava?</w:t>
      </w:r>
    </w:p>
    <w:p>
      <w:r>
        <w:rPr>
          <w:b/>
        </w:rPr>
        <w:t xml:space="preserve">Esimerkki 1.760</w:t>
      </w:r>
    </w:p>
    <w:p>
      <w:r>
        <w:t xml:space="preserve">Onko outoa mennä yökerhoon yksin?</w:t>
      </w:r>
    </w:p>
    <w:p>
      <w:r>
        <w:rPr>
          <w:b/>
        </w:rPr>
        <w:t xml:space="preserve">Tulos</w:t>
      </w:r>
    </w:p>
    <w:p>
      <w:r>
        <w:t xml:space="preserve">Mitkä ovat Dubain parhaat yökerhot?</w:t>
      </w:r>
    </w:p>
    <w:p>
      <w:r>
        <w:rPr>
          <w:b/>
        </w:rPr>
        <w:t xml:space="preserve">Esimerkki 1.761</w:t>
      </w:r>
    </w:p>
    <w:p>
      <w:r>
        <w:t xml:space="preserve">Pitääkö meidän kirjoittaa kaikki insinöörien pääsykokeet?</w:t>
      </w:r>
    </w:p>
    <w:p>
      <w:r>
        <w:rPr>
          <w:b/>
        </w:rPr>
        <w:t xml:space="preserve">Tulos</w:t>
      </w:r>
    </w:p>
    <w:p>
      <w:r>
        <w:t xml:space="preserve">Mikä on ihanteellinen aikataulu, kun opiskelen 17 tuntia päivässä valmistautuakseni IES/IAS:iin?</w:t>
      </w:r>
    </w:p>
    <w:p>
      <w:r>
        <w:rPr>
          <w:b/>
        </w:rPr>
        <w:t xml:space="preserve">Esimerkki 1.762</w:t>
      </w:r>
    </w:p>
    <w:p>
      <w:r>
        <w:t xml:space="preserve">Miten voin tuoda tietoja MySQL:ään Excel-tiedostoista?</w:t>
      </w:r>
    </w:p>
    <w:p>
      <w:r>
        <w:rPr>
          <w:b/>
        </w:rPr>
        <w:t xml:space="preserve">Tulos</w:t>
      </w:r>
    </w:p>
    <w:p>
      <w:r>
        <w:t xml:space="preserve">Miten voin tuoda Excel-tietoja MySQL:ään?</w:t>
      </w:r>
    </w:p>
    <w:p>
      <w:r>
        <w:rPr>
          <w:b/>
        </w:rPr>
        <w:t xml:space="preserve">Esimerkki 1.763</w:t>
      </w:r>
    </w:p>
    <w:p>
      <w:r>
        <w:t xml:space="preserve">Voitko ennustaa tulevaisuuteni?</w:t>
      </w:r>
    </w:p>
    <w:p>
      <w:r>
        <w:rPr>
          <w:b/>
        </w:rPr>
        <w:t xml:space="preserve">Tulos</w:t>
      </w:r>
    </w:p>
    <w:p>
      <w:r>
        <w:t xml:space="preserve">Miten voin ennustaa tulevaisuuteni?</w:t>
      </w:r>
    </w:p>
    <w:p>
      <w:r>
        <w:rPr>
          <w:b/>
        </w:rPr>
        <w:t xml:space="preserve">Esimerkki 1.764</w:t>
      </w:r>
    </w:p>
    <w:p>
      <w:r>
        <w:t xml:space="preserve">Miksi jokaisella Yhdysvaltojen osavaltiolla on oma perustuslaki, jos Yhdysvaltojen perustuslaki on maan laki?</w:t>
      </w:r>
    </w:p>
    <w:p>
      <w:r>
        <w:rPr>
          <w:b/>
        </w:rPr>
        <w:t xml:space="preserve">Tulos</w:t>
      </w:r>
    </w:p>
    <w:p>
      <w:r>
        <w:t xml:space="preserve">Missä määrin Yhdysvaltojen perustuslaki sallii valtion toteuttaa täydellistä sosialismia?</w:t>
      </w:r>
    </w:p>
    <w:p>
      <w:r>
        <w:rPr>
          <w:b/>
        </w:rPr>
        <w:t xml:space="preserve">Esimerkki 1.765</w:t>
      </w:r>
    </w:p>
    <w:p>
      <w:r>
        <w:t xml:space="preserve">Miten voin poistaa tuhansia vanhoja lukemattomia sähköposteja Gmailistani?</w:t>
      </w:r>
    </w:p>
    <w:p>
      <w:r>
        <w:rPr>
          <w:b/>
        </w:rPr>
        <w:t xml:space="preserve">Tulos</w:t>
      </w:r>
    </w:p>
    <w:p>
      <w:r>
        <w:t xml:space="preserve">Miten poistan tuhansia vanhoja lukemattomia sähköposteja outlook.comista?</w:t>
      </w:r>
    </w:p>
    <w:p>
      <w:r>
        <w:rPr>
          <w:b/>
        </w:rPr>
        <w:t xml:space="preserve">Esimerkki 1.766</w:t>
      </w:r>
    </w:p>
    <w:p>
      <w:r>
        <w:t xml:space="preserve">Onko Vapaudenpatsas New Yorkissa vai New Jerseyssä?</w:t>
      </w:r>
    </w:p>
    <w:p>
      <w:r>
        <w:rPr>
          <w:b/>
        </w:rPr>
        <w:t xml:space="preserve">Tulos</w:t>
      </w:r>
    </w:p>
    <w:p>
      <w:r>
        <w:t xml:space="preserve">Mistä voin ostaa halpoja MLB-paitoja New Yorkissa?</w:t>
      </w:r>
    </w:p>
    <w:p>
      <w:r>
        <w:rPr>
          <w:b/>
        </w:rPr>
        <w:t xml:space="preserve">Esimerkki 1.767</w:t>
      </w:r>
    </w:p>
    <w:p>
      <w:r>
        <w:t xml:space="preserve">Mitkä ovat parhaat Lowesin valikoimissa olevat kangassuodattimet?</w:t>
      </w:r>
    </w:p>
    <w:p>
      <w:r>
        <w:rPr>
          <w:b/>
        </w:rPr>
        <w:t xml:space="preserve">Tulos</w:t>
      </w:r>
    </w:p>
    <w:p>
      <w:r>
        <w:t xml:space="preserve">Mitkä ovat parhaat paikat löytää teemakangasta?</w:t>
      </w:r>
    </w:p>
    <w:p>
      <w:r>
        <w:rPr>
          <w:b/>
        </w:rPr>
        <w:t xml:space="preserve">Esimerkki 1.768</w:t>
      </w:r>
    </w:p>
    <w:p>
      <w:r>
        <w:t xml:space="preserve">Mitkä ovat parhaat ravintolat, joita kannattaa kokeilla Iranin Abadanissa vieraillessa? Mitä kannattaa kokeilla siellä ollessasi?</w:t>
      </w:r>
    </w:p>
    <w:p>
      <w:r>
        <w:rPr>
          <w:b/>
        </w:rPr>
        <w:t xml:space="preserve">Tulos</w:t>
      </w:r>
    </w:p>
    <w:p>
      <w:r>
        <w:t xml:space="preserve">Miten voin poistaa vanhan YouTube-tilini, jonka salasanan olen unohtanut?</w:t>
      </w:r>
    </w:p>
    <w:p>
      <w:r>
        <w:rPr>
          <w:b/>
        </w:rPr>
        <w:t xml:space="preserve">Esimerkki 1.769</w:t>
      </w:r>
    </w:p>
    <w:p>
      <w:r>
        <w:t xml:space="preserve">Mitä uramahdollisuuksia Yelpissä on datatieteen ja koneoppimisen alalla?</w:t>
      </w:r>
    </w:p>
    <w:p>
      <w:r>
        <w:rPr>
          <w:b/>
        </w:rPr>
        <w:t xml:space="preserve">Tulos</w:t>
      </w:r>
    </w:p>
    <w:p>
      <w:r>
        <w:t xml:space="preserve">Mitä uramahdollisuuksia Googlella on datatieteen ja koneoppimisen alalla?</w:t>
      </w:r>
    </w:p>
    <w:p>
      <w:r>
        <w:rPr>
          <w:b/>
        </w:rPr>
        <w:t xml:space="preserve">Esimerkki 1.770</w:t>
      </w:r>
    </w:p>
    <w:p>
      <w:r>
        <w:t xml:space="preserve">Mitkä ovat Vermontin paikalliset alastomuutta koskevat lait, ja miten ne eroavat Mainen alastomuuslaeista?</w:t>
      </w:r>
    </w:p>
    <w:p>
      <w:r>
        <w:rPr>
          <w:b/>
        </w:rPr>
        <w:t xml:space="preserve">Tulos</w:t>
      </w:r>
    </w:p>
    <w:p>
      <w:r>
        <w:t xml:space="preserve">Mitkä ovat alastomuutta koskevat paikalliset lait Vermontissa, ja miten ne eroavat Georgian alastomuuslaeista?</w:t>
      </w:r>
    </w:p>
    <w:p>
      <w:r>
        <w:rPr>
          <w:b/>
        </w:rPr>
        <w:t xml:space="preserve">Esimerkki 1.771</w:t>
      </w:r>
    </w:p>
    <w:p>
      <w:r>
        <w:t xml:space="preserve">Onko mahdollista asentaa mukautettu käyttöjärjestelmä iPhone-laitteeseen? Ja jos on, onko se laillista?</w:t>
      </w:r>
    </w:p>
    <w:p>
      <w:r>
        <w:rPr>
          <w:b/>
        </w:rPr>
        <w:t xml:space="preserve">Tulos</w:t>
      </w:r>
    </w:p>
    <w:p>
      <w:r>
        <w:t xml:space="preserve">Miten laitteiden hallintaa käytetään käyttöjärjestelmässä?</w:t>
      </w:r>
    </w:p>
    <w:p>
      <w:r>
        <w:rPr>
          <w:b/>
        </w:rPr>
        <w:t xml:space="preserve">Esimerkki 1.772</w:t>
      </w:r>
    </w:p>
    <w:p>
      <w:r>
        <w:t xml:space="preserve">Uskotko aikamatkailuun? Miksi?</w:t>
      </w:r>
    </w:p>
    <w:p>
      <w:r>
        <w:rPr>
          <w:b/>
        </w:rPr>
        <w:t xml:space="preserve">Tulos</w:t>
      </w:r>
    </w:p>
    <w:p>
      <w:r>
        <w:t xml:space="preserve">Onko aikamatkailu mahdollista?</w:t>
      </w:r>
    </w:p>
    <w:p>
      <w:r>
        <w:rPr>
          <w:b/>
        </w:rPr>
        <w:t xml:space="preserve">Esimerkki 1.773</w:t>
      </w:r>
    </w:p>
    <w:p>
      <w:r>
        <w:t xml:space="preserve">Mitkä ovat suurimmat valheet, joita yhteiskunta meille kertoo?</w:t>
      </w:r>
    </w:p>
    <w:p>
      <w:r>
        <w:rPr>
          <w:b/>
        </w:rPr>
        <w:t xml:space="preserve">Tulos</w:t>
      </w:r>
    </w:p>
    <w:p>
      <w:r>
        <w:t xml:space="preserve">Miksi minun täytyy valehdella niin paljon?</w:t>
      </w:r>
    </w:p>
    <w:p>
      <w:r>
        <w:rPr>
          <w:b/>
        </w:rPr>
        <w:t xml:space="preserve">Esimerkki 1.774</w:t>
      </w:r>
    </w:p>
    <w:p>
      <w:r>
        <w:t xml:space="preserve">Miten voin kirjautua tai muodostaa yhteyden Instagramiin Facebookin avulla?</w:t>
      </w:r>
    </w:p>
    <w:p>
      <w:r>
        <w:rPr>
          <w:b/>
        </w:rPr>
        <w:t xml:space="preserve">Tulos</w:t>
      </w:r>
    </w:p>
    <w:p>
      <w:r>
        <w:t xml:space="preserve">Miten voin merkitä ihmisiä Facebookissa käyttämällä Instagramia?</w:t>
      </w:r>
    </w:p>
    <w:p>
      <w:r>
        <w:rPr>
          <w:b/>
        </w:rPr>
        <w:t xml:space="preserve">Esimerkki 1.775</w:t>
      </w:r>
    </w:p>
    <w:p>
      <w:r>
        <w:t xml:space="preserve">Miksi myyntityön automatisointi on tärkeää?</w:t>
      </w:r>
    </w:p>
    <w:p>
      <w:r>
        <w:rPr>
          <w:b/>
        </w:rPr>
        <w:t xml:space="preserve">Tulos</w:t>
      </w:r>
    </w:p>
    <w:p>
      <w:r>
        <w:t xml:space="preserve">Mitä on myyntivoimien automatisointi?</w:t>
      </w:r>
    </w:p>
    <w:p>
      <w:r>
        <w:rPr>
          <w:b/>
        </w:rPr>
        <w:t xml:space="preserve">Esimerkki 1.776</w:t>
      </w:r>
    </w:p>
    <w:p>
      <w:r>
        <w:t xml:space="preserve">Mitä on matemaattinen logiikka?</w:t>
      </w:r>
    </w:p>
    <w:p>
      <w:r>
        <w:rPr>
          <w:b/>
        </w:rPr>
        <w:t xml:space="preserve">Tulos</w:t>
      </w:r>
    </w:p>
    <w:p>
      <w:r>
        <w:t xml:space="preserve">Miten filosofinen logiikka liittyy matemaattiseen logiikkaan?</w:t>
      </w:r>
    </w:p>
    <w:p>
      <w:r>
        <w:rPr>
          <w:b/>
        </w:rPr>
        <w:t xml:space="preserve">Esimerkki 1.777</w:t>
      </w:r>
    </w:p>
    <w:p>
      <w:r>
        <w:t xml:space="preserve">Onko sarviapilan auttaa ulos hiukset regrowth?</w:t>
      </w:r>
    </w:p>
    <w:p>
      <w:r>
        <w:rPr>
          <w:b/>
        </w:rPr>
        <w:t xml:space="preserve">Tulos</w:t>
      </w:r>
    </w:p>
    <w:p>
      <w:r>
        <w:t xml:space="preserve">Onko kukaan onnistunut käyttämään sipulimehua hiusten uudelleen kasvattamiseen?</w:t>
      </w:r>
    </w:p>
    <w:p>
      <w:r>
        <w:rPr>
          <w:b/>
        </w:rPr>
        <w:t xml:space="preserve">Esimerkki 1.778</w:t>
      </w:r>
    </w:p>
    <w:p>
      <w:r>
        <w:t xml:space="preserve">Miten voin hakkeroida sosiaalisen median tilejä?</w:t>
      </w:r>
    </w:p>
    <w:p>
      <w:r>
        <w:rPr>
          <w:b/>
        </w:rPr>
        <w:t xml:space="preserve">Tulos</w:t>
      </w:r>
    </w:p>
    <w:p>
      <w:r>
        <w:t xml:space="preserve">Miten ihmiset murtautuvat sosiaalisen median tileille?</w:t>
      </w:r>
    </w:p>
    <w:p>
      <w:r>
        <w:rPr>
          <w:b/>
        </w:rPr>
        <w:t xml:space="preserve">Esimerkki 1.779</w:t>
      </w:r>
    </w:p>
    <w:p>
      <w:r>
        <w:t xml:space="preserve">Mitkä ovat parhaat Firebase-oppaat, jotka ovat helppoja vasta aloittelevalle käyttäjälle?</w:t>
      </w:r>
    </w:p>
    <w:p>
      <w:r>
        <w:rPr>
          <w:b/>
        </w:rPr>
        <w:t xml:space="preserve">Tulos</w:t>
      </w:r>
    </w:p>
    <w:p>
      <w:r>
        <w:t xml:space="preserve">Miten aloitan SparkSQL:n käytön? Ja mikä on paras saatavilla oleva opetusohjelma sitä varten?</w:t>
      </w:r>
    </w:p>
    <w:p>
      <w:r>
        <w:rPr>
          <w:b/>
        </w:rPr>
        <w:t xml:space="preserve">Esimerkki 1.780</w:t>
      </w:r>
    </w:p>
    <w:p>
      <w:r>
        <w:t xml:space="preserve">Tunnistavatko uroskoirat omat pentunsa?</w:t>
      </w:r>
    </w:p>
    <w:p>
      <w:r>
        <w:rPr>
          <w:b/>
        </w:rPr>
        <w:t xml:space="preserve">Tulos</w:t>
      </w:r>
    </w:p>
    <w:p>
      <w:r>
        <w:t xml:space="preserve">Kun pennut erotetaan pentutovereistaan nuorena, tunnistavatko koiran sisarukset toisensa vuosia myöhemmin?</w:t>
      </w:r>
    </w:p>
    <w:p>
      <w:r>
        <w:rPr>
          <w:b/>
        </w:rPr>
        <w:t xml:space="preserve">Esimerkki 1.781</w:t>
      </w:r>
    </w:p>
    <w:p>
      <w:r>
        <w:t xml:space="preserve">Mitkä ovat parhaat sivustot Java-ohjelmoinnin oppimiseen?</w:t>
      </w:r>
    </w:p>
    <w:p>
      <w:r>
        <w:rPr>
          <w:b/>
        </w:rPr>
        <w:t xml:space="preserve">Tulos</w:t>
      </w:r>
    </w:p>
    <w:p>
      <w:r>
        <w:t xml:space="preserve">Java (ohjelmointikieli): Mitä kirjoja ja verkkolähteitä suositellaan Javan oppimiseen aloittelijoille, keskitasoisille ja edistyneille ohjelmoijille?</w:t>
      </w:r>
    </w:p>
    <w:p>
      <w:r>
        <w:rPr>
          <w:b/>
        </w:rPr>
        <w:t xml:space="preserve">Esimerkki 1.782</w:t>
      </w:r>
    </w:p>
    <w:p>
      <w:r>
        <w:t xml:space="preserve">Miten luon oman digitaalisen avustajan, kuten Sirin, Google Now'n tai Cortanan?</w:t>
      </w:r>
    </w:p>
    <w:p>
      <w:r>
        <w:rPr>
          <w:b/>
        </w:rPr>
        <w:t xml:space="preserve">Tulos</w:t>
      </w:r>
    </w:p>
    <w:p>
      <w:r>
        <w:t xml:space="preserve">Millaisia algoritmeja tai koneoppimisteknologiaa Cortana, Google now ja IOS:n siri käyttävät?</w:t>
      </w:r>
    </w:p>
    <w:p>
      <w:r>
        <w:rPr>
          <w:b/>
        </w:rPr>
        <w:t xml:space="preserve">Esimerkki 1.783</w:t>
      </w:r>
    </w:p>
    <w:p>
      <w:r>
        <w:t xml:space="preserve">Miksi Royal Enfieldin pyörien toimitus kestää kauemmin kuin muiden pyörien?</w:t>
      </w:r>
    </w:p>
    <w:p>
      <w:r>
        <w:rPr>
          <w:b/>
        </w:rPr>
        <w:t xml:space="preserve">Tulos</w:t>
      </w:r>
    </w:p>
    <w:p>
      <w:r>
        <w:t xml:space="preserve">Miten voidaan varmistaa, että toimitettu Royal Enfield -pyörä on upouusi?</w:t>
      </w:r>
    </w:p>
    <w:p>
      <w:r>
        <w:rPr>
          <w:b/>
        </w:rPr>
        <w:t xml:space="preserve">Esimerkki 1.784</w:t>
      </w:r>
    </w:p>
    <w:p>
      <w:r>
        <w:t xml:space="preserve">Mitkä ovat Hyderabadin parhaat oluet?</w:t>
      </w:r>
    </w:p>
    <w:p>
      <w:r>
        <w:rPr>
          <w:b/>
        </w:rPr>
        <w:t xml:space="preserve">Tulos</w:t>
      </w:r>
    </w:p>
    <w:p>
      <w:r>
        <w:t xml:space="preserve">Mikä on paras olut?</w:t>
      </w:r>
    </w:p>
    <w:p>
      <w:r>
        <w:rPr>
          <w:b/>
        </w:rPr>
        <w:t xml:space="preserve">Esimerkki 1.785</w:t>
      </w:r>
    </w:p>
    <w:p>
      <w:r>
        <w:t xml:space="preserve">Onko kukaan kokenut aavemaista läsnäoloa tai kummitellut?</w:t>
      </w:r>
    </w:p>
    <w:p>
      <w:r>
        <w:rPr>
          <w:b/>
        </w:rPr>
        <w:t xml:space="preserve">Tulos</w:t>
      </w:r>
    </w:p>
    <w:p>
      <w:r>
        <w:t xml:space="preserve">Mitkä ovat karmivimmat paranormaalit kokemukset, joita joku on koskaan kokenut?</w:t>
      </w:r>
    </w:p>
    <w:p>
      <w:r>
        <w:rPr>
          <w:b/>
        </w:rPr>
        <w:t xml:space="preserve">Esimerkki 1.786</w:t>
      </w:r>
    </w:p>
    <w:p>
      <w:r>
        <w:t xml:space="preserve">Miten voin pitää hammasharjani puhtaana?</w:t>
      </w:r>
    </w:p>
    <w:p>
      <w:r>
        <w:rPr>
          <w:b/>
        </w:rPr>
        <w:t xml:space="preserve">Tulos</w:t>
      </w:r>
    </w:p>
    <w:p>
      <w:r>
        <w:t xml:space="preserve">Miten pidän hampaani puhtaina?</w:t>
      </w:r>
    </w:p>
    <w:p>
      <w:r>
        <w:rPr>
          <w:b/>
        </w:rPr>
        <w:t xml:space="preserve">Esimerkki 1.787</w:t>
      </w:r>
    </w:p>
    <w:p>
      <w:r>
        <w:t xml:space="preserve">Mikä on doc2vec?</w:t>
      </w:r>
    </w:p>
    <w:p>
      <w:r>
        <w:rPr>
          <w:b/>
        </w:rPr>
        <w:t xml:space="preserve">Tulos</w:t>
      </w:r>
    </w:p>
    <w:p>
      <w:r>
        <w:t xml:space="preserve">Miten doc2vec esittää asiakirjan ominaisvektorin? Voiko joku selittää matemaattisesti, miten prosessi tapahtuu?</w:t>
      </w:r>
    </w:p>
    <w:p>
      <w:r>
        <w:rPr>
          <w:b/>
        </w:rPr>
        <w:t xml:space="preserve">Esimerkki 1.788</w:t>
      </w:r>
    </w:p>
    <w:p>
      <w:r>
        <w:t xml:space="preserve">Voitko tarkistaa, kuka katsoo VSCO:si?</w:t>
      </w:r>
    </w:p>
    <w:p>
      <w:r>
        <w:rPr>
          <w:b/>
        </w:rPr>
        <w:t xml:space="preserve">Tulos</w:t>
      </w:r>
    </w:p>
    <w:p>
      <w:r>
        <w:t xml:space="preserve">Mikä on VSCO Cam A6 -esiasetuksen (lähin) VSCO Film -vastine?</w:t>
      </w:r>
    </w:p>
    <w:p>
      <w:r>
        <w:rPr>
          <w:b/>
        </w:rPr>
        <w:t xml:space="preserve">Esimerkki 1.789</w:t>
      </w:r>
    </w:p>
    <w:p>
      <w:r>
        <w:t xml:space="preserve">Olen tällä hetkellä lukiolainen Ruotsissa, unelmani on johtaa hedge-rahastoa, mitä vaiheita tarvitaan tästä hetkestä siihen asti?</w:t>
      </w:r>
    </w:p>
    <w:p>
      <w:r>
        <w:rPr>
          <w:b/>
        </w:rPr>
        <w:t xml:space="preserve">Tulos</w:t>
      </w:r>
    </w:p>
    <w:p>
      <w:r>
        <w:t xml:space="preserve">Olen lukiossa ja haluan päästä YK:hon. Mitä minun pitäisi tehdä yliopistossa ja nuorena aikuisena, jotta unelmani toteutuisivat?</w:t>
      </w:r>
    </w:p>
    <w:p>
      <w:r>
        <w:rPr>
          <w:b/>
        </w:rPr>
        <w:t xml:space="preserve">Esimerkki 1.790</w:t>
      </w:r>
    </w:p>
    <w:p>
      <w:r>
        <w:t xml:space="preserve">Mitkä ovat proteiinien molekyylirakenteet? Mitkä ovat niiden tehtävät?</w:t>
      </w:r>
    </w:p>
    <w:p>
      <w:r>
        <w:rPr>
          <w:b/>
        </w:rPr>
        <w:t xml:space="preserve">Tulos</w:t>
      </w:r>
    </w:p>
    <w:p>
      <w:r>
        <w:t xml:space="preserve">Mitkä ovat lipidien molekyylirakenteet? Mitkä ovat niiden tehtävät?</w:t>
      </w:r>
    </w:p>
    <w:p>
      <w:r>
        <w:rPr>
          <w:b/>
        </w:rPr>
        <w:t xml:space="preserve">Esimerkki 1.791</w:t>
      </w:r>
    </w:p>
    <w:p>
      <w:r>
        <w:t xml:space="preserve">Mitä Nietzsche sanoi varastamisesta?</w:t>
      </w:r>
    </w:p>
    <w:p>
      <w:r>
        <w:rPr>
          <w:b/>
        </w:rPr>
        <w:t xml:space="preserve">Tulos</w:t>
      </w:r>
    </w:p>
    <w:p>
      <w:r>
        <w:t xml:space="preserve">Oliko Nietzsche homo?</w:t>
      </w:r>
    </w:p>
    <w:p>
      <w:r>
        <w:rPr>
          <w:b/>
        </w:rPr>
        <w:t xml:space="preserve">Esimerkki 1.792</w:t>
      </w:r>
    </w:p>
    <w:p>
      <w:r>
        <w:t xml:space="preserve">Onko sinulle koskaan sattunut hämmästyttävää sattumaa?</w:t>
      </w:r>
    </w:p>
    <w:p>
      <w:r>
        <w:rPr>
          <w:b/>
        </w:rPr>
        <w:t xml:space="preserve">Tulos</w:t>
      </w:r>
    </w:p>
    <w:p>
      <w:r>
        <w:t xml:space="preserve">Mikä on suurin sattuma, joka sinulle on koskaan sattunut?</w:t>
      </w:r>
    </w:p>
    <w:p>
      <w:r>
        <w:rPr>
          <w:b/>
        </w:rPr>
        <w:t xml:space="preserve">Esimerkki 1.793</w:t>
      </w:r>
    </w:p>
    <w:p>
      <w:r>
        <w:t xml:space="preserve">Siirsin rahani Euroopasta tavalliselle intialaiselle säästötililleni tietyn ajan kuluessa. Onko se veronalaista Intiassa?</w:t>
      </w:r>
    </w:p>
    <w:p>
      <w:r>
        <w:rPr>
          <w:b/>
        </w:rPr>
        <w:t xml:space="preserve">Tulos</w:t>
      </w:r>
    </w:p>
    <w:p>
      <w:r>
        <w:t xml:space="preserve">Siirsin rahani Yhdysvalloista tavalliselle intialaiselle säästötililleni tietyn ajan kuluessa. Onko se veronalaista Intiassa?</w:t>
      </w:r>
    </w:p>
    <w:p>
      <w:r>
        <w:rPr>
          <w:b/>
        </w:rPr>
        <w:t xml:space="preserve">Esimerkki 1.794</w:t>
      </w:r>
    </w:p>
    <w:p>
      <w:r>
        <w:t xml:space="preserve">Miten IIM:stä pääsee McKinseyyn, Bainiin tai BCG:hen ilman verkostoitumista?</w:t>
      </w:r>
    </w:p>
    <w:p>
      <w:r>
        <w:rPr>
          <w:b/>
        </w:rPr>
        <w:t xml:space="preserve">Tulos</w:t>
      </w:r>
    </w:p>
    <w:p>
      <w:r>
        <w:t xml:space="preserve">Miten pääsen McKinseyyn, BCG:hen tai Bainiin, jos en ole I-tason johtamiskorkeakoulusta?</w:t>
      </w:r>
    </w:p>
    <w:p>
      <w:r>
        <w:rPr>
          <w:b/>
        </w:rPr>
        <w:t xml:space="preserve">Esimerkki 1.795</w:t>
      </w:r>
    </w:p>
    <w:p>
      <w:r>
        <w:t xml:space="preserve">Miten allekirjoitan asiakirjan jonkun toisen puolesta?</w:t>
      </w:r>
    </w:p>
    <w:p>
      <w:r>
        <w:rPr>
          <w:b/>
        </w:rPr>
        <w:t xml:space="preserve">Tulos</w:t>
      </w:r>
    </w:p>
    <w:p>
      <w:r>
        <w:t xml:space="preserve">Voitko allekirjoittaa asiakirjan jonkun toisen puolesta?</w:t>
      </w:r>
    </w:p>
    <w:p>
      <w:r>
        <w:rPr>
          <w:b/>
        </w:rPr>
        <w:t xml:space="preserve">Esimerkki 1.796</w:t>
      </w:r>
    </w:p>
    <w:p>
      <w:r>
        <w:t xml:space="preserve">Miten Grendel kuolee Beowulfissa?</w:t>
      </w:r>
    </w:p>
    <w:p>
      <w:r>
        <w:rPr>
          <w:b/>
        </w:rPr>
        <w:t xml:space="preserve">Tulos</w:t>
      </w:r>
    </w:p>
    <w:p>
      <w:r>
        <w:t xml:space="preserve">Miten Grendel kukistetaan Beowulfissa?</w:t>
      </w:r>
    </w:p>
    <w:p>
      <w:r>
        <w:rPr>
          <w:b/>
        </w:rPr>
        <w:t xml:space="preserve">Esimerkki 1.797</w:t>
      </w:r>
    </w:p>
    <w:p>
      <w:r>
        <w:t xml:space="preserve">(Yhdysvalloissa) Kuinka paljon rahaa kirkot lahjoittavat tai käyttävät vuosittain köyhien auttamiseen?</w:t>
      </w:r>
    </w:p>
    <w:p>
      <w:r>
        <w:rPr>
          <w:b/>
        </w:rPr>
        <w:t xml:space="preserve">Tulos</w:t>
      </w:r>
    </w:p>
    <w:p>
      <w:r>
        <w:t xml:space="preserve">Löysin parhaan sivuston auttamaan minua. Voiko joku auttaa lahjoittamaan rahaa jatko-opintoihini?</w:t>
      </w:r>
    </w:p>
    <w:p>
      <w:r>
        <w:rPr>
          <w:b/>
        </w:rPr>
        <w:t xml:space="preserve">Esimerkki 1.798</w:t>
      </w:r>
    </w:p>
    <w:p>
      <w:r>
        <w:t xml:space="preserve">Millainen hattu tämä on?</w:t>
      </w:r>
    </w:p>
    <w:p>
      <w:r>
        <w:rPr>
          <w:b/>
        </w:rPr>
        <w:t xml:space="preserve">Tulos</w:t>
      </w:r>
    </w:p>
    <w:p>
      <w:r>
        <w:t xml:space="preserve">Millaisia hattuja teillä on?</w:t>
      </w:r>
    </w:p>
    <w:p>
      <w:r>
        <w:rPr>
          <w:b/>
        </w:rPr>
        <w:t xml:space="preserve">Esimerkki 1.799</w:t>
      </w:r>
    </w:p>
    <w:p>
      <w:r>
        <w:t xml:space="preserve">Onko olemassa historiallisia esimerkkejä turkisilmiöistä tai -kulttuurista, jotka edeltävät 1960-lukua?</w:t>
      </w:r>
    </w:p>
    <w:p>
      <w:r>
        <w:rPr>
          <w:b/>
        </w:rPr>
        <w:t xml:space="preserve">Tulos</w:t>
      </w:r>
    </w:p>
    <w:p>
      <w:r>
        <w:t xml:space="preserve">Miksi 1960-lukua pidetään kulttuurisena vuosikymmenenä?</w:t>
      </w:r>
    </w:p>
    <w:p>
      <w:r>
        <w:rPr>
          <w:b/>
        </w:rPr>
        <w:t xml:space="preserve">Esimerkki 1.800</w:t>
      </w:r>
    </w:p>
    <w:p>
      <w:r>
        <w:t xml:space="preserve">Mikä on paras kohteliaisuus, jonka olet koskaan saanut poikaystävältäsi/tyttöystävältäsi ja jota et koskaan unohda?</w:t>
      </w:r>
    </w:p>
    <w:p>
      <w:r>
        <w:rPr>
          <w:b/>
        </w:rPr>
        <w:t xml:space="preserve">Tulos</w:t>
      </w:r>
    </w:p>
    <w:p>
      <w:r>
        <w:t xml:space="preserve">Mikä on paras kohteliaisuus, jonka olet koskaan antanut tytölle?</w:t>
      </w:r>
    </w:p>
    <w:p>
      <w:r>
        <w:rPr>
          <w:b/>
        </w:rPr>
        <w:t xml:space="preserve">Esimerkki 1.801</w:t>
      </w:r>
    </w:p>
    <w:p>
      <w:r>
        <w:t xml:space="preserve">Kuinka usein Bill ja Hillary Clinton tapaavat toisiaan?</w:t>
      </w:r>
    </w:p>
    <w:p>
      <w:r>
        <w:rPr>
          <w:b/>
        </w:rPr>
        <w:t xml:space="preserve">Tulos</w:t>
      </w:r>
    </w:p>
    <w:p>
      <w:r>
        <w:t xml:space="preserve">Miten Bill Clintonista ja Hillary Rodhamista olisi voinut tulla kummastakin jotain, jos he eivät olisi tavanneet Yalen oikeustieteellisessä?</w:t>
      </w:r>
    </w:p>
    <w:p>
      <w:r>
        <w:rPr>
          <w:b/>
        </w:rPr>
        <w:t xml:space="preserve">Esimerkki 1.802</w:t>
      </w:r>
    </w:p>
    <w:p>
      <w:r>
        <w:t xml:space="preserve">Tykkäävätkö naiset miehistä, joilla on varvassandaalit? Aloin käyttää niitä 6 vuotta sitten, ja olen saanut paljon kohteliaisuuksia etsimättä niitä.</w:t>
      </w:r>
    </w:p>
    <w:p>
      <w:r>
        <w:rPr>
          <w:b/>
        </w:rPr>
        <w:t xml:space="preserve">Tulos</w:t>
      </w:r>
    </w:p>
    <w:p>
      <w:r>
        <w:t xml:space="preserve">Miten voin päättää, kenen kanssa menen uudenvuodenaattona? Minua on pyytänyt kaksi naista, ja pidän molemmista?</w:t>
      </w:r>
    </w:p>
    <w:p>
      <w:r>
        <w:rPr>
          <w:b/>
        </w:rPr>
        <w:t xml:space="preserve">Esimerkki 1.803</w:t>
      </w:r>
    </w:p>
    <w:p>
      <w:r>
        <w:t xml:space="preserve">Mitkä ovat yhteisperheen edut?</w:t>
      </w:r>
    </w:p>
    <w:p>
      <w:r>
        <w:rPr>
          <w:b/>
        </w:rPr>
        <w:t xml:space="preserve">Tulos</w:t>
      </w:r>
    </w:p>
    <w:p>
      <w:r>
        <w:t xml:space="preserve">Mitkä ovat yhteisessä perheessä asumisen edut ja haitat?</w:t>
      </w:r>
    </w:p>
    <w:p>
      <w:r>
        <w:rPr>
          <w:b/>
        </w:rPr>
        <w:t xml:space="preserve">Esimerkki 1.804</w:t>
      </w:r>
    </w:p>
    <w:p>
      <w:r>
        <w:t xml:space="preserve">Mihin yksityiseen lääketieteelliseen korkeakouluun pääsen 342 merkillä?</w:t>
      </w:r>
    </w:p>
    <w:p>
      <w:r>
        <w:rPr>
          <w:b/>
        </w:rPr>
        <w:t xml:space="preserve">Tulos</w:t>
      </w:r>
    </w:p>
    <w:p>
      <w:r>
        <w:t xml:space="preserve">Voinko saada mitään yksityistä lääketieteellistä korkeakoulua 207 markalla?</w:t>
      </w:r>
    </w:p>
    <w:p>
      <w:r>
        <w:rPr>
          <w:b/>
        </w:rPr>
        <w:t xml:space="preserve">Esimerkki 1.805</w:t>
      </w:r>
    </w:p>
    <w:p>
      <w:r>
        <w:t xml:space="preserve">Onko Hillary Clintonilla vielä mahdollisuus voittaa, jos valitsijakunta äänestää häntä?</w:t>
      </w:r>
    </w:p>
    <w:p>
      <w:r>
        <w:rPr>
          <w:b/>
        </w:rPr>
        <w:t xml:space="preserve">Tulos</w:t>
      </w:r>
    </w:p>
    <w:p>
      <w:r>
        <w:t xml:space="preserve">Uskotko, että vetoomus, jossa vaalipiirissä olevia pyydetään äänestämään Clintonia, onnistuu?</w:t>
      </w:r>
    </w:p>
    <w:p>
      <w:r>
        <w:rPr>
          <w:b/>
        </w:rPr>
        <w:t xml:space="preserve">Esimerkki 1.806</w:t>
      </w:r>
    </w:p>
    <w:p>
      <w:r>
        <w:t xml:space="preserve">Minkä miehekkään juoman voin tilata baarissa kuulostamatta snobilta?</w:t>
      </w:r>
    </w:p>
    <w:p>
      <w:r>
        <w:rPr>
          <w:b/>
        </w:rPr>
        <w:t xml:space="preserve">Tulos</w:t>
      </w:r>
    </w:p>
    <w:p>
      <w:r>
        <w:t xml:space="preserve">Mitä halaaminen ensitreffien päätteeksi tarkoittaa?</w:t>
      </w:r>
    </w:p>
    <w:p>
      <w:r>
        <w:rPr>
          <w:b/>
        </w:rPr>
        <w:t xml:space="preserve">Esimerkki 1.807</w:t>
      </w:r>
    </w:p>
    <w:p>
      <w:r>
        <w:t xml:space="preserve">Miksi Joker antoi Harleyn lahjaksi Suicide Squadissa?</w:t>
      </w:r>
    </w:p>
    <w:p>
      <w:r>
        <w:rPr>
          <w:b/>
        </w:rPr>
        <w:t xml:space="preserve">Tulos</w:t>
      </w:r>
    </w:p>
    <w:p>
      <w:r>
        <w:t xml:space="preserve">Opiskeliko Margot Robbie voimistelua vain Harley Quinnin rooliaan varten?</w:t>
      </w:r>
    </w:p>
    <w:p>
      <w:r>
        <w:rPr>
          <w:b/>
        </w:rPr>
        <w:t xml:space="preserve">Esimerkki 1.808</w:t>
      </w:r>
    </w:p>
    <w:p>
      <w:r>
        <w:t xml:space="preserve">Minkälaiseen ammattiin minun pitäisi mennä vedalaisen astrologian mukaan?</w:t>
      </w:r>
    </w:p>
    <w:p>
      <w:r>
        <w:rPr>
          <w:b/>
        </w:rPr>
        <w:t xml:space="preserve">Tulos</w:t>
      </w:r>
    </w:p>
    <w:p>
      <w:r>
        <w:t xml:space="preserve">Millä tavoin voit todistaa rakastavasi jotakuta?</w:t>
      </w:r>
    </w:p>
    <w:p>
      <w:r>
        <w:rPr>
          <w:b/>
        </w:rPr>
        <w:t xml:space="preserve">Esimerkki 1.809</w:t>
      </w:r>
    </w:p>
    <w:p>
      <w:r>
        <w:t xml:space="preserve">Miten pääsen eroon pääni näppylöistä?</w:t>
      </w:r>
    </w:p>
    <w:p>
      <w:r>
        <w:rPr>
          <w:b/>
        </w:rPr>
        <w:t xml:space="preserve">Tulos</w:t>
      </w:r>
    </w:p>
    <w:p>
      <w:r>
        <w:t xml:space="preserve">Miten pääsen eroon näppylästä kädessäni?</w:t>
      </w:r>
    </w:p>
    <w:p>
      <w:r>
        <w:rPr>
          <w:b/>
        </w:rPr>
        <w:t xml:space="preserve">Esimerkki 1.810</w:t>
      </w:r>
    </w:p>
    <w:p>
      <w:r>
        <w:t xml:space="preserve">Miten Cairn Energyn palvelukseen pääsee?</w:t>
      </w:r>
    </w:p>
    <w:p>
      <w:r>
        <w:rPr>
          <w:b/>
        </w:rPr>
        <w:t xml:space="preserve">Tulos</w:t>
      </w:r>
    </w:p>
    <w:p>
      <w:r>
        <w:t xml:space="preserve">Miten saan työpaikan ArcelorMittalissa, Shellissä ja Cairn Energyssä?</w:t>
      </w:r>
    </w:p>
    <w:p>
      <w:r>
        <w:rPr>
          <w:b/>
        </w:rPr>
        <w:t xml:space="preserve">Esimerkki 1.811</w:t>
      </w:r>
    </w:p>
    <w:p>
      <w:r>
        <w:t xml:space="preserve">Mitä pilviveikoille tapahtuu lukion jälkeen?</w:t>
      </w:r>
    </w:p>
    <w:p>
      <w:r>
        <w:rPr>
          <w:b/>
        </w:rPr>
        <w:t xml:space="preserve">Tulos</w:t>
      </w:r>
    </w:p>
    <w:p>
      <w:r>
        <w:t xml:space="preserve">Mitä lukion juhlissa tapahtuu?</w:t>
      </w:r>
    </w:p>
    <w:p>
      <w:r>
        <w:rPr>
          <w:b/>
        </w:rPr>
        <w:t xml:space="preserve">Esimerkki 1.812</w:t>
      </w:r>
    </w:p>
    <w:p>
      <w:r>
        <w:t xml:space="preserve">Mikä aiheuttaa kramppeja?</w:t>
      </w:r>
    </w:p>
    <w:p>
      <w:r>
        <w:rPr>
          <w:b/>
        </w:rPr>
        <w:t xml:space="preserve">Tulos</w:t>
      </w:r>
    </w:p>
    <w:p>
      <w:r>
        <w:t xml:space="preserve">Mikä on kramppien mekaniikka?</w:t>
      </w:r>
    </w:p>
    <w:p>
      <w:r>
        <w:rPr>
          <w:b/>
        </w:rPr>
        <w:t xml:space="preserve">Esimerkki 1.813</w:t>
      </w:r>
    </w:p>
    <w:p>
      <w:r>
        <w:t xml:space="preserve">Miksi kiinteistöt Aasiassa ovat niin kalliita? Onko se aasialainen mentaliteetti vai hallituksen strategia?</w:t>
      </w:r>
    </w:p>
    <w:p>
      <w:r>
        <w:rPr>
          <w:b/>
        </w:rPr>
        <w:t xml:space="preserve">Tulos</w:t>
      </w:r>
    </w:p>
    <w:p>
      <w:r>
        <w:t xml:space="preserve">Minusta termi "aasialainen" on uskomattoman epätarkka, koska myös intialaiset, israelilaiset, iranilaiset ja venäläiset kuuluvat Aasiaan. Miksi joitakin ihmisiä kutsutaan valkoisiksi tai mustiksi, mutta Itä-Aasiasta kotoisin olevia ihmisiä koskevaa sanaa keltainen pidetään rasistisena? Mikä on erilainen termi heille?</w:t>
      </w:r>
    </w:p>
    <w:p>
      <w:r>
        <w:rPr>
          <w:b/>
        </w:rPr>
        <w:t xml:space="preserve">Esimerkki 1.814</w:t>
      </w:r>
    </w:p>
    <w:p>
      <w:r>
        <w:t xml:space="preserve">Miksi ihmiset valitsevat Raffles JC:n tai Hwa Chong JC:n NUS High Schoolin sijaan?</w:t>
      </w:r>
    </w:p>
    <w:p>
      <w:r>
        <w:rPr>
          <w:b/>
        </w:rPr>
        <w:t xml:space="preserve">Tulos</w:t>
      </w:r>
    </w:p>
    <w:p>
      <w:r>
        <w:t xml:space="preserve">Mitä hyviä ja huonoja puolia NUS High Schooliin liittymisessä on?</w:t>
      </w:r>
    </w:p>
    <w:p>
      <w:r>
        <w:rPr>
          <w:b/>
        </w:rPr>
        <w:t xml:space="preserve">Esimerkki 1.815</w:t>
      </w:r>
    </w:p>
    <w:p>
      <w:r>
        <w:t xml:space="preserve">Mistä löydän luettelon kaikista Androidin Youtube-sovelluksen versioista?</w:t>
      </w:r>
    </w:p>
    <w:p>
      <w:r>
        <w:rPr>
          <w:b/>
        </w:rPr>
        <w:t xml:space="preserve">Tulos</w:t>
      </w:r>
    </w:p>
    <w:p>
      <w:r>
        <w:t xml:space="preserve">Voiko toistonopeutta säätää YouTuben Android-sovelluksessa?</w:t>
      </w:r>
    </w:p>
    <w:p>
      <w:r>
        <w:rPr>
          <w:b/>
        </w:rPr>
        <w:t xml:space="preserve">Esimerkki 1.816</w:t>
      </w:r>
    </w:p>
    <w:p>
      <w:r>
        <w:t xml:space="preserve">Mikä on paras android-emulaattori?</w:t>
      </w:r>
    </w:p>
    <w:p>
      <w:r>
        <w:rPr>
          <w:b/>
        </w:rPr>
        <w:t xml:space="preserve">Tulos</w:t>
      </w:r>
    </w:p>
    <w:p>
      <w:r>
        <w:t xml:space="preserve">Mikä on paras Android-emulaattori Macille?</w:t>
      </w:r>
    </w:p>
    <w:p>
      <w:r>
        <w:rPr>
          <w:b/>
        </w:rPr>
        <w:t xml:space="preserve">Esimerkki 1.817</w:t>
      </w:r>
    </w:p>
    <w:p>
      <w:r>
        <w:t xml:space="preserve">Mitkä ovat Intian parhaat yliopistot kirjallisuuden tohtorin tutkintoa varten?</w:t>
      </w:r>
    </w:p>
    <w:p>
      <w:r>
        <w:rPr>
          <w:b/>
        </w:rPr>
        <w:t xml:space="preserve">Tulos</w:t>
      </w:r>
    </w:p>
    <w:p>
      <w:r>
        <w:t xml:space="preserve">Mitkä ovat Intian parhaita yliopistoja tohtorintutkinnon suorittamiseen?</w:t>
      </w:r>
    </w:p>
    <w:p>
      <w:r>
        <w:rPr>
          <w:b/>
        </w:rPr>
        <w:t xml:space="preserve">Esimerkki 1.818</w:t>
      </w:r>
    </w:p>
    <w:p>
      <w:r>
        <w:t xml:space="preserve">Kuka on paras lääkäri hiustenlähtöhoitoon Chennaissa?</w:t>
      </w:r>
    </w:p>
    <w:p>
      <w:r>
        <w:rPr>
          <w:b/>
        </w:rPr>
        <w:t xml:space="preserve">Tulos</w:t>
      </w:r>
    </w:p>
    <w:p>
      <w:r>
        <w:t xml:space="preserve">Kuka on paras lääkäri hiustenlähtöhoito Bangaloressa?</w:t>
      </w:r>
    </w:p>
    <w:p>
      <w:r>
        <w:rPr>
          <w:b/>
        </w:rPr>
        <w:t xml:space="preserve">Esimerkki 1.819</w:t>
      </w:r>
    </w:p>
    <w:p>
      <w:r>
        <w:t xml:space="preserve">Miten poistat soittolistan YouTubessa?</w:t>
      </w:r>
    </w:p>
    <w:p>
      <w:r>
        <w:rPr>
          <w:b/>
        </w:rPr>
        <w:t xml:space="preserve">Tulos</w:t>
      </w:r>
    </w:p>
    <w:p>
      <w:r>
        <w:t xml:space="preserve">Mitä työkalua on käytetty tämän videon tekemiseen ?</w:t>
      </w:r>
    </w:p>
    <w:p>
      <w:r>
        <w:rPr>
          <w:b/>
        </w:rPr>
        <w:t xml:space="preserve">Esimerkki 1.820</w:t>
      </w:r>
    </w:p>
    <w:p>
      <w:r>
        <w:t xml:space="preserve">Mitkä Canonin objektiivit kannattaa hankkia 750D:n tai 760D:n kanssa?</w:t>
      </w:r>
    </w:p>
    <w:p>
      <w:r>
        <w:rPr>
          <w:b/>
        </w:rPr>
        <w:t xml:space="preserve">Tulos</w:t>
      </w:r>
    </w:p>
    <w:p>
      <w:r>
        <w:t xml:space="preserve">Miten otan hyviä valokuvia Canon EOS 750D -kameralla? Ehdota myös hyviä objektiiveja muotokuvien ja maisemien kuvaamiseen EOS 750D:llä?</w:t>
      </w:r>
    </w:p>
    <w:p>
      <w:r>
        <w:rPr>
          <w:b/>
        </w:rPr>
        <w:t xml:space="preserve">Esimerkki 1.821</w:t>
      </w:r>
    </w:p>
    <w:p>
      <w:r>
        <w:t xml:space="preserve">En tiedä, mitä tapahtui ystäväni (tyttö) lakkasi viestit minulle tai puhua minulle..ei syytä mitä tehdä?</w:t>
      </w:r>
    </w:p>
    <w:p>
      <w:r>
        <w:rPr>
          <w:b/>
        </w:rPr>
        <w:t xml:space="preserve">Tulos</w:t>
      </w:r>
    </w:p>
    <w:p>
      <w:r>
        <w:t xml:space="preserve">Mikä kamppailulaji tuottaa tällä hetkellä enemmän rahaa: MMA (UFC) vai nyrkkeily?</w:t>
      </w:r>
    </w:p>
    <w:p>
      <w:r>
        <w:rPr>
          <w:b/>
        </w:rPr>
        <w:t xml:space="preserve">Esimerkki 1.822</w:t>
      </w:r>
    </w:p>
    <w:p>
      <w:r>
        <w:t xml:space="preserve">Mikä on paras kirja fysiikkaa varten NEETin läpäisemiseen?</w:t>
      </w:r>
    </w:p>
    <w:p>
      <w:r>
        <w:rPr>
          <w:b/>
        </w:rPr>
        <w:t xml:space="preserve">Tulos</w:t>
      </w:r>
    </w:p>
    <w:p>
      <w:r>
        <w:t xml:space="preserve">Mikä on paras fysiikan kirja aipmt:n murtamiseen?</w:t>
      </w:r>
    </w:p>
    <w:p>
      <w:r>
        <w:rPr>
          <w:b/>
        </w:rPr>
        <w:t xml:space="preserve">Esimerkki 1.823</w:t>
      </w:r>
    </w:p>
    <w:p>
      <w:r>
        <w:t xml:space="preserve">Mitkä ovat hyviä kirjoja graafiteorian itseopiskeluun?</w:t>
      </w:r>
    </w:p>
    <w:p>
      <w:r>
        <w:rPr>
          <w:b/>
        </w:rPr>
        <w:t xml:space="preserve">Tulos</w:t>
      </w:r>
    </w:p>
    <w:p>
      <w:r>
        <w:t xml:space="preserve">Mitkä ovat hyviä graafiteoriaa käsitteleviä kirjoja, joissa voi ymmärtää edistyneempiä algoritmeja, joita voidaan käyttää kilpailukykyisessä ohjelmoinnissa?</w:t>
      </w:r>
    </w:p>
    <w:p>
      <w:r>
        <w:rPr>
          <w:b/>
        </w:rPr>
        <w:t xml:space="preserve">Esimerkki 1.824</w:t>
      </w:r>
    </w:p>
    <w:p>
      <w:r>
        <w:t xml:space="preserve">Mistä voin ostaa hyvälaatuisia soitettavia bouzoukeita Ateenassa?</w:t>
      </w:r>
    </w:p>
    <w:p>
      <w:r>
        <w:rPr>
          <w:b/>
        </w:rPr>
        <w:t xml:space="preserve">Tulos</w:t>
      </w:r>
    </w:p>
    <w:p>
      <w:r>
        <w:t xml:space="preserve">Millä aloittelijan pitäisi aloittaa opinnot, VHDL:llä vai Verilogilla, jotta voisin tehdä uraa VLSI-esiintymissuunnittelussa?</w:t>
      </w:r>
    </w:p>
    <w:p>
      <w:r>
        <w:rPr>
          <w:b/>
        </w:rPr>
        <w:t xml:space="preserve">Esimerkki 1.825</w:t>
      </w:r>
    </w:p>
    <w:p>
      <w:r>
        <w:t xml:space="preserve">Mistä tiedät, kuinka monta kertaa joku on "tykännyt" sivustasi StumbleUponissa?</w:t>
      </w:r>
    </w:p>
    <w:p>
      <w:r>
        <w:rPr>
          <w:b/>
        </w:rPr>
        <w:t xml:space="preserve">Tulos</w:t>
      </w:r>
    </w:p>
    <w:p>
      <w:r>
        <w:t xml:space="preserve">Mikä on StumbleUpon-sovellus?</w:t>
      </w:r>
    </w:p>
    <w:p>
      <w:r>
        <w:rPr>
          <w:b/>
        </w:rPr>
        <w:t xml:space="preserve">Esimerkki 1.826</w:t>
      </w:r>
    </w:p>
    <w:p>
      <w:r>
        <w:t xml:space="preserve">Mitkä ovat parhaat strategiat lottoa pelatessa?</w:t>
      </w:r>
    </w:p>
    <w:p>
      <w:r>
        <w:rPr>
          <w:b/>
        </w:rPr>
        <w:t xml:space="preserve">Tulos</w:t>
      </w:r>
    </w:p>
    <w:p>
      <w:r>
        <w:t xml:space="preserve">Miten voin kysyä neuvoa, milloin pelata lottoa?</w:t>
      </w:r>
    </w:p>
    <w:p>
      <w:r>
        <w:rPr>
          <w:b/>
        </w:rPr>
        <w:t xml:space="preserve">Esimerkki 1.827</w:t>
      </w:r>
    </w:p>
    <w:p>
      <w:r>
        <w:t xml:space="preserve">Miksi c#:ssa ei ole moniperintöä?</w:t>
      </w:r>
    </w:p>
    <w:p>
      <w:r>
        <w:rPr>
          <w:b/>
        </w:rPr>
        <w:t xml:space="preserve">Tulos</w:t>
      </w:r>
    </w:p>
    <w:p>
      <w:r>
        <w:t xml:space="preserve">Miksi C++:ssa on moninkertainen periytyminen, mutta Javassa ei?</w:t>
      </w:r>
    </w:p>
    <w:p>
      <w:r>
        <w:rPr>
          <w:b/>
        </w:rPr>
        <w:t xml:space="preserve">Esimerkki 1.828</w:t>
      </w:r>
    </w:p>
    <w:p>
      <w:r>
        <w:t xml:space="preserve">Jos Trump päättää, ettei halua asettua ehdolle ennen vaaleja, poistetaanko hänen nimensä äänestyslipuista?</w:t>
      </w:r>
    </w:p>
    <w:p>
      <w:r>
        <w:rPr>
          <w:b/>
        </w:rPr>
        <w:t xml:space="preserve">Tulos</w:t>
      </w:r>
    </w:p>
    <w:p>
      <w:r>
        <w:t xml:space="preserve">Onko 401(k) eläkejärjestelmä ja kuinka paljon työnantaja maksaa 401(k):hen?</w:t>
      </w:r>
    </w:p>
    <w:p>
      <w:r>
        <w:rPr>
          <w:b/>
        </w:rPr>
        <w:t xml:space="preserve">Esimerkki 1.829</w:t>
      </w:r>
    </w:p>
    <w:p>
      <w:r>
        <w:t xml:space="preserve">Mistä yliopistoista James River Insurance rekrytoi uusia opiskelijoita? Mitä pääaineita he etsivät?</w:t>
      </w:r>
    </w:p>
    <w:p>
      <w:r>
        <w:rPr>
          <w:b/>
        </w:rPr>
        <w:t xml:space="preserve">Tulos</w:t>
      </w:r>
    </w:p>
    <w:p>
      <w:r>
        <w:t xml:space="preserve">Mistä yliopistoista Charles River rekrytoi uusia opiskelijoita? Mitä pääaineita he etsivät?</w:t>
      </w:r>
    </w:p>
    <w:p>
      <w:r>
        <w:rPr>
          <w:b/>
        </w:rPr>
        <w:t xml:space="preserve">Esimerkki 1.830</w:t>
      </w:r>
    </w:p>
    <w:p>
      <w:r>
        <w:t xml:space="preserve">Mikä on A332:n katuarvo?</w:t>
      </w:r>
    </w:p>
    <w:p>
      <w:r>
        <w:rPr>
          <w:b/>
        </w:rPr>
        <w:t xml:space="preserve">Tulos</w:t>
      </w:r>
    </w:p>
    <w:p>
      <w:r>
        <w:t xml:space="preserve">Mikä on todellinen arvo?</w:t>
      </w:r>
    </w:p>
    <w:p>
      <w:r>
        <w:rPr>
          <w:b/>
        </w:rPr>
        <w:t xml:space="preserve">Esimerkki 1.831</w:t>
      </w:r>
    </w:p>
    <w:p>
      <w:r>
        <w:t xml:space="preserve">Jos rotta on purrut minua ja minulle on syntynyt syvä mutta pieni haava, mitä minun pitäisi tehdä?</w:t>
      </w:r>
    </w:p>
    <w:p>
      <w:r>
        <w:rPr>
          <w:b/>
        </w:rPr>
        <w:t xml:space="preserve">Tulos</w:t>
      </w:r>
    </w:p>
    <w:p>
      <w:r>
        <w:t xml:space="preserve">Miten rotanloukkujen liima poistetaan?</w:t>
      </w:r>
    </w:p>
    <w:p>
      <w:r>
        <w:rPr>
          <w:b/>
        </w:rPr>
        <w:t xml:space="preserve">Esimerkki 1.832</w:t>
      </w:r>
    </w:p>
    <w:p>
      <w:r>
        <w:t xml:space="preserve">Mitkä ovat hyvät ja huonot puolet siitä, että Delhi on tehty helpoksi Hyderabadia vastaan ESE MECHille?</w:t>
      </w:r>
    </w:p>
    <w:p>
      <w:r>
        <w:rPr>
          <w:b/>
        </w:rPr>
        <w:t xml:space="preserve">Tulos</w:t>
      </w:r>
    </w:p>
    <w:p>
      <w:r>
        <w:t xml:space="preserve">Kumpi on parempi GATEn mekaanisen: MADE EASY vai ACE Hyderabad?</w:t>
      </w:r>
    </w:p>
    <w:p>
      <w:r>
        <w:rPr>
          <w:b/>
        </w:rPr>
        <w:t xml:space="preserve">Esimerkki 1.833</w:t>
      </w:r>
    </w:p>
    <w:p>
      <w:r>
        <w:t xml:space="preserve">Miksi ihmiset tappavat ihmisiä?</w:t>
      </w:r>
    </w:p>
    <w:p>
      <w:r>
        <w:rPr>
          <w:b/>
        </w:rPr>
        <w:t xml:space="preserve">Tulos</w:t>
      </w:r>
    </w:p>
    <w:p>
      <w:r>
        <w:t xml:space="preserve">Miten ihmiset tappavat itsensä?</w:t>
      </w:r>
    </w:p>
    <w:p>
      <w:r>
        <w:rPr>
          <w:b/>
        </w:rPr>
        <w:t xml:space="preserve">Esimerkki 1.834</w:t>
      </w:r>
    </w:p>
    <w:p>
      <w:r>
        <w:t xml:space="preserve">Mikä on paras moottoripyörä aloittelijalle, joka sattuu olemaan hyvin pitkä?</w:t>
      </w:r>
    </w:p>
    <w:p>
      <w:r>
        <w:rPr>
          <w:b/>
        </w:rPr>
        <w:t xml:space="preserve">Tulos</w:t>
      </w:r>
    </w:p>
    <w:p>
      <w:r>
        <w:t xml:space="preserve">Mikä on paras moottoripyörä aloittelijoille?</w:t>
      </w:r>
    </w:p>
    <w:p>
      <w:r>
        <w:rPr>
          <w:b/>
        </w:rPr>
        <w:t xml:space="preserve">Esimerkki 1.835</w:t>
      </w:r>
    </w:p>
    <w:p>
      <w:r>
        <w:t xml:space="preserve">Mistä/miten voin löytää mentorin?</w:t>
      </w:r>
    </w:p>
    <w:p>
      <w:r>
        <w:rPr>
          <w:b/>
        </w:rPr>
        <w:t xml:space="preserve">Tulos</w:t>
      </w:r>
    </w:p>
    <w:p>
      <w:r>
        <w:t xml:space="preserve">Mistä löydän halukkaan mentorin?</w:t>
      </w:r>
    </w:p>
    <w:p>
      <w:r>
        <w:rPr>
          <w:b/>
        </w:rPr>
        <w:t xml:space="preserve">Esimerkki 1.836</w:t>
      </w:r>
    </w:p>
    <w:p>
      <w:r>
        <w:t xml:space="preserve">Miten saan jalkani hoikemmiksi?</w:t>
      </w:r>
    </w:p>
    <w:p>
      <w:r>
        <w:rPr>
          <w:b/>
        </w:rPr>
        <w:t xml:space="preserve">Tulos</w:t>
      </w:r>
    </w:p>
    <w:p>
      <w:r>
        <w:t xml:space="preserve">Miten saan jalkani tiukemmiksi?</w:t>
      </w:r>
    </w:p>
    <w:p>
      <w:r>
        <w:rPr>
          <w:b/>
        </w:rPr>
        <w:t xml:space="preserve">Esimerkki 1.837</w:t>
      </w:r>
    </w:p>
    <w:p>
      <w:r>
        <w:t xml:space="preserve">Missä yhdysvaltalaisissa kaupungeissa on/oli huomattava hip hop -musiikkikenttä?</w:t>
      </w:r>
    </w:p>
    <w:p>
      <w:r>
        <w:rPr>
          <w:b/>
        </w:rPr>
        <w:t xml:space="preserve">Tulos</w:t>
      </w:r>
    </w:p>
    <w:p>
      <w:r>
        <w:t xml:space="preserve">Onko mahdollista ladata pieniresoluutioinen versio korkean resoluution kuvasta URL-osoitteesta?</w:t>
      </w:r>
    </w:p>
    <w:p>
      <w:r>
        <w:rPr>
          <w:b/>
        </w:rPr>
        <w:t xml:space="preserve">Esimerkki 1.838</w:t>
      </w:r>
    </w:p>
    <w:p>
      <w:r>
        <w:t xml:space="preserve">Mihin Qatarin liikennesääntöihin ulkomaalaisten kuljettajien on erityisen vaikea tottua?</w:t>
      </w:r>
    </w:p>
    <w:p>
      <w:r>
        <w:rPr>
          <w:b/>
        </w:rPr>
        <w:t xml:space="preserve">Tulos</w:t>
      </w:r>
    </w:p>
    <w:p>
      <w:r>
        <w:t xml:space="preserve">Mihin Singaporen liikennesääntöihin ulkomaalaisten kuljettajien on erityisen vaikea tottua?</w:t>
      </w:r>
    </w:p>
    <w:p>
      <w:r>
        <w:rPr>
          <w:b/>
        </w:rPr>
        <w:t xml:space="preserve">Esimerkki 1.839</w:t>
      </w:r>
    </w:p>
    <w:p>
      <w:r>
        <w:t xml:space="preserve">Kuinka monta ihmistä tarvittaisiin muodostamaan toimiva moderni yhteiskunta?</w:t>
      </w:r>
    </w:p>
    <w:p>
      <w:r>
        <w:rPr>
          <w:b/>
        </w:rPr>
        <w:t xml:space="preserve">Tulos</w:t>
      </w:r>
    </w:p>
    <w:p>
      <w:r>
        <w:t xml:space="preserve">Hei iam Intiasta miten on I puhelin chor bszaar?</w:t>
      </w:r>
    </w:p>
    <w:p>
      <w:r>
        <w:rPr>
          <w:b/>
        </w:rPr>
        <w:t xml:space="preserve">Esimerkki 1.840</w:t>
      </w:r>
    </w:p>
    <w:p>
      <w:r>
        <w:t xml:space="preserve">Kiihottaako joitakin naisia ajatus siemennesteen sijoittamisesta emättimeen?</w:t>
      </w:r>
    </w:p>
    <w:p>
      <w:r>
        <w:rPr>
          <w:b/>
        </w:rPr>
        <w:t xml:space="preserve">Tulos</w:t>
      </w:r>
    </w:p>
    <w:p>
      <w:r>
        <w:t xml:space="preserve">Mikä on tytön suurin turn off?</w:t>
      </w:r>
    </w:p>
    <w:p>
      <w:r>
        <w:rPr>
          <w:b/>
        </w:rPr>
        <w:t xml:space="preserve">Esimerkki 1.841</w:t>
      </w:r>
    </w:p>
    <w:p>
      <w:r>
        <w:t xml:space="preserve">Mikä on tanx-tan³x:n integraali?</w:t>
      </w:r>
    </w:p>
    <w:p>
      <w:r>
        <w:rPr>
          <w:b/>
        </w:rPr>
        <w:t xml:space="preserve">Tulos</w:t>
      </w:r>
    </w:p>
    <w:p>
      <w:r>
        <w:t xml:space="preserve">Mikä on ((cos²x) ÷ (1+tanx)) integrointi?</w:t>
      </w:r>
    </w:p>
    <w:p>
      <w:r>
        <w:rPr>
          <w:b/>
        </w:rPr>
        <w:t xml:space="preserve">Esimerkki 1.842</w:t>
      </w:r>
    </w:p>
    <w:p>
      <w:r>
        <w:t xml:space="preserve">Miten voin saada Twitterin antamaan minulle tilinkäsittelyn keskeytetyn tilin?</w:t>
      </w:r>
    </w:p>
    <w:p>
      <w:r>
        <w:rPr>
          <w:b/>
        </w:rPr>
        <w:t xml:space="preserve">Tulos</w:t>
      </w:r>
    </w:p>
    <w:p>
      <w:r>
        <w:t xml:space="preserve">Miten poistat keskeytetyn Twitter-tilin?</w:t>
      </w:r>
    </w:p>
    <w:p>
      <w:r>
        <w:rPr>
          <w:b/>
        </w:rPr>
        <w:t xml:space="preserve">Esimerkki 1.843</w:t>
      </w:r>
    </w:p>
    <w:p>
      <w:r>
        <w:t xml:space="preserve">Voiko Raspberry Pi:tä tai vastaavaa ohjelmoida toimimaan auton ECU:na?</w:t>
      </w:r>
    </w:p>
    <w:p>
      <w:r>
        <w:rPr>
          <w:b/>
        </w:rPr>
        <w:t xml:space="preserve">Tulos</w:t>
      </w:r>
    </w:p>
    <w:p>
      <w:r>
        <w:t xml:space="preserve">Miksi haluaisin Raspberry Pi:n?</w:t>
      </w:r>
    </w:p>
    <w:p>
      <w:r>
        <w:rPr>
          <w:b/>
        </w:rPr>
        <w:t xml:space="preserve">Esimerkki 1.844</w:t>
      </w:r>
    </w:p>
    <w:p>
      <w:r>
        <w:t xml:space="preserve">Mitä pelinkehittäjät ajattelevat Undertale-pelistä?</w:t>
      </w:r>
    </w:p>
    <w:p>
      <w:r>
        <w:rPr>
          <w:b/>
        </w:rPr>
        <w:t xml:space="preserve">Tulos</w:t>
      </w:r>
    </w:p>
    <w:p>
      <w:r>
        <w:t xml:space="preserve">Mikä teki Undertale-pelistä niin hienon ja miten tehdä samanlainen peli?</w:t>
      </w:r>
    </w:p>
    <w:p>
      <w:r>
        <w:rPr>
          <w:b/>
        </w:rPr>
        <w:t xml:space="preserve">Esimerkki 1.845</w:t>
      </w:r>
    </w:p>
    <w:p>
      <w:r>
        <w:t xml:space="preserve">Kuka on paras Internet-palveluntarjoaja Bhugaonissa, Pune?</w:t>
      </w:r>
    </w:p>
    <w:p>
      <w:r>
        <w:rPr>
          <w:b/>
        </w:rPr>
        <w:t xml:space="preserve">Tulos</w:t>
      </w:r>
    </w:p>
    <w:p>
      <w:r>
        <w:t xml:space="preserve">Kuka tarjoaa parhaan laajakaistainternetin New Delhissä?</w:t>
      </w:r>
    </w:p>
    <w:p>
      <w:r>
        <w:rPr>
          <w:b/>
        </w:rPr>
        <w:t xml:space="preserve">Esimerkki 1.846</w:t>
      </w:r>
    </w:p>
    <w:p>
      <w:r>
        <w:t xml:space="preserve">Miksi synkronigeneraattoria käytetään sähkön tuottamiseen?</w:t>
      </w:r>
    </w:p>
    <w:p>
      <w:r>
        <w:rPr>
          <w:b/>
        </w:rPr>
        <w:t xml:space="preserve">Tulos</w:t>
      </w:r>
    </w:p>
    <w:p>
      <w:r>
        <w:t xml:space="preserve">Miksi synkronigeneraattorissa tai synkronimoottorissa tarvitaan kahta vuota?</w:t>
      </w:r>
    </w:p>
    <w:p>
      <w:r>
        <w:rPr>
          <w:b/>
        </w:rPr>
        <w:t xml:space="preserve">Esimerkki 1.847</w:t>
      </w:r>
    </w:p>
    <w:p>
      <w:r>
        <w:t xml:space="preserve">Lykkäsin ssb-lääkärinhaastatteluani, mutta en voinut tulla takaisin annettuna päivänä. Voinko liittyä armeijaan antamalla CDS:n uudelleen?</w:t>
      </w:r>
    </w:p>
    <w:p>
      <w:r>
        <w:rPr>
          <w:b/>
        </w:rPr>
        <w:t xml:space="preserve">Tulos</w:t>
      </w:r>
    </w:p>
    <w:p>
      <w:r>
        <w:t xml:space="preserve">Mitä tapahtuisi, jos henkilö saisi ansioita SSB:stä? Pitääkö hänen suorittaa SSB uudelleen?</w:t>
      </w:r>
    </w:p>
    <w:p>
      <w:r>
        <w:rPr>
          <w:b/>
        </w:rPr>
        <w:t xml:space="preserve">Esimerkki 1.848</w:t>
      </w:r>
    </w:p>
    <w:p>
      <w:r>
        <w:t xml:space="preserve">Mitkä ovat helppoja ja nopeita tapoja parantaa sosiaalista asemaansa?</w:t>
      </w:r>
    </w:p>
    <w:p>
      <w:r>
        <w:rPr>
          <w:b/>
        </w:rPr>
        <w:t xml:space="preserve">Tulos</w:t>
      </w:r>
    </w:p>
    <w:p>
      <w:r>
        <w:t xml:space="preserve">Mikä on yksi helppo tapa tuhlata elämä?</w:t>
      </w:r>
    </w:p>
    <w:p>
      <w:r>
        <w:rPr>
          <w:b/>
        </w:rPr>
        <w:t xml:space="preserve">Esimerkki 1.849</w:t>
      </w:r>
    </w:p>
    <w:p>
      <w:r>
        <w:t xml:space="preserve">Miten pääsen UC Berkeleyn perustutkinto-opiskelijaksi?</w:t>
      </w:r>
    </w:p>
    <w:p>
      <w:r>
        <w:rPr>
          <w:b/>
        </w:rPr>
        <w:t xml:space="preserve">Tulos</w:t>
      </w:r>
    </w:p>
    <w:p>
      <w:r>
        <w:t xml:space="preserve">Mitä jokaisen UC Berkeleyn opiskelijan pitäisi tehdä ennen valmistumistaan?</w:t>
      </w:r>
    </w:p>
    <w:p>
      <w:r>
        <w:rPr>
          <w:b/>
        </w:rPr>
        <w:t xml:space="preserve">Esimerkki 1.850</w:t>
      </w:r>
    </w:p>
    <w:p>
      <w:r>
        <w:t xml:space="preserve">Millaiset harjoitukset voivat auttaa sinua laihtumaan?</w:t>
      </w:r>
    </w:p>
    <w:p>
      <w:r>
        <w:rPr>
          <w:b/>
        </w:rPr>
        <w:t xml:space="preserve">Tulos</w:t>
      </w:r>
    </w:p>
    <w:p>
      <w:r>
        <w:t xml:space="preserve">Kuntoilu: Mikä on paras sydänliikunta laihtua?</w:t>
      </w:r>
    </w:p>
    <w:p>
      <w:r>
        <w:rPr>
          <w:b/>
        </w:rPr>
        <w:t xml:space="preserve">Esimerkki 1.851</w:t>
      </w:r>
    </w:p>
    <w:p>
      <w:r>
        <w:t xml:space="preserve">Mikä seuraavassa kysymyksen yksityiskohdissa mainitussa lauseessa on kieliopillisesti väärin?</w:t>
      </w:r>
    </w:p>
    <w:p>
      <w:r>
        <w:rPr>
          <w:b/>
        </w:rPr>
        <w:t xml:space="preserve">Tulos</w:t>
      </w:r>
    </w:p>
    <w:p>
      <w:r>
        <w:t xml:space="preserve">Mikä seuraavissa lauseissa on vikana?</w:t>
      </w:r>
    </w:p>
    <w:p>
      <w:r>
        <w:rPr>
          <w:b/>
        </w:rPr>
        <w:t xml:space="preserve">Esimerkki 1.852</w:t>
      </w:r>
    </w:p>
    <w:p>
      <w:r>
        <w:t xml:space="preserve">Mikä on Michiganin paras verkkosuunnittelutoimisto?</w:t>
      </w:r>
    </w:p>
    <w:p>
      <w:r>
        <w:rPr>
          <w:b/>
        </w:rPr>
        <w:t xml:space="preserve">Tulos</w:t>
      </w:r>
    </w:p>
    <w:p>
      <w:r>
        <w:t xml:space="preserve">Miten löydän parhaan web-suunnittelutoimiston Ontariossa?</w:t>
      </w:r>
    </w:p>
    <w:p>
      <w:r>
        <w:rPr>
          <w:b/>
        </w:rPr>
        <w:t xml:space="preserve">Esimerkki 1.853</w:t>
      </w:r>
    </w:p>
    <w:p>
      <w:r>
        <w:t xml:space="preserve">Mikä on Afrikan kehityksen suurin ongelma?</w:t>
      </w:r>
    </w:p>
    <w:p>
      <w:r>
        <w:rPr>
          <w:b/>
        </w:rPr>
        <w:t xml:space="preserve">Tulos</w:t>
      </w:r>
    </w:p>
    <w:p>
      <w:r>
        <w:t xml:space="preserve">Mikä on afrikkalaisten suurin ongelma Quorassa?</w:t>
      </w:r>
    </w:p>
    <w:p>
      <w:r>
        <w:rPr>
          <w:b/>
        </w:rPr>
        <w:t xml:space="preserve">Esimerkki 1.854</w:t>
      </w:r>
    </w:p>
    <w:p>
      <w:r>
        <w:t xml:space="preserve">Saavatko ihmiset, joilla on 3+ vuoden kokemus (vaikkapa IT-alalta), XLRI:ssä ylijääviä työpaikkoja? Tarjotaanko heille myös plush-profiileja investoinneissa, rahoituksessa ja strategiassa?</w:t>
      </w:r>
    </w:p>
    <w:p>
      <w:r>
        <w:rPr>
          <w:b/>
        </w:rPr>
        <w:t xml:space="preserve">Tulos</w:t>
      </w:r>
    </w:p>
    <w:p>
      <w:r>
        <w:t xml:space="preserve">Kuinka paljon merkitystä XLRI (Xavier Labour Relations Institute) antaa työkokemukselle heidän BM (Business Management) -ohjelmassaan?</w:t>
      </w:r>
    </w:p>
    <w:p>
      <w:r>
        <w:rPr>
          <w:b/>
        </w:rPr>
        <w:t xml:space="preserve">Esimerkki 1.855</w:t>
      </w:r>
    </w:p>
    <w:p>
      <w:r>
        <w:t xml:space="preserve">Miksi öljy on niin arvokasta?</w:t>
      </w:r>
    </w:p>
    <w:p>
      <w:r>
        <w:rPr>
          <w:b/>
        </w:rPr>
        <w:t xml:space="preserve">Tulos</w:t>
      </w:r>
    </w:p>
    <w:p>
      <w:r>
        <w:t xml:space="preserve">Mitä öljyä öljynvaihdossa on?</w:t>
      </w:r>
    </w:p>
    <w:p>
      <w:r>
        <w:rPr>
          <w:b/>
        </w:rPr>
        <w:t xml:space="preserve">Esimerkki 1.856</w:t>
      </w:r>
    </w:p>
    <w:p>
      <w:r>
        <w:t xml:space="preserve">Onko mahdollista, että Jon Snow herättää jäälohikäärmeen?</w:t>
      </w:r>
    </w:p>
    <w:p>
      <w:r>
        <w:rPr>
          <w:b/>
        </w:rPr>
        <w:t xml:space="preserve">Tulos</w:t>
      </w:r>
    </w:p>
    <w:p>
      <w:r>
        <w:t xml:space="preserve">Tarkoittaako "jää ja tuli" Valkoisia kulkijoita ja lohikäärmeitä vai Jonia ja Danya?</w:t>
      </w:r>
    </w:p>
    <w:p>
      <w:r>
        <w:rPr>
          <w:b/>
        </w:rPr>
        <w:t xml:space="preserve">Esimerkki 1.857</w:t>
      </w:r>
    </w:p>
    <w:p>
      <w:r>
        <w:t xml:space="preserve">Miten minun pitäisi suhtautua odotuksiini?</w:t>
      </w:r>
    </w:p>
    <w:p>
      <w:r>
        <w:rPr>
          <w:b/>
        </w:rPr>
        <w:t xml:space="preserve">Tulos</w:t>
      </w:r>
    </w:p>
    <w:p>
      <w:r>
        <w:t xml:space="preserve">Onko ihmisluonteeseen kuuluvaa puhua toisista heidän selkänsä takana?</w:t>
      </w:r>
    </w:p>
    <w:p>
      <w:r>
        <w:rPr>
          <w:b/>
        </w:rPr>
        <w:t xml:space="preserve">Esimerkki 1.858</w:t>
      </w:r>
    </w:p>
    <w:p>
      <w:r>
        <w:t xml:space="preserve">Kumpi on ensin Vishnu vai Krishna?</w:t>
      </w:r>
    </w:p>
    <w:p>
      <w:r>
        <w:rPr>
          <w:b/>
        </w:rPr>
        <w:t xml:space="preserve">Tulos</w:t>
      </w:r>
    </w:p>
    <w:p>
      <w:r>
        <w:t xml:space="preserve">Kuka on kaikkivaltias Narayana? Herra Vishnu, Herra Shiva vai Herra Krishna?</w:t>
      </w:r>
    </w:p>
    <w:p>
      <w:r>
        <w:rPr>
          <w:b/>
        </w:rPr>
        <w:t xml:space="preserve">Esimerkki 1.859</w:t>
      </w:r>
    </w:p>
    <w:p>
      <w:r>
        <w:t xml:space="preserve">Mitä tapahtuu, kun 220 V:n laite kytketään 110 V:n pistorasiaan ja päinvastoin?</w:t>
      </w:r>
    </w:p>
    <w:p>
      <w:r>
        <w:rPr>
          <w:b/>
        </w:rPr>
        <w:t xml:space="preserve">Tulos</w:t>
      </w:r>
    </w:p>
    <w:p>
      <w:r>
        <w:t xml:space="preserve">Voinko käyttää 110V 60 Hz CFL-valoa 220V 50 Hz:n kanssa?</w:t>
      </w:r>
    </w:p>
    <w:p>
      <w:r>
        <w:rPr>
          <w:b/>
        </w:rPr>
        <w:t xml:space="preserve">Esimerkki 1.860</w:t>
      </w:r>
    </w:p>
    <w:p>
      <w:r>
        <w:t xml:space="preserve">Kumpi on parempi - Dhoni vai Yuvraj?</w:t>
      </w:r>
    </w:p>
    <w:p>
      <w:r>
        <w:rPr>
          <w:b/>
        </w:rPr>
        <w:t xml:space="preserve">Tulos</w:t>
      </w:r>
    </w:p>
    <w:p>
      <w:r>
        <w:t xml:space="preserve">Kumpi on parempi Dravid &amp; Dhoni?</w:t>
      </w:r>
    </w:p>
    <w:p>
      <w:r>
        <w:rPr>
          <w:b/>
        </w:rPr>
        <w:t xml:space="preserve">Esimerkki 1.861</w:t>
      </w:r>
    </w:p>
    <w:p>
      <w:r>
        <w:t xml:space="preserve">Mikä on Mumbain dhaisar-tiemaksun tilanne?</w:t>
      </w:r>
    </w:p>
    <w:p>
      <w:r>
        <w:rPr>
          <w:b/>
        </w:rPr>
        <w:t xml:space="preserve">Tulos</w:t>
      </w:r>
    </w:p>
    <w:p>
      <w:r>
        <w:t xml:space="preserve">Kuka ei maksa tiemaksua?</w:t>
      </w:r>
    </w:p>
    <w:p>
      <w:r>
        <w:rPr>
          <w:b/>
        </w:rPr>
        <w:t xml:space="preserve">Esimerkki 1.862</w:t>
      </w:r>
    </w:p>
    <w:p>
      <w:r>
        <w:t xml:space="preserve">Ketkä ovat Paytmin osakkeenomistajia ja kuinka paljon he omistavat?</w:t>
      </w:r>
    </w:p>
    <w:p>
      <w:r>
        <w:rPr>
          <w:b/>
        </w:rPr>
        <w:t xml:space="preserve">Tulos</w:t>
      </w:r>
    </w:p>
    <w:p>
      <w:r>
        <w:t xml:space="preserve">Miksi BJP tukee PayTM:ää, vaikka kiinalainen Alibaba on sen suurin osakkeenomistaja?</w:t>
      </w:r>
    </w:p>
    <w:p>
      <w:r>
        <w:rPr>
          <w:b/>
        </w:rPr>
        <w:t xml:space="preserve">Esimerkki 1.863</w:t>
      </w:r>
    </w:p>
    <w:p>
      <w:r>
        <w:t xml:space="preserve">Miten vaikuttaisi nykyiseen käsitykseemme ihmisen evoluutiohistoriasta, jos olisimme todella jossain vaiheessa menneisyyttä jonkinlainen vesiapina?</w:t>
      </w:r>
    </w:p>
    <w:p>
      <w:r>
        <w:rPr>
          <w:b/>
        </w:rPr>
        <w:t xml:space="preserve">Tulos</w:t>
      </w:r>
    </w:p>
    <w:p>
      <w:r>
        <w:t xml:space="preserve">Mitä sinun pitäisi tehdä pyörtymisen jälkeen?</w:t>
      </w:r>
    </w:p>
    <w:p>
      <w:r>
        <w:rPr>
          <w:b/>
        </w:rPr>
        <w:t xml:space="preserve">Esimerkki 1.864</w:t>
      </w:r>
    </w:p>
    <w:p>
      <w:r>
        <w:t xml:space="preserve">Miksi reikien varaukset ovat positiivisia?</w:t>
      </w:r>
    </w:p>
    <w:p>
      <w:r>
        <w:rPr>
          <w:b/>
        </w:rPr>
        <w:t xml:space="preserve">Tulos</w:t>
      </w:r>
    </w:p>
    <w:p>
      <w:r>
        <w:t xml:space="preserve">Jos reikä on positiivinen, miksi diodi on neutraali?</w:t>
      </w:r>
    </w:p>
    <w:p>
      <w:r>
        <w:rPr>
          <w:b/>
        </w:rPr>
        <w:t xml:space="preserve">Esimerkki 1.865</w:t>
      </w:r>
    </w:p>
    <w:p>
      <w:r>
        <w:t xml:space="preserve">Mitä meidän pitäisi tehdä heti aamulla varhain herättyämme?</w:t>
      </w:r>
    </w:p>
    <w:p>
      <w:r>
        <w:rPr>
          <w:b/>
        </w:rPr>
        <w:t xml:space="preserve">Tulos</w:t>
      </w:r>
    </w:p>
    <w:p>
      <w:r>
        <w:t xml:space="preserve">Miten voin herätä aikaisin aamulla (klo 8:00)?</w:t>
      </w:r>
    </w:p>
    <w:p>
      <w:r>
        <w:rPr>
          <w:b/>
        </w:rPr>
        <w:t xml:space="preserve">Esimerkki 1.866</w:t>
      </w:r>
    </w:p>
    <w:p>
      <w:r>
        <w:t xml:space="preserve">Mikä salaisessa palvelussa on niin salaista?</w:t>
      </w:r>
    </w:p>
    <w:p>
      <w:r>
        <w:rPr>
          <w:b/>
        </w:rPr>
        <w:t xml:space="preserve">Tulos</w:t>
      </w:r>
    </w:p>
    <w:p>
      <w:r>
        <w:t xml:space="preserve">Mikä salaisessa palvelussa on salaista?</w:t>
      </w:r>
    </w:p>
    <w:p>
      <w:r>
        <w:rPr>
          <w:b/>
        </w:rPr>
        <w:t xml:space="preserve">Esimerkki 1.867</w:t>
      </w:r>
    </w:p>
    <w:p>
      <w:r>
        <w:t xml:space="preserve">Kuinka monta yksikköä sähköä kuluu, jos käytämme 3 hv:n 3-vaiheista moottoria 24 tunnin ajan?</w:t>
      </w:r>
    </w:p>
    <w:p>
      <w:r>
        <w:rPr>
          <w:b/>
        </w:rPr>
        <w:t xml:space="preserve">Tulos</w:t>
      </w:r>
    </w:p>
    <w:p>
      <w:r>
        <w:t xml:space="preserve">Kuinka paljon virtaa 5hp 3-vaiheinen moottori kuluttaa 1 tunnissa?</w:t>
      </w:r>
    </w:p>
    <w:p>
      <w:r>
        <w:rPr>
          <w:b/>
        </w:rPr>
        <w:t xml:space="preserve">Esimerkki 1.868</w:t>
      </w:r>
    </w:p>
    <w:p>
      <w:r>
        <w:t xml:space="preserve">Mitkä ovat syitä siihen, että herään 4-6 tunnin unen jälkeen ja nukahdan taas 2-4 tunniksi?</w:t>
      </w:r>
    </w:p>
    <w:p>
      <w:r>
        <w:rPr>
          <w:b/>
        </w:rPr>
        <w:t xml:space="preserve">Tulos</w:t>
      </w:r>
    </w:p>
    <w:p>
      <w:r>
        <w:t xml:space="preserve">Syön terveellisesti ja harrastan liikuntaa päivittäin. Herään klo 2-3 aamulla ja makaan sängyssä hereillä, enkä pysty nukahtamaan 2-3 tuntiin. Mitä voin tehdä, jotta pysyisin yöllä unessa?</w:t>
      </w:r>
    </w:p>
    <w:p>
      <w:r>
        <w:rPr>
          <w:b/>
        </w:rPr>
        <w:t xml:space="preserve">Esimerkki 1.869</w:t>
      </w:r>
    </w:p>
    <w:p>
      <w:r>
        <w:t xml:space="preserve">Paljonko saisin palkkaa YouTubesta, jos minulla olisi noin 50 000 katselukertaa kuukaudessa?</w:t>
      </w:r>
    </w:p>
    <w:p>
      <w:r>
        <w:rPr>
          <w:b/>
        </w:rPr>
        <w:t xml:space="preserve">Tulos</w:t>
      </w:r>
    </w:p>
    <w:p>
      <w:r>
        <w:t xml:space="preserve">Kuinka paljon rahaa voin tienata 5000 katselukertaa sisältävällä YouTube-videolla?</w:t>
      </w:r>
    </w:p>
    <w:p>
      <w:r>
        <w:rPr>
          <w:b/>
        </w:rPr>
        <w:t xml:space="preserve">Esimerkki 1.870</w:t>
      </w:r>
    </w:p>
    <w:p>
      <w:r>
        <w:t xml:space="preserve">Jos jokin mahdollinen tapa käytettävissä urheilumme harjoittamiseksi?</w:t>
      </w:r>
    </w:p>
    <w:p>
      <w:r>
        <w:rPr>
          <w:b/>
        </w:rPr>
        <w:t xml:space="preserve">Tulos</w:t>
      </w:r>
    </w:p>
    <w:p>
      <w:r>
        <w:t xml:space="preserve">Mitä tapahtuu, jos kansalaiset jatkavat vanhojen 500- ja 100-setelien käyttöä 9. marraskuuta jälkeen? Näitä seteleitä voi vaihtaa 30. joulukuuta asti.</w:t>
      </w:r>
    </w:p>
    <w:p>
      <w:r>
        <w:rPr>
          <w:b/>
        </w:rPr>
        <w:t xml:space="preserve">Esimerkki 1.871</w:t>
      </w:r>
    </w:p>
    <w:p>
      <w:r>
        <w:t xml:space="preserve">Miten poistan kaikki rikosjuttuja koskevat viestit aikajanaltani?</w:t>
      </w:r>
    </w:p>
    <w:p>
      <w:r>
        <w:rPr>
          <w:b/>
        </w:rPr>
        <w:t xml:space="preserve">Tulos</w:t>
      </w:r>
    </w:p>
    <w:p>
      <w:r>
        <w:t xml:space="preserve">Onko IPC 279 rikosasia?</w:t>
      </w:r>
    </w:p>
    <w:p>
      <w:r>
        <w:rPr>
          <w:b/>
        </w:rPr>
        <w:t xml:space="preserve">Esimerkki 1.872</w:t>
      </w:r>
    </w:p>
    <w:p>
      <w:r>
        <w:t xml:space="preserve">Plz ehdottaa viimeisimpiä erityisiä opiskeluaiheita tietotekniikassa?</w:t>
      </w:r>
    </w:p>
    <w:p>
      <w:r>
        <w:rPr>
          <w:b/>
        </w:rPr>
        <w:t xml:space="preserve">Tulos</w:t>
      </w:r>
    </w:p>
    <w:p>
      <w:r>
        <w:t xml:space="preserve">En halua avioliittoa, lapsia tai tavallista elämää. Haluan keskittää elämäni meditaatioon ja tietoon. Mitkä elämäntavat voisivat realistisesti sopia minulle?</w:t>
      </w:r>
    </w:p>
    <w:p>
      <w:r>
        <w:rPr>
          <w:b/>
        </w:rPr>
        <w:t xml:space="preserve">Esimerkki 1.873</w:t>
      </w:r>
    </w:p>
    <w:p>
      <w:r>
        <w:t xml:space="preserve">Mikä on paras ihonvalkaisuvoide?</w:t>
      </w:r>
    </w:p>
    <w:p>
      <w:r>
        <w:rPr>
          <w:b/>
        </w:rPr>
        <w:t xml:space="preserve">Tulos</w:t>
      </w:r>
    </w:p>
    <w:p>
      <w:r>
        <w:t xml:space="preserve">Mikä on paras ihon valkaisuun kerma Intiassa?</w:t>
      </w:r>
    </w:p>
    <w:p>
      <w:r>
        <w:rPr>
          <w:b/>
        </w:rPr>
        <w:t xml:space="preserve">Esimerkki 1.874</w:t>
      </w:r>
    </w:p>
    <w:p>
      <w:r>
        <w:t xml:space="preserve">Vaaditaanko kaikissa luonnontieteellisissä töissä kemiaa ja fysiikkaa? Entä jos pidän vain biologiasta?</w:t>
      </w:r>
    </w:p>
    <w:p>
      <w:r>
        <w:rPr>
          <w:b/>
        </w:rPr>
        <w:t xml:space="preserve">Tulos</w:t>
      </w:r>
    </w:p>
    <w:p>
      <w:r>
        <w:t xml:space="preserve">Mitä etuja/haittoja on "kaikki yhdessä" -verkossa tai erillisissä laitteissa tietoturvan kannalta?</w:t>
      </w:r>
    </w:p>
    <w:p>
      <w:r>
        <w:rPr>
          <w:b/>
        </w:rPr>
        <w:t xml:space="preserve">Esimerkki 1.875</w:t>
      </w:r>
    </w:p>
    <w:p>
      <w:r>
        <w:t xml:space="preserve">Kuinka kauan kestää, että mies ejakuloi?</w:t>
      </w:r>
    </w:p>
    <w:p>
      <w:r>
        <w:rPr>
          <w:b/>
        </w:rPr>
        <w:t xml:space="preserve">Tulos</w:t>
      </w:r>
    </w:p>
    <w:p>
      <w:r>
        <w:t xml:space="preserve">Kuinka kauan kestää, että mies ejakuloi itsetyydytyksen aikana?</w:t>
      </w:r>
    </w:p>
    <w:p>
      <w:r>
        <w:rPr>
          <w:b/>
        </w:rPr>
        <w:t xml:space="preserve">Esimerkki 1.876</w:t>
      </w:r>
    </w:p>
    <w:p>
      <w:r>
        <w:t xml:space="preserve">Miten poliisilaitokset valitsevat, kuka poliisi saa hienommat partioautot?</w:t>
      </w:r>
    </w:p>
    <w:p>
      <w:r>
        <w:rPr>
          <w:b/>
        </w:rPr>
        <w:t xml:space="preserve">Tulos</w:t>
      </w:r>
    </w:p>
    <w:p>
      <w:r>
        <w:t xml:space="preserve">Voiko poliisi palata takaisin partiopoliisiksi?</w:t>
      </w:r>
    </w:p>
    <w:p>
      <w:r>
        <w:rPr>
          <w:b/>
        </w:rPr>
        <w:t xml:space="preserve">Esimerkki 1.877</w:t>
      </w:r>
    </w:p>
    <w:p>
      <w:r>
        <w:t xml:space="preserve">Mikä on banaanin keskellä olevaa mustaa?</w:t>
      </w:r>
    </w:p>
    <w:p>
      <w:r>
        <w:rPr>
          <w:b/>
        </w:rPr>
        <w:t xml:space="preserve">Tulos</w:t>
      </w:r>
    </w:p>
    <w:p>
      <w:r>
        <w:t xml:space="preserve">Miten teet banaanimehua?</w:t>
      </w:r>
    </w:p>
    <w:p>
      <w:r>
        <w:rPr>
          <w:b/>
        </w:rPr>
        <w:t xml:space="preserve">Esimerkki 1.878</w:t>
      </w:r>
    </w:p>
    <w:p>
      <w:r>
        <w:t xml:space="preserve">Miltä seksi tuntuu?</w:t>
      </w:r>
    </w:p>
    <w:p>
      <w:r>
        <w:rPr>
          <w:b/>
        </w:rPr>
        <w:t xml:space="preserve">Tulos</w:t>
      </w:r>
    </w:p>
    <w:p>
      <w:r>
        <w:t xml:space="preserve">Miltä anaaliseksi tuntuu?</w:t>
      </w:r>
    </w:p>
    <w:p>
      <w:r>
        <w:rPr>
          <w:b/>
        </w:rPr>
        <w:t xml:space="preserve">Esimerkki 1.879</w:t>
      </w:r>
    </w:p>
    <w:p>
      <w:r>
        <w:t xml:space="preserve">Millä mekanismilla maassa painetaan valuuttaa? Kuinka paljon valuuttaa maa voi painaa kerrallaan?</w:t>
      </w:r>
    </w:p>
    <w:p>
      <w:r>
        <w:rPr>
          <w:b/>
        </w:rPr>
        <w:t xml:space="preserve">Tulos</w:t>
      </w:r>
    </w:p>
    <w:p>
      <w:r>
        <w:t xml:space="preserve">Matkustan Thaimaahan Intiasta. Mikä valuutta minun pitäisi ottaa mukaani. Yhdysvaltain dollareita vai Thaimaan bahtia vai Intian rupiaa?</w:t>
      </w:r>
    </w:p>
    <w:p>
      <w:r>
        <w:rPr>
          <w:b/>
        </w:rPr>
        <w:t xml:space="preserve">Esimerkki 1.880</w:t>
      </w:r>
    </w:p>
    <w:p>
      <w:r>
        <w:t xml:space="preserve">Voinko muuttaa MacBookin näppäimistön näppäinten yhdistämistä? Tabulaattorinäppäin ei enää toimi, ja käytän sitä paljon, voinko kartoittaa sen vasemmanpuoleisella shift-näppäimellä/muulla näppäimellä sen sijaan?</w:t>
      </w:r>
    </w:p>
    <w:p>
      <w:r>
        <w:rPr>
          <w:b/>
        </w:rPr>
        <w:t xml:space="preserve">Tulos</w:t>
      </w:r>
    </w:p>
    <w:p>
      <w:r>
        <w:t xml:space="preserve">Minulla on Samsung Galaxy Note Edge, ja Google Maps toimii vain, kun mobiilidata on käytössä. Miten voin käyttää Google Mapsia WiFin kautta?</w:t>
      </w:r>
    </w:p>
    <w:p>
      <w:r>
        <w:rPr>
          <w:b/>
        </w:rPr>
        <w:t xml:space="preserve">Esimerkki 1.881</w:t>
      </w:r>
    </w:p>
    <w:p>
      <w:r>
        <w:t xml:space="preserve">Mitä seikkoja on otettava huomioon, kun etsitään liikekiinteistöjä?</w:t>
      </w:r>
    </w:p>
    <w:p>
      <w:r>
        <w:rPr>
          <w:b/>
        </w:rPr>
        <w:t xml:space="preserve">Tulos</w:t>
      </w:r>
    </w:p>
    <w:p>
      <w:r>
        <w:t xml:space="preserve">Mikä on paras verkkokurssi tietojenkäsittelytieteen perusteiden opiskeluun?</w:t>
      </w:r>
    </w:p>
    <w:p>
      <w:r>
        <w:rPr>
          <w:b/>
        </w:rPr>
        <w:t xml:space="preserve">Esimerkki 1.882</w:t>
      </w:r>
    </w:p>
    <w:p>
      <w:r>
        <w:t xml:space="preserve">Mitä positiivista ateisti voi opettaa uskonnolliselle ihmiselle rakkaudesta?</w:t>
      </w:r>
    </w:p>
    <w:p>
      <w:r>
        <w:rPr>
          <w:b/>
        </w:rPr>
        <w:t xml:space="preserve">Tulos</w:t>
      </w:r>
    </w:p>
    <w:p>
      <w:r>
        <w:t xml:space="preserve">Mitä positiivista ateisti voi opettaa uskonnolliselle ihmiselle onnellisuudesta?</w:t>
      </w:r>
    </w:p>
    <w:p>
      <w:r>
        <w:rPr>
          <w:b/>
        </w:rPr>
        <w:t xml:space="preserve">Esimerkki 1.883</w:t>
      </w:r>
    </w:p>
    <w:p>
      <w:r>
        <w:t xml:space="preserve">Mitä autopalveluita on saatavilla Manhattanilla? Kuinka hyviä ne ovat takseihin verrattuna ja suhteessa toisiinsa?</w:t>
      </w:r>
    </w:p>
    <w:p>
      <w:r>
        <w:rPr>
          <w:b/>
        </w:rPr>
        <w:t xml:space="preserve">Tulos</w:t>
      </w:r>
    </w:p>
    <w:p>
      <w:r>
        <w:t xml:space="preserve">Mitä autopalveluja on saatavilla kohteessa Lontoo, ON? Kuinka hyviä ne ovat takseihin verrattuna ja suhteessa toisiinsa?</w:t>
      </w:r>
    </w:p>
    <w:p>
      <w:r>
        <w:rPr>
          <w:b/>
        </w:rPr>
        <w:t xml:space="preserve">Esimerkki 1.884</w:t>
      </w:r>
    </w:p>
    <w:p>
      <w:r>
        <w:t xml:space="preserve">Voinko sammuttaa äänimerkin tarkennuksen jälkeen Nikon D610:ssä?</w:t>
      </w:r>
    </w:p>
    <w:p>
      <w:r>
        <w:rPr>
          <w:b/>
        </w:rPr>
        <w:t xml:space="preserve">Tulos</w:t>
      </w:r>
    </w:p>
    <w:p>
      <w:r>
        <w:t xml:space="preserve">Miten voin sumentaa taustan ja tarkentaa kohteen 18-55mm-objektiivilla Nikon D3300 -kameralla?</w:t>
      </w:r>
    </w:p>
    <w:p>
      <w:r>
        <w:rPr>
          <w:b/>
        </w:rPr>
        <w:t xml:space="preserve">Esimerkki 1.885</w:t>
      </w:r>
    </w:p>
    <w:p>
      <w:r>
        <w:t xml:space="preserve">Kuinka monta tuntia päivässä vietät Quorassa?</w:t>
      </w:r>
    </w:p>
    <w:p>
      <w:r>
        <w:rPr>
          <w:b/>
        </w:rPr>
        <w:t xml:space="preserve">Tulos</w:t>
      </w:r>
    </w:p>
    <w:p>
      <w:r>
        <w:t xml:space="preserve">Kuinka monta tuntia minun pitäisi viettää Quora päivittäin?</w:t>
      </w:r>
    </w:p>
    <w:p>
      <w:r>
        <w:rPr>
          <w:b/>
        </w:rPr>
        <w:t xml:space="preserve">Esimerkki 1.886</w:t>
      </w:r>
    </w:p>
    <w:p>
      <w:r>
        <w:t xml:space="preserve">Onko CSE Mohali Ammatilliset kurssit todella hyödyllisiä opiskelijoiden valoisan tulevaisuuden kannalta?</w:t>
      </w:r>
    </w:p>
    <w:p>
      <w:r>
        <w:rPr>
          <w:b/>
        </w:rPr>
        <w:t xml:space="preserve">Tulos</w:t>
      </w:r>
    </w:p>
    <w:p>
      <w:r>
        <w:t xml:space="preserve">Onko BE CSE hyvä kurssi?</w:t>
      </w:r>
    </w:p>
    <w:p>
      <w:r>
        <w:rPr>
          <w:b/>
        </w:rPr>
        <w:t xml:space="preserve">Esimerkki 1.887</w:t>
      </w:r>
    </w:p>
    <w:p>
      <w:r>
        <w:t xml:space="preserve">Kuinka hyvä on suorittaa MBA IIT:stä tai NIT:stä?</w:t>
      </w:r>
    </w:p>
    <w:p>
      <w:r>
        <w:rPr>
          <w:b/>
        </w:rPr>
        <w:t xml:space="preserve">Tulos</w:t>
      </w:r>
    </w:p>
    <w:p>
      <w:r>
        <w:t xml:space="preserve">Kannattaako MBA-tutkintoa tehdä NIT:stä?</w:t>
      </w:r>
    </w:p>
    <w:p>
      <w:r>
        <w:rPr>
          <w:b/>
        </w:rPr>
        <w:t xml:space="preserve">Esimerkki 1.888</w:t>
      </w:r>
    </w:p>
    <w:p>
      <w:r>
        <w:t xml:space="preserve">Voiko lentokone laskeutua toisen koneen päälle?</w:t>
      </w:r>
    </w:p>
    <w:p>
      <w:r>
        <w:rPr>
          <w:b/>
        </w:rPr>
        <w:t xml:space="preserve">Tulos</w:t>
      </w:r>
    </w:p>
    <w:p>
      <w:r>
        <w:t xml:space="preserve">Ihan rehellisesti, voiko tyttö olla viehättävä/seksikäs, jos hänellä on iso leveä nenä?</w:t>
      </w:r>
    </w:p>
    <w:p>
      <w:r>
        <w:rPr>
          <w:b/>
        </w:rPr>
        <w:t xml:space="preserve">Esimerkki 1.889</w:t>
      </w:r>
    </w:p>
    <w:p>
      <w:r>
        <w:t xml:space="preserve">Mitkä yksityiset insinöörikoulut antavat sisäänpääsyn 12. valtion hallituksen merkkien perusteella?</w:t>
      </w:r>
    </w:p>
    <w:p>
      <w:r>
        <w:rPr>
          <w:b/>
        </w:rPr>
        <w:t xml:space="preserve">Tulos</w:t>
      </w:r>
    </w:p>
    <w:p>
      <w:r>
        <w:t xml:space="preserve">Onko Crohnin tautiin olemassa parannuskeinoa?</w:t>
      </w:r>
    </w:p>
    <w:p>
      <w:r>
        <w:rPr>
          <w:b/>
        </w:rPr>
        <w:t xml:space="preserve">Esimerkki 1.890</w:t>
      </w:r>
    </w:p>
    <w:p>
      <w:r>
        <w:t xml:space="preserve">Mikä on addresshome.com?</w:t>
      </w:r>
    </w:p>
    <w:p>
      <w:r>
        <w:rPr>
          <w:b/>
        </w:rPr>
        <w:t xml:space="preserve">Tulos</w:t>
      </w:r>
    </w:p>
    <w:p>
      <w:r>
        <w:t xml:space="preserve">Jay bazzinotti: Onko sinulla kuvia itsestäsi, joita voisit jakaa?</w:t>
      </w:r>
    </w:p>
    <w:p>
      <w:r>
        <w:rPr>
          <w:b/>
        </w:rPr>
        <w:t xml:space="preserve">Esimerkki 1.891</w:t>
      </w:r>
    </w:p>
    <w:p>
      <w:r>
        <w:t xml:space="preserve">Miten 800 ihmistä vuodessa kuolee lakanoihin sotkeutumiseen?</w:t>
      </w:r>
    </w:p>
    <w:p>
      <w:r>
        <w:rPr>
          <w:b/>
        </w:rPr>
        <w:t xml:space="preserve">Tulos</w:t>
      </w:r>
    </w:p>
    <w:p>
      <w:r>
        <w:t xml:space="preserve">Kuinka monta ihmistä kuolee nauruun vuosittain?</w:t>
      </w:r>
    </w:p>
    <w:p>
      <w:r>
        <w:rPr>
          <w:b/>
        </w:rPr>
        <w:t xml:space="preserve">Esimerkki 1.892</w:t>
      </w:r>
    </w:p>
    <w:p>
      <w:r>
        <w:t xml:space="preserve">Jos Teräsmies löisi minua kasvoihin samalla kun hän pidättelee 99 prosenttia voimastaan, mitä tapahtuisi?</w:t>
      </w:r>
    </w:p>
    <w:p>
      <w:r>
        <w:rPr>
          <w:b/>
        </w:rPr>
        <w:t xml:space="preserve">Tulos</w:t>
      </w:r>
    </w:p>
    <w:p>
      <w:r>
        <w:t xml:space="preserve">Mitkä ovat parhaita esimerkkejä siitä, että "elämä on kymmenen prosenttia siitä, mitä sinulle tapahtuu, ja yhdeksänkymmentä prosenttia siitä, miten reagoit siihen"?</w:t>
      </w:r>
    </w:p>
    <w:p>
      <w:r>
        <w:rPr>
          <w:b/>
        </w:rPr>
        <w:t xml:space="preserve">Esimerkki 1.893</w:t>
      </w:r>
    </w:p>
    <w:p>
      <w:r>
        <w:t xml:space="preserve">Miten voimme käyttää koneoppimista ennakoimaan poikkeuksia tilausvirrassa?</w:t>
      </w:r>
    </w:p>
    <w:p>
      <w:r>
        <w:rPr>
          <w:b/>
        </w:rPr>
        <w:t xml:space="preserve">Tulos</w:t>
      </w:r>
    </w:p>
    <w:p>
      <w:r>
        <w:t xml:space="preserve">Sain työtarjouksen eräältä yritykseltä, jonka asiakas on Wells Fargo.Onko se ok liittyä yritykseen? Onko mitään mahdollisuuksia siirtyä Wells Fargon palkkalistoille?</w:t>
      </w:r>
    </w:p>
    <w:p>
      <w:r>
        <w:rPr>
          <w:b/>
        </w:rPr>
        <w:t xml:space="preserve">Esimerkki 1.894</w:t>
      </w:r>
    </w:p>
    <w:p>
      <w:r>
        <w:t xml:space="preserve">Mikä on paras sivusto ladata Hollywood Hindi dubatut elokuvat HD?</w:t>
      </w:r>
    </w:p>
    <w:p>
      <w:r>
        <w:rPr>
          <w:b/>
        </w:rPr>
        <w:t xml:space="preserve">Tulos</w:t>
      </w:r>
    </w:p>
    <w:p>
      <w:r>
        <w:t xml:space="preserve">Millä elokuvasivustolla voin katsoa elokuvia ilman luottokorttitietoja?</w:t>
      </w:r>
    </w:p>
    <w:p>
      <w:r>
        <w:rPr>
          <w:b/>
        </w:rPr>
        <w:t xml:space="preserve">Esimerkki 1.895</w:t>
      </w:r>
    </w:p>
    <w:p>
      <w:r>
        <w:t xml:space="preserve">(UK) Miten lasketaan vuokrasopimuksen jatkamisen arvo, jos kiinteistöä käytetään hyväntekeväisyysjärjestönä?</w:t>
      </w:r>
    </w:p>
    <w:p>
      <w:r>
        <w:rPr>
          <w:b/>
        </w:rPr>
        <w:t xml:space="preserve">Tulos</w:t>
      </w:r>
    </w:p>
    <w:p>
      <w:r>
        <w:t xml:space="preserve">Miten hyväntekeväisyysjärjestöä johdetaan ja verotetaan Yhdysvalloissa?</w:t>
      </w:r>
    </w:p>
    <w:p>
      <w:r>
        <w:rPr>
          <w:b/>
        </w:rPr>
        <w:t xml:space="preserve">Esimerkki 1.896</w:t>
      </w:r>
    </w:p>
    <w:p>
      <w:r>
        <w:t xml:space="preserve">Miten voin lopettaa valehtelun vanhemmilleni?</w:t>
      </w:r>
    </w:p>
    <w:p>
      <w:r>
        <w:rPr>
          <w:b/>
        </w:rPr>
        <w:t xml:space="preserve">Tulos</w:t>
      </w:r>
    </w:p>
    <w:p>
      <w:r>
        <w:t xml:space="preserve">Miten valehtelen vanhemmilleni?</w:t>
      </w:r>
    </w:p>
    <w:p>
      <w:r>
        <w:rPr>
          <w:b/>
        </w:rPr>
        <w:t xml:space="preserve">Esimerkki 1.897</w:t>
      </w:r>
    </w:p>
    <w:p>
      <w:r>
        <w:t xml:space="preserve">Mikä on hyvä verkkosivusto Iowassa hyväksytyille kiropraktiikan CE- ja kiropraktiikan webinaareille?</w:t>
      </w:r>
    </w:p>
    <w:p>
      <w:r>
        <w:rPr>
          <w:b/>
        </w:rPr>
        <w:t xml:space="preserve">Tulos</w:t>
      </w:r>
    </w:p>
    <w:p>
      <w:r>
        <w:t xml:space="preserve">Mikä on hyvä verkkosivusto kiropraktiikan CE- ja kiropraktiikan webinaareja varten?</w:t>
      </w:r>
    </w:p>
    <w:p>
      <w:r>
        <w:rPr>
          <w:b/>
        </w:rPr>
        <w:t xml:space="preserve">Esimerkki 1.898</w:t>
      </w:r>
    </w:p>
    <w:p>
      <w:r>
        <w:t xml:space="preserve">Mitkä ovat parhaat paikat (myymälät) ostaa hääpukuja miehille Delhissä?</w:t>
      </w:r>
    </w:p>
    <w:p>
      <w:r>
        <w:rPr>
          <w:b/>
        </w:rPr>
        <w:t xml:space="preserve">Tulos</w:t>
      </w:r>
    </w:p>
    <w:p>
      <w:r>
        <w:t xml:space="preserve">Mitkä ovat parhaat paikat (kaupat) ostaa hääpukuja miehille Mumbaissa ja Delhissä?</w:t>
      </w:r>
    </w:p>
    <w:p>
      <w:r>
        <w:rPr>
          <w:b/>
        </w:rPr>
        <w:t xml:space="preserve">Esimerkki 1.899</w:t>
      </w:r>
    </w:p>
    <w:p>
      <w:r>
        <w:t xml:space="preserve">Mitkä ovat Java-kehittäjän keskeiset taidot?</w:t>
      </w:r>
    </w:p>
    <w:p>
      <w:r>
        <w:rPr>
          <w:b/>
        </w:rPr>
        <w:t xml:space="preserve">Tulos</w:t>
      </w:r>
    </w:p>
    <w:p>
      <w:r>
        <w:t xml:space="preserve">Mitkä ovat olennaiset taidot, jotka Java-verkkokehittäjällä tulisi olla? Ovatko jQuery ja JSF osa niistä?</w:t>
      </w:r>
    </w:p>
    <w:p>
      <w:r>
        <w:rPr>
          <w:b/>
        </w:rPr>
        <w:t xml:space="preserve">Esimerkki 1.900</w:t>
      </w:r>
    </w:p>
    <w:p>
      <w:r>
        <w:t xml:space="preserve">Kuinka monta kaloria keskimääräinen litsi sisältää?</w:t>
      </w:r>
    </w:p>
    <w:p>
      <w:r>
        <w:rPr>
          <w:b/>
        </w:rPr>
        <w:t xml:space="preserve">Tulos</w:t>
      </w:r>
    </w:p>
    <w:p>
      <w:r>
        <w:t xml:space="preserve">Kuinka monta kaloria 60-kiloisen koiran pitäisi syödä päivässä?</w:t>
      </w:r>
    </w:p>
    <w:p>
      <w:r>
        <w:rPr>
          <w:b/>
        </w:rPr>
        <w:t xml:space="preserve">Esimerkki 1.901</w:t>
      </w:r>
    </w:p>
    <w:p>
      <w:r>
        <w:t xml:space="preserve">Mitkä ovat halpoja maustettuja rommimerkkejä?</w:t>
      </w:r>
    </w:p>
    <w:p>
      <w:r>
        <w:rPr>
          <w:b/>
        </w:rPr>
        <w:t xml:space="preserve">Tulos</w:t>
      </w:r>
    </w:p>
    <w:p>
      <w:r>
        <w:t xml:space="preserve">Mitkä ovat parhaat edulliset rommit?</w:t>
      </w:r>
    </w:p>
    <w:p>
      <w:r>
        <w:rPr>
          <w:b/>
        </w:rPr>
        <w:t xml:space="preserve">Esimerkki 1.902</w:t>
      </w:r>
    </w:p>
    <w:p>
      <w:r>
        <w:t xml:space="preserve">Mikä on paras ohjelmointikieli aloittelijoille?</w:t>
      </w:r>
    </w:p>
    <w:p>
      <w:r>
        <w:rPr>
          <w:b/>
        </w:rPr>
        <w:t xml:space="preserve">Tulos</w:t>
      </w:r>
    </w:p>
    <w:p>
      <w:r>
        <w:t xml:space="preserve">Mitkä ovat parhaat ohjelmointikielet, jotka kannattaa oppia nykyään?</w:t>
      </w:r>
    </w:p>
    <w:p>
      <w:r>
        <w:rPr>
          <w:b/>
        </w:rPr>
        <w:t xml:space="preserve">Esimerkki 1.903</w:t>
      </w:r>
    </w:p>
    <w:p>
      <w:r>
        <w:t xml:space="preserve">Kumpi collage on parempi kemian tekniikan PDPU tai NIRMA?</w:t>
      </w:r>
    </w:p>
    <w:p>
      <w:r>
        <w:rPr>
          <w:b/>
        </w:rPr>
        <w:t xml:space="preserve">Tulos</w:t>
      </w:r>
    </w:p>
    <w:p>
      <w:r>
        <w:t xml:space="preserve">Kumpi on parempi koneenrakennukseen, PDPU vai Nirma?</w:t>
      </w:r>
    </w:p>
    <w:p>
      <w:r>
        <w:rPr>
          <w:b/>
        </w:rPr>
        <w:t xml:space="preserve">Esimerkki 1.904</w:t>
      </w:r>
    </w:p>
    <w:p>
      <w:r>
        <w:t xml:space="preserve">Mistä tohtoriopiskelija voi hakea matka-apurahaa Intiassa järjestettävään kansainväliseen konferenssiin?</w:t>
      </w:r>
    </w:p>
    <w:p>
      <w:r>
        <w:rPr>
          <w:b/>
        </w:rPr>
        <w:t xml:space="preserve">Tulos</w:t>
      </w:r>
    </w:p>
    <w:p>
      <w:r>
        <w:t xml:space="preserve">Olen kansainvälinen opiskelija Etiopiassa. Haluan todella hakea kesäohjelmaan Yhdysvaltoihin? Minne ehdotat hakemaan?</w:t>
      </w:r>
    </w:p>
    <w:p>
      <w:r>
        <w:rPr>
          <w:b/>
        </w:rPr>
        <w:t xml:space="preserve">Esimerkki 1.905</w:t>
      </w:r>
    </w:p>
    <w:p>
      <w:r>
        <w:t xml:space="preserve">Miten Tallentex-tentti järjestettiin 9. lokakuuta?</w:t>
      </w:r>
    </w:p>
    <w:p>
      <w:r>
        <w:rPr>
          <w:b/>
        </w:rPr>
        <w:t xml:space="preserve">Tulos</w:t>
      </w:r>
    </w:p>
    <w:p>
      <w:r>
        <w:t xml:space="preserve">Eivätkö pääomasijoittajat myönnä rahoitusta, koska yritystä johtaa nuori toimitusjohtaja?</w:t>
      </w:r>
    </w:p>
    <w:p>
      <w:r>
        <w:rPr>
          <w:b/>
        </w:rPr>
        <w:t xml:space="preserve">Esimerkki 1.906</w:t>
      </w:r>
    </w:p>
    <w:p>
      <w:r>
        <w:t xml:space="preserve">Mikä on Cloud Code?</w:t>
      </w:r>
    </w:p>
    <w:p>
      <w:r>
        <w:rPr>
          <w:b/>
        </w:rPr>
        <w:t xml:space="preserve">Tulos</w:t>
      </w:r>
    </w:p>
    <w:p>
      <w:r>
        <w:t xml:space="preserve">Mikä on pilvi?</w:t>
      </w:r>
    </w:p>
    <w:p>
      <w:r>
        <w:rPr>
          <w:b/>
        </w:rPr>
        <w:t xml:space="preserve">Esimerkki 1.907</w:t>
      </w:r>
    </w:p>
    <w:p>
      <w:r>
        <w:t xml:space="preserve">Kuka ostaa valokuvia kirjankansia varten?</w:t>
      </w:r>
    </w:p>
    <w:p>
      <w:r>
        <w:rPr>
          <w:b/>
        </w:rPr>
        <w:t xml:space="preserve">Tulos</w:t>
      </w:r>
    </w:p>
    <w:p>
      <w:r>
        <w:t xml:space="preserve">Miten voin uusia msn premiumin?</w:t>
      </w:r>
    </w:p>
    <w:p>
      <w:r>
        <w:rPr>
          <w:b/>
        </w:rPr>
        <w:t xml:space="preserve">Esimerkki 1.908</w:t>
      </w:r>
    </w:p>
    <w:p>
      <w:r>
        <w:t xml:space="preserve">Mihin tekoihin miljardi dollaria ei riittäisi vakuuttamaan sinua?</w:t>
      </w:r>
    </w:p>
    <w:p>
      <w:r>
        <w:rPr>
          <w:b/>
        </w:rPr>
        <w:t xml:space="preserve">Tulos</w:t>
      </w:r>
    </w:p>
    <w:p>
      <w:r>
        <w:t xml:space="preserve">Mitä tapahtuisi, jos Bill Gates ostaisi kolmen miljardin dollarin arvosta osakkeita ja myisi ne sitten kaikki kerralla?</w:t>
      </w:r>
    </w:p>
    <w:p>
      <w:r>
        <w:rPr>
          <w:b/>
        </w:rPr>
        <w:t xml:space="preserve">Esimerkki 1.909</w:t>
      </w:r>
    </w:p>
    <w:p>
      <w:r>
        <w:t xml:space="preserve">Miten homeostaasia ylläpidetään yksisoluisissa eliöissä?</w:t>
      </w:r>
    </w:p>
    <w:p>
      <w:r>
        <w:rPr>
          <w:b/>
        </w:rPr>
        <w:t xml:space="preserve">Tulos</w:t>
      </w:r>
    </w:p>
    <w:p>
      <w:r>
        <w:t xml:space="preserve">Miten yksisoluiset organismit ylläpitävät homeostaasia selviytyäkseen?</w:t>
      </w:r>
    </w:p>
    <w:p>
      <w:r>
        <w:rPr>
          <w:b/>
        </w:rPr>
        <w:t xml:space="preserve">Esimerkki 1.910</w:t>
      </w:r>
    </w:p>
    <w:p>
      <w:r>
        <w:t xml:space="preserve">Näkö (näkökyky): Mikä on "akkommodaatioviive"?</w:t>
      </w:r>
    </w:p>
    <w:p>
      <w:r>
        <w:rPr>
          <w:b/>
        </w:rPr>
        <w:t xml:space="preserve">Tulos</w:t>
      </w:r>
    </w:p>
    <w:p>
      <w:r>
        <w:t xml:space="preserve">Miten parannan siristävän silmän luonnollisilla harjoituksilla?</w:t>
      </w:r>
    </w:p>
    <w:p>
      <w:r>
        <w:rPr>
          <w:b/>
        </w:rPr>
        <w:t xml:space="preserve">Esimerkki 1.911</w:t>
      </w:r>
    </w:p>
    <w:p>
      <w:r>
        <w:t xml:space="preserve">Varasin lipun IRCTC:n kautta, ja rahat veloitettiin tililtäni, mutta lippuani ei ollut varattu. Mitä tämä tarkoittaa?</w:t>
      </w:r>
    </w:p>
    <w:p>
      <w:r>
        <w:rPr>
          <w:b/>
        </w:rPr>
        <w:t xml:space="preserve">Tulos</w:t>
      </w:r>
    </w:p>
    <w:p>
      <w:r>
        <w:t xml:space="preserve">Miten voin varata lippuja IRCTC:ltä käyttämällä ICICI-maksuportaalia?</w:t>
      </w:r>
    </w:p>
    <w:p>
      <w:r>
        <w:rPr>
          <w:b/>
        </w:rPr>
        <w:t xml:space="preserve">Esimerkki 1.912</w:t>
      </w:r>
    </w:p>
    <w:p>
      <w:r>
        <w:t xml:space="preserve">Milloin meidän pitäisi aloittaa valmistautuminen CAT-kokeeseen?</w:t>
      </w:r>
    </w:p>
    <w:p>
      <w:r>
        <w:rPr>
          <w:b/>
        </w:rPr>
        <w:t xml:space="preserve">Tulos</w:t>
      </w:r>
    </w:p>
    <w:p>
      <w:r>
        <w:t xml:space="preserve">Miten minun pitäisi aloittaa valmistautuminen CAT-testiin?</w:t>
      </w:r>
    </w:p>
    <w:p>
      <w:r>
        <w:rPr>
          <w:b/>
        </w:rPr>
        <w:t xml:space="preserve">Esimerkki 1.913</w:t>
      </w:r>
    </w:p>
    <w:p>
      <w:r>
        <w:t xml:space="preserve">Mitä materiaalia minun pitäisi käyttää siirtää C4040-121 tentti?</w:t>
      </w:r>
    </w:p>
    <w:p>
      <w:r>
        <w:rPr>
          <w:b/>
        </w:rPr>
        <w:t xml:space="preserve">Tulos</w:t>
      </w:r>
    </w:p>
    <w:p>
      <w:r>
        <w:t xml:space="preserve">Mitä materiaalia minun pitäisi käyttää siirtää C2150-202 tentti?</w:t>
      </w:r>
    </w:p>
    <w:p>
      <w:r>
        <w:rPr>
          <w:b/>
        </w:rPr>
        <w:t xml:space="preserve">Esimerkki 1.914</w:t>
      </w:r>
    </w:p>
    <w:p>
      <w:r>
        <w:t xml:space="preserve">Miksi vaihtovirtageneraattorin ulostulo ei voi sisältää tasaisia harmonisia yliaaltoja?</w:t>
      </w:r>
    </w:p>
    <w:p>
      <w:r>
        <w:rPr>
          <w:b/>
        </w:rPr>
        <w:t xml:space="preserve">Tulos</w:t>
      </w:r>
    </w:p>
    <w:p>
      <w:r>
        <w:t xml:space="preserve">Miksi parilliset harmoniset yliaallot eivät ole merkittäviä verrattuna parittomiin harmonisiin yliaaltoihin sähköjärjestelmässä?</w:t>
      </w:r>
    </w:p>
    <w:p>
      <w:r>
        <w:rPr>
          <w:b/>
        </w:rPr>
        <w:t xml:space="preserve">Esimerkki 1.915</w:t>
      </w:r>
    </w:p>
    <w:p>
      <w:r>
        <w:t xml:space="preserve">Miten muunnan desimaaliluvun 32-bittiseksi heksadesimaaliluvuksi?</w:t>
      </w:r>
    </w:p>
    <w:p>
      <w:r>
        <w:rPr>
          <w:b/>
        </w:rPr>
        <w:t xml:space="preserve">Tulos</w:t>
      </w:r>
    </w:p>
    <w:p>
      <w:r>
        <w:t xml:space="preserve">Olen rakennusinsinööri, mutta olen hämmentynyt siitä, voinko tehdä yritysanalytiikkaa, tarvitsen joitakin ehdotuksia?</w:t>
      </w:r>
    </w:p>
    <w:p>
      <w:r>
        <w:rPr>
          <w:b/>
        </w:rPr>
        <w:t xml:space="preserve">Esimerkki 1.916</w:t>
      </w:r>
    </w:p>
    <w:p>
      <w:r>
        <w:t xml:space="preserve">Viekö Spotifyssa offline-synkronointi mobiililaitteisiin paljon tallennustilaa?</w:t>
      </w:r>
    </w:p>
    <w:p>
      <w:r>
        <w:rPr>
          <w:b/>
        </w:rPr>
        <w:t xml:space="preserve">Tulos</w:t>
      </w:r>
    </w:p>
    <w:p>
      <w:r>
        <w:t xml:space="preserve">Spotify: Maksetaanko artisteille Spotifyn offline-kuunteluista?</w:t>
      </w:r>
    </w:p>
    <w:p>
      <w:r>
        <w:rPr>
          <w:b/>
        </w:rPr>
        <w:t xml:space="preserve">Esimerkki 1.917</w:t>
      </w:r>
    </w:p>
    <w:p>
      <w:r>
        <w:t xml:space="preserve">Pitäisikö meidän juhlia äitienpäivää?</w:t>
      </w:r>
    </w:p>
    <w:p>
      <w:r>
        <w:rPr>
          <w:b/>
        </w:rPr>
        <w:t xml:space="preserve">Tulos</w:t>
      </w:r>
    </w:p>
    <w:p>
      <w:r>
        <w:t xml:space="preserve">Miksi vietämme äitienpäivää?</w:t>
      </w:r>
    </w:p>
    <w:p>
      <w:r>
        <w:rPr>
          <w:b/>
        </w:rPr>
        <w:t xml:space="preserve">Esimerkki 1.918</w:t>
      </w:r>
    </w:p>
    <w:p>
      <w:r>
        <w:t xml:space="preserve">Mitä taitoja vaaditaan TCS codevita 1. kierroksen läpäisyyn?</w:t>
      </w:r>
    </w:p>
    <w:p>
      <w:r>
        <w:rPr>
          <w:b/>
        </w:rPr>
        <w:t xml:space="preserve">Tulos</w:t>
      </w:r>
    </w:p>
    <w:p>
      <w:r>
        <w:t xml:space="preserve">Miksi ihmiset eivät vastaa kysymyksiini?</w:t>
      </w:r>
    </w:p>
    <w:p>
      <w:r>
        <w:rPr>
          <w:b/>
        </w:rPr>
        <w:t xml:space="preserve">Esimerkki 1.919</w:t>
      </w:r>
    </w:p>
    <w:p>
      <w:r>
        <w:t xml:space="preserve">Mikä oli syy Flipkartin Big Billion Dayn epäonnistumiseen?</w:t>
      </w:r>
    </w:p>
    <w:p>
      <w:r>
        <w:rPr>
          <w:b/>
        </w:rPr>
        <w:t xml:space="preserve">Tulos</w:t>
      </w:r>
    </w:p>
    <w:p>
      <w:r>
        <w:t xml:space="preserve">Oliko Flipkartin "Big Billion Day" -myynti menestys vai epäonnistuminen? Miksi?</w:t>
      </w:r>
    </w:p>
    <w:p>
      <w:r>
        <w:rPr>
          <w:b/>
        </w:rPr>
        <w:t xml:space="preserve">Esimerkki 1.920</w:t>
      </w:r>
    </w:p>
    <w:p>
      <w:r>
        <w:t xml:space="preserve">Mikä on 1 dollarin arvo Intian rupiassa?</w:t>
      </w:r>
    </w:p>
    <w:p>
      <w:r>
        <w:rPr>
          <w:b/>
        </w:rPr>
        <w:t xml:space="preserve">Tulos</w:t>
      </w:r>
    </w:p>
    <w:p>
      <w:r>
        <w:t xml:space="preserve">Näkevätkö amerikkalaiset 1 dollarin samalla tavalla kuin intialaiset 1 Intian rupian?</w:t>
      </w:r>
    </w:p>
    <w:p>
      <w:r>
        <w:rPr>
          <w:b/>
        </w:rPr>
        <w:t xml:space="preserve">Esimerkki 1.921</w:t>
      </w:r>
    </w:p>
    <w:p>
      <w:r>
        <w:t xml:space="preserve">Mikä on BC:n paras kaupunki permakulttuurin harjoittamiseen?</w:t>
      </w:r>
    </w:p>
    <w:p>
      <w:r>
        <w:rPr>
          <w:b/>
        </w:rPr>
        <w:t xml:space="preserve">Tulos</w:t>
      </w:r>
    </w:p>
    <w:p>
      <w:r>
        <w:t xml:space="preserve">Mikä on paras ilmasto asua permakulttuurin kannalta?</w:t>
      </w:r>
    </w:p>
    <w:p>
      <w:r>
        <w:rPr>
          <w:b/>
        </w:rPr>
        <w:t xml:space="preserve">Esimerkki 1.922</w:t>
      </w:r>
    </w:p>
    <w:p>
      <w:r>
        <w:t xml:space="preserve">Mikä on todennäköisyys saada korttipakassa punainen tai parillinen? (jos ässä, jätkä ja kuningas katsotaan parittomiksi ja kuningatar parilliseksi).</w:t>
      </w:r>
    </w:p>
    <w:p>
      <w:r>
        <w:rPr>
          <w:b/>
        </w:rPr>
        <w:t xml:space="preserve">Tulos</w:t>
      </w:r>
    </w:p>
    <w:p>
      <w:r>
        <w:t xml:space="preserve">Pokerikäsi koostuu 5 kortista. Se tulee hyvin sekoitetusta korttipakasta. Mikä on todennäköisyys sille, että kädessä on 4 kuningatarta ja jokin kuvakortti?</w:t>
      </w:r>
    </w:p>
    <w:p>
      <w:r>
        <w:rPr>
          <w:b/>
        </w:rPr>
        <w:t xml:space="preserve">Esimerkki 1.923</w:t>
      </w:r>
    </w:p>
    <w:p>
      <w:r>
        <w:t xml:space="preserve">Voinko silti jäljittää iPhonen, vaikka SIM-kortti on poistettu?</w:t>
      </w:r>
    </w:p>
    <w:p>
      <w:r>
        <w:rPr>
          <w:b/>
        </w:rPr>
        <w:t xml:space="preserve">Tulos</w:t>
      </w:r>
    </w:p>
    <w:p>
      <w:r>
        <w:t xml:space="preserve">Voinko siirtää SIM-kortin yhdestä iPhone 4S:stä toiseen?</w:t>
      </w:r>
    </w:p>
    <w:p>
      <w:r>
        <w:rPr>
          <w:b/>
        </w:rPr>
        <w:t xml:space="preserve">Esimerkki 1.924</w:t>
      </w:r>
    </w:p>
    <w:p>
      <w:r>
        <w:t xml:space="preserve">Mikä on Crushonoffers.com?</w:t>
      </w:r>
    </w:p>
    <w:p>
      <w:r>
        <w:rPr>
          <w:b/>
        </w:rPr>
        <w:t xml:space="preserve">Tulos</w:t>
      </w:r>
    </w:p>
    <w:p>
      <w:r>
        <w:t xml:space="preserve">Mitä groupcommerce.com tekee?</w:t>
      </w:r>
    </w:p>
    <w:p>
      <w:r>
        <w:rPr>
          <w:b/>
        </w:rPr>
        <w:t xml:space="preserve">Esimerkki 1.925</w:t>
      </w:r>
    </w:p>
    <w:p>
      <w:r>
        <w:t xml:space="preserve">Mikä on mukavin asia, jonka olet koskaan tehnyt jonkun hyväksi?</w:t>
      </w:r>
    </w:p>
    <w:p>
      <w:r>
        <w:rPr>
          <w:b/>
        </w:rPr>
        <w:t xml:space="preserve">Tulos</w:t>
      </w:r>
    </w:p>
    <w:p>
      <w:r>
        <w:t xml:space="preserve">Mikä on mukavinta, mitä joku on koskaan tehnyt sinulle?</w:t>
      </w:r>
    </w:p>
    <w:p>
      <w:r>
        <w:rPr>
          <w:b/>
        </w:rPr>
        <w:t xml:space="preserve">Esimerkki 1.926</w:t>
      </w:r>
    </w:p>
    <w:p>
      <w:r>
        <w:t xml:space="preserve">Mikä hotelli Mysoressa olisi turvallinen naimattomille pariskunnille ilman poliisin, hotellin henkilökunnan ja moraalipoliisin häirintää?</w:t>
      </w:r>
    </w:p>
    <w:p>
      <w:r>
        <w:rPr>
          <w:b/>
        </w:rPr>
        <w:t xml:space="preserve">Tulos</w:t>
      </w:r>
    </w:p>
    <w:p>
      <w:r>
        <w:t xml:space="preserve">Mikä hotelli Agrassa olisi turvallinen avopareille ilman poliisin, hotellin henkilökunnan ja moraalipoliisin häirintää?</w:t>
      </w:r>
    </w:p>
    <w:p>
      <w:r>
        <w:rPr>
          <w:b/>
        </w:rPr>
        <w:t xml:space="preserve">Esimerkki 1.927</w:t>
      </w:r>
    </w:p>
    <w:p>
      <w:r>
        <w:t xml:space="preserve">Onko Palo Altossa etiopialainen ravintola?</w:t>
      </w:r>
    </w:p>
    <w:p>
      <w:r>
        <w:rPr>
          <w:b/>
        </w:rPr>
        <w:t xml:space="preserve">Tulos</w:t>
      </w:r>
    </w:p>
    <w:p>
      <w:r>
        <w:t xml:space="preserve">Mitä kaikkia thaimaalaisia ravintoloita Palo Altossa on?</w:t>
      </w:r>
    </w:p>
    <w:p>
      <w:r>
        <w:rPr>
          <w:b/>
        </w:rPr>
        <w:t xml:space="preserve">Esimerkki 1.928</w:t>
      </w:r>
    </w:p>
    <w:p>
      <w:r>
        <w:t xml:space="preserve">Mitä eroa on proteiinin motiivin ja domainin välillä?</w:t>
      </w:r>
    </w:p>
    <w:p>
      <w:r>
        <w:rPr>
          <w:b/>
        </w:rPr>
        <w:t xml:space="preserve">Tulos</w:t>
      </w:r>
    </w:p>
    <w:p>
      <w:r>
        <w:t xml:space="preserve">Mikä on proteiinin ja peptonin rakenteellinen ero?</w:t>
      </w:r>
    </w:p>
    <w:p>
      <w:r>
        <w:rPr>
          <w:b/>
        </w:rPr>
        <w:t xml:space="preserve">Esimerkki 1.929</w:t>
      </w:r>
    </w:p>
    <w:p>
      <w:r>
        <w:t xml:space="preserve">Mikä on S.H.I.E.L.D.:n koko nimi?</w:t>
      </w:r>
    </w:p>
    <w:p>
      <w:r>
        <w:rPr>
          <w:b/>
        </w:rPr>
        <w:t xml:space="preserve">Tulos</w:t>
      </w:r>
    </w:p>
    <w:p>
      <w:r>
        <w:t xml:space="preserve">Mikä on L E D:n täydellinen muoto?</w:t>
      </w:r>
    </w:p>
    <w:p>
      <w:r>
        <w:rPr>
          <w:b/>
        </w:rPr>
        <w:t xml:space="preserve">Esimerkki 1.930</w:t>
      </w:r>
    </w:p>
    <w:p>
      <w:r>
        <w:t xml:space="preserve">Mikä on sinun suosikkihalloween-asusi vuodelle 2015?</w:t>
      </w:r>
    </w:p>
    <w:p>
      <w:r>
        <w:rPr>
          <w:b/>
        </w:rPr>
        <w:t xml:space="preserve">Tulos</w:t>
      </w:r>
    </w:p>
    <w:p>
      <w:r>
        <w:t xml:space="preserve">Mikä oli suosikkihalloween-asusi ja miksi?</w:t>
      </w:r>
    </w:p>
    <w:p>
      <w:r>
        <w:rPr>
          <w:b/>
        </w:rPr>
        <w:t xml:space="preserve">Esimerkki 1.931</w:t>
      </w:r>
    </w:p>
    <w:p>
      <w:r>
        <w:t xml:space="preserve">Mistä opiskella Static gk CMATia varten?</w:t>
      </w:r>
    </w:p>
    <w:p>
      <w:r>
        <w:rPr>
          <w:b/>
        </w:rPr>
        <w:t xml:space="preserve">Tulos</w:t>
      </w:r>
    </w:p>
    <w:p>
      <w:r>
        <w:t xml:space="preserve">Mitkä ovat parhaat tietorakennetta käsittelevät kirjat, joiden avulla voi valmistautua teoriaan perustuvaan tenttiin?</w:t>
      </w:r>
    </w:p>
    <w:p>
      <w:r>
        <w:rPr>
          <w:b/>
        </w:rPr>
        <w:t xml:space="preserve">Esimerkki 1.932</w:t>
      </w:r>
    </w:p>
    <w:p>
      <w:r>
        <w:t xml:space="preserve">Pääsenkö XLRI PGDM - GM -ohjelmaan, kun GMAT-pistemäärä on 660 ja työkokemusta on yli 6 vuotta?</w:t>
      </w:r>
    </w:p>
    <w:p>
      <w:r>
        <w:rPr>
          <w:b/>
        </w:rPr>
        <w:t xml:space="preserve">Tulos</w:t>
      </w:r>
    </w:p>
    <w:p>
      <w:r>
        <w:t xml:space="preserve">Mikä oli unelmasi, jota et voi toteuttaa?</w:t>
      </w:r>
    </w:p>
    <w:p>
      <w:r>
        <w:rPr>
          <w:b/>
        </w:rPr>
        <w:t xml:space="preserve">Esimerkki 1.933</w:t>
      </w:r>
    </w:p>
    <w:p>
      <w:r>
        <w:t xml:space="preserve">Miksi maahanmuuttajia koskeva pelottelu on lisääntynyt?</w:t>
      </w:r>
    </w:p>
    <w:p>
      <w:r>
        <w:rPr>
          <w:b/>
        </w:rPr>
        <w:t xml:space="preserve">Tulos</w:t>
      </w:r>
    </w:p>
    <w:p>
      <w:r>
        <w:t xml:space="preserve">Onko mahdollista luoda Facebook-mainoskampanja asiakkaalle, joka ei ole Facebookissa?</w:t>
      </w:r>
    </w:p>
    <w:p>
      <w:r>
        <w:rPr>
          <w:b/>
        </w:rPr>
        <w:t xml:space="preserve">Esimerkki 1.934</w:t>
      </w:r>
    </w:p>
    <w:p>
      <w:r>
        <w:t xml:space="preserve">Onko mahdollista opiskella lääketiedettä ja ryhtyä lääkäriksi, kun olet lähes 40-vuotias?</w:t>
      </w:r>
    </w:p>
    <w:p>
      <w:r>
        <w:rPr>
          <w:b/>
        </w:rPr>
        <w:t xml:space="preserve">Tulos</w:t>
      </w:r>
    </w:p>
    <w:p>
      <w:r>
        <w:t xml:space="preserve">Kuinka vanha on liian vanha aloittamaan lääketieteellisen?</w:t>
      </w:r>
    </w:p>
    <w:p>
      <w:r>
        <w:rPr>
          <w:b/>
        </w:rPr>
        <w:t xml:space="preserve">Esimerkki 1.935</w:t>
      </w:r>
    </w:p>
    <w:p>
      <w:r>
        <w:t xml:space="preserve">Miten voin luoda gui, jossa on vain ympyrä, joka näyttää puhegraafin Tkinterillä tai wxPythonilla?</w:t>
      </w:r>
    </w:p>
    <w:p>
      <w:r>
        <w:rPr>
          <w:b/>
        </w:rPr>
        <w:t xml:space="preserve">Tulos</w:t>
      </w:r>
    </w:p>
    <w:p>
      <w:r>
        <w:t xml:space="preserve">Missä voin oppia luomaan graafisen käyttöliittymän käyttäen GTK:ta C/C:llä?</w:t>
      </w:r>
    </w:p>
    <w:p>
      <w:r>
        <w:rPr>
          <w:b/>
        </w:rPr>
        <w:t xml:space="preserve">Esimerkki 1.936</w:t>
      </w:r>
    </w:p>
    <w:p>
      <w:r>
        <w:t xml:space="preserve">Miten kirkko voi paremmin sitouttaa tuhatvuotiaat?</w:t>
      </w:r>
    </w:p>
    <w:p>
      <w:r>
        <w:rPr>
          <w:b/>
        </w:rPr>
        <w:t xml:space="preserve">Tulos</w:t>
      </w:r>
    </w:p>
    <w:p>
      <w:r>
        <w:t xml:space="preserve">Miten tuhatvuotiaat voivat paremmin sitoutua kirkkoon?</w:t>
      </w:r>
    </w:p>
    <w:p>
      <w:r>
        <w:rPr>
          <w:b/>
        </w:rPr>
        <w:t xml:space="preserve">Esimerkki 1.937</w:t>
      </w:r>
    </w:p>
    <w:p>
      <w:r>
        <w:t xml:space="preserve">Mikä on tyydyttymätön liuos? Mitkä ovat esimerkkejä?</w:t>
      </w:r>
    </w:p>
    <w:p>
      <w:r>
        <w:rPr>
          <w:b/>
        </w:rPr>
        <w:t xml:space="preserve">Tulos</w:t>
      </w:r>
    </w:p>
    <w:p>
      <w:r>
        <w:t xml:space="preserve">Mitkä ovat esimerkkejä tyydyttyneistä ja tyydyttymättömistä liuoksista?</w:t>
      </w:r>
    </w:p>
    <w:p>
      <w:r>
        <w:rPr>
          <w:b/>
        </w:rPr>
        <w:t xml:space="preserve">Esimerkki 1.938</w:t>
      </w:r>
    </w:p>
    <w:p>
      <w:r>
        <w:t xml:space="preserve">Miksi Larukun albumi Hymy ei ole saatavilla Spotifyssa?</w:t>
      </w:r>
    </w:p>
    <w:p>
      <w:r>
        <w:rPr>
          <w:b/>
        </w:rPr>
        <w:t xml:space="preserve">Tulos</w:t>
      </w:r>
    </w:p>
    <w:p>
      <w:r>
        <w:t xml:space="preserve">Uskooko todellisuus filosofiaan enemmän kesällä kuin syksyllä?</w:t>
      </w:r>
    </w:p>
    <w:p>
      <w:r>
        <w:rPr>
          <w:b/>
        </w:rPr>
        <w:t xml:space="preserve">Esimerkki 1.939</w:t>
      </w:r>
    </w:p>
    <w:p>
      <w:r>
        <w:t xml:space="preserve">Millaista on olla laivastoperhe?</w:t>
      </w:r>
    </w:p>
    <w:p>
      <w:r>
        <w:rPr>
          <w:b/>
        </w:rPr>
        <w:t xml:space="preserve">Tulos</w:t>
      </w:r>
    </w:p>
    <w:p>
      <w:r>
        <w:t xml:space="preserve">Millaista laivastossa on?</w:t>
      </w:r>
    </w:p>
    <w:p>
      <w:r>
        <w:rPr>
          <w:b/>
        </w:rPr>
        <w:t xml:space="preserve">Esimerkki 1.940</w:t>
      </w:r>
    </w:p>
    <w:p>
      <w:r>
        <w:t xml:space="preserve">Miten löydän luvun kertoimen?</w:t>
      </w:r>
    </w:p>
    <w:p>
      <w:r>
        <w:rPr>
          <w:b/>
        </w:rPr>
        <w:t xml:space="preserve">Tulos</w:t>
      </w:r>
    </w:p>
    <w:p>
      <w:r>
        <w:t xml:space="preserve">Miten löydän luvun parilliset tekijät?</w:t>
      </w:r>
    </w:p>
    <w:p>
      <w:r>
        <w:rPr>
          <w:b/>
        </w:rPr>
        <w:t xml:space="preserve">Esimerkki 1.941</w:t>
      </w:r>
    </w:p>
    <w:p>
      <w:r>
        <w:t xml:space="preserve">Mikä on ihmiskehon pisin elin?</w:t>
      </w:r>
    </w:p>
    <w:p>
      <w:r>
        <w:rPr>
          <w:b/>
        </w:rPr>
        <w:t xml:space="preserve">Tulos</w:t>
      </w:r>
    </w:p>
    <w:p>
      <w:r>
        <w:t xml:space="preserve">Onko ihmiskehossa elimiä, jotka voidaan kasvattaa kokonaan uudelleen?</w:t>
      </w:r>
    </w:p>
    <w:p>
      <w:r>
        <w:rPr>
          <w:b/>
        </w:rPr>
        <w:t xml:space="preserve">Esimerkki 1.942</w:t>
      </w:r>
    </w:p>
    <w:p>
      <w:r>
        <w:t xml:space="preserve">Miten voin olla mustasukkainen?</w:t>
      </w:r>
    </w:p>
    <w:p>
      <w:r>
        <w:rPr>
          <w:b/>
        </w:rPr>
        <w:t xml:space="preserve">Tulos</w:t>
      </w:r>
    </w:p>
    <w:p>
      <w:r>
        <w:t xml:space="preserve">Miten voin olla vähemmän mustasukkainen?</w:t>
      </w:r>
    </w:p>
    <w:p>
      <w:r>
        <w:rPr>
          <w:b/>
        </w:rPr>
        <w:t xml:space="preserve">Esimerkki 1.943</w:t>
      </w:r>
    </w:p>
    <w:p>
      <w:r>
        <w:t xml:space="preserve">Miten löydän oman näköiseni, kun otan hänen kuvansa?</w:t>
      </w:r>
    </w:p>
    <w:p>
      <w:r>
        <w:rPr>
          <w:b/>
        </w:rPr>
        <w:t xml:space="preserve">Tulos</w:t>
      </w:r>
    </w:p>
    <w:p>
      <w:r>
        <w:t xml:space="preserve">Miten löydän kaksoisolentoni?</w:t>
      </w:r>
    </w:p>
    <w:p>
      <w:r>
        <w:rPr>
          <w:b/>
        </w:rPr>
        <w:t xml:space="preserve">Esimerkki 1.944</w:t>
      </w:r>
    </w:p>
    <w:p>
      <w:r>
        <w:t xml:space="preserve">Mitä elokuvia suosittelisit minulle, joissa on uskomatonta näyttelemistä ja mielenkiintoinen juoni?</w:t>
      </w:r>
    </w:p>
    <w:p>
      <w:r>
        <w:rPr>
          <w:b/>
        </w:rPr>
        <w:t xml:space="preserve">Tulos</w:t>
      </w:r>
    </w:p>
    <w:p>
      <w:r>
        <w:t xml:space="preserve">Pitäisikö pankkisektori hajottaa?</w:t>
      </w:r>
    </w:p>
    <w:p>
      <w:r>
        <w:rPr>
          <w:b/>
        </w:rPr>
        <w:t xml:space="preserve">Esimerkki 1.945</w:t>
      </w:r>
    </w:p>
    <w:p>
      <w:r>
        <w:t xml:space="preserve">Onko mahdollista saada kaikki tarvitsemamme vitamiinit ja kivennäisaineet pillereistä?</w:t>
      </w:r>
    </w:p>
    <w:p>
      <w:r>
        <w:rPr>
          <w:b/>
        </w:rPr>
        <w:t xml:space="preserve">Tulos</w:t>
      </w:r>
    </w:p>
    <w:p>
      <w:r>
        <w:t xml:space="preserve">Saanko riittävästi tarvittavia vitamiineja ja kivennäisaineita?</w:t>
      </w:r>
    </w:p>
    <w:p>
      <w:r>
        <w:rPr>
          <w:b/>
        </w:rPr>
        <w:t xml:space="preserve">Esimerkki 1.946</w:t>
      </w:r>
    </w:p>
    <w:p>
      <w:r>
        <w:t xml:space="preserve">Miten astronautit aikovat käyttää kosketusnäyttöjä avaruuskävelyn aikana?</w:t>
      </w:r>
    </w:p>
    <w:p>
      <w:r>
        <w:rPr>
          <w:b/>
        </w:rPr>
        <w:t xml:space="preserve">Tulos</w:t>
      </w:r>
    </w:p>
    <w:p>
      <w:r>
        <w:t xml:space="preserve">Mitkä ovat viimeiset asiat, jotka astronautti tekee ennen avaruuteen lähtöä?</w:t>
      </w:r>
    </w:p>
    <w:p>
      <w:r>
        <w:rPr>
          <w:b/>
        </w:rPr>
        <w:t xml:space="preserve">Esimerkki 1.947</w:t>
      </w:r>
    </w:p>
    <w:p>
      <w:r>
        <w:t xml:space="preserve">Miten talouskasvun vaihtoehtoiskustannukset Japanissa määritetään?</w:t>
      </w:r>
    </w:p>
    <w:p>
      <w:r>
        <w:rPr>
          <w:b/>
        </w:rPr>
        <w:t xml:space="preserve">Tulos</w:t>
      </w:r>
    </w:p>
    <w:p>
      <w:r>
        <w:t xml:space="preserve">Miten talouskasvun vaihtoehtoiskustannukset Israelissa määritetään?</w:t>
      </w:r>
    </w:p>
    <w:p>
      <w:r>
        <w:rPr>
          <w:b/>
        </w:rPr>
        <w:t xml:space="preserve">Esimerkki 1.948</w:t>
      </w:r>
    </w:p>
    <w:p>
      <w:r>
        <w:t xml:space="preserve">Miksi joillakin ihmisillä ei koskaan kasva kainalokarvoja, ja onko se perinnöllistä?</w:t>
      </w:r>
    </w:p>
    <w:p>
      <w:r>
        <w:rPr>
          <w:b/>
        </w:rPr>
        <w:t xml:space="preserve">Tulos</w:t>
      </w:r>
    </w:p>
    <w:p>
      <w:r>
        <w:t xml:space="preserve">Mitä hyötyä on nenän, kainaloiden ja nivusien alueella olevista hiuksista?</w:t>
      </w:r>
    </w:p>
    <w:p>
      <w:r>
        <w:rPr>
          <w:b/>
        </w:rPr>
        <w:t xml:space="preserve">Esimerkki 1.949</w:t>
      </w:r>
    </w:p>
    <w:p>
      <w:r>
        <w:t xml:space="preserve">Miten vuoden 2008 finanssikriisi vaikutti Sveitsiin?</w:t>
      </w:r>
    </w:p>
    <w:p>
      <w:r>
        <w:rPr>
          <w:b/>
        </w:rPr>
        <w:t xml:space="preserve">Tulos</w:t>
      </w:r>
    </w:p>
    <w:p>
      <w:r>
        <w:t xml:space="preserve">Miten vuoden 2008 finanssikriisi vaikutti Saksaan?</w:t>
      </w:r>
    </w:p>
    <w:p>
      <w:r>
        <w:rPr>
          <w:b/>
        </w:rPr>
        <w:t xml:space="preserve">Esimerkki 1.950</w:t>
      </w:r>
    </w:p>
    <w:p>
      <w:r>
        <w:t xml:space="preserve">Ovatko tamilialaiset mukavia amerikkalaisille?</w:t>
      </w:r>
    </w:p>
    <w:p>
      <w:r>
        <w:rPr>
          <w:b/>
        </w:rPr>
        <w:t xml:space="preserve">Tulos</w:t>
      </w:r>
    </w:p>
    <w:p>
      <w:r>
        <w:t xml:space="preserve">Miksi tamilialaisilla on pakkomielle lihavista sankarittarista?</w:t>
      </w:r>
    </w:p>
    <w:p>
      <w:r>
        <w:rPr>
          <w:b/>
        </w:rPr>
        <w:t xml:space="preserve">Esimerkki 1.951</w:t>
      </w:r>
    </w:p>
    <w:p>
      <w:r>
        <w:t xml:space="preserve">Minulla on ongelmana kiintyä ihmisiin lyhyessä ajassa, ja päädyn aina satuttamaan itseäni, kun tunne ei ole vastavuoroinen?</w:t>
      </w:r>
    </w:p>
    <w:p>
      <w:r>
        <w:rPr>
          <w:b/>
        </w:rPr>
        <w:t xml:space="preserve">Tulos</w:t>
      </w:r>
    </w:p>
    <w:p>
      <w:r>
        <w:t xml:space="preserve">MySQL: Miten välttää vanhentuneiden tietojen lukeminen orjilta? Pitääkö minun aina lukea Masterista?</w:t>
      </w:r>
    </w:p>
    <w:p>
      <w:r>
        <w:rPr>
          <w:b/>
        </w:rPr>
        <w:t xml:space="preserve">Esimerkki 1.952</w:t>
      </w:r>
    </w:p>
    <w:p>
      <w:r>
        <w:t xml:space="preserve">Mitä prosenttiosuutta saan 22 markan kanssa XAT 2017: ssä?</w:t>
      </w:r>
    </w:p>
    <w:p>
      <w:r>
        <w:rPr>
          <w:b/>
        </w:rPr>
        <w:t xml:space="preserve">Tulos</w:t>
      </w:r>
    </w:p>
    <w:p>
      <w:r>
        <w:t xml:space="preserve">Kuinka paljon prosenttilukua voi odottaa 31-32 markkaa XAT 2017:ssä?</w:t>
      </w:r>
    </w:p>
    <w:p>
      <w:r>
        <w:rPr>
          <w:b/>
        </w:rPr>
        <w:t xml:space="preserve">Esimerkki 1.953</w:t>
      </w:r>
    </w:p>
    <w:p>
      <w:r>
        <w:t xml:space="preserve">Mitkä ovat mahdollisuudet, että Donald Trump salamurhataan virassaan, jos hänestä tulisi presidentti?</w:t>
      </w:r>
    </w:p>
    <w:p>
      <w:r>
        <w:rPr>
          <w:b/>
        </w:rPr>
        <w:t xml:space="preserve">Tulos</w:t>
      </w:r>
    </w:p>
    <w:p>
      <w:r>
        <w:t xml:space="preserve">Voisiko Donald Trump olla demokraattien kasvattama? Yrittääkö hän auttaa Hillary Clintonia?</w:t>
      </w:r>
    </w:p>
    <w:p>
      <w:r>
        <w:rPr>
          <w:b/>
        </w:rPr>
        <w:t xml:space="preserve">Esimerkki 1.954</w:t>
      </w:r>
    </w:p>
    <w:p>
      <w:r>
        <w:t xml:space="preserve">Miksi penis lämpenee, kun se on pystyssä?</w:t>
      </w:r>
    </w:p>
    <w:p>
      <w:r>
        <w:rPr>
          <w:b/>
        </w:rPr>
        <w:t xml:space="preserve">Tulos</w:t>
      </w:r>
    </w:p>
    <w:p>
      <w:r>
        <w:t xml:space="preserve">Vetäytyykö esinahka yleensä takaisin, kun peniksestä tulee erektiossa?</w:t>
      </w:r>
    </w:p>
    <w:p>
      <w:r>
        <w:rPr>
          <w:b/>
        </w:rPr>
        <w:t xml:space="preserve">Esimerkki 1.955</w:t>
      </w:r>
    </w:p>
    <w:p>
      <w:r>
        <w:t xml:space="preserve">Mitä fossiiliset polttoaineet ovat?</w:t>
      </w:r>
    </w:p>
    <w:p>
      <w:r>
        <w:rPr>
          <w:b/>
        </w:rPr>
        <w:t xml:space="preserve">Tulos</w:t>
      </w:r>
    </w:p>
    <w:p>
      <w:r>
        <w:t xml:space="preserve">Miksi fossiiliset polttoaineet ovat kestämättömiä?</w:t>
      </w:r>
    </w:p>
    <w:p>
      <w:r>
        <w:rPr>
          <w:b/>
        </w:rPr>
        <w:t xml:space="preserve">Esimerkki 1.956</w:t>
      </w:r>
    </w:p>
    <w:p>
      <w:r>
        <w:t xml:space="preserve">Mikä on paras tapa hoitaa näppylöitä alapäässä?</w:t>
      </w:r>
    </w:p>
    <w:p>
      <w:r>
        <w:rPr>
          <w:b/>
        </w:rPr>
        <w:t xml:space="preserve">Tulos</w:t>
      </w:r>
    </w:p>
    <w:p>
      <w:r>
        <w:t xml:space="preserve">Mikä on paras tapa päästä eroon näppylöistä?</w:t>
      </w:r>
    </w:p>
    <w:p>
      <w:r>
        <w:rPr>
          <w:b/>
        </w:rPr>
        <w:t xml:space="preserve">Esimerkki 1.957</w:t>
      </w:r>
    </w:p>
    <w:p>
      <w:r>
        <w:t xml:space="preserve">Mihin väitteisiin ei ole tieteellisesti todistettu, mutta ihmiset silti uskovat niihin?</w:t>
      </w:r>
    </w:p>
    <w:p>
      <w:r>
        <w:rPr>
          <w:b/>
        </w:rPr>
        <w:t xml:space="preserve">Tulos</w:t>
      </w:r>
    </w:p>
    <w:p>
      <w:r>
        <w:t xml:space="preserve">Uskooko moni vielä alkemiaan, vai uskovatko vain harvat?</w:t>
      </w:r>
    </w:p>
    <w:p>
      <w:r>
        <w:rPr>
          <w:b/>
        </w:rPr>
        <w:t xml:space="preserve">Esimerkki 1.958</w:t>
      </w:r>
    </w:p>
    <w:p>
      <w:r>
        <w:t xml:space="preserve">Miten voin myydä eBayssä ilman pankkitiliä?</w:t>
      </w:r>
    </w:p>
    <w:p>
      <w:r>
        <w:rPr>
          <w:b/>
        </w:rPr>
        <w:t xml:space="preserve">Tulos</w:t>
      </w:r>
    </w:p>
    <w:p>
      <w:r>
        <w:t xml:space="preserve">Voinko myydä Yhdysvaltain dollareissa EU:n pankkitilillä?</w:t>
      </w:r>
    </w:p>
    <w:p>
      <w:r>
        <w:rPr>
          <w:b/>
        </w:rPr>
        <w:t xml:space="preserve">Esimerkki 1.959</w:t>
      </w:r>
    </w:p>
    <w:p>
      <w:r>
        <w:t xml:space="preserve">Miksi on vaikeaa vakuuttaa asiakkaani, kun tarjoan heille rahaa säästävää palvelua?</w:t>
      </w:r>
    </w:p>
    <w:p>
      <w:r>
        <w:rPr>
          <w:b/>
        </w:rPr>
        <w:t xml:space="preserve">Tulos</w:t>
      </w:r>
    </w:p>
    <w:p>
      <w:r>
        <w:t xml:space="preserve">Miksi vaimoni hermostuu, kun yritän vakuuttaa häntä siitä, ettei hän lähde?</w:t>
      </w:r>
    </w:p>
    <w:p>
      <w:r>
        <w:rPr>
          <w:b/>
        </w:rPr>
        <w:t xml:space="preserve">Esimerkki 1.960</w:t>
      </w:r>
    </w:p>
    <w:p>
      <w:r>
        <w:t xml:space="preserve">Mitkä ovat parhaat kirjat/kirjoitukset ihmisen päätöksenteon ja irrationaalisuuden taustalla olevasta psykologiasta?</w:t>
      </w:r>
    </w:p>
    <w:p>
      <w:r>
        <w:rPr>
          <w:b/>
        </w:rPr>
        <w:t xml:space="preserve">Tulos</w:t>
      </w:r>
    </w:p>
    <w:p>
      <w:r>
        <w:t xml:space="preserve">Mitkä ovat parhaat kirjoitukset/kirjat diktaattorien psykologiasta ja persoonallisuuden piirteistä?</w:t>
      </w:r>
    </w:p>
    <w:p>
      <w:r>
        <w:rPr>
          <w:b/>
        </w:rPr>
        <w:t xml:space="preserve">Esimerkki 1.961</w:t>
      </w:r>
    </w:p>
    <w:p>
      <w:r>
        <w:t xml:space="preserve">Poikaystäväni sanoo rakastavansa minua ja haluavansa naimisiin kanssani. Hän ei oikeastaan välitä minusta paljon. Mitä minun pitäisi tehdä?</w:t>
      </w:r>
    </w:p>
    <w:p>
      <w:r>
        <w:rPr>
          <w:b/>
        </w:rPr>
        <w:t xml:space="preserve">Tulos</w:t>
      </w:r>
    </w:p>
    <w:p>
      <w:r>
        <w:t xml:space="preserve">Jos hän ajattelee, että seksi on vain sitä varten, että hän saa munaa ja mieluummin masturboisi suurimman osan ajasta kuin harrastaisi seksiä kanssani, pitäisikö minun erota hänestä? Vai otanko tämän liian henkilökohtaisesti?</w:t>
      </w:r>
    </w:p>
    <w:p>
      <w:r>
        <w:rPr>
          <w:b/>
        </w:rPr>
        <w:t xml:space="preserve">Esimerkki 1.962</w:t>
      </w:r>
    </w:p>
    <w:p>
      <w:r>
        <w:t xml:space="preserve">Mistä saan Ramesh Babun signaaleja ja järjestelmiä?</w:t>
      </w:r>
    </w:p>
    <w:p>
      <w:r>
        <w:rPr>
          <w:b/>
        </w:rPr>
        <w:t xml:space="preserve">Tulos</w:t>
      </w:r>
    </w:p>
    <w:p>
      <w:r>
        <w:t xml:space="preserve">Miten sanotaan "Onko sinulla passi ja viisumi?" yksinkertaistettuna kiinaksi?</w:t>
      </w:r>
    </w:p>
    <w:p>
      <w:r>
        <w:rPr>
          <w:b/>
        </w:rPr>
        <w:t xml:space="preserve">Esimerkki 1.963</w:t>
      </w:r>
    </w:p>
    <w:p>
      <w:r>
        <w:t xml:space="preserve">Onko juutalaisuus sinulle enemmän uskontoa, kulttuuria vai perintöä?</w:t>
      </w:r>
    </w:p>
    <w:p>
      <w:r>
        <w:rPr>
          <w:b/>
        </w:rPr>
        <w:t xml:space="preserve">Tulos</w:t>
      </w:r>
    </w:p>
    <w:p>
      <w:r>
        <w:t xml:space="preserve">Miksi juutalaisuutta ei pidetä vain uskontona vaan myös kulttuurina ja perintönä?</w:t>
      </w:r>
    </w:p>
    <w:p>
      <w:r>
        <w:rPr>
          <w:b/>
        </w:rPr>
        <w:t xml:space="preserve">Esimerkki 1.964</w:t>
      </w:r>
    </w:p>
    <w:p>
      <w:r>
        <w:t xml:space="preserve">Miksi sokerikeksitaikina on niin tahmeaa?</w:t>
      </w:r>
    </w:p>
    <w:p>
      <w:r>
        <w:rPr>
          <w:b/>
        </w:rPr>
        <w:t xml:space="preserve">Tulos</w:t>
      </w:r>
    </w:p>
    <w:p>
      <w:r>
        <w:t xml:space="preserve">Mitä tehdä, kun sokerikeksitaikina on liian kuivaa?</w:t>
      </w:r>
    </w:p>
    <w:p>
      <w:r>
        <w:rPr>
          <w:b/>
        </w:rPr>
        <w:t xml:space="preserve">Esimerkki 1.965</w:t>
      </w:r>
    </w:p>
    <w:p>
      <w:r>
        <w:t xml:space="preserve">Miten voin kertoa x^10+x^5+1?</w:t>
      </w:r>
    </w:p>
    <w:p>
      <w:r>
        <w:rPr>
          <w:b/>
        </w:rPr>
        <w:t xml:space="preserve">Tulos</w:t>
      </w:r>
    </w:p>
    <w:p>
      <w:r>
        <w:t xml:space="preserve">Miten voin faktoroida [math]x^{10}+x^5+1[/math]?</w:t>
      </w:r>
    </w:p>
    <w:p>
      <w:r>
        <w:rPr>
          <w:b/>
        </w:rPr>
        <w:t xml:space="preserve">Esimerkki 1.966</w:t>
      </w:r>
    </w:p>
    <w:p>
      <w:r>
        <w:t xml:space="preserve">Minulla on puoli vuotta vanha polvivamma, miten voin silti jatkaa laihduttamista?</w:t>
      </w:r>
    </w:p>
    <w:p>
      <w:r>
        <w:rPr>
          <w:b/>
        </w:rPr>
        <w:t xml:space="preserve">Tulos</w:t>
      </w:r>
    </w:p>
    <w:p>
      <w:r>
        <w:t xml:space="preserve">Minulla on kaksi kuukautta vanha polvivamma, miten voin silti jatkaa laihduttamista?</w:t>
      </w:r>
    </w:p>
    <w:p>
      <w:r>
        <w:rPr>
          <w:b/>
        </w:rPr>
        <w:t xml:space="preserve">Esimerkki 1.967</w:t>
      </w:r>
    </w:p>
    <w:p>
      <w:r>
        <w:t xml:space="preserve">Onko yrttiöljy hyvä hiuksille?</w:t>
      </w:r>
    </w:p>
    <w:p>
      <w:r>
        <w:rPr>
          <w:b/>
        </w:rPr>
        <w:t xml:space="preserve">Tulos</w:t>
      </w:r>
    </w:p>
    <w:p>
      <w:r>
        <w:t xml:space="preserve">Onko neemiöljy hyvä hiuksille?</w:t>
      </w:r>
    </w:p>
    <w:p>
      <w:r>
        <w:rPr>
          <w:b/>
        </w:rPr>
        <w:t xml:space="preserve">Esimerkki 1.968</w:t>
      </w:r>
    </w:p>
    <w:p>
      <w:r>
        <w:t xml:space="preserve">Mikä on neliöjuuren 2 arvo?</w:t>
      </w:r>
    </w:p>
    <w:p>
      <w:r>
        <w:rPr>
          <w:b/>
        </w:rPr>
        <w:t xml:space="preserve">Tulos</w:t>
      </w:r>
    </w:p>
    <w:p>
      <w:r>
        <w:t xml:space="preserve">Mikä on neliöjuuren (-1) arvo?</w:t>
      </w:r>
    </w:p>
    <w:p>
      <w:r>
        <w:rPr>
          <w:b/>
        </w:rPr>
        <w:t xml:space="preserve">Esimerkki 1.969</w:t>
      </w:r>
    </w:p>
    <w:p>
      <w:r>
        <w:t xml:space="preserve">Hei, wilp bittiä ohjelma on aicet ja ugc aproved?, voin tehdä phd jälkeen wilp mtech, voin hakea goverment jobs.expecting aitoja vastauksia plz</w:t>
      </w:r>
    </w:p>
    <w:p>
      <w:r>
        <w:rPr>
          <w:b/>
        </w:rPr>
        <w:t xml:space="preserve">Tulos</w:t>
      </w:r>
    </w:p>
    <w:p>
      <w:r>
        <w:t xml:space="preserve">Voinko hakea UGC NET -tutkintoon etäopiskelussa suoritetulla tutkinnolla? Onko olemassa erityinen luettelo korkeakouluista, joista voi suorittaa etäopiskelijatutkinnon ja jotka UGC NET hyväksyy?</w:t>
      </w:r>
    </w:p>
    <w:p>
      <w:r>
        <w:rPr>
          <w:b/>
        </w:rPr>
        <w:t xml:space="preserve">Esimerkki 1.970</w:t>
      </w:r>
    </w:p>
    <w:p>
      <w:r>
        <w:t xml:space="preserve">Miten voin kehittää itseäni it-opiskelijana?</w:t>
      </w:r>
    </w:p>
    <w:p>
      <w:r>
        <w:rPr>
          <w:b/>
        </w:rPr>
        <w:t xml:space="preserve">Tulos</w:t>
      </w:r>
    </w:p>
    <w:p>
      <w:r>
        <w:t xml:space="preserve">Miten voin kehittää itseäni?</w:t>
      </w:r>
    </w:p>
    <w:p>
      <w:r>
        <w:rPr>
          <w:b/>
        </w:rPr>
        <w:t xml:space="preserve">Esimerkki 1.971</w:t>
      </w:r>
    </w:p>
    <w:p>
      <w:r>
        <w:t xml:space="preserve">Poikaystäväni haluaa harrastaa anaaliseksiä kanssani; sattuuko se vai tuntuuko se hyvältä?</w:t>
      </w:r>
    </w:p>
    <w:p>
      <w:r>
        <w:rPr>
          <w:b/>
        </w:rPr>
        <w:t xml:space="preserve">Tulos</w:t>
      </w:r>
    </w:p>
    <w:p>
      <w:r>
        <w:t xml:space="preserve">Poikaystäväni haluaa harrastaa seksiä kanssani . Ja minulla on ristiriitaisia tunteita sen suhteen. Pitäisikö minun tehdä se vai ei ?</w:t>
      </w:r>
    </w:p>
    <w:p>
      <w:r>
        <w:rPr>
          <w:b/>
        </w:rPr>
        <w:t xml:space="preserve">Esimerkki 1.972</w:t>
      </w:r>
    </w:p>
    <w:p>
      <w:r>
        <w:t xml:space="preserve">Mitä eroa on algoritmilla ja mallilla koneoppimisessa?</w:t>
      </w:r>
    </w:p>
    <w:p>
      <w:r>
        <w:rPr>
          <w:b/>
        </w:rPr>
        <w:t xml:space="preserve">Tulos</w:t>
      </w:r>
    </w:p>
    <w:p>
      <w:r>
        <w:t xml:space="preserve">Mitä eroa on tilastojen ja koneoppimisen välillä?</w:t>
      </w:r>
    </w:p>
    <w:p>
      <w:r>
        <w:rPr>
          <w:b/>
        </w:rPr>
        <w:t xml:space="preserve">Esimerkki 1.973</w:t>
      </w:r>
    </w:p>
    <w:p>
      <w:r>
        <w:t xml:space="preserve">Jos suuret ohjelmistoyritykset olisivat Game of Thronesin taloja, mikä olisi niiden motto?</w:t>
      </w:r>
    </w:p>
    <w:p>
      <w:r>
        <w:rPr>
          <w:b/>
        </w:rPr>
        <w:t xml:space="preserve">Tulos</w:t>
      </w:r>
    </w:p>
    <w:p>
      <w:r>
        <w:t xml:space="preserve">Jos Game of Thronesin talot olisivat Tylypahkan taloja, mitkä olisivat mitkä?</w:t>
      </w:r>
    </w:p>
    <w:p>
      <w:r>
        <w:rPr>
          <w:b/>
        </w:rPr>
        <w:t xml:space="preserve">Esimerkki 1.974</w:t>
      </w:r>
    </w:p>
    <w:p>
      <w:r>
        <w:t xml:space="preserve">Miten päästä eroon kirsikkapuun etanasta lopullisesti?</w:t>
      </w:r>
    </w:p>
    <w:p>
      <w:r>
        <w:rPr>
          <w:b/>
        </w:rPr>
        <w:t xml:space="preserve">Tulos</w:t>
      </w:r>
    </w:p>
    <w:p>
      <w:r>
        <w:t xml:space="preserve">Miten pääsen eroon piikkipuista?</w:t>
      </w:r>
    </w:p>
    <w:p>
      <w:r>
        <w:rPr>
          <w:b/>
        </w:rPr>
        <w:t xml:space="preserve">Esimerkki 1.975</w:t>
      </w:r>
    </w:p>
    <w:p>
      <w:r>
        <w:t xml:space="preserve">Kuinka paljon hyvä idea on arvokas?</w:t>
      </w:r>
    </w:p>
    <w:p>
      <w:r>
        <w:rPr>
          <w:b/>
        </w:rPr>
        <w:t xml:space="preserve">Tulos</w:t>
      </w:r>
    </w:p>
    <w:p>
      <w:r>
        <w:t xml:space="preserve">Mitkä ovat hyvän liikeidean peruselementit? Mistä tiedät, onko se veresi, hikesi ja kyyneleidesi arvoinen?</w:t>
      </w:r>
    </w:p>
    <w:p>
      <w:r>
        <w:rPr>
          <w:b/>
        </w:rPr>
        <w:t xml:space="preserve">Esimerkki 1.976</w:t>
      </w:r>
    </w:p>
    <w:p>
      <w:r>
        <w:t xml:space="preserve">Miten ohjus toimii?</w:t>
      </w:r>
    </w:p>
    <w:p>
      <w:r>
        <w:rPr>
          <w:b/>
        </w:rPr>
        <w:t xml:space="preserve">Tulos</w:t>
      </w:r>
    </w:p>
    <w:p>
      <w:r>
        <w:t xml:space="preserve">Miten laivatorjuntaohjukset eroavat muista ohjuksista?</w:t>
      </w:r>
    </w:p>
    <w:p>
      <w:r>
        <w:rPr>
          <w:b/>
        </w:rPr>
        <w:t xml:space="preserve">Esimerkki 1.977</w:t>
      </w:r>
    </w:p>
    <w:p>
      <w:r>
        <w:t xml:space="preserve">Miten henkilö voi korjata Beats-kuulokkeet, jos toinen puoli ei toimi?</w:t>
      </w:r>
    </w:p>
    <w:p>
      <w:r>
        <w:rPr>
          <w:b/>
        </w:rPr>
        <w:t xml:space="preserve">Tulos</w:t>
      </w:r>
    </w:p>
    <w:p>
      <w:r>
        <w:t xml:space="preserve">Olin saanut lahjaksi BEATS-kuulokkeet ja nyt ne eivät toimi, ei kukaan korjaa näitä Bangaloressa? Minulla ei ole takuuta.</w:t>
      </w:r>
    </w:p>
    <w:p>
      <w:r>
        <w:rPr>
          <w:b/>
        </w:rPr>
        <w:t xml:space="preserve">Esimerkki 1.978</w:t>
      </w:r>
    </w:p>
    <w:p>
      <w:r>
        <w:t xml:space="preserve">Miten voin ansaita 10000 dollaria kuukaudessa?</w:t>
      </w:r>
    </w:p>
    <w:p>
      <w:r>
        <w:rPr>
          <w:b/>
        </w:rPr>
        <w:t xml:space="preserve">Tulos</w:t>
      </w:r>
    </w:p>
    <w:p>
      <w:r>
        <w:t xml:space="preserve">Mikä on paras tapa ansaita 10000 rupiaa kuukaudessa?</w:t>
      </w:r>
    </w:p>
    <w:p>
      <w:r>
        <w:rPr>
          <w:b/>
        </w:rPr>
        <w:t xml:space="preserve">Esimerkki 1.979</w:t>
      </w:r>
    </w:p>
    <w:p>
      <w:r>
        <w:t xml:space="preserve">Mitkä ovat parhaat juoksukengät alle 2000 Intiassa (sekä ulkonäöltään että laadultaan tai käyttötarkoitukseltaan)?</w:t>
      </w:r>
    </w:p>
    <w:p>
      <w:r>
        <w:rPr>
          <w:b/>
        </w:rPr>
        <w:t xml:space="preserve">Tulos</w:t>
      </w:r>
    </w:p>
    <w:p>
      <w:r>
        <w:t xml:space="preserve">Mikä on paras juoksuohjelma alle 150$?</w:t>
      </w:r>
    </w:p>
    <w:p>
      <w:r>
        <w:rPr>
          <w:b/>
        </w:rPr>
        <w:t xml:space="preserve">Esimerkki 1.980</w:t>
      </w:r>
    </w:p>
    <w:p>
      <w:r>
        <w:t xml:space="preserve">Mitkä ovat parhaat resurssit Facebook-sovelluksen käyttöliittymäsuunnittelun oppimiseen?</w:t>
      </w:r>
    </w:p>
    <w:p>
      <w:r>
        <w:rPr>
          <w:b/>
        </w:rPr>
        <w:t xml:space="preserve">Tulos</w:t>
      </w:r>
    </w:p>
    <w:p>
      <w:r>
        <w:t xml:space="preserve">Mitkä ovat parhaat resurssit mobiilisovellusten käyttöliittymäsuunnittelun oppimiseen?</w:t>
      </w:r>
    </w:p>
    <w:p>
      <w:r>
        <w:rPr>
          <w:b/>
        </w:rPr>
        <w:t xml:space="preserve">Esimerkki 1.981</w:t>
      </w:r>
    </w:p>
    <w:p>
      <w:r>
        <w:t xml:space="preserve">Onko totta, että IRS ja maahanmuuttovirasto eivät ole yhteydessä toisiinsa?</w:t>
      </w:r>
    </w:p>
    <w:p>
      <w:r>
        <w:rPr>
          <w:b/>
        </w:rPr>
        <w:t xml:space="preserve">Tulos</w:t>
      </w:r>
    </w:p>
    <w:p>
      <w:r>
        <w:t xml:space="preserve">Pitääkö paikkansa, että Facebookin ennen listautumista olevien työntekijöiden ei tarvitse maksaa veroja optio-oikeuksistaan ja RSU-oikeuksistaan?</w:t>
      </w:r>
    </w:p>
    <w:p>
      <w:r>
        <w:rPr>
          <w:b/>
        </w:rPr>
        <w:t xml:space="preserve">Esimerkki 1.982</w:t>
      </w:r>
    </w:p>
    <w:p>
      <w:r>
        <w:t xml:space="preserve">Pelihiiri alle 500?</w:t>
      </w:r>
    </w:p>
    <w:p>
      <w:r>
        <w:rPr>
          <w:b/>
        </w:rPr>
        <w:t xml:space="preserve">Tulos</w:t>
      </w:r>
    </w:p>
    <w:p>
      <w:r>
        <w:t xml:space="preserve">Mitä kylmyys symboloi runoudessa?</w:t>
      </w:r>
    </w:p>
    <w:p>
      <w:r>
        <w:rPr>
          <w:b/>
        </w:rPr>
        <w:t xml:space="preserve">Esimerkki 1.983</w:t>
      </w:r>
    </w:p>
    <w:p>
      <w:r>
        <w:t xml:space="preserve">Mitkä ovat työllistymismahdollisuuksien kannalta vahvimmat pääaineet ja mitkä ovat heikoimmat pääaineet Midwestern Statessa?</w:t>
      </w:r>
    </w:p>
    <w:p>
      <w:r>
        <w:rPr>
          <w:b/>
        </w:rPr>
        <w:t xml:space="preserve">Tulos</w:t>
      </w:r>
    </w:p>
    <w:p>
      <w:r>
        <w:t xml:space="preserve">Mitkä ovat Metro Staten vahvimmat pääaineet työnäkymien kannalta ja mitkä ovat heikoimmat pääaineet?</w:t>
      </w:r>
    </w:p>
    <w:p>
      <w:r>
        <w:rPr>
          <w:b/>
        </w:rPr>
        <w:t xml:space="preserve">Esimerkki 1.984</w:t>
      </w:r>
    </w:p>
    <w:p>
      <w:r>
        <w:t xml:space="preserve">Mitä Trey Songzin rintatatuoinnissa lukee? Mikä on tarina sen takana?</w:t>
      </w:r>
    </w:p>
    <w:p>
      <w:r>
        <w:rPr>
          <w:b/>
        </w:rPr>
        <w:t xml:space="preserve">Tulos</w:t>
      </w:r>
    </w:p>
    <w:p>
      <w:r>
        <w:t xml:space="preserve">Mikä on Trey Knightin ensimmäinen startup-yritys?</w:t>
      </w:r>
    </w:p>
    <w:p>
      <w:r>
        <w:rPr>
          <w:b/>
        </w:rPr>
        <w:t xml:space="preserve">Esimerkki 1.985</w:t>
      </w:r>
    </w:p>
    <w:p>
      <w:r>
        <w:t xml:space="preserve">Miten Microsoft Wordiin laitetaan neliösymboli?</w:t>
      </w:r>
    </w:p>
    <w:p>
      <w:r>
        <w:rPr>
          <w:b/>
        </w:rPr>
        <w:t xml:space="preserve">Tulos</w:t>
      </w:r>
    </w:p>
    <w:p>
      <w:r>
        <w:t xml:space="preserve">Miten saan sanamäärän Microsoft Word 2003:ssa?</w:t>
      </w:r>
    </w:p>
    <w:p>
      <w:r>
        <w:rPr>
          <w:b/>
        </w:rPr>
        <w:t xml:space="preserve">Esimerkki 1.986</w:t>
      </w:r>
    </w:p>
    <w:p>
      <w:r>
        <w:t xml:space="preserve">Mitä brändipäällikkö tekee?</w:t>
      </w:r>
    </w:p>
    <w:p>
      <w:r>
        <w:rPr>
          <w:b/>
        </w:rPr>
        <w:t xml:space="preserve">Tulos</w:t>
      </w:r>
    </w:p>
    <w:p>
      <w:r>
        <w:t xml:space="preserve">Mitä muotibrändin johtaja tekee?</w:t>
      </w:r>
    </w:p>
    <w:p>
      <w:r>
        <w:rPr>
          <w:b/>
        </w:rPr>
        <w:t xml:space="preserve">Esimerkki 1.987</w:t>
      </w:r>
    </w:p>
    <w:p>
      <w:r>
        <w:t xml:space="preserve">Miksi oikeusjärjestelmä pyrkii auttamaan rikollista eikä uhria?</w:t>
      </w:r>
    </w:p>
    <w:p>
      <w:r>
        <w:rPr>
          <w:b/>
        </w:rPr>
        <w:t xml:space="preserve">Tulos</w:t>
      </w:r>
    </w:p>
    <w:p>
      <w:r>
        <w:t xml:space="preserve">Mitkä ovat epäolennaisimmat kysymykset, joihin olet törmännyt? Ex- tietävätkö metron kuljettajat, että he kantavat kolikoita vaunuissa subway surferissa?</w:t>
      </w:r>
    </w:p>
    <w:p>
      <w:r>
        <w:rPr>
          <w:b/>
        </w:rPr>
        <w:t xml:space="preserve">Esimerkki 1.988</w:t>
      </w:r>
    </w:p>
    <w:p>
      <w:r>
        <w:t xml:space="preserve">Mistä voin tarkistaa, missä maakunnassa PNP on avoinna vuonna 2017 NOC 2171- tai NOC 2173 -todistusta varten?</w:t>
      </w:r>
    </w:p>
    <w:p>
      <w:r>
        <w:rPr>
          <w:b/>
        </w:rPr>
        <w:t xml:space="preserve">Tulos</w:t>
      </w:r>
    </w:p>
    <w:p>
      <w:r>
        <w:t xml:space="preserve">Mitkä värit muodostavat punaisen?</w:t>
      </w:r>
    </w:p>
    <w:p>
      <w:r>
        <w:rPr>
          <w:b/>
        </w:rPr>
        <w:t xml:space="preserve">Esimerkki 1.989</w:t>
      </w:r>
    </w:p>
    <w:p>
      <w:r>
        <w:t xml:space="preserve">Mikä on paras tapa lähestyä enkelisijoittajia Intiassa?</w:t>
      </w:r>
    </w:p>
    <w:p>
      <w:r>
        <w:rPr>
          <w:b/>
        </w:rPr>
        <w:t xml:space="preserve">Tulos</w:t>
      </w:r>
    </w:p>
    <w:p>
      <w:r>
        <w:t xml:space="preserve">Miten löydämme enkelisijoittajia ensimmäiselle startup-yritykselleni Intiassa?</w:t>
      </w:r>
    </w:p>
    <w:p>
      <w:r>
        <w:rPr>
          <w:b/>
        </w:rPr>
        <w:t xml:space="preserve">Esimerkki 1.990</w:t>
      </w:r>
    </w:p>
    <w:p>
      <w:r>
        <w:t xml:space="preserve">Mitä eroa on sanoilla "Onko sinulla aikaa" ja "Onko sinulla aikaa?"?</w:t>
      </w:r>
    </w:p>
    <w:p>
      <w:r>
        <w:rPr>
          <w:b/>
        </w:rPr>
        <w:t xml:space="preserve">Tulos</w:t>
      </w:r>
    </w:p>
    <w:p>
      <w:r>
        <w:t xml:space="preserve">Mitä eroa on "ajallaan" ja "ajoissa"?</w:t>
      </w:r>
    </w:p>
    <w:p>
      <w:r>
        <w:rPr>
          <w:b/>
        </w:rPr>
        <w:t xml:space="preserve">Esimerkki 1.991</w:t>
      </w:r>
    </w:p>
    <w:p>
      <w:r>
        <w:t xml:space="preserve">Mitkä yliopistot tarjoavat digitaalisen markkinoinnin maisteriopintoja?</w:t>
      </w:r>
    </w:p>
    <w:p>
      <w:r>
        <w:rPr>
          <w:b/>
        </w:rPr>
        <w:t xml:space="preserve">Tulos</w:t>
      </w:r>
    </w:p>
    <w:p>
      <w:r>
        <w:t xml:space="preserve">Mikä on paras digitaalisen markkinoinnin kurssi?</w:t>
      </w:r>
    </w:p>
    <w:p>
      <w:r>
        <w:rPr>
          <w:b/>
        </w:rPr>
        <w:t xml:space="preserve">Esimerkki 1.992</w:t>
      </w:r>
    </w:p>
    <w:p>
      <w:r>
        <w:t xml:space="preserve">Millaista on seksi prostituoidun kanssa?</w:t>
      </w:r>
    </w:p>
    <w:p>
      <w:r>
        <w:rPr>
          <w:b/>
        </w:rPr>
        <w:t xml:space="preserve">Tulos</w:t>
      </w:r>
    </w:p>
    <w:p>
      <w:r>
        <w:t xml:space="preserve">Miten harrastan seksiä prostituoidun kanssa?</w:t>
      </w:r>
    </w:p>
    <w:p>
      <w:r>
        <w:rPr>
          <w:b/>
        </w:rPr>
        <w:t xml:space="preserve">Esimerkki 1.993</w:t>
      </w:r>
    </w:p>
    <w:p>
      <w:r>
        <w:t xml:space="preserve">Sain C-luokan arvosanan luokan 10 hindi FA-1 tentissä.Voinko saada 10 CGPA-pistettä lopputentissä?</w:t>
      </w:r>
    </w:p>
    <w:p>
      <w:r>
        <w:rPr>
          <w:b/>
        </w:rPr>
        <w:t xml:space="preserve">Tulos</w:t>
      </w:r>
    </w:p>
    <w:p>
      <w:r>
        <w:t xml:space="preserve">Sain C-arvosanan hindin kielessä, luokan 10 FA-1 tentti.Mikä on maksimipistemäärä, jonka voin saada lopullisessa kokeessa?</w:t>
      </w:r>
    </w:p>
    <w:p>
      <w:r>
        <w:rPr>
          <w:b/>
        </w:rPr>
        <w:t xml:space="preserve">Esimerkki 1.994</w:t>
      </w:r>
    </w:p>
    <w:p>
      <w:r>
        <w:t xml:space="preserve">Onko Baar Baar Dekho floppi?</w:t>
      </w:r>
    </w:p>
    <w:p>
      <w:r>
        <w:rPr>
          <w:b/>
        </w:rPr>
        <w:t xml:space="preserve">Tulos</w:t>
      </w:r>
    </w:p>
    <w:p>
      <w:r>
        <w:t xml:space="preserve">Miksi Katrina Kaifin Cannes-debyytti oli floppi?</w:t>
      </w:r>
    </w:p>
    <w:p>
      <w:r>
        <w:rPr>
          <w:b/>
        </w:rPr>
        <w:t xml:space="preserve">Esimerkki 1.995</w:t>
      </w:r>
    </w:p>
    <w:p>
      <w:r>
        <w:t xml:space="preserve">Vaihtaisitko 5 älykkyysosamääräpistettä taattuun taloudelliseen turvallisuuteen, jossa sinun ei koskaan tarvitsisi tehdä työtä?</w:t>
      </w:r>
    </w:p>
    <w:p>
      <w:r>
        <w:rPr>
          <w:b/>
        </w:rPr>
        <w:t xml:space="preserve">Tulos</w:t>
      </w:r>
    </w:p>
    <w:p>
      <w:r>
        <w:t xml:space="preserve">Miten elämäsi muuttuisi, jos älykkyysosamääräsi laskisi 20 pistettä?</w:t>
      </w:r>
    </w:p>
    <w:p>
      <w:r>
        <w:rPr>
          <w:b/>
        </w:rPr>
        <w:t xml:space="preserve">Esimerkki 1.996</w:t>
      </w:r>
    </w:p>
    <w:p>
      <w:r>
        <w:t xml:space="preserve">Mikä on painovoimavakion arvo maapallolla ja kuussa?</w:t>
      </w:r>
    </w:p>
    <w:p>
      <w:r>
        <w:rPr>
          <w:b/>
        </w:rPr>
        <w:t xml:space="preserve">Tulos</w:t>
      </w:r>
    </w:p>
    <w:p>
      <w:r>
        <w:t xml:space="preserve">Miten sivustot ansaitsevat? Saavatko ne palkkaa, kun sivustolla vierailee suuri määrä ihmisiä tai kun suuri määrä kävijöitä klikkaa sivustolla olevia lisäyksiä?</w:t>
      </w:r>
    </w:p>
    <w:p>
      <w:r>
        <w:rPr>
          <w:b/>
        </w:rPr>
        <w:t xml:space="preserve">Esimerkki 1.997</w:t>
      </w:r>
    </w:p>
    <w:p>
      <w:r>
        <w:t xml:space="preserve">Mitä minun pitäisi levittää kasvoille seborrooinen ihottuma?</w:t>
      </w:r>
    </w:p>
    <w:p>
      <w:r>
        <w:rPr>
          <w:b/>
        </w:rPr>
        <w:t xml:space="preserve">Tulos</w:t>
      </w:r>
    </w:p>
    <w:p>
      <w:r>
        <w:t xml:space="preserve">Olen lääketieteen opiskelija ja haluan tehdä sovelluksen potilaille. Haluan käyttää NLP:tä potilaskyselyjen jäsentämiseen. Mistä aloittaa ja mitä NLP:tä käyttää?</w:t>
      </w:r>
    </w:p>
    <w:p>
      <w:r>
        <w:rPr>
          <w:b/>
        </w:rPr>
        <w:t xml:space="preserve">Esimerkki 1.998</w:t>
      </w:r>
    </w:p>
    <w:p>
      <w:r>
        <w:t xml:space="preserve">Miten meistä tulee kuolemattomia?</w:t>
      </w:r>
    </w:p>
    <w:p>
      <w:r>
        <w:rPr>
          <w:b/>
        </w:rPr>
        <w:t xml:space="preserve">Tulos</w:t>
      </w:r>
    </w:p>
    <w:p>
      <w:r>
        <w:t xml:space="preserve">Olemmeko todella kuolemattomia?</w:t>
      </w:r>
    </w:p>
    <w:p>
      <w:r>
        <w:rPr>
          <w:b/>
        </w:rPr>
        <w:t xml:space="preserve">Esimerkki 1.999</w:t>
      </w:r>
    </w:p>
    <w:p>
      <w:r>
        <w:t xml:space="preserve">Onko kammion systolisen jakson ja sykkeen välillä yhteyttä?</w:t>
      </w:r>
    </w:p>
    <w:p>
      <w:r>
        <w:rPr>
          <w:b/>
        </w:rPr>
        <w:t xml:space="preserve">Tulos</w:t>
      </w:r>
    </w:p>
    <w:p>
      <w:r>
        <w:t xml:space="preserve">Mitä eroa on leposykkeen ja normaalin sykkeen välillä?</w:t>
      </w:r>
    </w:p>
    <w:p>
      <w:r>
        <w:rPr>
          <w:b/>
        </w:rPr>
        <w:t xml:space="preserve">Esimerkki 1.1000</w:t>
      </w:r>
    </w:p>
    <w:p>
      <w:r>
        <w:t xml:space="preserve">Mitä sisustussuunnittelijat ajattelevat Ikeasta?</w:t>
      </w:r>
    </w:p>
    <w:p>
      <w:r>
        <w:rPr>
          <w:b/>
        </w:rPr>
        <w:t xml:space="preserve">Tulos</w:t>
      </w:r>
    </w:p>
    <w:p>
      <w:r>
        <w:t xml:space="preserve">Miksi sisustussuunnittelijat matkustavat?</w:t>
      </w:r>
    </w:p>
    <w:p>
      <w:r>
        <w:rPr>
          <w:b/>
        </w:rPr>
        <w:t xml:space="preserve">Esimerkki 1.1001</w:t>
      </w:r>
    </w:p>
    <w:p>
      <w:r>
        <w:t xml:space="preserve">Kuinka kauan iPhone 5s kestää?</w:t>
      </w:r>
    </w:p>
    <w:p>
      <w:r>
        <w:rPr>
          <w:b/>
        </w:rPr>
        <w:t xml:space="preserve">Tulos</w:t>
      </w:r>
    </w:p>
    <w:p>
      <w:r>
        <w:t xml:space="preserve">Olen utelias, onko Tom Riddleä koskevaa ennustusta? Harryn kaltainen merkittävä, koska Tom Riddlen olemassaolo on tavallaan oleellinen.</w:t>
      </w:r>
    </w:p>
    <w:p>
      <w:r>
        <w:rPr>
          <w:b/>
        </w:rPr>
        <w:t xml:space="preserve">Esimerkki 1.1002</w:t>
      </w:r>
    </w:p>
    <w:p>
      <w:r>
        <w:t xml:space="preserve">Ovatko näädät lemmikkejä vai tuholaisia?</w:t>
      </w:r>
    </w:p>
    <w:p>
      <w:r>
        <w:rPr>
          <w:b/>
        </w:rPr>
        <w:t xml:space="preserve">Tulos</w:t>
      </w:r>
    </w:p>
    <w:p>
      <w:r>
        <w:t xml:space="preserve">Pitäisikö minun pitää näätä lemmikkinä?</w:t>
      </w:r>
    </w:p>
    <w:p>
      <w:r>
        <w:rPr>
          <w:b/>
        </w:rPr>
        <w:t xml:space="preserve">Esimerkki 1.1003</w:t>
      </w:r>
    </w:p>
    <w:p>
      <w:r>
        <w:t xml:space="preserve">Voiko hiv tarttua sormeen tehdyn pienen viillon kautta?</w:t>
      </w:r>
    </w:p>
    <w:p>
      <w:r>
        <w:rPr>
          <w:b/>
        </w:rPr>
        <w:t xml:space="preserve">Tulos</w:t>
      </w:r>
    </w:p>
    <w:p>
      <w:r>
        <w:t xml:space="preserve">Vaikuttaako HIV vain ihmisiin?</w:t>
      </w:r>
    </w:p>
    <w:p>
      <w:r>
        <w:rPr>
          <w:b/>
        </w:rPr>
        <w:t xml:space="preserve">Esimerkki 1.1004</w:t>
      </w:r>
    </w:p>
    <w:p>
      <w:r>
        <w:t xml:space="preserve">Löysin nämä neulakotelot, joissa oli arabiaa. Voisiko joku kääntää ne?</w:t>
      </w:r>
    </w:p>
    <w:p>
      <w:r>
        <w:rPr>
          <w:b/>
        </w:rPr>
        <w:t xml:space="preserve">Tulos</w:t>
      </w:r>
    </w:p>
    <w:p>
      <w:r>
        <w:t xml:space="preserve">Jos katson jotakuta LinkedInissä ja sitten estän hänet, voiko hän nähdä, että katsoin häntä?</w:t>
      </w:r>
    </w:p>
    <w:p>
      <w:r>
        <w:rPr>
          <w:b/>
        </w:rPr>
        <w:t xml:space="preserve">Esimerkki 1.1005</w:t>
      </w:r>
    </w:p>
    <w:p>
      <w:r>
        <w:t xml:space="preserve">Jos linnut lentävät bussissa, törmäävätkö ne bussin sisällä olevaan bussiin?</w:t>
      </w:r>
    </w:p>
    <w:p>
      <w:r>
        <w:rPr>
          <w:b/>
        </w:rPr>
        <w:t xml:space="preserve">Tulos</w:t>
      </w:r>
    </w:p>
    <w:p>
      <w:r>
        <w:t xml:space="preserve">Kun näemme hyttysen lentävän autossamme, lentääkö se todella automme nopeudella?</w:t>
      </w:r>
    </w:p>
    <w:p>
      <w:r>
        <w:rPr>
          <w:b/>
        </w:rPr>
        <w:t xml:space="preserve">Esimerkki 1.1006</w:t>
      </w:r>
    </w:p>
    <w:p>
      <w:r>
        <w:t xml:space="preserve">Onko dispersiovoimia olemassa metallien, kuten Na:n, Mg:n jne., atomeissa?</w:t>
      </w:r>
    </w:p>
    <w:p>
      <w:r>
        <w:rPr>
          <w:b/>
        </w:rPr>
        <w:t xml:space="preserve">Tulos</w:t>
      </w:r>
    </w:p>
    <w:p>
      <w:r>
        <w:t xml:space="preserve">Snooker: Tarvitsenko vain aikaa tehdä se oikein?</w:t>
      </w:r>
    </w:p>
    <w:p>
      <w:r>
        <w:rPr>
          <w:b/>
        </w:rPr>
        <w:t xml:space="preserve">Esimerkki 1.1007</w:t>
      </w:r>
    </w:p>
    <w:p>
      <w:r>
        <w:t xml:space="preserve">Miksi mitään ei tehdä Kashmirin kysymyksen ratkaisemiseksi?</w:t>
      </w:r>
    </w:p>
    <w:p>
      <w:r>
        <w:rPr>
          <w:b/>
        </w:rPr>
        <w:t xml:space="preserve">Tulos</w:t>
      </w:r>
    </w:p>
    <w:p>
      <w:r>
        <w:t xml:space="preserve">Miksi tiedotusvälineet ja poliitikot eivät käsittele Kašmirin kysymyksen ydintä sen sijaan, että he juoksentelisivat marginaalien ympärillä?</w:t>
      </w:r>
    </w:p>
    <w:p>
      <w:r>
        <w:rPr>
          <w:b/>
        </w:rPr>
        <w:t xml:space="preserve">Esimerkki 1.1008</w:t>
      </w:r>
    </w:p>
    <w:p>
      <w:r>
        <w:t xml:space="preserve">Onko LinkedIn avaamassa Seattlen toimistoa?</w:t>
      </w:r>
    </w:p>
    <w:p>
      <w:r>
        <w:rPr>
          <w:b/>
        </w:rPr>
        <w:t xml:space="preserve">Tulos</w:t>
      </w:r>
    </w:p>
    <w:p>
      <w:r>
        <w:t xml:space="preserve">Miten Seattlessa asuvat Googlen työntekijät kulkevat Googlen Kirklandin toimistoon?</w:t>
      </w:r>
    </w:p>
    <w:p>
      <w:r>
        <w:rPr>
          <w:b/>
        </w:rPr>
        <w:t xml:space="preserve">Esimerkki 1.1009</w:t>
      </w:r>
    </w:p>
    <w:p>
      <w:r>
        <w:t xml:space="preserve">Mikä on maapallon tihein materiaali? Onko muilta planeetoilta löydetty tiheämpiä materiaaleja?</w:t>
      </w:r>
    </w:p>
    <w:p>
      <w:r>
        <w:rPr>
          <w:b/>
        </w:rPr>
        <w:t xml:space="preserve">Tulos</w:t>
      </w:r>
    </w:p>
    <w:p>
      <w:r>
        <w:t xml:space="preserve">Mikä on maailman kestävin materiaali?</w:t>
      </w:r>
    </w:p>
    <w:p>
      <w:r>
        <w:rPr>
          <w:b/>
        </w:rPr>
        <w:t xml:space="preserve">Esimerkki 1.1010</w:t>
      </w:r>
    </w:p>
    <w:p>
      <w:r>
        <w:t xml:space="preserve">Jos poistan WhatsAppin asennuksen poistamatta tiliäni käytöstä, poistetaanko minut ryhmistä?</w:t>
      </w:r>
    </w:p>
    <w:p>
      <w:r>
        <w:rPr>
          <w:b/>
        </w:rPr>
        <w:t xml:space="preserve">Tulos</w:t>
      </w:r>
    </w:p>
    <w:p>
      <w:r>
        <w:t xml:space="preserve">Olen hukannut puhelimeni, joten poistin SIM-kortin käytöstä. Miten voin poistaa WhatsApp-tilini?</w:t>
      </w:r>
    </w:p>
    <w:p>
      <w:r>
        <w:rPr>
          <w:b/>
        </w:rPr>
        <w:t xml:space="preserve">Esimerkki 1.1011</w:t>
      </w:r>
    </w:p>
    <w:p>
      <w:r>
        <w:t xml:space="preserve">Mitä eroja on termodynamiikan 1. ja 2. lain välillä?</w:t>
      </w:r>
    </w:p>
    <w:p>
      <w:r>
        <w:rPr>
          <w:b/>
        </w:rPr>
        <w:t xml:space="preserve">Tulos</w:t>
      </w:r>
    </w:p>
    <w:p>
      <w:r>
        <w:t xml:space="preserve">Mitä etuja termodynamiikan 2. lailla on verrattuna ensimmäiseen lakiin?</w:t>
      </w:r>
    </w:p>
    <w:p>
      <w:r>
        <w:rPr>
          <w:b/>
        </w:rPr>
        <w:t xml:space="preserve">Esimerkki 1.1012</w:t>
      </w:r>
    </w:p>
    <w:p>
      <w:r>
        <w:t xml:space="preserve">Mitä tapahtui Narnian kronikat -elokuvasarjalle? Jatketaanko Walden Median sopimusta? Onko toivoa tulevista elokuvista?</w:t>
      </w:r>
    </w:p>
    <w:p>
      <w:r>
        <w:rPr>
          <w:b/>
        </w:rPr>
        <w:t xml:space="preserve">Tulos</w:t>
      </w:r>
    </w:p>
    <w:p>
      <w:r>
        <w:t xml:space="preserve">Miksi vain yksi Narnian kronikat -elokuvista on iTunesissa?</w:t>
      </w:r>
    </w:p>
    <w:p>
      <w:r>
        <w:rPr>
          <w:b/>
        </w:rPr>
        <w:t xml:space="preserve">Esimerkki 1.1013</w:t>
      </w:r>
    </w:p>
    <w:p>
      <w:r>
        <w:t xml:space="preserve">Mikä on kauppatavaroiden myynnin merkitys?</w:t>
      </w:r>
    </w:p>
    <w:p>
      <w:r>
        <w:rPr>
          <w:b/>
        </w:rPr>
        <w:t xml:space="preserve">Tulos</w:t>
      </w:r>
    </w:p>
    <w:p>
      <w:r>
        <w:t xml:space="preserve">Mitkä ovat joitakin parhaita merchandising-kampanjoita?</w:t>
      </w:r>
    </w:p>
    <w:p>
      <w:r>
        <w:rPr>
          <w:b/>
        </w:rPr>
        <w:t xml:space="preserve">Esimerkki 1.1014</w:t>
      </w:r>
    </w:p>
    <w:p>
      <w:r>
        <w:t xml:space="preserve">Vahvistaako vai heikentääkö äänestyspakko demokratiaa?</w:t>
      </w:r>
    </w:p>
    <w:p>
      <w:r>
        <w:rPr>
          <w:b/>
        </w:rPr>
        <w:t xml:space="preserve">Tulos</w:t>
      </w:r>
    </w:p>
    <w:p>
      <w:r>
        <w:t xml:space="preserve">Miten voin äänestää postitse?</w:t>
      </w:r>
    </w:p>
    <w:p>
      <w:r>
        <w:rPr>
          <w:b/>
        </w:rPr>
        <w:t xml:space="preserve">Esimerkki 1.1015</w:t>
      </w:r>
    </w:p>
    <w:p>
      <w:r>
        <w:t xml:space="preserve">Mitkä ovat joitakin Intian vastakkaisia puolia?</w:t>
      </w:r>
    </w:p>
    <w:p>
      <w:r>
        <w:rPr>
          <w:b/>
        </w:rPr>
        <w:t xml:space="preserve">Tulos</w:t>
      </w:r>
    </w:p>
    <w:p>
      <w:r>
        <w:t xml:space="preserve">Mitkä ovat joitakin hindulaisuuden vastakkaisia puolia?</w:t>
      </w:r>
    </w:p>
    <w:p>
      <w:r>
        <w:rPr>
          <w:b/>
        </w:rPr>
        <w:t xml:space="preserve">Esimerkki 1.1016</w:t>
      </w:r>
    </w:p>
    <w:p>
      <w:r>
        <w:t xml:space="preserve">Miten saan selville jonkun sijainnin matkapuhelinnumeron kautta lataamatta mitään sovellusta?</w:t>
      </w:r>
    </w:p>
    <w:p>
      <w:r>
        <w:rPr>
          <w:b/>
        </w:rPr>
        <w:t xml:space="preserve">Tulos</w:t>
      </w:r>
    </w:p>
    <w:p>
      <w:r>
        <w:t xml:space="preserve">Onko olemassa mitään mobiilisovellusta, jonka kautta voin ladata musiikkia?</w:t>
      </w:r>
    </w:p>
    <w:p>
      <w:r>
        <w:rPr>
          <w:b/>
        </w:rPr>
        <w:t xml:space="preserve">Esimerkki 1.1017</w:t>
      </w:r>
    </w:p>
    <w:p>
      <w:r>
        <w:t xml:space="preserve">Mitä suuria sosiaalisia virheitä kannattaa välttää Sloveniassa vieraillessa?</w:t>
      </w:r>
    </w:p>
    <w:p>
      <w:r>
        <w:rPr>
          <w:b/>
        </w:rPr>
        <w:t xml:space="preserve">Tulos</w:t>
      </w:r>
    </w:p>
    <w:p>
      <w:r>
        <w:t xml:space="preserve">Mitkä ovat joitakin suuria sosiaalisia faux pas välttää, kun vierailee Nigeriassa?</w:t>
      </w:r>
    </w:p>
    <w:p>
      <w:r>
        <w:rPr>
          <w:b/>
        </w:rPr>
        <w:t xml:space="preserve">Esimerkki 1.1018</w:t>
      </w:r>
    </w:p>
    <w:p>
      <w:r>
        <w:t xml:space="preserve">Kuinka usein ajattelet, kuinka onnellinen olet tai et ole?</w:t>
      </w:r>
    </w:p>
    <w:p>
      <w:r>
        <w:rPr>
          <w:b/>
        </w:rPr>
        <w:t xml:space="preserve">Tulos</w:t>
      </w:r>
    </w:p>
    <w:p>
      <w:r>
        <w:t xml:space="preserve">Kuinka onnellinen olet?</w:t>
      </w:r>
    </w:p>
    <w:p>
      <w:r>
        <w:rPr>
          <w:b/>
        </w:rPr>
        <w:t xml:space="preserve">Esimerkki 1.1019</w:t>
      </w:r>
    </w:p>
    <w:p>
      <w:r>
        <w:t xml:space="preserve">Miten minusta voi tulla hyvä kirjailija?</w:t>
      </w:r>
    </w:p>
    <w:p>
      <w:r>
        <w:rPr>
          <w:b/>
        </w:rPr>
        <w:t xml:space="preserve">Tulos</w:t>
      </w:r>
    </w:p>
    <w:p>
      <w:r>
        <w:t xml:space="preserve">Miten minusta voi tulla hyvä kirjoittaja pelkästä innokkaasta lukijasta?</w:t>
      </w:r>
    </w:p>
    <w:p>
      <w:r>
        <w:rPr>
          <w:b/>
        </w:rPr>
        <w:t xml:space="preserve">Esimerkki 1.1020</w:t>
      </w:r>
    </w:p>
    <w:p>
      <w:r>
        <w:t xml:space="preserve">Miten Percy Spencer löysi mikroaaltouunin?</w:t>
      </w:r>
    </w:p>
    <w:p>
      <w:r>
        <w:rPr>
          <w:b/>
        </w:rPr>
        <w:t xml:space="preserve">Tulos</w:t>
      </w:r>
    </w:p>
    <w:p>
      <w:r>
        <w:t xml:space="preserve">Missä oli Percy Spencer, kun hän keksi mikroaaltouunin?</w:t>
      </w:r>
    </w:p>
    <w:p>
      <w:r>
        <w:rPr>
          <w:b/>
        </w:rPr>
        <w:t xml:space="preserve">Esimerkki 1.1021</w:t>
      </w:r>
    </w:p>
    <w:p>
      <w:r>
        <w:t xml:space="preserve">Mitkä ovat parhaita elämänoppitunteja?</w:t>
      </w:r>
    </w:p>
    <w:p>
      <w:r>
        <w:rPr>
          <w:b/>
        </w:rPr>
        <w:t xml:space="preserve">Tulos</w:t>
      </w:r>
    </w:p>
    <w:p>
      <w:r>
        <w:t xml:space="preserve">Mitä olet oppinut elämästäsi tähän asti?</w:t>
      </w:r>
    </w:p>
    <w:p>
      <w:r>
        <w:rPr>
          <w:b/>
        </w:rPr>
        <w:t xml:space="preserve">Esimerkki 1.1022</w:t>
      </w:r>
    </w:p>
    <w:p>
      <w:r>
        <w:t xml:space="preserve">Miten ja milloin voimme ansaita miljoona puntaa bruttotuloja uudella sovelluksellani?</w:t>
      </w:r>
    </w:p>
    <w:p>
      <w:r>
        <w:rPr>
          <w:b/>
        </w:rPr>
        <w:t xml:space="preserve">Tulos</w:t>
      </w:r>
    </w:p>
    <w:p>
      <w:r>
        <w:t xml:space="preserve">Miten voin palkata ja kannustaa harjoittelijoita auttamaan uuden sovellukseni kanssa, jos meillä ei ole tuloja?</w:t>
      </w:r>
    </w:p>
    <w:p>
      <w:r>
        <w:rPr>
          <w:b/>
        </w:rPr>
        <w:t xml:space="preserve">Esimerkki 1.1023</w:t>
      </w:r>
    </w:p>
    <w:p>
      <w:r>
        <w:t xml:space="preserve">Mitkä yritykset käyttävät punaista ensisijaisena brändivärinään?</w:t>
      </w:r>
    </w:p>
    <w:p>
      <w:r>
        <w:rPr>
          <w:b/>
        </w:rPr>
        <w:t xml:space="preserve">Tulos</w:t>
      </w:r>
    </w:p>
    <w:p>
      <w:r>
        <w:t xml:space="preserve">Jos esineet näyttävät värillisiltä, koska kaikki näkyvä spektri absorboituu niihin, paitsi heijastettu väri, minkä värinen on punainen tomaatti, joka on sijoitettu maan alla olevaan rautalaatikkoon? Onko se väritön, kuten Schrodingerin kissan tapahtuma?</w:t>
      </w:r>
    </w:p>
    <w:p>
      <w:r>
        <w:rPr>
          <w:b/>
        </w:rPr>
        <w:t xml:space="preserve">Esimerkki 1.1024</w:t>
      </w:r>
    </w:p>
    <w:p>
      <w:r>
        <w:t xml:space="preserve">Miten vastaan virallisesti sähköpostiviestiin, jossa lukee "Vahvista tämän sähköpostin vastaanotto"?</w:t>
      </w:r>
    </w:p>
    <w:p>
      <w:r>
        <w:rPr>
          <w:b/>
        </w:rPr>
        <w:t xml:space="preserve">Tulos</w:t>
      </w:r>
    </w:p>
    <w:p>
      <w:r>
        <w:t xml:space="preserve">Olen yrittänyt vahvistaa sähköpostiosoitteeni Quorassa, ja siinä sanotaan, että saan sähköpostia, mutta en saa sitä. Miksi?</w:t>
      </w:r>
    </w:p>
    <w:p>
      <w:r>
        <w:rPr>
          <w:b/>
        </w:rPr>
        <w:t xml:space="preserve">Esimerkki 1.1025</w:t>
      </w:r>
    </w:p>
    <w:p>
      <w:r>
        <w:t xml:space="preserve">Mitä täysin aloittelevan pelaajan on tiedettävä, ennen kuin hän alkaa harrastaa golfia?</w:t>
      </w:r>
    </w:p>
    <w:p>
      <w:r>
        <w:rPr>
          <w:b/>
        </w:rPr>
        <w:t xml:space="preserve">Tulos</w:t>
      </w:r>
    </w:p>
    <w:p>
      <w:r>
        <w:t xml:space="preserve">Mitä täysin aloittelevan pelaajan on tiedettävä ennen tenniksen aloittamista?</w:t>
      </w:r>
    </w:p>
    <w:p>
      <w:r>
        <w:rPr>
          <w:b/>
        </w:rPr>
        <w:t xml:space="preserve">Esimerkki 1.1026</w:t>
      </w:r>
    </w:p>
    <w:p>
      <w:r>
        <w:t xml:space="preserve">Miten syntyi taikausko "rikkinäiset peilit tuovat huonoa onnea"?</w:t>
      </w:r>
    </w:p>
    <w:p>
      <w:r>
        <w:rPr>
          <w:b/>
        </w:rPr>
        <w:t xml:space="preserve">Tulos</w:t>
      </w:r>
    </w:p>
    <w:p>
      <w:r>
        <w:t xml:space="preserve">Miksi rikkinäinen peili tuo huonoa onnea?</w:t>
      </w:r>
    </w:p>
    <w:p>
      <w:r>
        <w:rPr>
          <w:b/>
        </w:rPr>
        <w:t xml:space="preserve">Esimerkki 1.1027</w:t>
      </w:r>
    </w:p>
    <w:p>
      <w:r>
        <w:t xml:space="preserve">Mikä on paras tapa liittyä DC:ssä toimivaan startup-yritykseen?</w:t>
      </w:r>
    </w:p>
    <w:p>
      <w:r>
        <w:rPr>
          <w:b/>
        </w:rPr>
        <w:t xml:space="preserve">Tulos</w:t>
      </w:r>
    </w:p>
    <w:p>
      <w:r>
        <w:t xml:space="preserve">Miten voin liittyä startup-yritykseen?</w:t>
      </w:r>
    </w:p>
    <w:p>
      <w:r>
        <w:rPr>
          <w:b/>
        </w:rPr>
        <w:t xml:space="preserve">Esimerkki 1.1028</w:t>
      </w:r>
    </w:p>
    <w:p>
      <w:r>
        <w:t xml:space="preserve">Mitä kaasua käytetään nykyisissä ilmastointilaitteissa?</w:t>
      </w:r>
    </w:p>
    <w:p>
      <w:r>
        <w:rPr>
          <w:b/>
        </w:rPr>
        <w:t xml:space="preserve">Tulos</w:t>
      </w:r>
    </w:p>
    <w:p>
      <w:r>
        <w:t xml:space="preserve">Kuka keksi ilmastointilaitteen?</w:t>
      </w:r>
    </w:p>
    <w:p>
      <w:r>
        <w:rPr>
          <w:b/>
        </w:rPr>
        <w:t xml:space="preserve">Esimerkki 1.1029</w:t>
      </w:r>
    </w:p>
    <w:p>
      <w:r>
        <w:t xml:space="preserve">Mistä yliopistoista Home Properties rekrytoi uusia opiskelijoita? Mitä pääaineita he etsivät?</w:t>
      </w:r>
    </w:p>
    <w:p>
      <w:r>
        <w:rPr>
          <w:b/>
        </w:rPr>
        <w:t xml:space="preserve">Tulos</w:t>
      </w:r>
    </w:p>
    <w:p>
      <w:r>
        <w:t xml:space="preserve">Mistä yliopistoista Parkway Properties rekrytoi uusia opiskelijoita? Mitä pääaineita he etsivät?</w:t>
      </w:r>
    </w:p>
    <w:p>
      <w:r>
        <w:rPr>
          <w:b/>
        </w:rPr>
        <w:t xml:space="preserve">Esimerkki 1.1030</w:t>
      </w:r>
    </w:p>
    <w:p>
      <w:r>
        <w:t xml:space="preserve">Mitä freelance tarkoittaa?</w:t>
      </w:r>
    </w:p>
    <w:p>
      <w:r>
        <w:rPr>
          <w:b/>
        </w:rPr>
        <w:t xml:space="preserve">Tulos</w:t>
      </w:r>
    </w:p>
    <w:p>
      <w:r>
        <w:t xml:space="preserve">Mitä freelancerina toimiminen tarkoittaa ja mitä he tekevät?</w:t>
      </w:r>
    </w:p>
    <w:p>
      <w:r>
        <w:rPr>
          <w:b/>
        </w:rPr>
        <w:t xml:space="preserve">Esimerkki 1.1031</w:t>
      </w:r>
    </w:p>
    <w:p>
      <w:r>
        <w:t xml:space="preserve">Mikä on sellaisen X-Y-tasossa olevan spiraalin yhtälö, jonka loppukeskipiste tai romahduspiste on origossa? Entä mikä on maitotiemme galaksin spiraalin yhtälö?</w:t>
      </w:r>
    </w:p>
    <w:p>
      <w:r>
        <w:rPr>
          <w:b/>
        </w:rPr>
        <w:t xml:space="preserve">Tulos</w:t>
      </w:r>
    </w:p>
    <w:p>
      <w:r>
        <w:t xml:space="preserve">Miten löytäisin yhtälön tangentin x^2+y^2=100 ympyrän pisteessä, jonka x-koordinaatti on 6 ja y-koordinaatti positiivinen?</w:t>
      </w:r>
    </w:p>
    <w:p>
      <w:r>
        <w:rPr>
          <w:b/>
        </w:rPr>
        <w:t xml:space="preserve">Esimerkki 1.1032</w:t>
      </w:r>
    </w:p>
    <w:p>
      <w:r>
        <w:t xml:space="preserve">Voiko skitsoidista persoonallisuushäiriöstä kärsivä olla hyvä tarinankertoja?</w:t>
      </w:r>
    </w:p>
    <w:p>
      <w:r>
        <w:rPr>
          <w:b/>
        </w:rPr>
        <w:t xml:space="preserve">Tulos</w:t>
      </w:r>
    </w:p>
    <w:p>
      <w:r>
        <w:t xml:space="preserve">Voiko skitsoidisen persoonallisuushäiriön sairastanut muuttua?</w:t>
      </w:r>
    </w:p>
    <w:p>
      <w:r>
        <w:rPr>
          <w:b/>
        </w:rPr>
        <w:t xml:space="preserve">Esimerkki 1.1033</w:t>
      </w:r>
    </w:p>
    <w:p>
      <w:r>
        <w:t xml:space="preserve">Mitkä ovat PA:n lakisääteiset asumuserolainsäädännöt ja miten ne ovat verrattavissa Washingtonin lakeihin?</w:t>
      </w:r>
    </w:p>
    <w:p>
      <w:r>
        <w:rPr>
          <w:b/>
        </w:rPr>
        <w:t xml:space="preserve">Tulos</w:t>
      </w:r>
    </w:p>
    <w:p>
      <w:r>
        <w:t xml:space="preserve">Mitkä ovat PA:n lakisääteiset erolainsäädännöt ja miten ne eroavat Delawaren laeista?</w:t>
      </w:r>
    </w:p>
    <w:p>
      <w:r>
        <w:rPr>
          <w:b/>
        </w:rPr>
        <w:t xml:space="preserve">Esimerkki 1.1034</w:t>
      </w:r>
    </w:p>
    <w:p>
      <w:r>
        <w:t xml:space="preserve">Voittaako Bernie Sanders Floridan?</w:t>
      </w:r>
    </w:p>
    <w:p>
      <w:r>
        <w:rPr>
          <w:b/>
        </w:rPr>
        <w:t xml:space="preserve">Tulos</w:t>
      </w:r>
    </w:p>
    <w:p>
      <w:r>
        <w:t xml:space="preserve">Voittaako Bernie Sanders Kalifornian?</w:t>
      </w:r>
    </w:p>
    <w:p>
      <w:r>
        <w:rPr>
          <w:b/>
        </w:rPr>
        <w:t xml:space="preserve">Esimerkki 1.1035</w:t>
      </w:r>
    </w:p>
    <w:p>
      <w:r>
        <w:t xml:space="preserve">Miksi Intian jako hyväksyttiin?</w:t>
      </w:r>
    </w:p>
    <w:p>
      <w:r>
        <w:rPr>
          <w:b/>
        </w:rPr>
        <w:t xml:space="preserve">Tulos</w:t>
      </w:r>
    </w:p>
    <w:p>
      <w:r>
        <w:t xml:space="preserve">Oliko Intian jako tarpeellinen?</w:t>
      </w:r>
    </w:p>
    <w:p>
      <w:r>
        <w:rPr>
          <w:b/>
        </w:rPr>
        <w:t xml:space="preserve">Esimerkki 1.1036</w:t>
      </w:r>
    </w:p>
    <w:p>
      <w:r>
        <w:t xml:space="preserve">Miksi Venuetastic epäonnistui?</w:t>
      </w:r>
    </w:p>
    <w:p>
      <w:r>
        <w:rPr>
          <w:b/>
        </w:rPr>
        <w:t xml:space="preserve">Tulos</w:t>
      </w:r>
    </w:p>
    <w:p>
      <w:r>
        <w:t xml:space="preserve">Kuinka paljon maksaa hyvän hääpaikan varaaminen?</w:t>
      </w:r>
    </w:p>
    <w:p>
      <w:r>
        <w:rPr>
          <w:b/>
        </w:rPr>
        <w:t xml:space="preserve">Esimerkki 1.1037</w:t>
      </w:r>
    </w:p>
    <w:p>
      <w:r>
        <w:t xml:space="preserve">Onko anaaliseksi kivuliasta? Jos on, mitä vinkkejä kivun vähentämiseen tai poistamiseen on?</w:t>
      </w:r>
    </w:p>
    <w:p>
      <w:r>
        <w:rPr>
          <w:b/>
        </w:rPr>
        <w:t xml:space="preserve">Tulos</w:t>
      </w:r>
    </w:p>
    <w:p>
      <w:r>
        <w:t xml:space="preserve">Miten voin vähentää silmien kipua?</w:t>
      </w:r>
    </w:p>
    <w:p>
      <w:r>
        <w:rPr>
          <w:b/>
        </w:rPr>
        <w:t xml:space="preserve">Esimerkki 1.1038</w:t>
      </w:r>
    </w:p>
    <w:p>
      <w:r>
        <w:t xml:space="preserve">Miten hoidat tärykalvon rakkulan?</w:t>
      </w:r>
    </w:p>
    <w:p>
      <w:r>
        <w:rPr>
          <w:b/>
        </w:rPr>
        <w:t xml:space="preserve">Tulos</w:t>
      </w:r>
    </w:p>
    <w:p>
      <w:r>
        <w:t xml:space="preserve">Miten hoidat laajentunutta tärykalvoa?</w:t>
      </w:r>
    </w:p>
    <w:p>
      <w:r>
        <w:rPr>
          <w:b/>
        </w:rPr>
        <w:t xml:space="preserve">Esimerkki 1.1039</w:t>
      </w:r>
    </w:p>
    <w:p>
      <w:r>
        <w:t xml:space="preserve">Mikä on Bermudan kolmion mysteeri?</w:t>
      </w:r>
    </w:p>
    <w:p>
      <w:r>
        <w:rPr>
          <w:b/>
        </w:rPr>
        <w:t xml:space="preserve">Tulos</w:t>
      </w:r>
    </w:p>
    <w:p>
      <w:r>
        <w:t xml:space="preserve">Onko Bermudan kolmio kirjaimellisesti salaperäinen?</w:t>
      </w:r>
    </w:p>
    <w:p>
      <w:r>
        <w:rPr>
          <w:b/>
        </w:rPr>
        <w:t xml:space="preserve">Esimerkki 1.1040</w:t>
      </w:r>
    </w:p>
    <w:p>
      <w:r>
        <w:t xml:space="preserve">Miten Vivino-viinietiketin tunnistusteknologia toimii?</w:t>
      </w:r>
    </w:p>
    <w:p>
      <w:r>
        <w:rPr>
          <w:b/>
        </w:rPr>
        <w:t xml:space="preserve">Tulos</w:t>
      </w:r>
    </w:p>
    <w:p>
      <w:r>
        <w:t xml:space="preserve">Mikä on Vivinon teknologiapino?</w:t>
      </w:r>
    </w:p>
    <w:p>
      <w:r>
        <w:rPr>
          <w:b/>
        </w:rPr>
        <w:t xml:space="preserve">Esimerkki 1.1041</w:t>
      </w:r>
    </w:p>
    <w:p>
      <w:r>
        <w:t xml:space="preserve">Mitkä ovat hyvät kuulokkeet alle ₹2k?</w:t>
      </w:r>
    </w:p>
    <w:p>
      <w:r>
        <w:rPr>
          <w:b/>
        </w:rPr>
        <w:t xml:space="preserve">Tulos</w:t>
      </w:r>
    </w:p>
    <w:p>
      <w:r>
        <w:t xml:space="preserve">Mikä on paras älypuhelin, jonka voin ostaa alle Rs.6000?</w:t>
      </w:r>
    </w:p>
    <w:p>
      <w:r>
        <w:rPr>
          <w:b/>
        </w:rPr>
        <w:t xml:space="preserve">Esimerkki 1.1042</w:t>
      </w:r>
    </w:p>
    <w:p>
      <w:r>
        <w:t xml:space="preserve">Miten saan ensimmäisen työni Upworkissa?</w:t>
      </w:r>
    </w:p>
    <w:p>
      <w:r>
        <w:rPr>
          <w:b/>
        </w:rPr>
        <w:t xml:space="preserve">Tulos</w:t>
      </w:r>
    </w:p>
    <w:p>
      <w:r>
        <w:t xml:space="preserve">Miksi en saa yhtään freelance-työtä Upworkista?</w:t>
      </w:r>
    </w:p>
    <w:p>
      <w:r>
        <w:rPr>
          <w:b/>
        </w:rPr>
        <w:t xml:space="preserve">Esimerkki 1.1043</w:t>
      </w:r>
    </w:p>
    <w:p>
      <w:r>
        <w:t xml:space="preserve">Onko Albert Wesker Resident Evilissä Draculan mallina?</w:t>
      </w:r>
    </w:p>
    <w:p>
      <w:r>
        <w:rPr>
          <w:b/>
        </w:rPr>
        <w:t xml:space="preserve">Tulos</w:t>
      </w:r>
    </w:p>
    <w:p>
      <w:r>
        <w:t xml:space="preserve">Resident Evil: Rakennettiinko Hive Raccoon Cityn jälkeen?</w:t>
      </w:r>
    </w:p>
    <w:p>
      <w:r>
        <w:rPr>
          <w:b/>
        </w:rPr>
        <w:t xml:space="preserve">Esimerkki 1.1044</w:t>
      </w:r>
    </w:p>
    <w:p>
      <w:r>
        <w:t xml:space="preserve">Mitä eroa on kone- ja ajoneuvotekniikan välillä?</w:t>
      </w:r>
    </w:p>
    <w:p>
      <w:r>
        <w:rPr>
          <w:b/>
        </w:rPr>
        <w:t xml:space="preserve">Tulos</w:t>
      </w:r>
    </w:p>
    <w:p>
      <w:r>
        <w:t xml:space="preserve">Mitä eroa on auto- ja autotekniikan välillä?</w:t>
      </w:r>
    </w:p>
    <w:p>
      <w:r>
        <w:rPr>
          <w:b/>
        </w:rPr>
        <w:t xml:space="preserve">Esimerkki 1.1045</w:t>
      </w:r>
    </w:p>
    <w:p>
      <w:r>
        <w:t xml:space="preserve">Mikä on Foursquaren käyttäjien ja Gowallan käyttäjien maantieteellinen jakauma?</w:t>
      </w:r>
    </w:p>
    <w:p>
      <w:r>
        <w:rPr>
          <w:b/>
        </w:rPr>
        <w:t xml:space="preserve">Tulos</w:t>
      </w:r>
    </w:p>
    <w:p>
      <w:r>
        <w:t xml:space="preserve">Mikä on Foursquaren käyttäjien maantieteellinen jakauma?</w:t>
      </w:r>
    </w:p>
    <w:p>
      <w:r>
        <w:rPr>
          <w:b/>
        </w:rPr>
        <w:t xml:space="preserve">Esimerkki 1.1046</w:t>
      </w:r>
    </w:p>
    <w:p>
      <w:r>
        <w:t xml:space="preserve">Miten löydän henkilön, joka tarvitsee työtä ja katon päänsä päälle ja mahdollisuuden muuttaa elämänsä?</w:t>
      </w:r>
    </w:p>
    <w:p>
      <w:r>
        <w:rPr>
          <w:b/>
        </w:rPr>
        <w:t xml:space="preserve">Tulos</w:t>
      </w:r>
    </w:p>
    <w:p>
      <w:r>
        <w:t xml:space="preserve">Miten supernovat ja mustat aukot liittyvät toisiinsa?</w:t>
      </w:r>
    </w:p>
    <w:p>
      <w:r>
        <w:rPr>
          <w:b/>
        </w:rPr>
        <w:t xml:space="preserve">Esimerkki 1.1047</w:t>
      </w:r>
    </w:p>
    <w:p>
      <w:r>
        <w:t xml:space="preserve">Onko perusteltua, että ei-valkoiset ihmiset vihaavat valkoisia ihmisiä tai sanovat vihaavansa valkoisia ihmisiä?</w:t>
      </w:r>
    </w:p>
    <w:p>
      <w:r>
        <w:rPr>
          <w:b/>
        </w:rPr>
        <w:t xml:space="preserve">Tulos</w:t>
      </w:r>
    </w:p>
    <w:p>
      <w:r>
        <w:t xml:space="preserve">Miksi jotkut valkoiset ihmiset vihaavat ei-valkoisia ihmisiä?</w:t>
      </w:r>
    </w:p>
    <w:p>
      <w:r>
        <w:rPr>
          <w:b/>
        </w:rPr>
        <w:t xml:space="preserve">Esimerkki 1.1048</w:t>
      </w:r>
    </w:p>
    <w:p>
      <w:r>
        <w:t xml:space="preserve">Mikä on seuraava numero sarjassa?4,7,10,10,10,16,13,....</w:t>
      </w:r>
    </w:p>
    <w:p>
      <w:r>
        <w:rPr>
          <w:b/>
        </w:rPr>
        <w:t xml:space="preserve">Tulos</w:t>
      </w:r>
    </w:p>
    <w:p>
      <w:r>
        <w:t xml:space="preserve">Mikä on sarjan seuraava numero? 2,4,7,10,15,18,...</w:t>
      </w:r>
    </w:p>
    <w:p>
      <w:r>
        <w:rPr>
          <w:b/>
        </w:rPr>
        <w:t xml:space="preserve">Esimerkki 1.1049</w:t>
      </w:r>
    </w:p>
    <w:p>
      <w:r>
        <w:t xml:space="preserve">Julkinen liikenne: Kuinka paljon maksaisi Lontoon metron rakentaminen tyhjästä nykyään?</w:t>
      </w:r>
    </w:p>
    <w:p>
      <w:r>
        <w:rPr>
          <w:b/>
        </w:rPr>
        <w:t xml:space="preserve">Tulos</w:t>
      </w:r>
    </w:p>
    <w:p>
      <w:r>
        <w:t xml:space="preserve">Kuinka paljon pyramidien rakentaminen maksaisi nykyään?</w:t>
      </w:r>
    </w:p>
    <w:p>
      <w:r>
        <w:rPr>
          <w:b/>
        </w:rPr>
        <w:t xml:space="preserve">Esimerkki 1.1050</w:t>
      </w:r>
    </w:p>
    <w:p>
      <w:r>
        <w:t xml:space="preserve">B.Archin opiskelijana, mikä on prosessi hakiessani nuoremmaksi arkkitehdiksi Delhiin?</w:t>
      </w:r>
    </w:p>
    <w:p>
      <w:r>
        <w:rPr>
          <w:b/>
        </w:rPr>
        <w:t xml:space="preserve">Tulos</w:t>
      </w:r>
    </w:p>
    <w:p>
      <w:r>
        <w:t xml:space="preserve">Miten B.Archin opiskelijana voi hakea Junior-arkkitehdiksi Singaporeen?</w:t>
      </w:r>
    </w:p>
    <w:p>
      <w:r>
        <w:rPr>
          <w:b/>
        </w:rPr>
        <w:t xml:space="preserve">Esimerkki 1.1051</w:t>
      </w:r>
    </w:p>
    <w:p>
      <w:r>
        <w:t xml:space="preserve">Mitä ovat valintapainikkeet ja valintaruudut?</w:t>
      </w:r>
    </w:p>
    <w:p>
      <w:r>
        <w:rPr>
          <w:b/>
        </w:rPr>
        <w:t xml:space="preserve">Tulos</w:t>
      </w:r>
    </w:p>
    <w:p>
      <w:r>
        <w:t xml:space="preserve">Onko totta, että jos britit eivät olisi hallinneet Intiaa, kastijärjestelmää ei olisi arvosteltu?</w:t>
      </w:r>
    </w:p>
    <w:p>
      <w:r>
        <w:rPr>
          <w:b/>
        </w:rPr>
        <w:t xml:space="preserve">Esimerkki 1.1052</w:t>
      </w:r>
    </w:p>
    <w:p>
      <w:r>
        <w:t xml:space="preserve">Miksi naiset ovat niin pahoja ja välinpitämättömiä?</w:t>
      </w:r>
    </w:p>
    <w:p>
      <w:r>
        <w:rPr>
          <w:b/>
        </w:rPr>
        <w:t xml:space="preserve">Tulos</w:t>
      </w:r>
    </w:p>
    <w:p>
      <w:r>
        <w:t xml:space="preserve">Miksi/miten joistakin ihmisistä tulee niin tietämättömiä?</w:t>
      </w:r>
    </w:p>
    <w:p>
      <w:r>
        <w:rPr>
          <w:b/>
        </w:rPr>
        <w:t xml:space="preserve">Esimerkki 1.1053</w:t>
      </w:r>
    </w:p>
    <w:p>
      <w:r>
        <w:t xml:space="preserve">Miten voit määrittää vedettömän kuparisulfaatin kemiallisen kaavan?</w:t>
      </w:r>
    </w:p>
    <w:p>
      <w:r>
        <w:rPr>
          <w:b/>
        </w:rPr>
        <w:t xml:space="preserve">Tulos</w:t>
      </w:r>
    </w:p>
    <w:p>
      <w:r>
        <w:t xml:space="preserve">Miten voit määrittää magnesium- ja kuparisulfaatin kemiallisen kaavan?</w:t>
      </w:r>
    </w:p>
    <w:p>
      <w:r>
        <w:rPr>
          <w:b/>
        </w:rPr>
        <w:t xml:space="preserve">Esimerkki 1.1054</w:t>
      </w:r>
    </w:p>
    <w:p>
      <w:r>
        <w:t xml:space="preserve">Miten voin käyttää lahjaani selittää asioita muille?</w:t>
      </w:r>
    </w:p>
    <w:p>
      <w:r>
        <w:rPr>
          <w:b/>
        </w:rPr>
        <w:t xml:space="preserve">Tulos</w:t>
      </w:r>
    </w:p>
    <w:p>
      <w:r>
        <w:t xml:space="preserve">Mistä Tanskan talous on riippuvainen?</w:t>
      </w:r>
    </w:p>
    <w:p>
      <w:r>
        <w:rPr>
          <w:b/>
        </w:rPr>
        <w:t xml:space="preserve">Esimerkki 1.1055</w:t>
      </w:r>
    </w:p>
    <w:p>
      <w:r>
        <w:t xml:space="preserve">Lasketaanko Teräsmiehen aiheuttama vahinko vakuutustarkoituksessa "Jumalan teoksi"?</w:t>
      </w:r>
    </w:p>
    <w:p>
      <w:r>
        <w:rPr>
          <w:b/>
        </w:rPr>
        <w:t xml:space="preserve">Tulos</w:t>
      </w:r>
    </w:p>
    <w:p>
      <w:r>
        <w:t xml:space="preserve">Mikä on vakuutustarkoituksessa "jumalan teko"?</w:t>
      </w:r>
    </w:p>
    <w:p>
      <w:r>
        <w:rPr>
          <w:b/>
        </w:rPr>
        <w:t xml:space="preserve">Esimerkki 1.1056</w:t>
      </w:r>
    </w:p>
    <w:p>
      <w:r>
        <w:t xml:space="preserve">Kuinka paljon laihdun vuodessa, jos harrastan paljon liikuntaa ja lopetan syömisen ja juomisen?</w:t>
      </w:r>
    </w:p>
    <w:p>
      <w:r>
        <w:rPr>
          <w:b/>
        </w:rPr>
        <w:t xml:space="preserve">Tulos</w:t>
      </w:r>
    </w:p>
    <w:p>
      <w:r>
        <w:t xml:space="preserve">Jos alan harrastaa paljon liikuntaa ja lopetan syömisen ja juomisen, laihtuuko paino merkittävästi vuodessa?</w:t>
      </w:r>
    </w:p>
    <w:p>
      <w:r>
        <w:rPr>
          <w:b/>
        </w:rPr>
        <w:t xml:space="preserve">Esimerkki 1.1057</w:t>
      </w:r>
    </w:p>
    <w:p>
      <w:r>
        <w:t xml:space="preserve">Mikä on sellaisen myyttisen olennon nimi, joka on puoliksi demoni ja puoliksi enkeli?</w:t>
      </w:r>
    </w:p>
    <w:p>
      <w:r>
        <w:rPr>
          <w:b/>
        </w:rPr>
        <w:t xml:space="preserve">Tulos</w:t>
      </w:r>
    </w:p>
    <w:p>
      <w:r>
        <w:t xml:space="preserve">Mitä italialaiset myyttiset olennot edustavat?</w:t>
      </w:r>
    </w:p>
    <w:p>
      <w:r>
        <w:rPr>
          <w:b/>
        </w:rPr>
        <w:t xml:space="preserve">Esimerkki 1.1058</w:t>
      </w:r>
    </w:p>
    <w:p>
      <w:r>
        <w:t xml:space="preserve">Mikä on arvostelusi elokuvasta Kaththi (2014) - Tamil Movie?</w:t>
      </w:r>
    </w:p>
    <w:p>
      <w:r>
        <w:rPr>
          <w:b/>
        </w:rPr>
        <w:t xml:space="preserve">Tulos</w:t>
      </w:r>
    </w:p>
    <w:p>
      <w:r>
        <w:t xml:space="preserve">Millainen on A.R. Murugadossin ohjaama elokuva Kaththi, jossa Vijay ja Samantha ovat pääosissa?</w:t>
      </w:r>
    </w:p>
    <w:p>
      <w:r>
        <w:rPr>
          <w:b/>
        </w:rPr>
        <w:t xml:space="preserve">Esimerkki 1.1059</w:t>
      </w:r>
    </w:p>
    <w:p>
      <w:r>
        <w:t xml:space="preserve">Kuinka monta kansainvälistä opiskelijaa on kirjoilla hammaslääketieteen kandidaatin (BDS) kurssilla Otagon yliopistossa?</w:t>
      </w:r>
    </w:p>
    <w:p>
      <w:r>
        <w:rPr>
          <w:b/>
        </w:rPr>
        <w:t xml:space="preserve">Tulos</w:t>
      </w:r>
    </w:p>
    <w:p>
      <w:r>
        <w:t xml:space="preserve">Kuinka monta kansainvälistä opiskelijaa Yhdysvalloissa on?</w:t>
      </w:r>
    </w:p>
    <w:p>
      <w:r>
        <w:rPr>
          <w:b/>
        </w:rPr>
        <w:t xml:space="preserve">Esimerkki 1.1060</w:t>
      </w:r>
    </w:p>
    <w:p>
      <w:r>
        <w:t xml:space="preserve">Antavatko alkoholit positiivisen Tollens-testin?</w:t>
      </w:r>
    </w:p>
    <w:p>
      <w:r>
        <w:rPr>
          <w:b/>
        </w:rPr>
        <w:t xml:space="preserve">Tulos</w:t>
      </w:r>
    </w:p>
    <w:p>
      <w:r>
        <w:t xml:space="preserve">Mitä sinun pitäisi tehdä, jos testisi on positiivinen opiaattien suhteen?</w:t>
      </w:r>
    </w:p>
    <w:p>
      <w:r>
        <w:rPr>
          <w:b/>
        </w:rPr>
        <w:t xml:space="preserve">Esimerkki 1.1061</w:t>
      </w:r>
    </w:p>
    <w:p>
      <w:r>
        <w:t xml:space="preserve">Milloin sovelluskehittäjät antoivat kännykänomistajille ensimmäisen kerran mahdollisuuden poistaa vanhat puhelinnumerot sovelluksistaan?</w:t>
      </w:r>
    </w:p>
    <w:p>
      <w:r>
        <w:rPr>
          <w:b/>
        </w:rPr>
        <w:t xml:space="preserve">Tulos</w:t>
      </w:r>
    </w:p>
    <w:p>
      <w:r>
        <w:t xml:space="preserve">Miten voin palauttaa puhelinnumeroni irctc-sovelluksessa, kun olen unohtanut salasanan?</w:t>
      </w:r>
    </w:p>
    <w:p>
      <w:r>
        <w:rPr>
          <w:b/>
        </w:rPr>
        <w:t xml:space="preserve">Esimerkki 1.1062</w:t>
      </w:r>
    </w:p>
    <w:p>
      <w:r>
        <w:t xml:space="preserve">Mitä suosittelisit vegaanille, joka on kyllästynyt hedelmiin, viljoihin ja vihanneksiin, mutta joka ei halua syödä kalaa tai lihaa kananmunineen ja maidon kanssa?</w:t>
      </w:r>
    </w:p>
    <w:p>
      <w:r>
        <w:rPr>
          <w:b/>
        </w:rPr>
        <w:t xml:space="preserve">Tulos</w:t>
      </w:r>
    </w:p>
    <w:p>
      <w:r>
        <w:t xml:space="preserve">Mikä on paras tapa valmistaa sianlihaa?</w:t>
      </w:r>
    </w:p>
    <w:p>
      <w:r>
        <w:rPr>
          <w:b/>
        </w:rPr>
        <w:t xml:space="preserve">Esimerkki 1.1063</w:t>
      </w:r>
    </w:p>
    <w:p>
      <w:r>
        <w:t xml:space="preserve">Miten voin lakata ajattelemasta exääni toisen ihmisen kanssa?</w:t>
      </w:r>
    </w:p>
    <w:p>
      <w:r>
        <w:rPr>
          <w:b/>
        </w:rPr>
        <w:t xml:space="preserve">Tulos</w:t>
      </w:r>
    </w:p>
    <w:p>
      <w:r>
        <w:t xml:space="preserve">Miten voin lakata ajattelemasta henkilöä?</w:t>
      </w:r>
    </w:p>
    <w:p>
      <w:r>
        <w:rPr>
          <w:b/>
        </w:rPr>
        <w:t xml:space="preserve">Esimerkki 1.1064</w:t>
      </w:r>
    </w:p>
    <w:p>
      <w:r>
        <w:t xml:space="preserve">Työskentelen tällä hetkellä H1B-viisumilla ja haluaisin saada vihreän kortin työnantajani kautta. Mikä on prosessi?</w:t>
      </w:r>
    </w:p>
    <w:p>
      <w:r>
        <w:rPr>
          <w:b/>
        </w:rPr>
        <w:t xml:space="preserve">Tulos</w:t>
      </w:r>
    </w:p>
    <w:p>
      <w:r>
        <w:t xml:space="preserve">Olen hyvä ohjelmoija H1b-viisumilla. Mitkä ovat hyviä työnantajia, joihin minun pitäisi pyrkiä saadakseni vihreän kortin?</w:t>
      </w:r>
    </w:p>
    <w:p>
      <w:r>
        <w:rPr>
          <w:b/>
        </w:rPr>
        <w:t xml:space="preserve">Esimerkki 1.1065</w:t>
      </w:r>
    </w:p>
    <w:p>
      <w:r>
        <w:t xml:space="preserve">Millaista on asua kartanossa?</w:t>
      </w:r>
    </w:p>
    <w:p>
      <w:r>
        <w:rPr>
          <w:b/>
        </w:rPr>
        <w:t xml:space="preserve">Tulos</w:t>
      </w:r>
    </w:p>
    <w:p>
      <w:r>
        <w:t xml:space="preserve">Pidetäänkö amerikkalaiseen taloon viittaamista "kartanona" halventavana?</w:t>
      </w:r>
    </w:p>
    <w:p>
      <w:r>
        <w:rPr>
          <w:b/>
        </w:rPr>
        <w:t xml:space="preserve">Esimerkki 1.1066</w:t>
      </w:r>
    </w:p>
    <w:p>
      <w:r>
        <w:t xml:space="preserve">Kannattaako hakeutua psykologian jatkotutkintoon?</w:t>
      </w:r>
    </w:p>
    <w:p>
      <w:r>
        <w:rPr>
          <w:b/>
        </w:rPr>
        <w:t xml:space="preserve">Tulos</w:t>
      </w:r>
    </w:p>
    <w:p>
      <w:r>
        <w:t xml:space="preserve">Kannattaako matematiikan jatkotutkintoa jatkaa?</w:t>
      </w:r>
    </w:p>
    <w:p>
      <w:r>
        <w:rPr>
          <w:b/>
        </w:rPr>
        <w:t xml:space="preserve">Esimerkki 1.1067</w:t>
      </w:r>
    </w:p>
    <w:p>
      <w:r>
        <w:t xml:space="preserve">Kenelle vuokranantajan pitäisi palauttaa vakuus?</w:t>
      </w:r>
    </w:p>
    <w:p>
      <w:r>
        <w:rPr>
          <w:b/>
        </w:rPr>
        <w:t xml:space="preserve">Tulos</w:t>
      </w:r>
    </w:p>
    <w:p>
      <w:r>
        <w:t xml:space="preserve">Mitä syitä vuokranantaja voi esittää vakuustalletuksen pidättämiselle?</w:t>
      </w:r>
    </w:p>
    <w:p>
      <w:r>
        <w:rPr>
          <w:b/>
        </w:rPr>
        <w:t xml:space="preserve">Esimerkki 1.1068</w:t>
      </w:r>
    </w:p>
    <w:p>
      <w:r>
        <w:t xml:space="preserve">Miten luon PDF-tiedoston PSD:stä ja säilytän kuvanlaadun pienennettynä?</w:t>
      </w:r>
    </w:p>
    <w:p>
      <w:r>
        <w:rPr>
          <w:b/>
        </w:rPr>
        <w:t xml:space="preserve">Tulos</w:t>
      </w:r>
    </w:p>
    <w:p>
      <w:r>
        <w:t xml:space="preserve">Miten muunnat PDF-tiedoston kerroksittaiseksi PSD-tiedostoksi?</w:t>
      </w:r>
    </w:p>
    <w:p>
      <w:r>
        <w:rPr>
          <w:b/>
        </w:rPr>
        <w:t xml:space="preserve">Esimerkki 1.1069</w:t>
      </w:r>
    </w:p>
    <w:p>
      <w:r>
        <w:t xml:space="preserve">Toimisiko paikallinen ostosportaali, joka tarjoaa alennuksia kaupungin eri jälleenmyyjiltä? Miksi?</w:t>
      </w:r>
    </w:p>
    <w:p>
      <w:r>
        <w:rPr>
          <w:b/>
        </w:rPr>
        <w:t xml:space="preserve">Tulos</w:t>
      </w:r>
    </w:p>
    <w:p>
      <w:r>
        <w:t xml:space="preserve">Mikä on Explorate? Miten se toimii ja miten se eroaa muista ostosovelluksista?</w:t>
      </w:r>
    </w:p>
    <w:p>
      <w:r>
        <w:rPr>
          <w:b/>
        </w:rPr>
        <w:t xml:space="preserve">Esimerkki 1.1070</w:t>
      </w:r>
    </w:p>
    <w:p>
      <w:r>
        <w:t xml:space="preserve">Haluan käyttää turvallisinta käyttöjärjestelmää palvelimellani ilman päänsärkyä, joka on Linux. Kumpi olisi parempi?</w:t>
      </w:r>
    </w:p>
    <w:p>
      <w:r>
        <w:rPr>
          <w:b/>
        </w:rPr>
        <w:t xml:space="preserve">Tulos</w:t>
      </w:r>
    </w:p>
    <w:p>
      <w:r>
        <w:t xml:space="preserve">Miksi ihmiset rakastavat Linux-käyttöjärjestelmää?</w:t>
      </w:r>
    </w:p>
    <w:p>
      <w:r>
        <w:rPr>
          <w:b/>
        </w:rPr>
        <w:t xml:space="preserve">Esimerkki 1.1071</w:t>
      </w:r>
    </w:p>
    <w:p>
      <w:r>
        <w:t xml:space="preserve">Mitkä ovat suosituimmat julkaisut QNUPSissa?</w:t>
      </w:r>
    </w:p>
    <w:p>
      <w:r>
        <w:rPr>
          <w:b/>
        </w:rPr>
        <w:t xml:space="preserve">Tulos</w:t>
      </w:r>
    </w:p>
    <w:p>
      <w:r>
        <w:t xml:space="preserve">Mitkä ovat suosituimmat julkaisut "investoinneissa"?</w:t>
      </w:r>
    </w:p>
    <w:p>
      <w:r>
        <w:rPr>
          <w:b/>
        </w:rPr>
        <w:t xml:space="preserve">Esimerkki 1.1072</w:t>
      </w:r>
    </w:p>
    <w:p>
      <w:r>
        <w:t xml:space="preserve">Miksi Nevadaa pidetään vaihtelevana osavaltiona ja miten se on tärkeä vaalien kannalta?</w:t>
      </w:r>
    </w:p>
    <w:p>
      <w:r>
        <w:rPr>
          <w:b/>
        </w:rPr>
        <w:t xml:space="preserve">Tulos</w:t>
      </w:r>
    </w:p>
    <w:p>
      <w:r>
        <w:t xml:space="preserve">Miksi Coloradoa pidetään vaihtelevana osavaltiona ja miten se on tärkeä vaalien kannalta?</w:t>
      </w:r>
    </w:p>
    <w:p>
      <w:r>
        <w:rPr>
          <w:b/>
        </w:rPr>
        <w:t xml:space="preserve">Esimerkki 1.1073</w:t>
      </w:r>
    </w:p>
    <w:p>
      <w:r>
        <w:t xml:space="preserve">Mitä ovat autotrofit ja heterotrofit? Mitkä ovat esimerkkejä?</w:t>
      </w:r>
    </w:p>
    <w:p>
      <w:r>
        <w:rPr>
          <w:b/>
        </w:rPr>
        <w:t xml:space="preserve">Tulos</w:t>
      </w:r>
    </w:p>
    <w:p>
      <w:r>
        <w:t xml:space="preserve">Mitkä ovat esimerkkejä autotrofeista ja heterotrofeista?</w:t>
      </w:r>
    </w:p>
    <w:p>
      <w:r>
        <w:rPr>
          <w:b/>
        </w:rPr>
        <w:t xml:space="preserve">Esimerkki 1.1074</w:t>
      </w:r>
    </w:p>
    <w:p>
      <w:r>
        <w:t xml:space="preserve">Onko 180 cm liian pitkä ihannepituus miehelle?</w:t>
      </w:r>
    </w:p>
    <w:p>
      <w:r>
        <w:rPr>
          <w:b/>
        </w:rPr>
        <w:t xml:space="preserve">Tulos</w:t>
      </w:r>
    </w:p>
    <w:p>
      <w:r>
        <w:t xml:space="preserve">Olen 14-vuotias poika ja pituuteni on 5'6. Äitini on 5'4 ja isäni on 5'7. Kuinka pitkä minusta tulee?</w:t>
      </w:r>
    </w:p>
    <w:p>
      <w:r>
        <w:rPr>
          <w:b/>
        </w:rPr>
        <w:t xml:space="preserve">Esimerkki 1.1075</w:t>
      </w:r>
    </w:p>
    <w:p>
      <w:r>
        <w:t xml:space="preserve">Miten voin julkaista Instagramissa ilman sovellusta, mobiilissa, ilmaiseksi?</w:t>
      </w:r>
    </w:p>
    <w:p>
      <w:r>
        <w:rPr>
          <w:b/>
        </w:rPr>
        <w:t xml:space="preserve">Tulos</w:t>
      </w:r>
    </w:p>
    <w:p>
      <w:r>
        <w:t xml:space="preserve">Miten näen, kuka katsoi videoitani Instagramissa?</w:t>
      </w:r>
    </w:p>
    <w:p>
      <w:r>
        <w:rPr>
          <w:b/>
        </w:rPr>
        <w:t xml:space="preserve">Esimerkki 1.1076</w:t>
      </w:r>
    </w:p>
    <w:p>
      <w:r>
        <w:t xml:space="preserve">Olen suorittanut B.tech-tutkinnon 4,5 vuodessa eli 9 lukukaudessa. Onko tämä vuosi taaksepäin?</w:t>
      </w:r>
    </w:p>
    <w:p>
      <w:r>
        <w:rPr>
          <w:b/>
        </w:rPr>
        <w:t xml:space="preserve">Tulos</w:t>
      </w:r>
    </w:p>
    <w:p>
      <w:r>
        <w:t xml:space="preserve">Valmistuin B.techistä 5 vuodessa. Pääsenkö sisään yhdysvaltalaisiin yliopistoihin?</w:t>
      </w:r>
    </w:p>
    <w:p>
      <w:r>
        <w:rPr>
          <w:b/>
        </w:rPr>
        <w:t xml:space="preserve">Esimerkki 1.1077</w:t>
      </w:r>
    </w:p>
    <w:p>
      <w:r>
        <w:t xml:space="preserve">Miksi Ivanka Trump on aina osa Trumpin kampanjaa ja Tiffany ei?</w:t>
      </w:r>
    </w:p>
    <w:p>
      <w:r>
        <w:rPr>
          <w:b/>
        </w:rPr>
        <w:t xml:space="preserve">Tulos</w:t>
      </w:r>
    </w:p>
    <w:p>
      <w:r>
        <w:t xml:space="preserve">Mitä Ivanka Trump teki Whartonissa?</w:t>
      </w:r>
    </w:p>
    <w:p>
      <w:r>
        <w:rPr>
          <w:b/>
        </w:rPr>
        <w:t xml:space="preserve">Esimerkki 1.1078</w:t>
      </w:r>
    </w:p>
    <w:p>
      <w:r>
        <w:t xml:space="preserve">Lisääkö verihiutaleista peräisin olevien kasvutekijävoiteiden paikallinen käyttö verihyytymien riskiä kehon sisällä?</w:t>
      </w:r>
    </w:p>
    <w:p>
      <w:r>
        <w:rPr>
          <w:b/>
        </w:rPr>
        <w:t xml:space="preserve">Tulos</w:t>
      </w:r>
    </w:p>
    <w:p>
      <w:r>
        <w:t xml:space="preserve">Mitkä ovat suosittuja työnhakusivustoja Intiassa keskitason kokeneille MBA-ammattilaisille Naukri.comin ja iimjobs.comin lisäksi?</w:t>
      </w:r>
    </w:p>
    <w:p>
      <w:r>
        <w:rPr>
          <w:b/>
        </w:rPr>
        <w:t xml:space="preserve">Esimerkki 1.1079</w:t>
      </w:r>
    </w:p>
    <w:p>
      <w:r>
        <w:t xml:space="preserve">Onko Vietnamin internet sensuroitu?</w:t>
      </w:r>
    </w:p>
    <w:p>
      <w:r>
        <w:rPr>
          <w:b/>
        </w:rPr>
        <w:t xml:space="preserve">Tulos</w:t>
      </w:r>
    </w:p>
    <w:p>
      <w:r>
        <w:t xml:space="preserve">Miksi Vietnamin sotaa ei sensuroitu yhtä paljon kuin ensimmäistä tai toista maailmansotaa?</w:t>
      </w:r>
    </w:p>
    <w:p>
      <w:r>
        <w:rPr>
          <w:b/>
        </w:rPr>
        <w:t xml:space="preserve">Esimerkki 1.1080</w:t>
      </w:r>
    </w:p>
    <w:p>
      <w:r>
        <w:t xml:space="preserve">Voiko joku ehdottaa minulle joitakin tärkeitä aiheita JEE Mains, jotta voin pisteet 120+?</w:t>
      </w:r>
    </w:p>
    <w:p>
      <w:r>
        <w:rPr>
          <w:b/>
        </w:rPr>
        <w:t xml:space="preserve">Tulos</w:t>
      </w:r>
    </w:p>
    <w:p>
      <w:r>
        <w:t xml:space="preserve">Mitkä ovat hyviä öljy- ja akryylimaalisiveltimiä, joita voi ostaa verkosta?</w:t>
      </w:r>
    </w:p>
    <w:p>
      <w:r>
        <w:rPr>
          <w:b/>
        </w:rPr>
        <w:t xml:space="preserve">Esimerkki 1.1081</w:t>
      </w:r>
    </w:p>
    <w:p>
      <w:r>
        <w:t xml:space="preserve">En löydä itselleni sopivaa työtä, joten päätin ryhtyä YouTuberiksi. Mistä tai miten voin aloittaa?</w:t>
      </w:r>
    </w:p>
    <w:p>
      <w:r>
        <w:rPr>
          <w:b/>
        </w:rPr>
        <w:t xml:space="preserve">Tulos</w:t>
      </w:r>
    </w:p>
    <w:p>
      <w:r>
        <w:t xml:space="preserve">Musiikin tuotanto: Voisiko joku kertoa, mistä voin ladata ilmaiseksi Nuendo 5:n?</w:t>
      </w:r>
    </w:p>
    <w:p>
      <w:r>
        <w:rPr>
          <w:b/>
        </w:rPr>
        <w:t xml:space="preserve">Esimerkki 1.1082</w:t>
      </w:r>
    </w:p>
    <w:p>
      <w:r>
        <w:t xml:space="preserve">Miltä naisista tuntuu, kun he ovat hyvin kiimaisia?</w:t>
      </w:r>
    </w:p>
    <w:p>
      <w:r>
        <w:rPr>
          <w:b/>
        </w:rPr>
        <w:t xml:space="preserve">Tulos</w:t>
      </w:r>
    </w:p>
    <w:p>
      <w:r>
        <w:t xml:space="preserve">Huomaavatko naiset suurissa kaupungeissa, kuten New Yorkissa, että kadulla olevat miehet vetävät heitä puoleensa? Minusta tuntuu, että hyvin harvat naiset huomaavat minut lainkaan/ottavat katsekontaktia.</w:t>
      </w:r>
    </w:p>
    <w:p>
      <w:r>
        <w:rPr>
          <w:b/>
        </w:rPr>
        <w:t xml:space="preserve">Esimerkki 1.1083</w:t>
      </w:r>
    </w:p>
    <w:p>
      <w:r>
        <w:t xml:space="preserve">Mitä tarkoittaa, jos haava muuttuu mustaksi rupiseksi?</w:t>
      </w:r>
    </w:p>
    <w:p>
      <w:r>
        <w:rPr>
          <w:b/>
        </w:rPr>
        <w:t xml:space="preserve">Tulos</w:t>
      </w:r>
    </w:p>
    <w:p>
      <w:r>
        <w:t xml:space="preserve">Mikä aiheuttaa syylä muuttua mustaksi? Miten sitä voidaan hoitaa?</w:t>
      </w:r>
    </w:p>
    <w:p>
      <w:r>
        <w:rPr>
          <w:b/>
        </w:rPr>
        <w:t xml:space="preserve">Esimerkki 1.1084</w:t>
      </w:r>
    </w:p>
    <w:p>
      <w:r>
        <w:t xml:space="preserve">Miten voin ladata ilmaisia siirtymiä, esiasetuksia ja tehosteita Adobe Premiere Pro -ohjelmaan?</w:t>
      </w:r>
    </w:p>
    <w:p>
      <w:r>
        <w:rPr>
          <w:b/>
        </w:rPr>
        <w:t xml:space="preserve">Tulos</w:t>
      </w:r>
    </w:p>
    <w:p>
      <w:r>
        <w:t xml:space="preserve">Mistä löydän ilmaisia Premiere Pro -otsikkomalleja?</w:t>
      </w:r>
    </w:p>
    <w:p>
      <w:r>
        <w:rPr>
          <w:b/>
        </w:rPr>
        <w:t xml:space="preserve">Esimerkki 1.1085</w:t>
      </w:r>
    </w:p>
    <w:p>
      <w:r>
        <w:t xml:space="preserve">Jos tyttö hylkää minut, koska olen neitsyt, pitäisikö minun kutsua häntä likaiseksi lutkaksi?</w:t>
      </w:r>
    </w:p>
    <w:p>
      <w:r>
        <w:rPr>
          <w:b/>
        </w:rPr>
        <w:t xml:space="preserve">Tulos</w:t>
      </w:r>
    </w:p>
    <w:p>
      <w:r>
        <w:t xml:space="preserve">Eräs tyttö suuteli minua huulilleni sen jälkeen, kun olin hylännyt hänen kosintansa. Mitä minun pitäisi tehdä, olen aivan sekaisin?</w:t>
      </w:r>
    </w:p>
    <w:p>
      <w:r>
        <w:rPr>
          <w:b/>
        </w:rPr>
        <w:t xml:space="preserve">Esimerkki 1.1086</w:t>
      </w:r>
    </w:p>
    <w:p>
      <w:r>
        <w:t xml:space="preserve">Mikä on tieteellinen syy siihen, että papaija haisee joskus oksennukselta?</w:t>
      </w:r>
    </w:p>
    <w:p>
      <w:r>
        <w:rPr>
          <w:b/>
        </w:rPr>
        <w:t xml:space="preserve">Tulos</w:t>
      </w:r>
    </w:p>
    <w:p>
      <w:r>
        <w:t xml:space="preserve">Miten poistan oksennuksen hajun patjasta?</w:t>
      </w:r>
    </w:p>
    <w:p>
      <w:r>
        <w:rPr>
          <w:b/>
        </w:rPr>
        <w:t xml:space="preserve">Esimerkki 1.1087</w:t>
      </w:r>
    </w:p>
    <w:p>
      <w:r>
        <w:t xml:space="preserve">Mitä eroa on tietokonearkkitehtuurilla ja tietokoneen organisoinnilla?</w:t>
      </w:r>
    </w:p>
    <w:p>
      <w:r>
        <w:rPr>
          <w:b/>
        </w:rPr>
        <w:t xml:space="preserve">Tulos</w:t>
      </w:r>
    </w:p>
    <w:p>
      <w:r>
        <w:t xml:space="preserve">Mitä hyötyä tietokoneen arkkitehtuurista ja organisaatiosta on ohjelmoijalle?</w:t>
      </w:r>
    </w:p>
    <w:p>
      <w:r>
        <w:rPr>
          <w:b/>
        </w:rPr>
        <w:t xml:space="preserve">Esimerkki 1.1088</w:t>
      </w:r>
    </w:p>
    <w:p>
      <w:r>
        <w:t xml:space="preserve">Mikä on urdun kielen sanan 'Jamhuriyat' merkitys?</w:t>
      </w:r>
    </w:p>
    <w:p>
      <w:r>
        <w:rPr>
          <w:b/>
        </w:rPr>
        <w:t xml:space="preserve">Tulos</w:t>
      </w:r>
    </w:p>
    <w:p>
      <w:r>
        <w:t xml:space="preserve">Mikä on urdun kielen sanan 'Mazhab' merkitys?</w:t>
      </w:r>
    </w:p>
    <w:p>
      <w:r>
        <w:rPr>
          <w:b/>
        </w:rPr>
        <w:t xml:space="preserve">Esimerkki 1.1089</w:t>
      </w:r>
    </w:p>
    <w:p>
      <w:r>
        <w:t xml:space="preserve">Mikä on PWC:n rekrytointiprosessi?</w:t>
      </w:r>
    </w:p>
    <w:p>
      <w:r>
        <w:rPr>
          <w:b/>
        </w:rPr>
        <w:t xml:space="preserve">Tulos</w:t>
      </w:r>
    </w:p>
    <w:p>
      <w:r>
        <w:t xml:space="preserve">Miten pääsee haastatteluun johonkin neljästä suuresta konsulttiyrityksestä?</w:t>
      </w:r>
    </w:p>
    <w:p>
      <w:r>
        <w:rPr>
          <w:b/>
        </w:rPr>
        <w:t xml:space="preserve">Esimerkki 1.1090</w:t>
      </w:r>
    </w:p>
    <w:p>
      <w:r>
        <w:t xml:space="preserve">Mikä on i-kirjaimen merkitys iPhonessa?</w:t>
      </w:r>
    </w:p>
    <w:p>
      <w:r>
        <w:rPr>
          <w:b/>
        </w:rPr>
        <w:t xml:space="preserve">Tulos</w:t>
      </w:r>
    </w:p>
    <w:p>
      <w:r>
        <w:t xml:space="preserve">Mitä tarkoitat sillä, että iPhone on poistettu käytöstä?</w:t>
      </w:r>
    </w:p>
    <w:p>
      <w:r>
        <w:rPr>
          <w:b/>
        </w:rPr>
        <w:t xml:space="preserve">Esimerkki 1.1091</w:t>
      </w:r>
    </w:p>
    <w:p>
      <w:r>
        <w:t xml:space="preserve">Mitkä ovat hämmästyttävimmät tosiasiat kaupungistasi?</w:t>
      </w:r>
    </w:p>
    <w:p>
      <w:r>
        <w:rPr>
          <w:b/>
        </w:rPr>
        <w:t xml:space="preserve">Tulos</w:t>
      </w:r>
    </w:p>
    <w:p>
      <w:r>
        <w:t xml:space="preserve">Mitkä ovat hämmästyttävimmät tosiasiat jostakin maasta?</w:t>
      </w:r>
    </w:p>
    <w:p>
      <w:r>
        <w:rPr>
          <w:b/>
        </w:rPr>
        <w:t xml:space="preserve">Esimerkki 1.1092</w:t>
      </w:r>
    </w:p>
    <w:p>
      <w:r>
        <w:t xml:space="preserve">Kumpi on tehnyt enemmän maaleja vapaapotkuilla, Messi vai Ronaldo?</w:t>
      </w:r>
    </w:p>
    <w:p>
      <w:r>
        <w:rPr>
          <w:b/>
        </w:rPr>
        <w:t xml:space="preserve">Tulos</w:t>
      </w:r>
    </w:p>
    <w:p>
      <w:r>
        <w:t xml:space="preserve">Tekeekö Lionel Messi jatkossakin yhtä paljon maaleja kuin nyt, kun Cristiano Ronaldo jää eläkkeelle?</w:t>
      </w:r>
    </w:p>
    <w:p>
      <w:r>
        <w:rPr>
          <w:b/>
        </w:rPr>
        <w:t xml:space="preserve">Esimerkki 1.1093</w:t>
      </w:r>
    </w:p>
    <w:p>
      <w:r>
        <w:t xml:space="preserve">Miten YouTuben suosio muuttuu seuraavien viiden vuoden aikana?</w:t>
      </w:r>
    </w:p>
    <w:p>
      <w:r>
        <w:rPr>
          <w:b/>
        </w:rPr>
        <w:t xml:space="preserve">Tulos</w:t>
      </w:r>
    </w:p>
    <w:p>
      <w:r>
        <w:t xml:space="preserve">Korvaako YouTube television 5-10 vuoden kuluttua Yhdysvalloissa?</w:t>
      </w:r>
    </w:p>
    <w:p>
      <w:r>
        <w:rPr>
          <w:b/>
        </w:rPr>
        <w:t xml:space="preserve">Esimerkki 1.1094</w:t>
      </w:r>
    </w:p>
    <w:p>
      <w:r>
        <w:t xml:space="preserve">Mitä ovat Bunsen-polttimet?</w:t>
      </w:r>
    </w:p>
    <w:p>
      <w:r>
        <w:rPr>
          <w:b/>
        </w:rPr>
        <w:t xml:space="preserve">Tulos</w:t>
      </w:r>
    </w:p>
    <w:p>
      <w:r>
        <w:t xml:space="preserve">Saako kukaan Bunsenin polttimia?</w:t>
      </w:r>
    </w:p>
    <w:p>
      <w:r>
        <w:rPr>
          <w:b/>
        </w:rPr>
        <w:t xml:space="preserve">Esimerkki 1.1095</w:t>
      </w:r>
    </w:p>
    <w:p>
      <w:r>
        <w:t xml:space="preserve">Mikä on paras artikkelien kehräysohjelmisto Macille?</w:t>
      </w:r>
    </w:p>
    <w:p>
      <w:r>
        <w:rPr>
          <w:b/>
        </w:rPr>
        <w:t xml:space="preserve">Tulos</w:t>
      </w:r>
    </w:p>
    <w:p>
      <w:r>
        <w:t xml:space="preserve">Mikä on suositus artikkelin spinner ohjelmisto?</w:t>
      </w:r>
    </w:p>
    <w:p>
      <w:r>
        <w:rPr>
          <w:b/>
        </w:rPr>
        <w:t xml:space="preserve">Esimerkki 1.1096</w:t>
      </w:r>
    </w:p>
    <w:p>
      <w:r>
        <w:t xml:space="preserve">Jos A ja B ovat kaksi vektoria, mikä on kulma (A*B) =(A.B)?</w:t>
      </w:r>
    </w:p>
    <w:p>
      <w:r>
        <w:rPr>
          <w:b/>
        </w:rPr>
        <w:t xml:space="preserve">Tulos</w:t>
      </w:r>
    </w:p>
    <w:p>
      <w:r>
        <w:t xml:space="preserve">Jos A ja B ovat kaksi vektoria, mikä on (A + B) ja (A × B) välinen kulma?</w:t>
      </w:r>
    </w:p>
    <w:p>
      <w:r>
        <w:rPr>
          <w:b/>
        </w:rPr>
        <w:t xml:space="preserve">Esimerkki 1.1097</w:t>
      </w:r>
    </w:p>
    <w:p>
      <w:r>
        <w:t xml:space="preserve">Miksi Bernie Sandersista esitetään niin paljon turhia kysymyksiä?</w:t>
      </w:r>
    </w:p>
    <w:p>
      <w:r>
        <w:rPr>
          <w:b/>
        </w:rPr>
        <w:t xml:space="preserve">Tulos</w:t>
      </w:r>
    </w:p>
    <w:p>
      <w:r>
        <w:t xml:space="preserve">Millainen sovellus myy eniten?</w:t>
      </w:r>
    </w:p>
    <w:p>
      <w:r>
        <w:rPr>
          <w:b/>
        </w:rPr>
        <w:t xml:space="preserve">Esimerkki 1.1098</w:t>
      </w:r>
    </w:p>
    <w:p>
      <w:r>
        <w:t xml:space="preserve">Kumpi on parempi kapteeni Dhoni vai Kohli?</w:t>
      </w:r>
    </w:p>
    <w:p>
      <w:r>
        <w:rPr>
          <w:b/>
        </w:rPr>
        <w:t xml:space="preserve">Tulos</w:t>
      </w:r>
    </w:p>
    <w:p>
      <w:r>
        <w:t xml:space="preserve">Voiko Virat Kohli olla hyvä kapteeni?</w:t>
      </w:r>
    </w:p>
    <w:p>
      <w:r>
        <w:rPr>
          <w:b/>
        </w:rPr>
        <w:t xml:space="preserve">Esimerkki 1.1099</w:t>
      </w:r>
    </w:p>
    <w:p>
      <w:r>
        <w:t xml:space="preserve">Mitä tarkoitetaan metallin lämpötilalla ja miten se vaikuttaa lämmönvaihtimen suunnitteluun?</w:t>
      </w:r>
    </w:p>
    <w:p>
      <w:r>
        <w:rPr>
          <w:b/>
        </w:rPr>
        <w:t xml:space="preserve">Tulos</w:t>
      </w:r>
    </w:p>
    <w:p>
      <w:r>
        <w:t xml:space="preserve">Miksi 3-vaiheista lämmönvaihdinta ei ole tehty?</w:t>
      </w:r>
    </w:p>
    <w:p>
      <w:r>
        <w:rPr>
          <w:b/>
        </w:rPr>
        <w:t xml:space="preserve">Esimerkki 1.1100</w:t>
      </w:r>
    </w:p>
    <w:p>
      <w:r>
        <w:t xml:space="preserve">Miksi Alaska on republikaaninen osavaltio?</w:t>
      </w:r>
    </w:p>
    <w:p>
      <w:r>
        <w:rPr>
          <w:b/>
        </w:rPr>
        <w:t xml:space="preserve">Tulos</w:t>
      </w:r>
    </w:p>
    <w:p>
      <w:r>
        <w:t xml:space="preserve">Miksi vuoristovaltiot ovat niin republikaanisia?</w:t>
      </w:r>
    </w:p>
    <w:p>
      <w:r>
        <w:rPr>
          <w:b/>
        </w:rPr>
        <w:t xml:space="preserve">Esimerkki 1.1101</w:t>
      </w:r>
    </w:p>
    <w:p>
      <w:r>
        <w:t xml:space="preserve">Mikä on paras sivusto ostaa Instagram-seuraajia?</w:t>
      </w:r>
    </w:p>
    <w:p>
      <w:r>
        <w:rPr>
          <w:b/>
        </w:rPr>
        <w:t xml:space="preserve">Tulos</w:t>
      </w:r>
    </w:p>
    <w:p>
      <w:r>
        <w:t xml:space="preserve">Miten voin ostaa Instagram-seuraajia?</w:t>
      </w:r>
    </w:p>
    <w:p>
      <w:r>
        <w:rPr>
          <w:b/>
        </w:rPr>
        <w:t xml:space="preserve">Esimerkki 1.1102</w:t>
      </w:r>
    </w:p>
    <w:p>
      <w:r>
        <w:t xml:space="preserve">Mitä tapahtui Y Combinatorin startup-yritykselle WattVisionille?</w:t>
      </w:r>
    </w:p>
    <w:p>
      <w:r>
        <w:rPr>
          <w:b/>
        </w:rPr>
        <w:t xml:space="preserve">Tulos</w:t>
      </w:r>
    </w:p>
    <w:p>
      <w:r>
        <w:t xml:space="preserve">Mitä ulkomaiselle startup-yritykselle tapahtuu Y Combinatorissa 3 kuukauden ohjelman jälkeen?</w:t>
      </w:r>
    </w:p>
    <w:p>
      <w:r>
        <w:rPr>
          <w:b/>
        </w:rPr>
        <w:t xml:space="preserve">Esimerkki 1.1103</w:t>
      </w:r>
    </w:p>
    <w:p>
      <w:r>
        <w:t xml:space="preserve">Onko Zeus voimakkaampi kuin Odin?</w:t>
      </w:r>
    </w:p>
    <w:p>
      <w:r>
        <w:rPr>
          <w:b/>
        </w:rPr>
        <w:t xml:space="preserve">Tulos</w:t>
      </w:r>
    </w:p>
    <w:p>
      <w:r>
        <w:t xml:space="preserve">Miksi Zeus on niin voimakas?</w:t>
      </w:r>
    </w:p>
    <w:p>
      <w:r>
        <w:rPr>
          <w:b/>
        </w:rPr>
        <w:t xml:space="preserve">Esimerkki 1.1104</w:t>
      </w:r>
    </w:p>
    <w:p>
      <w:r>
        <w:t xml:space="preserve">Miten Etiopian keisari Menelik II voitti Italian armeijan Adwan taistelussa?</w:t>
      </w:r>
    </w:p>
    <w:p>
      <w:r>
        <w:rPr>
          <w:b/>
        </w:rPr>
        <w:t xml:space="preserve">Tulos</w:t>
      </w:r>
    </w:p>
    <w:p>
      <w:r>
        <w:t xml:space="preserve">Haluan hyökätä Isoon-Britanniaan. Miten voin voittaa Britannian armeijan?</w:t>
      </w:r>
    </w:p>
    <w:p>
      <w:r>
        <w:rPr>
          <w:b/>
        </w:rPr>
        <w:t xml:space="preserve">Esimerkki 1.1105</w:t>
      </w:r>
    </w:p>
    <w:p>
      <w:r>
        <w:t xml:space="preserve">Tunnustetaanko alempien oikeusasteiden tuomarit 1. luokan virkamiehiksi?</w:t>
      </w:r>
    </w:p>
    <w:p>
      <w:r>
        <w:rPr>
          <w:b/>
        </w:rPr>
        <w:t xml:space="preserve">Tulos</w:t>
      </w:r>
    </w:p>
    <w:p>
      <w:r>
        <w:t xml:space="preserve">Intian oikeuslaitos: Eikö tuomari Katjun aiheuttaman kiistan vuoksi ole tarpeen soveltaa avointa ja puolueetonta tuomareiden nimitysmenettelyä alempiin ja ylempiin tuomioistuimiin sekä korkeimpaan oikeuteen?</w:t>
      </w:r>
    </w:p>
    <w:p>
      <w:r>
        <w:rPr>
          <w:b/>
        </w:rPr>
        <w:t xml:space="preserve">Esimerkki 1.1106</w:t>
      </w:r>
    </w:p>
    <w:p>
      <w:r>
        <w:t xml:space="preserve">Millä menetelmällä Hubble havaitsi kaukana olevien galaksien punasiirtymän?</w:t>
      </w:r>
    </w:p>
    <w:p>
      <w:r>
        <w:rPr>
          <w:b/>
        </w:rPr>
        <w:t xml:space="preserve">Tulos</w:t>
      </w:r>
    </w:p>
    <w:p>
      <w:r>
        <w:t xml:space="preserve">Mistä tiedämme, että HST:n Hubble Deep Fieldin kirkkaat kohdat ovat galakseja eivätkä tähtiä?</w:t>
      </w:r>
    </w:p>
    <w:p>
      <w:r>
        <w:rPr>
          <w:b/>
        </w:rPr>
        <w:t xml:space="preserve">Esimerkki 1.1107</w:t>
      </w:r>
    </w:p>
    <w:p>
      <w:r>
        <w:t xml:space="preserve">Mitä tarkoittaa, kun akussa on enemmän volttia?</w:t>
      </w:r>
    </w:p>
    <w:p>
      <w:r>
        <w:rPr>
          <w:b/>
        </w:rPr>
        <w:t xml:space="preserve">Tulos</w:t>
      </w:r>
    </w:p>
    <w:p>
      <w:r>
        <w:t xml:space="preserve">Mitä volttimäärä ja ampeeriluku tarkoittavat?</w:t>
      </w:r>
    </w:p>
    <w:p>
      <w:r>
        <w:rPr>
          <w:b/>
        </w:rPr>
        <w:t xml:space="preserve">Esimerkki 1.1108</w:t>
      </w:r>
    </w:p>
    <w:p>
      <w:r>
        <w:t xml:space="preserve">Pitäisikö hammasharjan olla märkä vai kuiva ennen hammastahnan levittämistä?</w:t>
      </w:r>
    </w:p>
    <w:p>
      <w:r>
        <w:rPr>
          <w:b/>
        </w:rPr>
        <w:t xml:space="preserve">Tulos</w:t>
      </w:r>
    </w:p>
    <w:p>
      <w:r>
        <w:t xml:space="preserve">Mikä on halvin hammastahna?</w:t>
      </w:r>
    </w:p>
    <w:p>
      <w:r>
        <w:rPr>
          <w:b/>
        </w:rPr>
        <w:t xml:space="preserve">Esimerkki 1.1109</w:t>
      </w:r>
    </w:p>
    <w:p>
      <w:r>
        <w:t xml:space="preserve">Mikä on UGC CSIR netin tarkoitus?</w:t>
      </w:r>
    </w:p>
    <w:p>
      <w:r>
        <w:rPr>
          <w:b/>
        </w:rPr>
        <w:t xml:space="preserve">Tulos</w:t>
      </w:r>
    </w:p>
    <w:p>
      <w:r>
        <w:t xml:space="preserve">Valmistaudun siviilipalveluihin, mutta vanhempani ovat huolissaan, he pyytävät minua liittymään johonkin ohjelmistoyritykseen.En tiedä mitä tehdä?</w:t>
      </w:r>
    </w:p>
    <w:p>
      <w:r>
        <w:rPr>
          <w:b/>
        </w:rPr>
        <w:t xml:space="preserve">Esimerkki 1.1110</w:t>
      </w:r>
    </w:p>
    <w:p>
      <w:r>
        <w:t xml:space="preserve">Missä kulkee raja uskonnon ja harhan välillä?</w:t>
      </w:r>
    </w:p>
    <w:p>
      <w:r>
        <w:rPr>
          <w:b/>
        </w:rPr>
        <w:t xml:space="preserve">Tulos</w:t>
      </w:r>
    </w:p>
    <w:p>
      <w:r>
        <w:t xml:space="preserve">Onko uskonto massaharha?</w:t>
      </w:r>
    </w:p>
    <w:p>
      <w:r>
        <w:rPr>
          <w:b/>
        </w:rPr>
        <w:t xml:space="preserve">Esimerkki 1.1111</w:t>
      </w:r>
    </w:p>
    <w:p>
      <w:r>
        <w:t xml:space="preserve">Mikä on paras kurssi BE:n (CSE) suorittamisen jälkeen, MBA:n tai MS-ohjelman opiskelu vai IAS:ään valmistautuminen?</w:t>
      </w:r>
    </w:p>
    <w:p>
      <w:r>
        <w:rPr>
          <w:b/>
        </w:rPr>
        <w:t xml:space="preserve">Tulos</w:t>
      </w:r>
    </w:p>
    <w:p>
      <w:r>
        <w:t xml:space="preserve">Mikä on paras instituutti PGCFR-kurssin opiskeluun. PGCFR-kurssin suorittaminen mba:n jälkeen vai sama ilman mba:ta, kumpi vaihtoehto on suositeltavampi?</w:t>
      </w:r>
    </w:p>
    <w:p>
      <w:r>
        <w:rPr>
          <w:b/>
        </w:rPr>
        <w:t xml:space="preserve">Esimerkki 1.1112</w:t>
      </w:r>
    </w:p>
    <w:p>
      <w:r>
        <w:t xml:space="preserve">Miten voit kasvattaa pituuttasi?</w:t>
      </w:r>
    </w:p>
    <w:p>
      <w:r>
        <w:rPr>
          <w:b/>
        </w:rPr>
        <w:t xml:space="preserve">Tulos</w:t>
      </w:r>
    </w:p>
    <w:p>
      <w:r>
        <w:t xml:space="preserve">Missä iässä poikien pituus kasvaa?</w:t>
      </w:r>
    </w:p>
    <w:p>
      <w:r>
        <w:rPr>
          <w:b/>
        </w:rPr>
        <w:t xml:space="preserve">Esimerkki 1.1113</w:t>
      </w:r>
    </w:p>
    <w:p>
      <w:r>
        <w:t xml:space="preserve">Missä on Sumeru-vuoren tarkka sijainti?</w:t>
      </w:r>
    </w:p>
    <w:p>
      <w:r>
        <w:rPr>
          <w:b/>
        </w:rPr>
        <w:t xml:space="preserve">Tulos</w:t>
      </w:r>
    </w:p>
    <w:p>
      <w:r>
        <w:t xml:space="preserve">Mikä on korkein asuttava vuoristo Kaakkois-Turkissa?</w:t>
      </w:r>
    </w:p>
    <w:p>
      <w:r>
        <w:rPr>
          <w:b/>
        </w:rPr>
        <w:t xml:space="preserve">Esimerkki 1.1114</w:t>
      </w:r>
    </w:p>
    <w:p>
      <w:r>
        <w:t xml:space="preserve">Kuka omistaa internetvirtasi?</w:t>
      </w:r>
    </w:p>
    <w:p>
      <w:r>
        <w:rPr>
          <w:b/>
        </w:rPr>
        <w:t xml:space="preserve">Tulos</w:t>
      </w:r>
    </w:p>
    <w:p>
      <w:r>
        <w:t xml:space="preserve">Kuka omistaa Internetin?</w:t>
      </w:r>
    </w:p>
    <w:p>
      <w:r>
        <w:rPr>
          <w:b/>
        </w:rPr>
        <w:t xml:space="preserve">Esimerkki 1.1115</w:t>
      </w:r>
    </w:p>
    <w:p>
      <w:r>
        <w:t xml:space="preserve">Käyttävätkö Gps-sovellukset dataa?</w:t>
      </w:r>
    </w:p>
    <w:p>
      <w:r>
        <w:rPr>
          <w:b/>
        </w:rPr>
        <w:t xml:space="preserve">Tulos</w:t>
      </w:r>
    </w:p>
    <w:p>
      <w:r>
        <w:t xml:space="preserve">Voiko käyttää musiikkisovellusta, joka ei käytä dataa musiikin lataamisen jälkeen?</w:t>
      </w:r>
    </w:p>
    <w:p>
      <w:r>
        <w:rPr>
          <w:b/>
        </w:rPr>
        <w:t xml:space="preserve">Esimerkki 1.1116</w:t>
      </w:r>
    </w:p>
    <w:p>
      <w:r>
        <w:t xml:space="preserve">Kuka keksi sanan crush?</w:t>
      </w:r>
    </w:p>
    <w:p>
      <w:r>
        <w:rPr>
          <w:b/>
        </w:rPr>
        <w:t xml:space="preserve">Tulos</w:t>
      </w:r>
    </w:p>
    <w:p>
      <w:r>
        <w:t xml:space="preserve">Kuka keksi sanat?</w:t>
      </w:r>
    </w:p>
    <w:p>
      <w:r>
        <w:rPr>
          <w:b/>
        </w:rPr>
        <w:t xml:space="preserve">Esimerkki 1.1117</w:t>
      </w:r>
    </w:p>
    <w:p>
      <w:r>
        <w:t xml:space="preserve">Mikä on Intian rikkain osavaltio?</w:t>
      </w:r>
    </w:p>
    <w:p>
      <w:r>
        <w:rPr>
          <w:b/>
        </w:rPr>
        <w:t xml:space="preserve">Tulos</w:t>
      </w:r>
    </w:p>
    <w:p>
      <w:r>
        <w:t xml:space="preserve">Miksi Maharashtra on Intian rikkain osavaltio??</w:t>
      </w:r>
    </w:p>
    <w:p>
      <w:r>
        <w:rPr>
          <w:b/>
        </w:rPr>
        <w:t xml:space="preserve">Esimerkki 1.1118</w:t>
      </w:r>
    </w:p>
    <w:p>
      <w:r>
        <w:t xml:space="preserve">Mitä eroa on märkätyyppisen ja kuivatyyppisen sylinterivuorauksen välillä?</w:t>
      </w:r>
    </w:p>
    <w:p>
      <w:r>
        <w:rPr>
          <w:b/>
        </w:rPr>
        <w:t xml:space="preserve">Tulos</w:t>
      </w:r>
    </w:p>
    <w:p>
      <w:r>
        <w:t xml:space="preserve">Millaisia erilaisia mekaanisia tiivisteitä on olemassa?</w:t>
      </w:r>
    </w:p>
    <w:p>
      <w:r>
        <w:rPr>
          <w:b/>
        </w:rPr>
        <w:t xml:space="preserve">Esimerkki 1.1119</w:t>
      </w:r>
    </w:p>
    <w:p>
      <w:r>
        <w:t xml:space="preserve">Miten suolattomia pähkinöitä voi suolata?</w:t>
      </w:r>
    </w:p>
    <w:p>
      <w:r>
        <w:rPr>
          <w:b/>
        </w:rPr>
        <w:t xml:space="preserve">Tulos</w:t>
      </w:r>
    </w:p>
    <w:p>
      <w:r>
        <w:t xml:space="preserve">Miksi suolaa jauhetaan?</w:t>
      </w:r>
    </w:p>
    <w:p>
      <w:r>
        <w:rPr>
          <w:b/>
        </w:rPr>
        <w:t xml:space="preserve">Esimerkki 1.1120</w:t>
      </w:r>
    </w:p>
    <w:p>
      <w:r>
        <w:t xml:space="preserve">Mikä on Pearl Harborin historiallinen merkitys?</w:t>
      </w:r>
    </w:p>
    <w:p>
      <w:r>
        <w:rPr>
          <w:b/>
        </w:rPr>
        <w:t xml:space="preserve">Tulos</w:t>
      </w:r>
    </w:p>
    <w:p>
      <w:r>
        <w:t xml:space="preserve">Aloittiko Japani toisen maailmansodan pommittamalla Pearl Harboria?</w:t>
      </w:r>
    </w:p>
    <w:p>
      <w:r>
        <w:rPr>
          <w:b/>
        </w:rPr>
        <w:t xml:space="preserve">Esimerkki 1.1121</w:t>
      </w:r>
    </w:p>
    <w:p>
      <w:r>
        <w:t xml:space="preserve">Mitkä ovat onnistuneita tarinoita?</w:t>
      </w:r>
    </w:p>
    <w:p>
      <w:r>
        <w:rPr>
          <w:b/>
        </w:rPr>
        <w:t xml:space="preserve">Tulos</w:t>
      </w:r>
    </w:p>
    <w:p>
      <w:r>
        <w:t xml:space="preserve">Mikä on sinun menestystarinasi?</w:t>
      </w:r>
    </w:p>
    <w:p>
      <w:r>
        <w:rPr>
          <w:b/>
        </w:rPr>
        <w:t xml:space="preserve">Esimerkki 1.1122</w:t>
      </w:r>
    </w:p>
    <w:p>
      <w:r>
        <w:t xml:space="preserve">Mitkä Hell's Kitchenin kilpailun osat ovat lavastettuja ja mitkä todellisia?</w:t>
      </w:r>
    </w:p>
    <w:p>
      <w:r>
        <w:rPr>
          <w:b/>
        </w:rPr>
        <w:t xml:space="preserve">Tulos</w:t>
      </w:r>
    </w:p>
    <w:p>
      <w:r>
        <w:t xml:space="preserve">Miksi Hell's Kitchenin kilpailijat ovat niin ylimielisiä ja ilkeitä toisilleen, ja ovatko he oikeasti tällaisia vai onko se vain hyvää televisiota varten?</w:t>
      </w:r>
    </w:p>
    <w:p>
      <w:r>
        <w:rPr>
          <w:b/>
        </w:rPr>
        <w:t xml:space="preserve">Esimerkki 1.1123</w:t>
      </w:r>
    </w:p>
    <w:p>
      <w:r>
        <w:t xml:space="preserve">Mitä tarkoittaa mukautettu nettopankkiluoton määrä (Adjusted Net Bank Credit, ANBC) maallikon kielellä?</w:t>
      </w:r>
    </w:p>
    <w:p>
      <w:r>
        <w:rPr>
          <w:b/>
        </w:rPr>
        <w:t xml:space="preserve">Tulos</w:t>
      </w:r>
    </w:p>
    <w:p>
      <w:r>
        <w:t xml:space="preserve">Mitä tarkoitetaan luottokorttien dollaritappioasteella?</w:t>
      </w:r>
    </w:p>
    <w:p>
      <w:r>
        <w:rPr>
          <w:b/>
        </w:rPr>
        <w:t xml:space="preserve">Esimerkki 1.1124</w:t>
      </w:r>
    </w:p>
    <w:p>
      <w:r>
        <w:t xml:space="preserve">Minusta kemia,fysiikka ja matematiikka ovat mielenkiintoisia, mutta biologia on hyvin tylsää, mutta se on kuitenkin HSC:n opetussuunnitelman aihe.Miten voin oppia biologiaa?Onko olemassa mitään hakkerointia?</w:t>
      </w:r>
    </w:p>
    <w:p>
      <w:r>
        <w:rPr>
          <w:b/>
        </w:rPr>
        <w:t xml:space="preserve">Tulos</w:t>
      </w:r>
    </w:p>
    <w:p>
      <w:r>
        <w:t xml:space="preserve">Olen +2 CBSE ei-lääketieteen opiskelija. Onko mahdollista antaa yksi biopaperi sen sijaan, että toistaisin +2:n kaikki 5 oppiainetta?</w:t>
      </w:r>
    </w:p>
    <w:p>
      <w:r>
        <w:rPr>
          <w:b/>
        </w:rPr>
        <w:t xml:space="preserve">Esimerkki 1.1125</w:t>
      </w:r>
    </w:p>
    <w:p>
      <w:r>
        <w:t xml:space="preserve">Ovatko vanhempani väkivaltaisia? Kasvoin mielikuvitusystävien varassa, koska en tiennyt, että ulkomaailmaa on olemassa. Yritin tehdä heihin vaikutuksen, mutta heitä ei koskaan ollut.</w:t>
      </w:r>
    </w:p>
    <w:p>
      <w:r>
        <w:rPr>
          <w:b/>
        </w:rPr>
        <w:t xml:space="preserve">Tulos</w:t>
      </w:r>
    </w:p>
    <w:p>
      <w:r>
        <w:t xml:space="preserve">Onko se huono asia, etten halua saada miestä jättämään perhettään, koska heillä on lapsia, ja haluaisin heidän kasvavan isän kanssa, koska isäni lähti, kun olin nuori, ja oli toisen naisen kanssa, eikä meillä ole koskaan ollut suhdetta sen jälkeen?</w:t>
      </w:r>
    </w:p>
    <w:p>
      <w:r>
        <w:rPr>
          <w:b/>
        </w:rPr>
        <w:t xml:space="preserve">Esimerkki 1.1126</w:t>
      </w:r>
    </w:p>
    <w:p>
      <w:r>
        <w:t xml:space="preserve">Olen juuri aloittanut ohjelmoinnin C/C++:lla Turbo C++ -ohjelmalla Windows 8:ssa. Joku ehdotti, että se on vanhentunut ja minun pitäisi käyttää jotain muuta kääntäjää. Mitä kääntäjää minun pitäisi käyttää, jota voi käyttää Windows 8.1:ssä?</w:t>
      </w:r>
    </w:p>
    <w:p>
      <w:r>
        <w:rPr>
          <w:b/>
        </w:rPr>
        <w:t xml:space="preserve">Tulos</w:t>
      </w:r>
    </w:p>
    <w:p>
      <w:r>
        <w:t xml:space="preserve">Mitä eroa on Turbo C:n ja GNU C/C++:n käytön välillä?</w:t>
      </w:r>
    </w:p>
    <w:p>
      <w:r>
        <w:rPr>
          <w:b/>
        </w:rPr>
        <w:t xml:space="preserve">Esimerkki 1.1127</w:t>
      </w:r>
    </w:p>
    <w:p>
      <w:r>
        <w:t xml:space="preserve">Mitä seuraava lause tarkoittaa?</w:t>
      </w:r>
    </w:p>
    <w:p>
      <w:r>
        <w:rPr>
          <w:b/>
        </w:rPr>
        <w:t xml:space="preserve">Tulos</w:t>
      </w:r>
    </w:p>
    <w:p>
      <w:r>
        <w:t xml:space="preserve">Mitä seuraava lausuma tarkoittaa?</w:t>
      </w:r>
    </w:p>
    <w:p>
      <w:r>
        <w:rPr>
          <w:b/>
        </w:rPr>
        <w:t xml:space="preserve">Esimerkki 1.1128</w:t>
      </w:r>
    </w:p>
    <w:p>
      <w:r>
        <w:t xml:space="preserve">Miksi Linkedinin yhteystietoluettelossani on 2. tason yhteyksiä?</w:t>
      </w:r>
    </w:p>
    <w:p>
      <w:r>
        <w:rPr>
          <w:b/>
        </w:rPr>
        <w:t xml:space="preserve">Tulos</w:t>
      </w:r>
    </w:p>
    <w:p>
      <w:r>
        <w:t xml:space="preserve">Onko mahdollista koodata työpöytäsovellus, joka kytkeytyy LinkedIniin ja imee yhteystietoluettelon, jota täydennetään paikallisesti tunnisteilla ja attribuuteilla?</w:t>
      </w:r>
    </w:p>
    <w:p>
      <w:r>
        <w:rPr>
          <w:b/>
        </w:rPr>
        <w:t xml:space="preserve">Esimerkki 1.1129</w:t>
      </w:r>
    </w:p>
    <w:p>
      <w:r>
        <w:t xml:space="preserve">Miksi kissani istuu kannettavan tietokoneen näppäimistöllä, kun käytän sitä?</w:t>
      </w:r>
    </w:p>
    <w:p>
      <w:r>
        <w:rPr>
          <w:b/>
        </w:rPr>
        <w:t xml:space="preserve">Tulos</w:t>
      </w:r>
    </w:p>
    <w:p>
      <w:r>
        <w:t xml:space="preserve">Mitä tapahtuisi, jos nuolisin kissaa?</w:t>
      </w:r>
    </w:p>
    <w:p>
      <w:r>
        <w:rPr>
          <w:b/>
        </w:rPr>
        <w:t xml:space="preserve">Esimerkki 1.1130</w:t>
      </w:r>
    </w:p>
    <w:p>
      <w:r>
        <w:t xml:space="preserve">Miten asentaa käyttöjärjestelmä moblie?</w:t>
      </w:r>
    </w:p>
    <w:p>
      <w:r>
        <w:rPr>
          <w:b/>
        </w:rPr>
        <w:t xml:space="preserve">Tulos</w:t>
      </w:r>
    </w:p>
    <w:p>
      <w:r>
        <w:t xml:space="preserve">Onko hän oikea henkilö minulle?</w:t>
      </w:r>
    </w:p>
    <w:p>
      <w:r>
        <w:rPr>
          <w:b/>
        </w:rPr>
        <w:t xml:space="preserve">Esimerkki 1.1131</w:t>
      </w:r>
    </w:p>
    <w:p>
      <w:r>
        <w:t xml:space="preserve">Miksi Hayao Miyazaki itse sanoi, että Studio Ghibli hajoaa väistämättä jonain päivänä studiona?</w:t>
      </w:r>
    </w:p>
    <w:p>
      <w:r>
        <w:rPr>
          <w:b/>
        </w:rPr>
        <w:t xml:space="preserve">Tulos</w:t>
      </w:r>
    </w:p>
    <w:p>
      <w:r>
        <w:t xml:space="preserve">Miksi Hayao Miyazaki ei tee lisää elokuvia?</w:t>
      </w:r>
    </w:p>
    <w:p>
      <w:r>
        <w:rPr>
          <w:b/>
        </w:rPr>
        <w:t xml:space="preserve">Esimerkki 1.1132</w:t>
      </w:r>
    </w:p>
    <w:p>
      <w:r>
        <w:t xml:space="preserve">Uskotko, että ihmiset ovat luonnostaan hyviä vai luonnostaan pahoja? Miksi?</w:t>
      </w:r>
    </w:p>
    <w:p>
      <w:r>
        <w:rPr>
          <w:b/>
        </w:rPr>
        <w:t xml:space="preserve">Tulos</w:t>
      </w:r>
    </w:p>
    <w:p>
      <w:r>
        <w:t xml:space="preserve">Mikä saa huonon ihmisen muuttumaan hyväksi?</w:t>
      </w:r>
    </w:p>
    <w:p>
      <w:r>
        <w:rPr>
          <w:b/>
        </w:rPr>
        <w:t xml:space="preserve">Esimerkki 1.1133</w:t>
      </w:r>
    </w:p>
    <w:p>
      <w:r>
        <w:t xml:space="preserve">Mitä eroa on sokerilla ja jaggerialla?</w:t>
      </w:r>
    </w:p>
    <w:p>
      <w:r>
        <w:rPr>
          <w:b/>
        </w:rPr>
        <w:t xml:space="preserve">Tulos</w:t>
      </w:r>
    </w:p>
    <w:p>
      <w:r>
        <w:t xml:space="preserve">Mitä eroa on raakasokerilla ja puhdistetulla sokerilla?</w:t>
      </w:r>
    </w:p>
    <w:p>
      <w:r>
        <w:rPr>
          <w:b/>
        </w:rPr>
        <w:t xml:space="preserve">Esimerkki 1.1134</w:t>
      </w:r>
    </w:p>
    <w:p>
      <w:r>
        <w:t xml:space="preserve">Miten yritykset asettavat hakujen uudelleenkohdentamisen?</w:t>
      </w:r>
    </w:p>
    <w:p>
      <w:r>
        <w:rPr>
          <w:b/>
        </w:rPr>
        <w:t xml:space="preserve">Tulos</w:t>
      </w:r>
    </w:p>
    <w:p>
      <w:r>
        <w:t xml:space="preserve">Miten aloitan urani eettisen hakkeroinnin parissa?</w:t>
      </w:r>
    </w:p>
    <w:p>
      <w:r>
        <w:rPr>
          <w:b/>
        </w:rPr>
        <w:t xml:space="preserve">Esimerkki 1.1135</w:t>
      </w:r>
    </w:p>
    <w:p>
      <w:r>
        <w:t xml:space="preserve">Mikä maa ei ole koskaan ajanut juutalaisia ulos?</w:t>
      </w:r>
    </w:p>
    <w:p>
      <w:r>
        <w:rPr>
          <w:b/>
        </w:rPr>
        <w:t xml:space="preserve">Tulos</w:t>
      </w:r>
    </w:p>
    <w:p>
      <w:r>
        <w:t xml:space="preserve">Onko olemassa maita, joissa ei ole koskaan ollut luonnonkatastrofeja? Mitkä niistä?</w:t>
      </w:r>
    </w:p>
    <w:p>
      <w:r>
        <w:rPr>
          <w:b/>
        </w:rPr>
        <w:t xml:space="preserve">Esimerkki 1.1136</w:t>
      </w:r>
    </w:p>
    <w:p>
      <w:r>
        <w:t xml:space="preserve">Mikä on maailman suurin valtio?</w:t>
      </w:r>
    </w:p>
    <w:p>
      <w:r>
        <w:rPr>
          <w:b/>
        </w:rPr>
        <w:t xml:space="preserve">Tulos</w:t>
      </w:r>
    </w:p>
    <w:p>
      <w:r>
        <w:t xml:space="preserve">Miksi Saksa hävisi toisen maailmansodan?</w:t>
      </w:r>
    </w:p>
    <w:p>
      <w:r>
        <w:rPr>
          <w:b/>
        </w:rPr>
        <w:t xml:space="preserve">Esimerkki 1.1137</w:t>
      </w:r>
    </w:p>
    <w:p>
      <w:r>
        <w:t xml:space="preserve">Miten ymmärrän for/nested for-silmukoita c:ssä?</w:t>
      </w:r>
    </w:p>
    <w:p>
      <w:r>
        <w:rPr>
          <w:b/>
        </w:rPr>
        <w:t xml:space="preserve">Tulos</w:t>
      </w:r>
    </w:p>
    <w:p>
      <w:r>
        <w:t xml:space="preserve">Miten sisäkkäiset silmukat toimivat?</w:t>
      </w:r>
    </w:p>
    <w:p>
      <w:r>
        <w:rPr>
          <w:b/>
        </w:rPr>
        <w:t xml:space="preserve">Esimerkki 1.1138</w:t>
      </w:r>
    </w:p>
    <w:p>
      <w:r>
        <w:t xml:space="preserve">Mitä suuria sosiaalisia virheitä on syytä välttää Azerbaidžanissa vieraillessa?</w:t>
      </w:r>
    </w:p>
    <w:p>
      <w:r>
        <w:rPr>
          <w:b/>
        </w:rPr>
        <w:t xml:space="preserve">Tulos</w:t>
      </w:r>
    </w:p>
    <w:p>
      <w:r>
        <w:t xml:space="preserve">Mitä suuria sosiaalisia virheitä kannattaa välttää Syyriassa vieraillessa?</w:t>
      </w:r>
    </w:p>
    <w:p>
      <w:r>
        <w:rPr>
          <w:b/>
        </w:rPr>
        <w:t xml:space="preserve">Esimerkki 1.1139</w:t>
      </w:r>
    </w:p>
    <w:p>
      <w:r>
        <w:t xml:space="preserve">Jos Modi ji on niin tosissaan korruption ja mustan rahan kitkemisessä, miksi hänen hallituksensa estää Delhin parlamentin hyväksymän Jan Lokpal -lakiesityksen?</w:t>
      </w:r>
    </w:p>
    <w:p>
      <w:r>
        <w:rPr>
          <w:b/>
        </w:rPr>
        <w:t xml:space="preserve">Tulos</w:t>
      </w:r>
    </w:p>
    <w:p>
      <w:r>
        <w:t xml:space="preserve">Jos Modin hallitus on tosissaan korruption torjunnassa, miksi se ei hyväksy korruption vastaista Lokpal-lakia?</w:t>
      </w:r>
    </w:p>
    <w:p>
      <w:r>
        <w:rPr>
          <w:b/>
        </w:rPr>
        <w:t xml:space="preserve">Esimerkki 1.1140</w:t>
      </w:r>
    </w:p>
    <w:p>
      <w:r>
        <w:t xml:space="preserve">Mitä aiheita Javan ydinosaaminen kattaa?</w:t>
      </w:r>
    </w:p>
    <w:p>
      <w:r>
        <w:rPr>
          <w:b/>
        </w:rPr>
        <w:t xml:space="preserve">Tulos</w:t>
      </w:r>
    </w:p>
    <w:p>
      <w:r>
        <w:t xml:space="preserve">Miten voin oppia Javaa osaamatta C:tä tai C++:aa? Tai mitä aiheita minun pitäisi käsitellä C:stä tai C++:sta, jotta voisin oppia Javaa?</w:t>
      </w:r>
    </w:p>
    <w:p>
      <w:r>
        <w:rPr>
          <w:b/>
        </w:rPr>
        <w:t xml:space="preserve">Esimerkki 1.1141</w:t>
      </w:r>
    </w:p>
    <w:p>
      <w:r>
        <w:t xml:space="preserve">Miksi pojat käyttäytyvät eri tavalla tyttöjen kuin poikien kanssa?</w:t>
      </w:r>
    </w:p>
    <w:p>
      <w:r>
        <w:rPr>
          <w:b/>
        </w:rPr>
        <w:t xml:space="preserve">Tulos</w:t>
      </w:r>
    </w:p>
    <w:p>
      <w:r>
        <w:t xml:space="preserve">Mitä eroa on tytön ja pojan tunteilla?</w:t>
      </w:r>
    </w:p>
    <w:p>
      <w:r>
        <w:rPr>
          <w:b/>
        </w:rPr>
        <w:t xml:space="preserve">Esimerkki 1.1142</w:t>
      </w:r>
    </w:p>
    <w:p>
      <w:r>
        <w:t xml:space="preserve">Mitä mieltä olet Palpatine on Reyn isoisä -teoriasta?</w:t>
      </w:r>
    </w:p>
    <w:p>
      <w:r>
        <w:rPr>
          <w:b/>
        </w:rPr>
        <w:t xml:space="preserve">Tulos</w:t>
      </w:r>
    </w:p>
    <w:p>
      <w:r>
        <w:t xml:space="preserve">Mitä mieltä Star Wars -fanit ovat Palpatine-teoriasta Reystä Force Awakensissa?</w:t>
      </w:r>
    </w:p>
    <w:p>
      <w:r>
        <w:rPr>
          <w:b/>
        </w:rPr>
        <w:t xml:space="preserve">Esimerkki 1.1143</w:t>
      </w:r>
    </w:p>
    <w:p>
      <w:r>
        <w:t xml:space="preserve">Onko safe-mailille olemassa vaihtoehtoja, jotka ovat yhtä hyviä?</w:t>
      </w:r>
    </w:p>
    <w:p>
      <w:r>
        <w:rPr>
          <w:b/>
        </w:rPr>
        <w:t xml:space="preserve">Tulos</w:t>
      </w:r>
    </w:p>
    <w:p>
      <w:r>
        <w:t xml:space="preserve">Mikä on hyvä vaihtoehto ZOLA Software?</w:t>
      </w:r>
    </w:p>
    <w:p>
      <w:r>
        <w:rPr>
          <w:b/>
        </w:rPr>
        <w:t xml:space="preserve">Esimerkki 1.1144</w:t>
      </w:r>
    </w:p>
    <w:p>
      <w:r>
        <w:t xml:space="preserve">Miten voin rikkoa Ariat cowboy saappaat?</w:t>
      </w:r>
    </w:p>
    <w:p>
      <w:r>
        <w:rPr>
          <w:b/>
        </w:rPr>
        <w:t xml:space="preserve">Tulos</w:t>
      </w:r>
    </w:p>
    <w:p>
      <w:r>
        <w:t xml:space="preserve">Miten esitän vastaukseni RMO:ssa?</w:t>
      </w:r>
    </w:p>
    <w:p>
      <w:r>
        <w:rPr>
          <w:b/>
        </w:rPr>
        <w:t xml:space="preserve">Esimerkki 1.1145</w:t>
      </w:r>
    </w:p>
    <w:p>
      <w:r>
        <w:t xml:space="preserve">Mitä sellaista länsimaisissa piirretyissä on, mitä japanilaisissa animeissa ei ole hahmojen ja tarinan osalta?</w:t>
      </w:r>
    </w:p>
    <w:p>
      <w:r>
        <w:rPr>
          <w:b/>
        </w:rPr>
        <w:t xml:space="preserve">Tulos</w:t>
      </w:r>
    </w:p>
    <w:p>
      <w:r>
        <w:t xml:space="preserve">Japania: Haisevatko länsimaalaiset pahalle?</w:t>
      </w:r>
    </w:p>
    <w:p>
      <w:r>
        <w:rPr>
          <w:b/>
        </w:rPr>
        <w:t xml:space="preserve">Esimerkki 1.1146</w:t>
      </w:r>
    </w:p>
    <w:p>
      <w:r>
        <w:t xml:space="preserve">Miten voin olla innostunut työssä?</w:t>
      </w:r>
    </w:p>
    <w:p>
      <w:r>
        <w:rPr>
          <w:b/>
        </w:rPr>
        <w:t xml:space="preserve">Tulos</w:t>
      </w:r>
    </w:p>
    <w:p>
      <w:r>
        <w:t xml:space="preserve">Mitä minun pitäisi tehdä ollakseni innostunut?</w:t>
      </w:r>
    </w:p>
    <w:p>
      <w:r>
        <w:rPr>
          <w:b/>
        </w:rPr>
        <w:t xml:space="preserve">Esimerkki 1.1147</w:t>
      </w:r>
    </w:p>
    <w:p>
      <w:r>
        <w:t xml:space="preserve">Miten Putin onnistui kiertämään presidentin virkakausirajat?</w:t>
      </w:r>
    </w:p>
    <w:p>
      <w:r>
        <w:rPr>
          <w:b/>
        </w:rPr>
        <w:t xml:space="preserve">Tulos</w:t>
      </w:r>
    </w:p>
    <w:p>
      <w:r>
        <w:t xml:space="preserve">Miten Roosevelt valittiin neljä kertaa, kun rajoitus oli kaksi kautta?</w:t>
      </w:r>
    </w:p>
    <w:p>
      <w:r>
        <w:rPr>
          <w:b/>
        </w:rPr>
        <w:t xml:space="preserve">Esimerkki 1.1148</w:t>
      </w:r>
    </w:p>
    <w:p>
      <w:r>
        <w:t xml:space="preserve">Ethernetin enimmäisnopeus on 1 gbps ja langattoman verkon enimmäisnopeus on 300 mbps. Voisiko joku selittää minulle, mitä nopeus tässä tarkoittaa ja miten se liittyy Internet-palveluntarjoajalta tilaamaani nopeuteen?</w:t>
      </w:r>
    </w:p>
    <w:p>
      <w:r>
        <w:rPr>
          <w:b/>
        </w:rPr>
        <w:t xml:space="preserve">Tulos</w:t>
      </w:r>
    </w:p>
    <w:p>
      <w:r>
        <w:t xml:space="preserve">Mitä voin tehdä 6 Mbit/s latausnopeudella ja 1 Mbit/s latausnopeudella?</w:t>
      </w:r>
    </w:p>
    <w:p>
      <w:r>
        <w:rPr>
          <w:b/>
        </w:rPr>
        <w:t xml:space="preserve">Esimerkki 1.1149</w:t>
      </w:r>
    </w:p>
    <w:p>
      <w:r>
        <w:t xml:space="preserve">Mistä Avatar: The Last Airbender kertoo?</w:t>
      </w:r>
    </w:p>
    <w:p>
      <w:r>
        <w:rPr>
          <w:b/>
        </w:rPr>
        <w:t xml:space="preserve">Tulos</w:t>
      </w:r>
    </w:p>
    <w:p>
      <w:r>
        <w:t xml:space="preserve">Mikä on Avatar: The Last Airbenderin intro?</w:t>
      </w:r>
    </w:p>
    <w:p>
      <w:r>
        <w:rPr>
          <w:b/>
        </w:rPr>
        <w:t xml:space="preserve">Esimerkki 1.1150</w:t>
      </w:r>
    </w:p>
    <w:p>
      <w:r>
        <w:t xml:space="preserve">Metallifanit ovat kulttuurisesti hyvin samankaltaisia kaikkialla maailmassa; ovatko tietokonehakkerit samanlaisia, vai onko maiden välillä suuri kulttuurinen kuilu?</w:t>
      </w:r>
    </w:p>
    <w:p>
      <w:r>
        <w:rPr>
          <w:b/>
        </w:rPr>
        <w:t xml:space="preserve">Tulos</w:t>
      </w:r>
    </w:p>
    <w:p>
      <w:r>
        <w:t xml:space="preserve">Onko hyvä ottaa LIC endowment plan?</w:t>
      </w:r>
    </w:p>
    <w:p>
      <w:r>
        <w:rPr>
          <w:b/>
        </w:rPr>
        <w:t xml:space="preserve">Esimerkki 1.1151</w:t>
      </w:r>
    </w:p>
    <w:p>
      <w:r>
        <w:t xml:space="preserve">Mistä voin saada MNC-työn?</w:t>
      </w:r>
    </w:p>
    <w:p>
      <w:r>
        <w:rPr>
          <w:b/>
        </w:rPr>
        <w:t xml:space="preserve">Tulos</w:t>
      </w:r>
    </w:p>
    <w:p>
      <w:r>
        <w:t xml:space="preserve">Miten saan työtä MNC:ltä?</w:t>
      </w:r>
    </w:p>
    <w:p>
      <w:r>
        <w:rPr>
          <w:b/>
        </w:rPr>
        <w:t xml:space="preserve">Esimerkki 1.1152</w:t>
      </w:r>
    </w:p>
    <w:p>
      <w:r>
        <w:t xml:space="preserve">Mitä asioita uusien työntekijöiden tulisi tietää ensimmäisestä työpäivästään Biomed Realty Trustilla?</w:t>
      </w:r>
    </w:p>
    <w:p>
      <w:r>
        <w:rPr>
          <w:b/>
        </w:rPr>
        <w:t xml:space="preserve">Tulos</w:t>
      </w:r>
    </w:p>
    <w:p>
      <w:r>
        <w:t xml:space="preserve">Mitä asioita uusien työntekijöiden tulisi tietää Education Realty Trustin ensimmäisestä työpäivästä lähtien?</w:t>
      </w:r>
    </w:p>
    <w:p>
      <w:r>
        <w:rPr>
          <w:b/>
        </w:rPr>
        <w:t xml:space="preserve">Esimerkki 1.1153</w:t>
      </w:r>
    </w:p>
    <w:p>
      <w:r>
        <w:t xml:space="preserve">Miten tämän päivän lapset näkevät tulevaisuuden?</w:t>
      </w:r>
    </w:p>
    <w:p>
      <w:r>
        <w:rPr>
          <w:b/>
        </w:rPr>
        <w:t xml:space="preserve">Tulos</w:t>
      </w:r>
    </w:p>
    <w:p>
      <w:r>
        <w:t xml:space="preserve">Miten voin oppia olemaan hyvä isä tuleville lapsilleni?</w:t>
      </w:r>
    </w:p>
    <w:p>
      <w:r>
        <w:rPr>
          <w:b/>
        </w:rPr>
        <w:t xml:space="preserve">Esimerkki 1.1154</w:t>
      </w:r>
    </w:p>
    <w:p>
      <w:r>
        <w:t xml:space="preserve">Keitä ovat Patanjali Ayurvedan tärkeimmät kilpailijat?</w:t>
      </w:r>
    </w:p>
    <w:p>
      <w:r>
        <w:rPr>
          <w:b/>
        </w:rPr>
        <w:t xml:space="preserve">Tulos</w:t>
      </w:r>
    </w:p>
    <w:p>
      <w:r>
        <w:t xml:space="preserve">Onko Patanjalin osakkeita saatavilla BSE:llä tai NSE:llä?</w:t>
      </w:r>
    </w:p>
    <w:p>
      <w:r>
        <w:rPr>
          <w:b/>
        </w:rPr>
        <w:t xml:space="preserve">Esimerkki 1.1155</w:t>
      </w:r>
    </w:p>
    <w:p>
      <w:r>
        <w:t xml:space="preserve">Mikä on tärkein ero sähköstaattisen Gaussin lain ja magnetismin Gaussin lain välillä?</w:t>
      </w:r>
    </w:p>
    <w:p>
      <w:r>
        <w:rPr>
          <w:b/>
        </w:rPr>
        <w:t xml:space="preserve">Tulos</w:t>
      </w:r>
    </w:p>
    <w:p>
      <w:r>
        <w:t xml:space="preserve">Kuten sähkövarauksessa, magneettikentässä ei ole magneettisia varauksia. Tämä väite viittaa Gaussin lakiin, Faradayn lakiin, Newtonin lakiin, Kaikkiin edellä mainittuihin?</w:t>
      </w:r>
    </w:p>
    <w:p>
      <w:r>
        <w:rPr>
          <w:b/>
        </w:rPr>
        <w:t xml:space="preserve">Esimerkki 1.1156</w:t>
      </w:r>
    </w:p>
    <w:p>
      <w:r>
        <w:t xml:space="preserve">Miten rakennuksen ylimmässä kerroksessa olevaa huonetta voidaan jäähdyttää, jos siinä ei ole ilmastointia ja siinä on pieni ikkuna?</w:t>
      </w:r>
    </w:p>
    <w:p>
      <w:r>
        <w:rPr>
          <w:b/>
        </w:rPr>
        <w:t xml:space="preserve">Tulos</w:t>
      </w:r>
    </w:p>
    <w:p>
      <w:r>
        <w:t xml:space="preserve">Mistä yliopistoista Teletech rekrytoi uusia opiskelijoita? Mitä pääaineita he etsivät?</w:t>
      </w:r>
    </w:p>
    <w:p>
      <w:r>
        <w:rPr>
          <w:b/>
        </w:rPr>
        <w:t xml:space="preserve">Esimerkki 1.1157</w:t>
      </w:r>
    </w:p>
    <w:p>
      <w:r>
        <w:t xml:space="preserve">Mitkä ovat yleisiä kotitalouksien happoja ja emäksiä?</w:t>
      </w:r>
    </w:p>
    <w:p>
      <w:r>
        <w:rPr>
          <w:b/>
        </w:rPr>
        <w:t xml:space="preserve">Tulos</w:t>
      </w:r>
    </w:p>
    <w:p>
      <w:r>
        <w:t xml:space="preserve">Mitkä ovat yleisiä kotitalouksien happoja?</w:t>
      </w:r>
    </w:p>
    <w:p>
      <w:r>
        <w:rPr>
          <w:b/>
        </w:rPr>
        <w:t xml:space="preserve">Esimerkki 1.1158</w:t>
      </w:r>
    </w:p>
    <w:p>
      <w:r>
        <w:t xml:space="preserve">Kun ohjukset laukaistaan, ne yleensä pyörivät akselinsa ympäri, joten miten etsin voi ohjata ohjusta, kun koko ohjuksen runko pyörii?</w:t>
      </w:r>
    </w:p>
    <w:p>
      <w:r>
        <w:rPr>
          <w:b/>
        </w:rPr>
        <w:t xml:space="preserve">Tulos</w:t>
      </w:r>
    </w:p>
    <w:p>
      <w:r>
        <w:t xml:space="preserve">Miten pyöriminen vaikuttaa liikkeessä olevan kappaleen, kuten luodin, pallon tai ohjuksen, lentorataan? Eroavatko pyörivien ja ei-pyörivien kappaleiden yli kulkevat nesteprofiilit toisistaan?</w:t>
      </w:r>
    </w:p>
    <w:p>
      <w:r>
        <w:rPr>
          <w:b/>
        </w:rPr>
        <w:t xml:space="preserve">Esimerkki 1.1159</w:t>
      </w:r>
    </w:p>
    <w:p>
      <w:r>
        <w:t xml:space="preserve">Mikä on paras tapa integroida AngularJS ja Django etupäähän?</w:t>
      </w:r>
    </w:p>
    <w:p>
      <w:r>
        <w:rPr>
          <w:b/>
        </w:rPr>
        <w:t xml:space="preserve">Tulos</w:t>
      </w:r>
    </w:p>
    <w:p>
      <w:r>
        <w:t xml:space="preserve">Joudutko koskaan poistumaan kotoa?</w:t>
      </w:r>
    </w:p>
    <w:p>
      <w:r>
        <w:rPr>
          <w:b/>
        </w:rPr>
        <w:t xml:space="preserve">Esimerkki 1.1160</w:t>
      </w:r>
    </w:p>
    <w:p>
      <w:r>
        <w:t xml:space="preserve">Mitkä ovat Amazonin 17 johtamisperiaatetta?</w:t>
      </w:r>
    </w:p>
    <w:p>
      <w:r>
        <w:rPr>
          <w:b/>
        </w:rPr>
        <w:t xml:space="preserve">Tulos</w:t>
      </w:r>
    </w:p>
    <w:p>
      <w:r>
        <w:t xml:space="preserve">Mitkä ovat Amazonin 14 johtamisperiaatetta?</w:t>
      </w:r>
    </w:p>
    <w:p>
      <w:r>
        <w:rPr>
          <w:b/>
        </w:rPr>
        <w:t xml:space="preserve">Esimerkki 1.1161</w:t>
      </w:r>
    </w:p>
    <w:p>
      <w:r>
        <w:t xml:space="preserve">Mikä määrittää jonkun ystäväehdotukset Instagramissa?</w:t>
      </w:r>
    </w:p>
    <w:p>
      <w:r>
        <w:rPr>
          <w:b/>
        </w:rPr>
        <w:t xml:space="preserve">Tulos</w:t>
      </w:r>
    </w:p>
    <w:p>
      <w:r>
        <w:t xml:space="preserve">Miten voin poistaa ehdotettuja käyttäjiä Instagramissa?</w:t>
      </w:r>
    </w:p>
    <w:p>
      <w:r>
        <w:rPr>
          <w:b/>
        </w:rPr>
        <w:t xml:space="preserve">Esimerkki 1.1162</w:t>
      </w:r>
    </w:p>
    <w:p>
      <w:r>
        <w:t xml:space="preserve">Mikä on Mudra Bank?</w:t>
      </w:r>
    </w:p>
    <w:p>
      <w:r>
        <w:rPr>
          <w:b/>
        </w:rPr>
        <w:t xml:space="preserve">Tulos</w:t>
      </w:r>
    </w:p>
    <w:p>
      <w:r>
        <w:t xml:space="preserve">Miten voin saada yrityslainaa Mudra Bankilta? Mitä kaikkia asiakirjoja minun on laadittava samaa varten.</w:t>
      </w:r>
    </w:p>
    <w:p>
      <w:r>
        <w:rPr>
          <w:b/>
        </w:rPr>
        <w:t xml:space="preserve">Esimerkki 1.1163</w:t>
      </w:r>
    </w:p>
    <w:p>
      <w:r>
        <w:t xml:space="preserve">Kuinka paljon kokaiini maksaa?</w:t>
      </w:r>
    </w:p>
    <w:p>
      <w:r>
        <w:rPr>
          <w:b/>
        </w:rPr>
        <w:t xml:space="preserve">Tulos</w:t>
      </w:r>
    </w:p>
    <w:p>
      <w:r>
        <w:t xml:space="preserve">Paljonko maksaa ruohobrownien ostaminen?</w:t>
      </w:r>
    </w:p>
    <w:p>
      <w:r>
        <w:rPr>
          <w:b/>
        </w:rPr>
        <w:t xml:space="preserve">Esimerkki 1.1164</w:t>
      </w:r>
    </w:p>
    <w:p>
      <w:r>
        <w:t xml:space="preserve">Kuka on käyttänyt Quoraa?</w:t>
      </w:r>
    </w:p>
    <w:p>
      <w:r>
        <w:rPr>
          <w:b/>
        </w:rPr>
        <w:t xml:space="preserve">Tulos</w:t>
      </w:r>
    </w:p>
    <w:p>
      <w:r>
        <w:t xml:space="preserve">Kuka ei käytä Quoraa?</w:t>
      </w:r>
    </w:p>
    <w:p>
      <w:r>
        <w:rPr>
          <w:b/>
        </w:rPr>
        <w:t xml:space="preserve">Esimerkki 1.1165</w:t>
      </w:r>
    </w:p>
    <w:p>
      <w:r>
        <w:t xml:space="preserve">Pitäisikö minun välittää Britannian kuningasperheestä?</w:t>
      </w:r>
    </w:p>
    <w:p>
      <w:r>
        <w:rPr>
          <w:b/>
        </w:rPr>
        <w:t xml:space="preserve">Tulos</w:t>
      </w:r>
    </w:p>
    <w:p>
      <w:r>
        <w:t xml:space="preserve">Miksi Yhdistynyt kuningaskunta on säilyttänyt monarkian?</w:t>
      </w:r>
    </w:p>
    <w:p>
      <w:r>
        <w:rPr>
          <w:b/>
        </w:rPr>
        <w:t xml:space="preserve">Esimerkki 1.1166</w:t>
      </w:r>
    </w:p>
    <w:p>
      <w:r>
        <w:t xml:space="preserve">Monmouthin yliopiston sähkötekniikka?</w:t>
      </w:r>
    </w:p>
    <w:p>
      <w:r>
        <w:rPr>
          <w:b/>
        </w:rPr>
        <w:t xml:space="preserve">Tulos</w:t>
      </w:r>
    </w:p>
    <w:p>
      <w:r>
        <w:t xml:space="preserve">SAP bi:n ja ficon yhdistelmä?</w:t>
      </w:r>
    </w:p>
    <w:p>
      <w:r>
        <w:rPr>
          <w:b/>
        </w:rPr>
        <w:t xml:space="preserve">Esimerkki 1.1167</w:t>
      </w:r>
    </w:p>
    <w:p>
      <w:r>
        <w:t xml:space="preserve">Mitkä ovat hämmästyttäviä faktoja ihmissilmästä?</w:t>
      </w:r>
    </w:p>
    <w:p>
      <w:r>
        <w:rPr>
          <w:b/>
        </w:rPr>
        <w:t xml:space="preserve">Tulos</w:t>
      </w:r>
    </w:p>
    <w:p>
      <w:r>
        <w:t xml:space="preserve">Mistä saisin tarkat tiedot kaikkien merkkituotteiden 35-50 hv:n maataloustraktoreiden tiehinnoista Intiassa?</w:t>
      </w:r>
    </w:p>
    <w:p>
      <w:r>
        <w:rPr>
          <w:b/>
        </w:rPr>
        <w:t xml:space="preserve">Esimerkki 1.1168</w:t>
      </w:r>
    </w:p>
    <w:p>
      <w:r>
        <w:t xml:space="preserve">Mikä on huijauskoodi Grand Theft Auto: San Andreas -peliin PC:lle?</w:t>
      </w:r>
    </w:p>
    <w:p>
      <w:r>
        <w:rPr>
          <w:b/>
        </w:rPr>
        <w:t xml:space="preserve">Tulos</w:t>
      </w:r>
    </w:p>
    <w:p>
      <w:r>
        <w:t xml:space="preserve">Koska terroristit uskovat tekojensa olevan oikeita, kuinka vaikeaa on kuulustella heitä? Mitä erityisiä varotoimenpiteitä/taktiikoita käytetään?</w:t>
      </w:r>
    </w:p>
    <w:p>
      <w:r>
        <w:rPr>
          <w:b/>
        </w:rPr>
        <w:t xml:space="preserve">Esimerkki 1.1169</w:t>
      </w:r>
    </w:p>
    <w:p>
      <w:r>
        <w:t xml:space="preserve">Miksi ihmisillä on valkoiset silmät valokuvissa? Tämä todella häiritsee minua...</w:t>
      </w:r>
    </w:p>
    <w:p>
      <w:r>
        <w:rPr>
          <w:b/>
        </w:rPr>
        <w:t xml:space="preserve">Tulos</w:t>
      </w:r>
    </w:p>
    <w:p>
      <w:r>
        <w:t xml:space="preserve">Minua häiritsee nähdä musta mies valkoisen naisen kanssa, mutta minua ei häiritse nähdä valkoinen mies mustan naisen kanssa. Miksi tämä voisi häiritä minua?</w:t>
      </w:r>
    </w:p>
    <w:p>
      <w:r>
        <w:rPr>
          <w:b/>
        </w:rPr>
        <w:t xml:space="preserve">Esimerkki 1.1170</w:t>
      </w:r>
    </w:p>
    <w:p>
      <w:r>
        <w:t xml:space="preserve">Miksi kyseenalaistan itseni tästä?</w:t>
      </w:r>
    </w:p>
    <w:p>
      <w:r>
        <w:rPr>
          <w:b/>
        </w:rPr>
        <w:t xml:space="preserve">Tulos</w:t>
      </w:r>
    </w:p>
    <w:p>
      <w:r>
        <w:t xml:space="preserve">Mikä on suurin ruokaan liittyvä kysymys?</w:t>
      </w:r>
    </w:p>
    <w:p>
      <w:r>
        <w:rPr>
          <w:b/>
        </w:rPr>
        <w:t xml:space="preserve">Esimerkki 1.1171</w:t>
      </w:r>
    </w:p>
    <w:p>
      <w:r>
        <w:t xml:space="preserve">Mitä voidaan sanoa hänen tulevaisuudestaan?</w:t>
      </w:r>
    </w:p>
    <w:p>
      <w:r>
        <w:rPr>
          <w:b/>
        </w:rPr>
        <w:t xml:space="preserve">Tulos</w:t>
      </w:r>
    </w:p>
    <w:p>
      <w:r>
        <w:t xml:space="preserve">Onko älykäs tapa kiinteistösijoituksia voisin tehdä alle 10K puntaa missä tahansa Yhdistyneessä kuningaskunnassa tai Irlannissa tai yleensä EU: ssa?</w:t>
      </w:r>
    </w:p>
    <w:p>
      <w:r>
        <w:rPr>
          <w:b/>
        </w:rPr>
        <w:t xml:space="preserve">Esimerkki 1.1172</w:t>
      </w:r>
    </w:p>
    <w:p>
      <w:r>
        <w:t xml:space="preserve">Mitkä ovat mielenkiintoisimmat tuotteet ja innovaatiot, joita Olympic Steel tuo markkinoille vuonna 2016?</w:t>
      </w:r>
    </w:p>
    <w:p>
      <w:r>
        <w:rPr>
          <w:b/>
        </w:rPr>
        <w:t xml:space="preserve">Tulos</w:t>
      </w:r>
    </w:p>
    <w:p>
      <w:r>
        <w:t xml:space="preserve">Mitkä ovat Steel Dynamicsin mielenkiintoisimmat tuotteet ja innovaatiot vuonna 2016?</w:t>
      </w:r>
    </w:p>
    <w:p>
      <w:r>
        <w:rPr>
          <w:b/>
        </w:rPr>
        <w:t xml:space="preserve">Esimerkki 1.1173</w:t>
      </w:r>
    </w:p>
    <w:p>
      <w:r>
        <w:t xml:space="preserve">Sisältääkö virallinen ETS GRE-opas ebook, joka sisältää harjoituskokeita, jotka tulevat CD-levyn mukana saman paperiversion kanssa?</w:t>
      </w:r>
    </w:p>
    <w:p>
      <w:r>
        <w:rPr>
          <w:b/>
        </w:rPr>
        <w:t xml:space="preserve">Tulos</w:t>
      </w:r>
    </w:p>
    <w:p>
      <w:r>
        <w:t xml:space="preserve">Voinko käyttää aiempaa Manhattanin GMAT-opasta (5. painos, joka on suunniteltu vuoden 2013 virallista GMAT-opasta varten) yhdessä vuoden 2016 virallisen GMAT-oppaan kanssa?</w:t>
      </w:r>
    </w:p>
    <w:p>
      <w:r>
        <w:rPr>
          <w:b/>
        </w:rPr>
        <w:t xml:space="preserve">Esimerkki 1.1174</w:t>
      </w:r>
    </w:p>
    <w:p>
      <w:r>
        <w:t xml:space="preserve">Olivatko Assassin's Creed -sarjan assassiinit todellisia historiallisia henkilöitä vai todellinen ryhmä?</w:t>
      </w:r>
    </w:p>
    <w:p>
      <w:r>
        <w:rPr>
          <w:b/>
        </w:rPr>
        <w:t xml:space="preserve">Tulos</w:t>
      </w:r>
    </w:p>
    <w:p>
      <w:r>
        <w:t xml:space="preserve">Kuka on Assassin's Creed -sarjan suosituin salamurhaaja?</w:t>
      </w:r>
    </w:p>
    <w:p>
      <w:r>
        <w:rPr>
          <w:b/>
        </w:rPr>
        <w:t xml:space="preserve">Esimerkki 1.1175</w:t>
      </w:r>
    </w:p>
    <w:p>
      <w:r>
        <w:t xml:space="preserve">Kuinka monta valenssielektronia rikillä on?</w:t>
      </w:r>
    </w:p>
    <w:p>
      <w:r>
        <w:rPr>
          <w:b/>
        </w:rPr>
        <w:t xml:space="preserve">Tulos</w:t>
      </w:r>
    </w:p>
    <w:p>
      <w:r>
        <w:t xml:space="preserve">Kuinka monta valenssielektronia hapella on?</w:t>
      </w:r>
    </w:p>
    <w:p>
      <w:r>
        <w:rPr>
          <w:b/>
        </w:rPr>
        <w:t xml:space="preserve">Esimerkki 1.1176</w:t>
      </w:r>
    </w:p>
    <w:p>
      <w:r>
        <w:t xml:space="preserve">Kuka on Esther Duflo?</w:t>
      </w:r>
    </w:p>
    <w:p>
      <w:r>
        <w:rPr>
          <w:b/>
        </w:rPr>
        <w:t xml:space="preserve">Tulos</w:t>
      </w:r>
    </w:p>
    <w:p>
      <w:r>
        <w:t xml:space="preserve">Millainen Esther Duflo on henkilökohtaisesti?</w:t>
      </w:r>
    </w:p>
    <w:p>
      <w:r>
        <w:rPr>
          <w:b/>
        </w:rPr>
        <w:t xml:space="preserve">Esimerkki 1.1177</w:t>
      </w:r>
    </w:p>
    <w:p>
      <w:r>
        <w:t xml:space="preserve">Mitä eroa on potkurikoneella ja suihkukoneella?</w:t>
      </w:r>
    </w:p>
    <w:p>
      <w:r>
        <w:rPr>
          <w:b/>
        </w:rPr>
        <w:t xml:space="preserve">Tulos</w:t>
      </w:r>
    </w:p>
    <w:p>
      <w:r>
        <w:t xml:space="preserve">Mitä eroa on potkuriturbiinimoottorin ja suihkumoottorin välillä?</w:t>
      </w:r>
    </w:p>
    <w:p>
      <w:r>
        <w:rPr>
          <w:b/>
        </w:rPr>
        <w:t xml:space="preserve">Esimerkki 1.1178</w:t>
      </w:r>
    </w:p>
    <w:p>
      <w:r>
        <w:t xml:space="preserve">Miten muistan preorder-, postorder- ja inorder-traversaalin?</w:t>
      </w:r>
    </w:p>
    <w:p>
      <w:r>
        <w:rPr>
          <w:b/>
        </w:rPr>
        <w:t xml:space="preserve">Tulos</w:t>
      </w:r>
    </w:p>
    <w:p>
      <w:r>
        <w:t xml:space="preserve">Minkä prosessin avulla ihmiset "muistavat muistaa muistaa"?</w:t>
      </w:r>
    </w:p>
    <w:p>
      <w:r>
        <w:rPr>
          <w:b/>
        </w:rPr>
        <w:t xml:space="preserve">Esimerkki 1.1179</w:t>
      </w:r>
    </w:p>
    <w:p>
      <w:r>
        <w:t xml:space="preserve">Onko Adidaksella yhtenäinen mitoitus kaikkialla maailmassa?</w:t>
      </w:r>
    </w:p>
    <w:p>
      <w:r>
        <w:rPr>
          <w:b/>
        </w:rPr>
        <w:t xml:space="preserve">Tulos</w:t>
      </w:r>
    </w:p>
    <w:p>
      <w:r>
        <w:t xml:space="preserve">Mikä on arviosi Adidas AG:stä (yritys)?</w:t>
      </w:r>
    </w:p>
    <w:p>
      <w:r>
        <w:rPr>
          <w:b/>
        </w:rPr>
        <w:t xml:space="preserve">Esimerkki 1.1180</w:t>
      </w:r>
    </w:p>
    <w:p>
      <w:r>
        <w:t xml:space="preserve">Miten puukotan jotakuta, jos haluan vain lamauttaa hänet mutta en tappaa?</w:t>
      </w:r>
    </w:p>
    <w:p>
      <w:r>
        <w:rPr>
          <w:b/>
        </w:rPr>
        <w:t xml:space="preserve">Tulos</w:t>
      </w:r>
    </w:p>
    <w:p>
      <w:r>
        <w:t xml:space="preserve">Miltä tuntuu tulla puukotetuksi?</w:t>
      </w:r>
    </w:p>
    <w:p>
      <w:r>
        <w:rPr>
          <w:b/>
        </w:rPr>
        <w:t xml:space="preserve">Esimerkki 1.1181</w:t>
      </w:r>
    </w:p>
    <w:p>
      <w:r>
        <w:t xml:space="preserve">Miten voin kohdata ahdasmielisen esimiehen?</w:t>
      </w:r>
    </w:p>
    <w:p>
      <w:r>
        <w:rPr>
          <w:b/>
        </w:rPr>
        <w:t xml:space="preserve">Tulos</w:t>
      </w:r>
    </w:p>
    <w:p>
      <w:r>
        <w:t xml:space="preserve">Miten suhtaudun ahdasmielisiin opettajiin?</w:t>
      </w:r>
    </w:p>
    <w:p>
      <w:r>
        <w:rPr>
          <w:b/>
        </w:rPr>
        <w:t xml:space="preserve">Esimerkki 1.1182</w:t>
      </w:r>
    </w:p>
    <w:p>
      <w:r>
        <w:t xml:space="preserve">Ketkä ovat ne neljä vaikutusvaltaista filosofia, joiden ajatukset vaikuttivat perustajaisiin Amerikan hallituksen rakenteen luomisessa? Missä perustuslaissa tai nykyisessä amerikkalaisessa järjestelmässä näitä ajatuksia sovelletaan?</w:t>
      </w:r>
    </w:p>
    <w:p>
      <w:r>
        <w:rPr>
          <w:b/>
        </w:rPr>
        <w:t xml:space="preserve">Tulos</w:t>
      </w:r>
    </w:p>
    <w:p>
      <w:r>
        <w:t xml:space="preserve">Onko Sokrates huijaus? Vai ei?</w:t>
      </w:r>
    </w:p>
    <w:p>
      <w:r>
        <w:rPr>
          <w:b/>
        </w:rPr>
        <w:t xml:space="preserve">Esimerkki 1.1183</w:t>
      </w:r>
    </w:p>
    <w:p>
      <w:r>
        <w:t xml:space="preserve">Miksi minun ei pitäisi murtaa iPhone 4:ää?</w:t>
      </w:r>
    </w:p>
    <w:p>
      <w:r>
        <w:rPr>
          <w:b/>
        </w:rPr>
        <w:t xml:space="preserve">Tulos</w:t>
      </w:r>
    </w:p>
    <w:p>
      <w:r>
        <w:t xml:space="preserve">Miksi minun pitäisi murtaa iPhonen jailbreak?</w:t>
      </w:r>
    </w:p>
    <w:p>
      <w:r>
        <w:rPr>
          <w:b/>
        </w:rPr>
        <w:t xml:space="preserve">Esimerkki 1.1184</w:t>
      </w:r>
    </w:p>
    <w:p>
      <w:r>
        <w:t xml:space="preserve">Mitä tarkoittaa "luopuminen" tässä yhteydessä?</w:t>
      </w:r>
    </w:p>
    <w:p>
      <w:r>
        <w:rPr>
          <w:b/>
        </w:rPr>
        <w:t xml:space="preserve">Tulos</w:t>
      </w:r>
    </w:p>
    <w:p>
      <w:r>
        <w:t xml:space="preserve">Mikä on ympäristön konteksti suunnittelussa?</w:t>
      </w:r>
    </w:p>
    <w:p>
      <w:r>
        <w:rPr>
          <w:b/>
        </w:rPr>
        <w:t xml:space="preserve">Esimerkki 1.1185</w:t>
      </w:r>
    </w:p>
    <w:p>
      <w:r>
        <w:t xml:space="preserve">Mitä ovat sellaiset verkkosivustot kuin Crime Library?</w:t>
      </w:r>
    </w:p>
    <w:p>
      <w:r>
        <w:rPr>
          <w:b/>
        </w:rPr>
        <w:t xml:space="preserve">Tulos</w:t>
      </w:r>
    </w:p>
    <w:p>
      <w:r>
        <w:t xml:space="preserve">Ovatko viharikokset terrorismia?</w:t>
      </w:r>
    </w:p>
    <w:p>
      <w:r>
        <w:rPr>
          <w:b/>
        </w:rPr>
        <w:t xml:space="preserve">Esimerkki 1.1186</w:t>
      </w:r>
    </w:p>
    <w:p>
      <w:r>
        <w:t xml:space="preserve">Kuka oli viimeinen toisessa maailmansodassa kaatunut sotilas?</w:t>
      </w:r>
    </w:p>
    <w:p>
      <w:r>
        <w:rPr>
          <w:b/>
        </w:rPr>
        <w:t xml:space="preserve">Tulos</w:t>
      </w:r>
    </w:p>
    <w:p>
      <w:r>
        <w:t xml:space="preserve">Oliko Saksan koskaan mahdollista voittaa toinen maailmansota?</w:t>
      </w:r>
    </w:p>
    <w:p>
      <w:r>
        <w:rPr>
          <w:b/>
        </w:rPr>
        <w:t xml:space="preserve">Esimerkki 1.1187</w:t>
      </w:r>
    </w:p>
    <w:p>
      <w:r>
        <w:t xml:space="preserve">Miten vastaan UoP:n insinöörityön paperiin?</w:t>
      </w:r>
    </w:p>
    <w:p>
      <w:r>
        <w:rPr>
          <w:b/>
        </w:rPr>
        <w:t xml:space="preserve">Tulos</w:t>
      </w:r>
    </w:p>
    <w:p>
      <w:r>
        <w:t xml:space="preserve">Kuinka monta paperia selvitit kerralla insinööritieteissä?</w:t>
      </w:r>
    </w:p>
    <w:p>
      <w:r>
        <w:rPr>
          <w:b/>
        </w:rPr>
        <w:t xml:space="preserve">Esimerkki 1.1188</w:t>
      </w:r>
    </w:p>
    <w:p>
      <w:r>
        <w:t xml:space="preserve">Miten voin liittyä Intian kauppalaivastoon B.Techin jälkeen?</w:t>
      </w:r>
    </w:p>
    <w:p>
      <w:r>
        <w:rPr>
          <w:b/>
        </w:rPr>
        <w:t xml:space="preserve">Tulos</w:t>
      </w:r>
    </w:p>
    <w:p>
      <w:r>
        <w:t xml:space="preserve">Miten voin liittyä kauppalaivastoon B.Sc. hotellihallinnon jälkeen?</w:t>
      </w:r>
    </w:p>
    <w:p>
      <w:r>
        <w:rPr>
          <w:b/>
        </w:rPr>
        <w:t xml:space="preserve">Esimerkki 1.1189</w:t>
      </w:r>
    </w:p>
    <w:p>
      <w:r>
        <w:t xml:space="preserve">Miten voitan pelkoni pomoa kohtaan töissä?</w:t>
      </w:r>
    </w:p>
    <w:p>
      <w:r>
        <w:rPr>
          <w:b/>
        </w:rPr>
        <w:t xml:space="preserve">Tulos</w:t>
      </w:r>
    </w:p>
    <w:p>
      <w:r>
        <w:t xml:space="preserve">Miten voitan työn pelon?</w:t>
      </w:r>
    </w:p>
    <w:p>
      <w:r>
        <w:rPr>
          <w:b/>
        </w:rPr>
        <w:t xml:space="preserve">Esimerkki 1.1190</w:t>
      </w:r>
    </w:p>
    <w:p>
      <w:r>
        <w:t xml:space="preserve">Musiikkiteoriassa duuriasteikon kuvio on 2212221 (kokonainen, kokonainen, puolikas, kokonainen, kokonainen, kokonainen, puolikas). Mikä on tämän kuvion periaate?</w:t>
      </w:r>
    </w:p>
    <w:p>
      <w:r>
        <w:rPr>
          <w:b/>
        </w:rPr>
        <w:t xml:space="preserve">Tulos</w:t>
      </w:r>
    </w:p>
    <w:p>
      <w:r>
        <w:t xml:space="preserve">Miksi jotkut taiteilijat virittävät kitaransa puoli- tai kokovaihetta alemmas?</w:t>
      </w:r>
    </w:p>
    <w:p>
      <w:r>
        <w:rPr>
          <w:b/>
        </w:rPr>
        <w:t xml:space="preserve">Esimerkki 1.1191</w:t>
      </w:r>
    </w:p>
    <w:p>
      <w:r>
        <w:t xml:space="preserve">Miten ansioluettelossasi sanot, että olet hyvä tietokoneiden kanssa?</w:t>
      </w:r>
    </w:p>
    <w:p>
      <w:r>
        <w:rPr>
          <w:b/>
        </w:rPr>
        <w:t xml:space="preserve">Tulos</w:t>
      </w:r>
    </w:p>
    <w:p>
      <w:r>
        <w:t xml:space="preserve">Onko ok valehdella ja sanoa ansioluettelossaan, että opiskelee maisteriksi, vaikka ei olekaan?</w:t>
      </w:r>
    </w:p>
    <w:p>
      <w:r>
        <w:rPr>
          <w:b/>
        </w:rPr>
        <w:t xml:space="preserve">Esimerkki 1.1192</w:t>
      </w:r>
    </w:p>
    <w:p>
      <w:r>
        <w:t xml:space="preserve">Mitkä ovat kolme toisen maailmansodan merkittävintä syytä?</w:t>
      </w:r>
    </w:p>
    <w:p>
      <w:r>
        <w:rPr>
          <w:b/>
        </w:rPr>
        <w:t xml:space="preserve">Tulos</w:t>
      </w:r>
    </w:p>
    <w:p>
      <w:r>
        <w:t xml:space="preserve">Häpeävätkö japanilaiset armeijansa 1900-luvulla tekemiä sotilaallisia rikoksia (esimerkiksi Nankingin tapahtumaa), kuten saksalaiset häpeävät toisen maailmansodan aikaisia rikoksiaan?</w:t>
      </w:r>
    </w:p>
    <w:p>
      <w:r>
        <w:rPr>
          <w:b/>
        </w:rPr>
        <w:t xml:space="preserve">Esimerkki 1.1193</w:t>
      </w:r>
    </w:p>
    <w:p>
      <w:r>
        <w:t xml:space="preserve">Mihin tietokantaan Instagram ja vines tallentavat videoita?</w:t>
      </w:r>
    </w:p>
    <w:p>
      <w:r>
        <w:rPr>
          <w:b/>
        </w:rPr>
        <w:t xml:space="preserve">Tulos</w:t>
      </w:r>
    </w:p>
    <w:p>
      <w:r>
        <w:t xml:space="preserve">Miten Vine / Instagramin kaltainen videosoitin integroidaan iOS:ään?</w:t>
      </w:r>
    </w:p>
    <w:p>
      <w:r>
        <w:rPr>
          <w:b/>
        </w:rPr>
        <w:t xml:space="preserve">Esimerkki 1.1194</w:t>
      </w:r>
    </w:p>
    <w:p>
      <w:r>
        <w:t xml:space="preserve">Vuokrasin elokuvan Google Playsta, mutta se näyttää jatkuvasti "Video Format Not Supported" -viestin. Onko apua?</w:t>
      </w:r>
    </w:p>
    <w:p>
      <w:r>
        <w:rPr>
          <w:b/>
        </w:rPr>
        <w:t xml:space="preserve">Tulos</w:t>
      </w:r>
    </w:p>
    <w:p>
      <w:r>
        <w:t xml:space="preserve">Sisällytetty m4V-elokuva videotunnisteen avulla. Toistuu Chromessa ja Safarissa mutta ei Firefoxissa. En saa virheilmoitusta, jossa sanotaan, että sitä ei tueta. Vain harmaa ruutu. Onko ideoita miksi?</w:t>
      </w:r>
    </w:p>
    <w:p>
      <w:r>
        <w:rPr>
          <w:b/>
        </w:rPr>
        <w:t xml:space="preserve">Esimerkki 1.1195</w:t>
      </w:r>
    </w:p>
    <w:p>
      <w:r>
        <w:t xml:space="preserve">Entä jos tyttö sanoo pojalle, ettei pidä siitä, että muut tytöt puhuvat hänelle? Onko se rakkautta vai läheisen ystävyyden kiintymystä?</w:t>
      </w:r>
    </w:p>
    <w:p>
      <w:r>
        <w:rPr>
          <w:b/>
        </w:rPr>
        <w:t xml:space="preserve">Tulos</w:t>
      </w:r>
    </w:p>
    <w:p>
      <w:r>
        <w:t xml:space="preserve">Työpaikkoja koneinsinöörin jälkeen Masters Australiassa?</w:t>
      </w:r>
    </w:p>
    <w:p>
      <w:r>
        <w:rPr>
          <w:b/>
        </w:rPr>
        <w:t xml:space="preserve">Esimerkki 1.1196</w:t>
      </w:r>
    </w:p>
    <w:p>
      <w:r>
        <w:t xml:space="preserve">Mitä pillereitä voi yliannostella?</w:t>
      </w:r>
    </w:p>
    <w:p>
      <w:r>
        <w:rPr>
          <w:b/>
        </w:rPr>
        <w:t xml:space="preserve">Tulos</w:t>
      </w:r>
    </w:p>
    <w:p>
      <w:r>
        <w:t xml:space="preserve">Mitä tapahtuu, jos joku ottaa yliannostuksen setiritsiini hcl:ää käyttäen noin 26 pilleriä?</w:t>
      </w:r>
    </w:p>
    <w:p>
      <w:r>
        <w:rPr>
          <w:b/>
        </w:rPr>
        <w:t xml:space="preserve">Esimerkki 1.1197</w:t>
      </w:r>
    </w:p>
    <w:p>
      <w:r>
        <w:t xml:space="preserve">Mitä minun pitäisi laittaa sähköpostin otsikkoriville hakiessani työtä?</w:t>
      </w:r>
    </w:p>
    <w:p>
      <w:r>
        <w:rPr>
          <w:b/>
        </w:rPr>
        <w:t xml:space="preserve">Tulos</w:t>
      </w:r>
    </w:p>
    <w:p>
      <w:r>
        <w:t xml:space="preserve">Miten kirjoitan vastustamattoman otsikon kylmään sähköpostiin?</w:t>
      </w:r>
    </w:p>
    <w:p>
      <w:r>
        <w:rPr>
          <w:b/>
        </w:rPr>
        <w:t xml:space="preserve">Esimerkki 1.1198</w:t>
      </w:r>
    </w:p>
    <w:p>
      <w:r>
        <w:t xml:space="preserve">On eräs tyttö, jota haluan pyytää ulos. Työskentelemme molemmat samassa organisaatiossa, mutta ongelmana on se, etten ole koskaan puhunut hänen kanssaan eikä meillä ole yhteisiä ystäviä. Miten minun pitäisi edetä?</w:t>
      </w:r>
    </w:p>
    <w:p>
      <w:r>
        <w:rPr>
          <w:b/>
        </w:rPr>
        <w:t xml:space="preserve">Tulos</w:t>
      </w:r>
    </w:p>
    <w:p>
      <w:r>
        <w:t xml:space="preserve">Olen ihastunut erääseen työkaveriini, mutta emme työskentele samassa tiimissä emmekä ole missään yhteydessä toisiimme. Miten voin pyytää häntä treffeille ilman, että vaikutan karmivalta tai pilaan työpaikan suhteet?</w:t>
      </w:r>
    </w:p>
    <w:p>
      <w:r>
        <w:rPr>
          <w:b/>
        </w:rPr>
        <w:t xml:space="preserve">Esimerkki 1.1199</w:t>
      </w:r>
    </w:p>
    <w:p>
      <w:r>
        <w:t xml:space="preserve">Mitä eroa on digisovittimella ja DVB-T2-USB-donglella?</w:t>
      </w:r>
    </w:p>
    <w:p>
      <w:r>
        <w:rPr>
          <w:b/>
        </w:rPr>
        <w:t xml:space="preserve">Tulos</w:t>
      </w:r>
    </w:p>
    <w:p>
      <w:r>
        <w:t xml:space="preserve">Miten laadun tarkistus tehdään sähköisessä vähittäiskaupassa?</w:t>
      </w:r>
    </w:p>
    <w:p>
      <w:r>
        <w:rPr>
          <w:b/>
        </w:rPr>
        <w:t xml:space="preserve">Esimerkki 1.1200</w:t>
      </w:r>
    </w:p>
    <w:p>
      <w:r>
        <w:t xml:space="preserve">Jos laitamme etanat kuumaan aurinkoon, kuolevatko ne?</w:t>
      </w:r>
    </w:p>
    <w:p>
      <w:r>
        <w:rPr>
          <w:b/>
        </w:rPr>
        <w:t xml:space="preserve">Tulos</w:t>
      </w:r>
    </w:p>
    <w:p>
      <w:r>
        <w:t xml:space="preserve">Miten etanat kakkaavat?</w:t>
      </w:r>
    </w:p>
    <w:p>
      <w:r>
        <w:rPr>
          <w:b/>
        </w:rPr>
        <w:t xml:space="preserve">Esimerkki 1.1201</w:t>
      </w:r>
    </w:p>
    <w:p>
      <w:r>
        <w:t xml:space="preserve">Mitkä ovat Udit Narayanin ja Alka Yagnikin parhaat Bollywood-kappaleet?</w:t>
      </w:r>
    </w:p>
    <w:p>
      <w:r>
        <w:rPr>
          <w:b/>
        </w:rPr>
        <w:t xml:space="preserve">Tulos</w:t>
      </w:r>
    </w:p>
    <w:p>
      <w:r>
        <w:t xml:space="preserve">Mitkä intialaiset elokuvat täyttävät Hollywoodin standardit?</w:t>
      </w:r>
    </w:p>
    <w:p>
      <w:r>
        <w:rPr>
          <w:b/>
        </w:rPr>
        <w:t xml:space="preserve">Esimerkki 1.1202</w:t>
      </w:r>
    </w:p>
    <w:p>
      <w:r>
        <w:t xml:space="preserve">Missä Baraka-joki sijaitsee ja miten se vertautuu Missouri-jokeen?</w:t>
      </w:r>
    </w:p>
    <w:p>
      <w:r>
        <w:rPr>
          <w:b/>
        </w:rPr>
        <w:t xml:space="preserve">Tulos</w:t>
      </w:r>
    </w:p>
    <w:p>
      <w:r>
        <w:t xml:space="preserve">Missä Baraka-joki sijaitsee ja miten se vertautuu Keltaiseen jokeen?</w:t>
      </w:r>
    </w:p>
    <w:p>
      <w:r>
        <w:rPr>
          <w:b/>
        </w:rPr>
        <w:t xml:space="preserve">Esimerkki 1.1203</w:t>
      </w:r>
    </w:p>
    <w:p>
      <w:r>
        <w:t xml:space="preserve">Voiko HR-alalla työskennellä, jos on insinööritaustainen?</w:t>
      </w:r>
    </w:p>
    <w:p>
      <w:r>
        <w:rPr>
          <w:b/>
        </w:rPr>
        <w:t xml:space="preserve">Tulos</w:t>
      </w:r>
    </w:p>
    <w:p>
      <w:r>
        <w:t xml:space="preserve">Millä työkokemuksella insinööritaustainen pääsee M7-kauppakorkeakouluun?</w:t>
      </w:r>
    </w:p>
    <w:p>
      <w:r>
        <w:rPr>
          <w:b/>
        </w:rPr>
        <w:t xml:space="preserve">Esimerkki 1.1204</w:t>
      </w:r>
    </w:p>
    <w:p>
      <w:r>
        <w:t xml:space="preserve">Pitäisikö minun valita yritys, jossa on alhainen palkka mutta mukavat työtoverit, vai korkea palkka, jossa on toimistopolitiikkaa ja itsekkäitä ihmisiä?</w:t>
      </w:r>
    </w:p>
    <w:p>
      <w:r>
        <w:rPr>
          <w:b/>
        </w:rPr>
        <w:t xml:space="preserve">Tulos</w:t>
      </w:r>
    </w:p>
    <w:p>
      <w:r>
        <w:t xml:space="preserve">Pitäisikö minun valita yritys, jossa on alhainen palkka mutta mukavat työtoverit, vai korkea palkka ja toimistopolitiikka?</w:t>
      </w:r>
    </w:p>
    <w:p>
      <w:r>
        <w:rPr>
          <w:b/>
        </w:rPr>
        <w:t xml:space="preserve">Esimerkki 1.1205</w:t>
      </w:r>
    </w:p>
    <w:p>
      <w:r>
        <w:t xml:space="preserve">Mikä on tämän kalan nimi?</w:t>
      </w:r>
    </w:p>
    <w:p>
      <w:r>
        <w:rPr>
          <w:b/>
        </w:rPr>
        <w:t xml:space="preserve">Tulos</w:t>
      </w:r>
    </w:p>
    <w:p>
      <w:r>
        <w:t xml:space="preserve">Voinko ottaa teollisen koulutuksen b.techin jälkeen?</w:t>
      </w:r>
    </w:p>
    <w:p>
      <w:r>
        <w:rPr>
          <w:b/>
        </w:rPr>
        <w:t xml:space="preserve">Esimerkki 1.1206</w:t>
      </w:r>
    </w:p>
    <w:p>
      <w:r>
        <w:t xml:space="preserve">Mitä pidetään "Feynmanin fysiikan luentojen" vastineena poetiikassa?</w:t>
      </w:r>
    </w:p>
    <w:p>
      <w:r>
        <w:rPr>
          <w:b/>
        </w:rPr>
        <w:t xml:space="preserve">Tulos</w:t>
      </w:r>
    </w:p>
    <w:p>
      <w:r>
        <w:t xml:space="preserve">Mitä pidetään logiikan osalta vastaavana kuin "Feynmanin fysiikan luentoja"?</w:t>
      </w:r>
    </w:p>
    <w:p>
      <w:r>
        <w:rPr>
          <w:b/>
        </w:rPr>
        <w:t xml:space="preserve">Esimerkki 1.1207</w:t>
      </w:r>
    </w:p>
    <w:p>
      <w:r>
        <w:t xml:space="preserve">Miksi Two Sigma Investments on niin menestynyt?</w:t>
      </w:r>
    </w:p>
    <w:p>
      <w:r>
        <w:rPr>
          <w:b/>
        </w:rPr>
        <w:t xml:space="preserve">Tulos</w:t>
      </w:r>
    </w:p>
    <w:p>
      <w:r>
        <w:t xml:space="preserve">Miten sisäinen liikkuvuus sujuu Two Sigmassa?</w:t>
      </w:r>
    </w:p>
    <w:p>
      <w:r>
        <w:rPr>
          <w:b/>
        </w:rPr>
        <w:t xml:space="preserve">Esimerkki 1.1208</w:t>
      </w:r>
    </w:p>
    <w:p>
      <w:r>
        <w:t xml:space="preserve">Mikä on pisin lentosi?</w:t>
      </w:r>
    </w:p>
    <w:p>
      <w:r>
        <w:rPr>
          <w:b/>
        </w:rPr>
        <w:t xml:space="preserve">Tulos</w:t>
      </w:r>
    </w:p>
    <w:p>
      <w:r>
        <w:t xml:space="preserve">Mikä oli paras ruoka, jota sinulle on koskaan tarjoiltu lentokoneessa?</w:t>
      </w:r>
    </w:p>
    <w:p>
      <w:r>
        <w:rPr>
          <w:b/>
        </w:rPr>
        <w:t xml:space="preserve">Esimerkki 1.1209</w:t>
      </w:r>
    </w:p>
    <w:p>
      <w:r>
        <w:t xml:space="preserve">Mitä voin tehdä tullakseni ilmailuinsinööriksi autoinsinöörin tutkinnon jälkeen?</w:t>
      </w:r>
    </w:p>
    <w:p>
      <w:r>
        <w:rPr>
          <w:b/>
        </w:rPr>
        <w:t xml:space="preserve">Tulos</w:t>
      </w:r>
    </w:p>
    <w:p>
      <w:r>
        <w:t xml:space="preserve">Mitä voin tehdä valmistuttuani konetekniikan insinööriksi?</w:t>
      </w:r>
    </w:p>
    <w:p>
      <w:r>
        <w:rPr>
          <w:b/>
        </w:rPr>
        <w:t xml:space="preserve">Esimerkki 1.1210</w:t>
      </w:r>
    </w:p>
    <w:p>
      <w:r>
        <w:t xml:space="preserve">Kuinka monta luuta kirahvin kaulassa on?</w:t>
      </w:r>
    </w:p>
    <w:p>
      <w:r>
        <w:rPr>
          <w:b/>
        </w:rPr>
        <w:t xml:space="preserve">Tulos</w:t>
      </w:r>
    </w:p>
    <w:p>
      <w:r>
        <w:t xml:space="preserve">Kuinka monta luuta tarvittaisiin oman sääriluun nakerrukseen?</w:t>
      </w:r>
    </w:p>
    <w:p>
      <w:r>
        <w:rPr>
          <w:b/>
        </w:rPr>
        <w:t xml:space="preserve">Esimerkki 1.1211</w:t>
      </w:r>
    </w:p>
    <w:p>
      <w:r>
        <w:t xml:space="preserve">Mitkä ovat eri veriryhmät?</w:t>
      </w:r>
    </w:p>
    <w:p>
      <w:r>
        <w:rPr>
          <w:b/>
        </w:rPr>
        <w:t xml:space="preserve">Tulos</w:t>
      </w:r>
    </w:p>
    <w:p>
      <w:r>
        <w:t xml:space="preserve">Miksi on olemassa erilaisia veriryhmiä?</w:t>
      </w:r>
    </w:p>
    <w:p>
      <w:r>
        <w:rPr>
          <w:b/>
        </w:rPr>
        <w:t xml:space="preserve">Esimerkki 1.1212</w:t>
      </w:r>
    </w:p>
    <w:p>
      <w:r>
        <w:t xml:space="preserve">Miten voin estää itseäni fantasioimasta seksuaalisesti tytöistä?</w:t>
      </w:r>
    </w:p>
    <w:p>
      <w:r>
        <w:rPr>
          <w:b/>
        </w:rPr>
        <w:t xml:space="preserve">Tulos</w:t>
      </w:r>
    </w:p>
    <w:p>
      <w:r>
        <w:t xml:space="preserve">Miten lopetan tytöistä fantasioimisen?</w:t>
      </w:r>
    </w:p>
    <w:p>
      <w:r>
        <w:rPr>
          <w:b/>
        </w:rPr>
        <w:t xml:space="preserve">Esimerkki 1.1213</w:t>
      </w:r>
    </w:p>
    <w:p>
      <w:r>
        <w:t xml:space="preserve">Miten nolla-ilma-aukko-viivan yhtälö saadaan selville?</w:t>
      </w:r>
    </w:p>
    <w:p>
      <w:r>
        <w:rPr>
          <w:b/>
        </w:rPr>
        <w:t xml:space="preserve">Tulos</w:t>
      </w:r>
    </w:p>
    <w:p>
      <w:r>
        <w:t xml:space="preserve">Mikä on niiden suorien yhtälö, joiden kaltevuus on -1?</w:t>
      </w:r>
    </w:p>
    <w:p>
      <w:r>
        <w:rPr>
          <w:b/>
        </w:rPr>
        <w:t xml:space="preserve">Esimerkki 1.1214</w:t>
      </w:r>
    </w:p>
    <w:p>
      <w:r>
        <w:t xml:space="preserve">Mitä tapahtuu, kun diastolinen ja systolinen muuttuvat?</w:t>
      </w:r>
    </w:p>
    <w:p>
      <w:r>
        <w:rPr>
          <w:b/>
        </w:rPr>
        <w:t xml:space="preserve">Tulos</w:t>
      </w:r>
    </w:p>
    <w:p>
      <w:r>
        <w:t xml:space="preserve">Mitä tapahtuu, kun systolinen ja diastolinen paine ovat lähellä toisiaan?</w:t>
      </w:r>
    </w:p>
    <w:p>
      <w:r>
        <w:rPr>
          <w:b/>
        </w:rPr>
        <w:t xml:space="preserve">Esimerkki 1.1215</w:t>
      </w:r>
    </w:p>
    <w:p>
      <w:r>
        <w:t xml:space="preserve">Mitä asioita uusien työntekijöiden tulisi tietää ensimmäisestä työpäivästään Stock Building Supply -yhtiössä?</w:t>
      </w:r>
    </w:p>
    <w:p>
      <w:r>
        <w:rPr>
          <w:b/>
        </w:rPr>
        <w:t xml:space="preserve">Tulos</w:t>
      </w:r>
    </w:p>
    <w:p>
      <w:r>
        <w:t xml:space="preserve">Mitä asioita uusien työntekijöiden tulisi tietää ensimmäisestä työpäivästään HD Supplyllä?</w:t>
      </w:r>
    </w:p>
    <w:p>
      <w:r>
        <w:rPr>
          <w:b/>
        </w:rPr>
        <w:t xml:space="preserve">Esimerkki 1.1216</w:t>
      </w:r>
    </w:p>
    <w:p>
      <w:r>
        <w:t xml:space="preserve">Miten motivoin muita?</w:t>
      </w:r>
    </w:p>
    <w:p>
      <w:r>
        <w:rPr>
          <w:b/>
        </w:rPr>
        <w:t xml:space="preserve">Tulos</w:t>
      </w:r>
    </w:p>
    <w:p>
      <w:r>
        <w:t xml:space="preserve">Miten olen motivoinut muita?</w:t>
      </w:r>
    </w:p>
    <w:p>
      <w:r>
        <w:rPr>
          <w:b/>
        </w:rPr>
        <w:t xml:space="preserve">Esimerkki 1.1217</w:t>
      </w:r>
    </w:p>
    <w:p>
      <w:r>
        <w:t xml:space="preserve">Miten minun pitäisi opiskella iit jee tentti?</w:t>
      </w:r>
    </w:p>
    <w:p>
      <w:r>
        <w:rPr>
          <w:b/>
        </w:rPr>
        <w:t xml:space="preserve">Tulos</w:t>
      </w:r>
    </w:p>
    <w:p>
      <w:r>
        <w:t xml:space="preserve">Miten voimme valmistautua IIT-JEE:hen vain itseopiskelemalla?</w:t>
      </w:r>
    </w:p>
    <w:p>
      <w:r>
        <w:rPr>
          <w:b/>
        </w:rPr>
        <w:t xml:space="preserve">Esimerkki 1.1218</w:t>
      </w:r>
    </w:p>
    <w:p>
      <w:r>
        <w:t xml:space="preserve">Miten voin aloittaa valmistautumisen UPSC:n siviilipalvelututkintoon 2017?</w:t>
      </w:r>
    </w:p>
    <w:p>
      <w:r>
        <w:rPr>
          <w:b/>
        </w:rPr>
        <w:t xml:space="preserve">Tulos</w:t>
      </w:r>
    </w:p>
    <w:p>
      <w:r>
        <w:t xml:space="preserve">Miten aloitan virkamiestutkintoon valmistautumisen nollapisteestä?</w:t>
      </w:r>
    </w:p>
    <w:p>
      <w:r>
        <w:rPr>
          <w:b/>
        </w:rPr>
        <w:t xml:space="preserve">Esimerkki 1.1219</w:t>
      </w:r>
    </w:p>
    <w:p>
      <w:r>
        <w:t xml:space="preserve">Mikä on helpoin tapa päästä kuntoon?</w:t>
      </w:r>
    </w:p>
    <w:p>
      <w:r>
        <w:rPr>
          <w:b/>
        </w:rPr>
        <w:t xml:space="preserve">Tulos</w:t>
      </w:r>
    </w:p>
    <w:p>
      <w:r>
        <w:t xml:space="preserve">Miten pääsen nopeasti kuntoon?</w:t>
      </w:r>
    </w:p>
    <w:p>
      <w:r>
        <w:rPr>
          <w:b/>
        </w:rPr>
        <w:t xml:space="preserve">Esimerkki 1.1220</w:t>
      </w:r>
    </w:p>
    <w:p>
      <w:r>
        <w:t xml:space="preserve">Miten minusta tulee kuuluisa kuin Miley Cyrus?</w:t>
      </w:r>
    </w:p>
    <w:p>
      <w:r>
        <w:rPr>
          <w:b/>
        </w:rPr>
        <w:t xml:space="preserve">Tulos</w:t>
      </w:r>
    </w:p>
    <w:p>
      <w:r>
        <w:t xml:space="preserve">Kuka pitää Miley Cyruksesta?</w:t>
      </w:r>
    </w:p>
    <w:p>
      <w:r>
        <w:rPr>
          <w:b/>
        </w:rPr>
        <w:t xml:space="preserve">Esimerkki 1.1221</w:t>
      </w:r>
    </w:p>
    <w:p>
      <w:r>
        <w:t xml:space="preserve">Miksi monet ihmiset äänestävät vastauksiani alaspäin?</w:t>
      </w:r>
    </w:p>
    <w:p>
      <w:r>
        <w:rPr>
          <w:b/>
        </w:rPr>
        <w:t xml:space="preserve">Tulos</w:t>
      </w:r>
    </w:p>
    <w:p>
      <w:r>
        <w:t xml:space="preserve">Milloin kommenttia pitäisi äänestää alaspäin?</w:t>
      </w:r>
    </w:p>
    <w:p>
      <w:r>
        <w:rPr>
          <w:b/>
        </w:rPr>
        <w:t xml:space="preserve">Esimerkki 1.1222</w:t>
      </w:r>
    </w:p>
    <w:p>
      <w:r>
        <w:t xml:space="preserve">Voinko ansaita 5000 dollaria kuukaudessa pokerinpelaajana?</w:t>
      </w:r>
    </w:p>
    <w:p>
      <w:r>
        <w:rPr>
          <w:b/>
        </w:rPr>
        <w:t xml:space="preserve">Tulos</w:t>
      </w:r>
    </w:p>
    <w:p>
      <w:r>
        <w:t xml:space="preserve">Kuinka paljon voin tienata pelaamalla pokeria?</w:t>
      </w:r>
    </w:p>
    <w:p>
      <w:r>
        <w:rPr>
          <w:b/>
        </w:rPr>
        <w:t xml:space="preserve">Esimerkki 1.1223</w:t>
      </w:r>
    </w:p>
    <w:p>
      <w:r>
        <w:t xml:space="preserve">Mikä on työsuunnitelman tavoite?</w:t>
      </w:r>
    </w:p>
    <w:p>
      <w:r>
        <w:rPr>
          <w:b/>
        </w:rPr>
        <w:t xml:space="preserve">Tulos</w:t>
      </w:r>
    </w:p>
    <w:p>
      <w:r>
        <w:t xml:space="preserve">Mitkä ovat älykkään kaupunkisuunnitelman tavoitteet?</w:t>
      </w:r>
    </w:p>
    <w:p>
      <w:r>
        <w:rPr>
          <w:b/>
        </w:rPr>
        <w:t xml:space="preserve">Esimerkki 1.1224</w:t>
      </w:r>
    </w:p>
    <w:p>
      <w:r>
        <w:t xml:space="preserve">Haluan lopettaa Clash of Clansin pelaamisen. Mitä voin tehdä?</w:t>
      </w:r>
    </w:p>
    <w:p>
      <w:r>
        <w:rPr>
          <w:b/>
        </w:rPr>
        <w:t xml:space="preserve">Tulos</w:t>
      </w:r>
    </w:p>
    <w:p>
      <w:r>
        <w:t xml:space="preserve">Kuinka monta tuntia vietät pelaamalla Clash of Clansia?</w:t>
      </w:r>
    </w:p>
    <w:p>
      <w:r>
        <w:rPr>
          <w:b/>
        </w:rPr>
        <w:t xml:space="preserve">Esimerkki 1.1225</w:t>
      </w:r>
    </w:p>
    <w:p>
      <w:r>
        <w:t xml:space="preserve">Valmistuin juuri B.Tech-tutkinnosta, jonka yhteistulos oli 66 %, X ja XII 75 ja 57. Useimmissa yrityksissä kelpoisuuskriteerinä on vähintään 60 % X:n ja XII:n arvosanoista sekä tutkinnon suorittamisesta. Nyt kun olen avuton enkä voi tehdä mitään XII-pistemäärälleni, tarkoittaako tämä sitä, että en saa töitä mistään?</w:t>
      </w:r>
    </w:p>
    <w:p>
      <w:r>
        <w:rPr>
          <w:b/>
        </w:rPr>
        <w:t xml:space="preserve">Tulos</w:t>
      </w:r>
    </w:p>
    <w:p>
      <w:r>
        <w:t xml:space="preserve">En ole IITiläinen ja valmistuin vuonna 2016. Minulla on CGPA noin 8,4 ja melko hyvät tulokset X ja XII. Voitteko antaa neuvoja ottaen huomioon seuraavat yksityiskohdat?</w:t>
      </w:r>
    </w:p>
    <w:p>
      <w:r>
        <w:rPr>
          <w:b/>
        </w:rPr>
        <w:t xml:space="preserve">Esimerkki 1.1226</w:t>
      </w:r>
    </w:p>
    <w:p>
      <w:r>
        <w:t xml:space="preserve">Miksi ihmiset luulevat, että Obamalla on niin paljon valtaa?</w:t>
      </w:r>
    </w:p>
    <w:p>
      <w:r>
        <w:rPr>
          <w:b/>
        </w:rPr>
        <w:t xml:space="preserve">Tulos</w:t>
      </w:r>
    </w:p>
    <w:p>
      <w:r>
        <w:t xml:space="preserve">Mitä Barack Obama on tehnyt, joka saa niin monet ihmiset vihaiseksi?</w:t>
      </w:r>
    </w:p>
    <w:p>
      <w:r>
        <w:rPr>
          <w:b/>
        </w:rPr>
        <w:t xml:space="preserve">Esimerkki 1.1227</w:t>
      </w:r>
    </w:p>
    <w:p>
      <w:r>
        <w:t xml:space="preserve">Mitä pizza on?</w:t>
      </w:r>
    </w:p>
    <w:p>
      <w:r>
        <w:rPr>
          <w:b/>
        </w:rPr>
        <w:t xml:space="preserve">Tulos</w:t>
      </w:r>
    </w:p>
    <w:p>
      <w:r>
        <w:t xml:space="preserve">Missä voin syödä aitoa italialaista ruokaa Lontoossa?</w:t>
      </w:r>
    </w:p>
    <w:p>
      <w:r>
        <w:rPr>
          <w:b/>
        </w:rPr>
        <w:t xml:space="preserve">Esimerkki 1.1228</w:t>
      </w:r>
    </w:p>
    <w:p>
      <w:r>
        <w:t xml:space="preserve">Mikä on paras tulostin, jolla voi tulostaa vuorattua paperia muistikirjoihin, jotta se ei käpristy tai taivu?</w:t>
      </w:r>
    </w:p>
    <w:p>
      <w:r>
        <w:rPr>
          <w:b/>
        </w:rPr>
        <w:t xml:space="preserve">Tulos</w:t>
      </w:r>
    </w:p>
    <w:p>
      <w:r>
        <w:t xml:space="preserve">Voiko Evernotea tai OneNotea käyttää korvaamaan paperisen laboratoriopäiväkirjan, joka on laillisesti pätevä teollis- ja tekijänoikeuksien suojaamiseksi?</w:t>
      </w:r>
    </w:p>
    <w:p>
      <w:r>
        <w:rPr>
          <w:b/>
        </w:rPr>
        <w:t xml:space="preserve">Esimerkki 1.1229</w:t>
      </w:r>
    </w:p>
    <w:p>
      <w:r>
        <w:t xml:space="preserve">Miksi Quora antaa ihmisten poistaa kommentteja?</w:t>
      </w:r>
    </w:p>
    <w:p>
      <w:r>
        <w:rPr>
          <w:b/>
        </w:rPr>
        <w:t xml:space="preserve">Tulos</w:t>
      </w:r>
    </w:p>
    <w:p>
      <w:r>
        <w:t xml:space="preserve">Miksi Quora antaa ihmisten poistaa kommentit käytöstä?</w:t>
      </w:r>
    </w:p>
    <w:p>
      <w:r>
        <w:rPr>
          <w:b/>
        </w:rPr>
        <w:t xml:space="preserve">Esimerkki 1.1230</w:t>
      </w:r>
    </w:p>
    <w:p>
      <w:r>
        <w:t xml:space="preserve">Miksi flamingot haluavat seistä yhdellä jalalla?</w:t>
      </w:r>
    </w:p>
    <w:p>
      <w:r>
        <w:rPr>
          <w:b/>
        </w:rPr>
        <w:t xml:space="preserve">Tulos</w:t>
      </w:r>
    </w:p>
    <w:p>
      <w:r>
        <w:t xml:space="preserve">Kuinka kauan koira voi seistä takajaloillaan?</w:t>
      </w:r>
    </w:p>
    <w:p>
      <w:r>
        <w:rPr>
          <w:b/>
        </w:rPr>
        <w:t xml:space="preserve">Esimerkki 1.1231</w:t>
      </w:r>
    </w:p>
    <w:p>
      <w:r>
        <w:t xml:space="preserve">Miten teet elämästäsi mielenkiintoisempaa?</w:t>
      </w:r>
    </w:p>
    <w:p>
      <w:r>
        <w:rPr>
          <w:b/>
        </w:rPr>
        <w:t xml:space="preserve">Tulos</w:t>
      </w:r>
    </w:p>
    <w:p>
      <w:r>
        <w:t xml:space="preserve">Miten teen elämästä mielenkiintoisempaa?</w:t>
      </w:r>
    </w:p>
    <w:p>
      <w:r>
        <w:rPr>
          <w:b/>
        </w:rPr>
        <w:t xml:space="preserve">Esimerkki 1.1232</w:t>
      </w:r>
    </w:p>
    <w:p>
      <w:r>
        <w:t xml:space="preserve">Onko roskaruokaa olemassa?</w:t>
      </w:r>
    </w:p>
    <w:p>
      <w:r>
        <w:rPr>
          <w:b/>
        </w:rPr>
        <w:t xml:space="preserve">Tulos</w:t>
      </w:r>
    </w:p>
    <w:p>
      <w:r>
        <w:t xml:space="preserve">Mitä roskaruoka on?</w:t>
      </w:r>
    </w:p>
    <w:p>
      <w:r>
        <w:rPr>
          <w:b/>
        </w:rPr>
        <w:t xml:space="preserve">Esimerkki 1.1233</w:t>
      </w:r>
    </w:p>
    <w:p>
      <w:r>
        <w:t xml:space="preserve">Minulla on 4000 dollaria. Mikä on nopein tapa ansaita 46 000 dollaria enemmän alle 60 päivässä?</w:t>
      </w:r>
    </w:p>
    <w:p>
      <w:r>
        <w:rPr>
          <w:b/>
        </w:rPr>
        <w:t xml:space="preserve">Tulos</w:t>
      </w:r>
    </w:p>
    <w:p>
      <w:r>
        <w:t xml:space="preserve">Mikä on tehokkain tapa oppia Texas Hold'Em Pokeria?</w:t>
      </w:r>
    </w:p>
    <w:p>
      <w:r>
        <w:rPr>
          <w:b/>
        </w:rPr>
        <w:t xml:space="preserve">Esimerkki 1.1234</w:t>
      </w:r>
    </w:p>
    <w:p>
      <w:r>
        <w:t xml:space="preserve">Mitä eroa on objektiivisella ja subjektiivisella?</w:t>
      </w:r>
    </w:p>
    <w:p>
      <w:r>
        <w:rPr>
          <w:b/>
        </w:rPr>
        <w:t xml:space="preserve">Tulos</w:t>
      </w:r>
    </w:p>
    <w:p>
      <w:r>
        <w:t xml:space="preserve">Miten ihminen voi filosofisesti selittää sanojen subjektiivisuus ja objektiivisuus välisen eron?</w:t>
      </w:r>
    </w:p>
    <w:p>
      <w:r>
        <w:rPr>
          <w:b/>
        </w:rPr>
        <w:t xml:space="preserve">Esimerkki 1.1235</w:t>
      </w:r>
    </w:p>
    <w:p>
      <w:r>
        <w:t xml:space="preserve">Miten pääsen töihin McKinseyyn?</w:t>
      </w:r>
    </w:p>
    <w:p>
      <w:r>
        <w:rPr>
          <w:b/>
        </w:rPr>
        <w:t xml:space="preserve">Tulos</w:t>
      </w:r>
    </w:p>
    <w:p>
      <w:r>
        <w:t xml:space="preserve">Pitäisikö minun työskennellä McKinseylle vai Googlelle?</w:t>
      </w:r>
    </w:p>
    <w:p>
      <w:r>
        <w:rPr>
          <w:b/>
        </w:rPr>
        <w:t xml:space="preserve">Esimerkki 1.1236</w:t>
      </w:r>
    </w:p>
    <w:p>
      <w:r>
        <w:t xml:space="preserve">Mitkä ovat hyviä verkkosivustoja tai opetusohjelmia funktionaalisen ohjelmoinnin oppimiseen Pythonilla?</w:t>
      </w:r>
    </w:p>
    <w:p>
      <w:r>
        <w:rPr>
          <w:b/>
        </w:rPr>
        <w:t xml:space="preserve">Tulos</w:t>
      </w:r>
    </w:p>
    <w:p>
      <w:r>
        <w:t xml:space="preserve">Voiko Yamaha Clavinova CVP 709 GP tehdä kaiken, mitä Tyros 5 voi?</w:t>
      </w:r>
    </w:p>
    <w:p>
      <w:r>
        <w:rPr>
          <w:b/>
        </w:rPr>
        <w:t xml:space="preserve">Esimerkki 1.1237</w:t>
      </w:r>
    </w:p>
    <w:p>
      <w:r>
        <w:t xml:space="preserve">Romania: Keitä ovat kuuluisimmat romanialaiset?</w:t>
      </w:r>
    </w:p>
    <w:p>
      <w:r>
        <w:rPr>
          <w:b/>
        </w:rPr>
        <w:t xml:space="preserve">Tulos</w:t>
      </w:r>
    </w:p>
    <w:p>
      <w:r>
        <w:t xml:space="preserve">Romania: Mitkä ovat romanialaisten keskeisiä ominaispiirteitä?</w:t>
      </w:r>
    </w:p>
    <w:p>
      <w:r>
        <w:rPr>
          <w:b/>
        </w:rPr>
        <w:t xml:space="preserve">Esimerkki 1.1238</w:t>
      </w:r>
    </w:p>
    <w:p>
      <w:r>
        <w:t xml:space="preserve">Jos ostan Vilain Hair wax -tuotteita, jotka maksavat noin 20 dollaria, ja lähetän sen Tanskasta Intiaan, onko minun maksettava tullimaksu?</w:t>
      </w:r>
    </w:p>
    <w:p>
      <w:r>
        <w:rPr>
          <w:b/>
        </w:rPr>
        <w:t xml:space="preserve">Tulos</w:t>
      </w:r>
    </w:p>
    <w:p>
      <w:r>
        <w:t xml:space="preserve">Miten lähetän kotitaloustarvikkeita edullisimmin Chennaista, Intiasta Herningiin, Tanskaan?</w:t>
      </w:r>
    </w:p>
    <w:p>
      <w:r>
        <w:rPr>
          <w:b/>
        </w:rPr>
        <w:t xml:space="preserve">Esimerkki 1.1239</w:t>
      </w:r>
    </w:p>
    <w:p>
      <w:r>
        <w:t xml:space="preserve">Millaista on muuttua laihasta lihavaksi?</w:t>
      </w:r>
    </w:p>
    <w:p>
      <w:r>
        <w:rPr>
          <w:b/>
        </w:rPr>
        <w:t xml:space="preserve">Tulos</w:t>
      </w:r>
    </w:p>
    <w:p>
      <w:r>
        <w:t xml:space="preserve">Miltä tuntuu muuttua laihasta repäistyneeksi?</w:t>
      </w:r>
    </w:p>
    <w:p>
      <w:r>
        <w:rPr>
          <w:b/>
        </w:rPr>
        <w:t xml:space="preserve">Esimerkki 1.1240</w:t>
      </w:r>
    </w:p>
    <w:p>
      <w:r>
        <w:t xml:space="preserve">Mitä tarkoittaa, että kahdella ylimmällä tasolla (graafisessa mallissa) on suuntaamattomia, symmetrisiä yhteyksiä ja ne muodostavat assosiatiivisen muistin?</w:t>
      </w:r>
    </w:p>
    <w:p>
      <w:r>
        <w:rPr>
          <w:b/>
        </w:rPr>
        <w:t xml:space="preserve">Tulos</w:t>
      </w:r>
    </w:p>
    <w:p>
      <w:r>
        <w:t xml:space="preserve">Keskiarvo ± SEM tai keskiarvo (SD)? Kumpi on paras tapa esittää tiedot graafisessa vai taulukkomuodossa?</w:t>
      </w:r>
    </w:p>
    <w:p>
      <w:r>
        <w:rPr>
          <w:b/>
        </w:rPr>
        <w:t xml:space="preserve">Esimerkki 1.1241</w:t>
      </w:r>
    </w:p>
    <w:p>
      <w:r>
        <w:t xml:space="preserve">Mitkä materiaalit ovat hyviä englannin opiskeluun?</w:t>
      </w:r>
    </w:p>
    <w:p>
      <w:r>
        <w:rPr>
          <w:b/>
        </w:rPr>
        <w:t xml:space="preserve">Tulos</w:t>
      </w:r>
    </w:p>
    <w:p>
      <w:r>
        <w:t xml:space="preserve">Kuinka moni Android-puhelimen käyttäjä saa tekstiviestejä pankeistaan Intiassa?</w:t>
      </w:r>
    </w:p>
    <w:p>
      <w:r>
        <w:rPr>
          <w:b/>
        </w:rPr>
        <w:t xml:space="preserve">Esimerkki 1.1242</w:t>
      </w:r>
    </w:p>
    <w:p>
      <w:r>
        <w:t xml:space="preserve">Mitkä kengät sopivat parhaiten Sandakphun vaellukselle helmikuussa?</w:t>
      </w:r>
    </w:p>
    <w:p>
      <w:r>
        <w:rPr>
          <w:b/>
        </w:rPr>
        <w:t xml:space="preserve">Tulos</w:t>
      </w:r>
    </w:p>
    <w:p>
      <w:r>
        <w:t xml:space="preserve">Kumpi vaellus on parempi ensikertalaiselle: Dzongri-vaellus vai Sandakphu-vaellus (Phalutin kanssa)?</w:t>
      </w:r>
    </w:p>
    <w:p>
      <w:r>
        <w:rPr>
          <w:b/>
        </w:rPr>
        <w:t xml:space="preserve">Esimerkki 1.1243</w:t>
      </w:r>
    </w:p>
    <w:p>
      <w:r>
        <w:t xml:space="preserve">Kuinka suosittuja japanilaiset Honda ja Toyota ovat Yhdysvalloissa?</w:t>
      </w:r>
    </w:p>
    <w:p>
      <w:r>
        <w:rPr>
          <w:b/>
        </w:rPr>
        <w:t xml:space="preserve">Tulos</w:t>
      </w:r>
    </w:p>
    <w:p>
      <w:r>
        <w:t xml:space="preserve">Miten poliittisesti epäkorrektien ilmaisujen tiedostaminen on noussut suosioon Yhdysvalloissa?</w:t>
      </w:r>
    </w:p>
    <w:p>
      <w:r>
        <w:rPr>
          <w:b/>
        </w:rPr>
        <w:t xml:space="preserve">Esimerkki 1.1244</w:t>
      </w:r>
    </w:p>
    <w:p>
      <w:r>
        <w:t xml:space="preserve">Miten pysyn hengissä?</w:t>
      </w:r>
    </w:p>
    <w:p>
      <w:r>
        <w:rPr>
          <w:b/>
        </w:rPr>
        <w:t xml:space="preserve">Tulos</w:t>
      </w:r>
    </w:p>
    <w:p>
      <w:r>
        <w:t xml:space="preserve">Miten pysyn hengissä nälkäisenä?</w:t>
      </w:r>
    </w:p>
    <w:p>
      <w:r>
        <w:rPr>
          <w:b/>
        </w:rPr>
        <w:t xml:space="preserve">Esimerkki 1.1245</w:t>
      </w:r>
    </w:p>
    <w:p>
      <w:r>
        <w:t xml:space="preserve">Minulla on kollega, joka on hyvin omahyväinen, kyselee liikaa, on hyvin kilpailuhenkinen ja ärsyttää minua jatkuvilla vertailuillaan. Miten suhtaudun asiaan?</w:t>
      </w:r>
    </w:p>
    <w:p>
      <w:r>
        <w:rPr>
          <w:b/>
        </w:rPr>
        <w:t xml:space="preserve">Tulos</w:t>
      </w:r>
    </w:p>
    <w:p>
      <w:r>
        <w:t xml:space="preserve">Mistä löydän Dishonoredin Pokémon GO:ssa?</w:t>
      </w:r>
    </w:p>
    <w:p>
      <w:r>
        <w:rPr>
          <w:b/>
        </w:rPr>
        <w:t xml:space="preserve">Esimerkki 1.1246</w:t>
      </w:r>
    </w:p>
    <w:p>
      <w:r>
        <w:t xml:space="preserve">Miten voit tarkistaa SBI-tilisi?</w:t>
      </w:r>
    </w:p>
    <w:p>
      <w:r>
        <w:rPr>
          <w:b/>
        </w:rPr>
        <w:t xml:space="preserve">Tulos</w:t>
      </w:r>
    </w:p>
    <w:p>
      <w:r>
        <w:t xml:space="preserve">Kuinka monta päivää kestää avata SBI-tili?</w:t>
      </w:r>
    </w:p>
    <w:p>
      <w:r>
        <w:rPr>
          <w:b/>
        </w:rPr>
        <w:t xml:space="preserve">Esimerkki 1.1247</w:t>
      </w:r>
    </w:p>
    <w:p>
      <w:r>
        <w:t xml:space="preserve">Miten voin parantaa englannin kielioppiani?</w:t>
      </w:r>
    </w:p>
    <w:p>
      <w:r>
        <w:rPr>
          <w:b/>
        </w:rPr>
        <w:t xml:space="preserve">Tulos</w:t>
      </w:r>
    </w:p>
    <w:p>
      <w:r>
        <w:t xml:space="preserve">Mitä kiinankielinen voi tehdä puhuakseen sujuvasti englantia?</w:t>
      </w:r>
    </w:p>
    <w:p>
      <w:r>
        <w:rPr>
          <w:b/>
        </w:rPr>
        <w:t xml:space="preserve">Esimerkki 1.1248</w:t>
      </w:r>
    </w:p>
    <w:p>
      <w:r>
        <w:t xml:space="preserve">Miten minun pitäisi valmistautua 10. luokan lautakuntakokeisiin [g.s.e.b]?</w:t>
      </w:r>
    </w:p>
    <w:p>
      <w:r>
        <w:rPr>
          <w:b/>
        </w:rPr>
        <w:t xml:space="preserve">Tulos</w:t>
      </w:r>
    </w:p>
    <w:p>
      <w:r>
        <w:t xml:space="preserve">Miten voin luoda blogin motivaatiosta ja itsensä kehittämisestä?</w:t>
      </w:r>
    </w:p>
    <w:p>
      <w:r>
        <w:rPr>
          <w:b/>
        </w:rPr>
        <w:t xml:space="preserve">Esimerkki 1.1249</w:t>
      </w:r>
    </w:p>
    <w:p>
      <w:r>
        <w:t xml:space="preserve">Onko mitään syytä olla murtautumatta iPhone 5:een?</w:t>
      </w:r>
    </w:p>
    <w:p>
      <w:r>
        <w:rPr>
          <w:b/>
        </w:rPr>
        <w:t xml:space="preserve">Tulos</w:t>
      </w:r>
    </w:p>
    <w:p>
      <w:r>
        <w:t xml:space="preserve">Onko iPhonen jailbreakaus turvallista?</w:t>
      </w:r>
    </w:p>
    <w:p>
      <w:r>
        <w:rPr>
          <w:b/>
        </w:rPr>
        <w:t xml:space="preserve">Esimerkki 1.1250</w:t>
      </w:r>
    </w:p>
    <w:p>
      <w:r>
        <w:t xml:space="preserve">Voinko käyttää sipulia ja oliiviöljyä hiusten kasvuun?</w:t>
      </w:r>
    </w:p>
    <w:p>
      <w:r>
        <w:rPr>
          <w:b/>
        </w:rPr>
        <w:t xml:space="preserve">Tulos</w:t>
      </w:r>
    </w:p>
    <w:p>
      <w:r>
        <w:t xml:space="preserve">Miten voin käyttää avokadoöljyä hiusten kasvuun?</w:t>
      </w:r>
    </w:p>
    <w:p>
      <w:r>
        <w:rPr>
          <w:b/>
        </w:rPr>
        <w:t xml:space="preserve">Esimerkki 1.1251</w:t>
      </w:r>
    </w:p>
    <w:p>
      <w:r>
        <w:t xml:space="preserve">Mikä on paras pienyritys pienellä investoinnilla?</w:t>
      </w:r>
    </w:p>
    <w:p>
      <w:r>
        <w:rPr>
          <w:b/>
        </w:rPr>
        <w:t xml:space="preserve">Tulos</w:t>
      </w:r>
    </w:p>
    <w:p>
      <w:r>
        <w:t xml:space="preserve">Mikä on paras liiketoiminta, jossa investoinnit ovat vähäiset ja voitot suuret?</w:t>
      </w:r>
    </w:p>
    <w:p>
      <w:r>
        <w:rPr>
          <w:b/>
        </w:rPr>
        <w:t xml:space="preserve">Esimerkki 1.1252</w:t>
      </w:r>
    </w:p>
    <w:p>
      <w:r>
        <w:t xml:space="preserve">Miten täytän osoiterivin 1 ja osoiterivin 2?</w:t>
      </w:r>
    </w:p>
    <w:p>
      <w:r>
        <w:rPr>
          <w:b/>
        </w:rPr>
        <w:t xml:space="preserve">Tulos</w:t>
      </w:r>
    </w:p>
    <w:p>
      <w:r>
        <w:t xml:space="preserve">Mikä on rivien 1 ja 2 osoite?</w:t>
      </w:r>
    </w:p>
    <w:p>
      <w:r>
        <w:rPr>
          <w:b/>
        </w:rPr>
        <w:t xml:space="preserve">Esimerkki 1.1253</w:t>
      </w:r>
    </w:p>
    <w:p>
      <w:r>
        <w:t xml:space="preserve">Miten käsittelet kiusauksia?</w:t>
      </w:r>
    </w:p>
    <w:p>
      <w:r>
        <w:rPr>
          <w:b/>
        </w:rPr>
        <w:t xml:space="preserve">Tulos</w:t>
      </w:r>
    </w:p>
    <w:p>
      <w:r>
        <w:t xml:space="preserve">Millä tavoin ihmismieli voidaan kouluttaa vastustamaan tiettyjä houkutuksia?</w:t>
      </w:r>
    </w:p>
    <w:p>
      <w:r>
        <w:rPr>
          <w:b/>
        </w:rPr>
        <w:t xml:space="preserve">Esimerkki 1.1254</w:t>
      </w:r>
    </w:p>
    <w:p>
      <w:r>
        <w:t xml:space="preserve">Miten voin laskea 72 tunnin kuluttua tästä hetkestä?</w:t>
      </w:r>
    </w:p>
    <w:p>
      <w:r>
        <w:rPr>
          <w:b/>
        </w:rPr>
        <w:t xml:space="preserve">Tulos</w:t>
      </w:r>
    </w:p>
    <w:p>
      <w:r>
        <w:t xml:space="preserve">Miten lasken lukukausiprosentin SGPA:sta ITERissä?</w:t>
      </w:r>
    </w:p>
    <w:p>
      <w:r>
        <w:rPr>
          <w:b/>
        </w:rPr>
        <w:t xml:space="preserve">Esimerkki 1.1255</w:t>
      </w:r>
    </w:p>
    <w:p>
      <w:r>
        <w:t xml:space="preserve">Milloin Google siirtyy virallisesti käyttämään Swiftiä ensisijaisena Android-kehityskielenään?</w:t>
      </w:r>
    </w:p>
    <w:p>
      <w:r>
        <w:rPr>
          <w:b/>
        </w:rPr>
        <w:t xml:space="preserve">Tulos</w:t>
      </w:r>
    </w:p>
    <w:p>
      <w:r>
        <w:t xml:space="preserve">Miten Android-sovelluksia kehitetään? Mitä ohjelmointikieltä käytetään?</w:t>
      </w:r>
    </w:p>
    <w:p>
      <w:r>
        <w:rPr>
          <w:b/>
        </w:rPr>
        <w:t xml:space="preserve">Esimerkki 1.1256</w:t>
      </w:r>
    </w:p>
    <w:p>
      <w:r>
        <w:t xml:space="preserve">Jos vuoden 2016 NITK IT -erän jäsenet olisivat Game of Thronesin hahmoja, kuka olisi kuka?</w:t>
      </w:r>
    </w:p>
    <w:p>
      <w:r>
        <w:rPr>
          <w:b/>
        </w:rPr>
        <w:t xml:space="preserve">Tulos</w:t>
      </w:r>
    </w:p>
    <w:p>
      <w:r>
        <w:t xml:space="preserve">Jos NITK Electrical and Electronicsin vuoden 2016 erän jäsenet olisivat Game Of Thronesin hahmoja, kuka olisi kuka?</w:t>
      </w:r>
    </w:p>
    <w:p>
      <w:r>
        <w:rPr>
          <w:b/>
        </w:rPr>
        <w:t xml:space="preserve">Esimerkki 1.1257</w:t>
      </w:r>
    </w:p>
    <w:p>
      <w:r>
        <w:t xml:space="preserve">Mitä voin tehdä lihomiseksi?</w:t>
      </w:r>
    </w:p>
    <w:p>
      <w:r>
        <w:rPr>
          <w:b/>
        </w:rPr>
        <w:t xml:space="preserve">Tulos</w:t>
      </w:r>
    </w:p>
    <w:p>
      <w:r>
        <w:t xml:space="preserve">Miten voisin lihoa terveellisesti?</w:t>
      </w:r>
    </w:p>
    <w:p>
      <w:r>
        <w:rPr>
          <w:b/>
        </w:rPr>
        <w:t xml:space="preserve">Esimerkki 1.1258</w:t>
      </w:r>
    </w:p>
    <w:p>
      <w:r>
        <w:t xml:space="preserve">Mikä kiihottaa sinua seksuaalisesti naisena tai tyttönä?</w:t>
      </w:r>
    </w:p>
    <w:p>
      <w:r>
        <w:rPr>
          <w:b/>
        </w:rPr>
        <w:t xml:space="preserve">Tulos</w:t>
      </w:r>
    </w:p>
    <w:p>
      <w:r>
        <w:t xml:space="preserve">Mikä tekee miehestä naisille viehättävän?</w:t>
      </w:r>
    </w:p>
    <w:p>
      <w:r>
        <w:rPr>
          <w:b/>
        </w:rPr>
        <w:t xml:space="preserve">Esimerkki 1.1259</w:t>
      </w:r>
    </w:p>
    <w:p>
      <w:r>
        <w:t xml:space="preserve">Voimmeko käyttää sydämentahdistinta sähkön tuottamiseen?</w:t>
      </w:r>
    </w:p>
    <w:p>
      <w:r>
        <w:rPr>
          <w:b/>
        </w:rPr>
        <w:t xml:space="preserve">Tulos</w:t>
      </w:r>
    </w:p>
    <w:p>
      <w:r>
        <w:t xml:space="preserve">Voimmeko käyttää pneumatiikkamoottoria sähkön tuottamiseen jotenkin?</w:t>
      </w:r>
    </w:p>
    <w:p>
      <w:r>
        <w:rPr>
          <w:b/>
        </w:rPr>
        <w:t xml:space="preserve">Esimerkki 1.1260</w:t>
      </w:r>
    </w:p>
    <w:p>
      <w:r>
        <w:t xml:space="preserve">Miksi Onam toivottaa Mahabalin tervetulleeksi Maha Vishnun sijaan Vamanana?</w:t>
      </w:r>
    </w:p>
    <w:p>
      <w:r>
        <w:rPr>
          <w:b/>
        </w:rPr>
        <w:t xml:space="preserve">Tulos</w:t>
      </w:r>
    </w:p>
    <w:p>
      <w:r>
        <w:t xml:space="preserve">Mitä eroa on Vamana Jayathin ja Onamin välillä?</w:t>
      </w:r>
    </w:p>
    <w:p>
      <w:r>
        <w:rPr>
          <w:b/>
        </w:rPr>
        <w:t xml:space="preserve">Esimerkki 1.1261</w:t>
      </w:r>
    </w:p>
    <w:p>
      <w:r>
        <w:t xml:space="preserve">Mikä on kohtuullinen ammatillisen kehittämisen budjetti 30 hengen startup-sarjalle?</w:t>
      </w:r>
    </w:p>
    <w:p>
      <w:r>
        <w:rPr>
          <w:b/>
        </w:rPr>
        <w:t xml:space="preserve">Tulos</w:t>
      </w:r>
    </w:p>
    <w:p>
      <w:r>
        <w:t xml:space="preserve">Startup-yritykseni on tällä hetkellä käynnistystä edeltävässä tuotekehitysvaiheessa. Teemme ennusteita markkinointikampanjaamme varten. Budjettimme on 1 500 dollaria aluksi orgaanisiin taktiikoihin. Miten saan CAC:n?</w:t>
      </w:r>
    </w:p>
    <w:p>
      <w:r>
        <w:rPr>
          <w:b/>
        </w:rPr>
        <w:t xml:space="preserve">Esimerkki 1.1262</w:t>
      </w:r>
    </w:p>
    <w:p>
      <w:r>
        <w:t xml:space="preserve">Voiko Benadryl aiheuttaa masennusta?</w:t>
      </w:r>
    </w:p>
    <w:p>
      <w:r>
        <w:rPr>
          <w:b/>
        </w:rPr>
        <w:t xml:space="preserve">Tulos</w:t>
      </w:r>
    </w:p>
    <w:p>
      <w:r>
        <w:t xml:space="preserve">Aiheuttavatko ruokavaliot masennusta? Jos aiheuttavat, niin miten?</w:t>
      </w:r>
    </w:p>
    <w:p>
      <w:r>
        <w:rPr>
          <w:b/>
        </w:rPr>
        <w:t xml:space="preserve">Esimerkki 1.1263</w:t>
      </w:r>
    </w:p>
    <w:p>
      <w:r>
        <w:t xml:space="preserve">Miten useimmat ihmiset kuolevat?</w:t>
      </w:r>
    </w:p>
    <w:p>
      <w:r>
        <w:rPr>
          <w:b/>
        </w:rPr>
        <w:t xml:space="preserve">Tulos</w:t>
      </w:r>
    </w:p>
    <w:p>
      <w:r>
        <w:t xml:space="preserve">Miten ihmiset kuolevat?</w:t>
      </w:r>
    </w:p>
    <w:p>
      <w:r>
        <w:rPr>
          <w:b/>
        </w:rPr>
        <w:t xml:space="preserve">Esimerkki 1.1264</w:t>
      </w:r>
    </w:p>
    <w:p>
      <w:r>
        <w:t xml:space="preserve">Kuinka monta lakimiestä maailmassa on?</w:t>
      </w:r>
    </w:p>
    <w:p>
      <w:r>
        <w:rPr>
          <w:b/>
        </w:rPr>
        <w:t xml:space="preserve">Tulos</w:t>
      </w:r>
    </w:p>
    <w:p>
      <w:r>
        <w:t xml:space="preserve">Miksi lakimiehet johtavat maailmaa eivätkä insinöörit?</w:t>
      </w:r>
    </w:p>
    <w:p>
      <w:r>
        <w:rPr>
          <w:b/>
        </w:rPr>
        <w:t xml:space="preserve">Esimerkki 1.1265</w:t>
      </w:r>
    </w:p>
    <w:p>
      <w:r>
        <w:t xml:space="preserve">Mistä löydän käsinkirjoitettuja Made Easy -muistiinpanoja GATEa varten?</w:t>
      </w:r>
    </w:p>
    <w:p>
      <w:r>
        <w:rPr>
          <w:b/>
        </w:rPr>
        <w:t xml:space="preserve">Tulos</w:t>
      </w:r>
    </w:p>
    <w:p>
      <w:r>
        <w:t xml:space="preserve">Riittääkö Made Easy käsinkirjoitetut muistiinpanot GATE-tenttiin?</w:t>
      </w:r>
    </w:p>
    <w:p>
      <w:r>
        <w:rPr>
          <w:b/>
        </w:rPr>
        <w:t xml:space="preserve">Esimerkki 1.1266</w:t>
      </w:r>
    </w:p>
    <w:p>
      <w:r>
        <w:t xml:space="preserve">Miten minun pitäisi viettää päiväni?</w:t>
      </w:r>
    </w:p>
    <w:p>
      <w:r>
        <w:rPr>
          <w:b/>
        </w:rPr>
        <w:t xml:space="preserve">Tulos</w:t>
      </w:r>
    </w:p>
    <w:p>
      <w:r>
        <w:t xml:space="preserve">Miten vietän päivän kokonaan?</w:t>
      </w:r>
    </w:p>
    <w:p>
      <w:r>
        <w:rPr>
          <w:b/>
        </w:rPr>
        <w:t xml:space="preserve">Esimerkki 1.1267</w:t>
      </w:r>
    </w:p>
    <w:p>
      <w:r>
        <w:t xml:space="preserve">Mikä on se vaaleanpunainen juttu udon-keitossa?</w:t>
      </w:r>
    </w:p>
    <w:p>
      <w:r>
        <w:rPr>
          <w:b/>
        </w:rPr>
        <w:t xml:space="preserve">Tulos</w:t>
      </w:r>
    </w:p>
    <w:p>
      <w:r>
        <w:t xml:space="preserve">Miten keittää keittoa?</w:t>
      </w:r>
    </w:p>
    <w:p>
      <w:r>
        <w:rPr>
          <w:b/>
        </w:rPr>
        <w:t xml:space="preserve">Esimerkki 1.1268</w:t>
      </w:r>
    </w:p>
    <w:p>
      <w:r>
        <w:t xml:space="preserve">Mitkä ovat parhaat kirjat tietorakenteesta ja algoritmeista?</w:t>
      </w:r>
    </w:p>
    <w:p>
      <w:r>
        <w:rPr>
          <w:b/>
        </w:rPr>
        <w:t xml:space="preserve">Tulos</w:t>
      </w:r>
    </w:p>
    <w:p>
      <w:r>
        <w:t xml:space="preserve">Mitkä ovat parhaat kirjat tietorakenteista (ei algoritmeja)?</w:t>
      </w:r>
    </w:p>
    <w:p>
      <w:r>
        <w:rPr>
          <w:b/>
        </w:rPr>
        <w:t xml:space="preserve">Esimerkki 1.1269</w:t>
      </w:r>
    </w:p>
    <w:p>
      <w:r>
        <w:t xml:space="preserve">Minkä luokan turvajärjestelmä on Intian IAS-virkamiehille?</w:t>
      </w:r>
    </w:p>
    <w:p>
      <w:r>
        <w:rPr>
          <w:b/>
        </w:rPr>
        <w:t xml:space="preserve">Tulos</w:t>
      </w:r>
    </w:p>
    <w:p>
      <w:r>
        <w:t xml:space="preserve">Miksi IES:n upseeri ei saa turvaa kuten IAS:n upseeri?</w:t>
      </w:r>
    </w:p>
    <w:p>
      <w:r>
        <w:rPr>
          <w:b/>
        </w:rPr>
        <w:t xml:space="preserve">Esimerkki 1.1270</w:t>
      </w:r>
    </w:p>
    <w:p>
      <w:r>
        <w:t xml:space="preserve">Onko olemassa mitään palvelua, josta voi ladata kappaleita paikalliseen tallennustilaan toisin kuin sovelluksissa?</w:t>
      </w:r>
    </w:p>
    <w:p>
      <w:r>
        <w:rPr>
          <w:b/>
        </w:rPr>
        <w:t xml:space="preserve">Tulos</w:t>
      </w:r>
    </w:p>
    <w:p>
      <w:r>
        <w:t xml:space="preserve">Onko olemassa sivustoa, jossa voit turvallisesti synkronoida ja arkistoida kaikki Internet-aktiviteettisi, sähköpostit, chatit, Android- ja Windows-sovellustiedot? Tallennuspalvelu, jossa ei ole mahdollisuutta poistaa?</w:t>
      </w:r>
    </w:p>
    <w:p>
      <w:r>
        <w:rPr>
          <w:b/>
        </w:rPr>
        <w:t xml:space="preserve">Esimerkki 1.1271</w:t>
      </w:r>
    </w:p>
    <w:p>
      <w:r>
        <w:t xml:space="preserve">Onko olemassa API, joka tarjoaa avainsanatrenditietoja?</w:t>
      </w:r>
    </w:p>
    <w:p>
      <w:r>
        <w:rPr>
          <w:b/>
        </w:rPr>
        <w:t xml:space="preserve">Tulos</w:t>
      </w:r>
    </w:p>
    <w:p>
      <w:r>
        <w:t xml:space="preserve">Miksi Redfin ei tarjoa API:ta?</w:t>
      </w:r>
    </w:p>
    <w:p>
      <w:r>
        <w:rPr>
          <w:b/>
        </w:rPr>
        <w:t xml:space="preserve">Esimerkki 1.1272</w:t>
      </w:r>
    </w:p>
    <w:p>
      <w:r>
        <w:t xml:space="preserve">Mikä on pylvään koko ja palkin syvyys, kun kahden pylvään välinen jänneväli on 8 metriä?</w:t>
      </w:r>
    </w:p>
    <w:p>
      <w:r>
        <w:rPr>
          <w:b/>
        </w:rPr>
        <w:t xml:space="preserve">Tulos</w:t>
      </w:r>
    </w:p>
    <w:p>
      <w:r>
        <w:t xml:space="preserve">Mikä on palkin syvyys ja pylvään koko, kun pylväiden välinen jänneväli on 6 metriä?</w:t>
      </w:r>
    </w:p>
    <w:p>
      <w:r>
        <w:rPr>
          <w:b/>
        </w:rPr>
        <w:t xml:space="preserve">Esimerkki 1.1273</w:t>
      </w:r>
    </w:p>
    <w:p>
      <w:r>
        <w:t xml:space="preserve">Mikä olisi parempi titteli elämänvalmentajalle?</w:t>
      </w:r>
    </w:p>
    <w:p>
      <w:r>
        <w:rPr>
          <w:b/>
        </w:rPr>
        <w:t xml:space="preserve">Tulos</w:t>
      </w:r>
    </w:p>
    <w:p>
      <w:r>
        <w:t xml:space="preserve">Onko hyödyllistä tavata elämänvalmentajaa säännöllisesti?</w:t>
      </w:r>
    </w:p>
    <w:p>
      <w:r>
        <w:rPr>
          <w:b/>
        </w:rPr>
        <w:t xml:space="preserve">Esimerkki 1.1274</w:t>
      </w:r>
    </w:p>
    <w:p>
      <w:r>
        <w:t xml:space="preserve">Miten prokaryoottien ja eukaryoottien solut eroavat toisistaan?</w:t>
      </w:r>
    </w:p>
    <w:p>
      <w:r>
        <w:rPr>
          <w:b/>
        </w:rPr>
        <w:t xml:space="preserve">Tulos</w:t>
      </w:r>
    </w:p>
    <w:p>
      <w:r>
        <w:t xml:space="preserve">Miten prokaryoottiset ja eukaryoottiset solut eroavat toisistaan?</w:t>
      </w:r>
    </w:p>
    <w:p>
      <w:r>
        <w:rPr>
          <w:b/>
        </w:rPr>
        <w:t xml:space="preserve">Esimerkki 1.1275</w:t>
      </w:r>
    </w:p>
    <w:p>
      <w:r>
        <w:t xml:space="preserve">Insinööri ja suunnittelija?</w:t>
      </w:r>
    </w:p>
    <w:p>
      <w:r>
        <w:rPr>
          <w:b/>
        </w:rPr>
        <w:t xml:space="preserve">Tulos</w:t>
      </w:r>
    </w:p>
    <w:p>
      <w:r>
        <w:t xml:space="preserve">Miten Paper Boat -mehut ovat terveellisiä verrattuna Realiin ja Tropicanaan?</w:t>
      </w:r>
    </w:p>
    <w:p>
      <w:r>
        <w:rPr>
          <w:b/>
        </w:rPr>
        <w:t xml:space="preserve">Esimerkki 1.1276</w:t>
      </w:r>
    </w:p>
    <w:p>
      <w:r>
        <w:t xml:space="preserve">Mitkä ovat parhaat intialaiset poliittiset keskustelusivut?</w:t>
      </w:r>
    </w:p>
    <w:p>
      <w:r>
        <w:rPr>
          <w:b/>
        </w:rPr>
        <w:t xml:space="preserve">Tulos</w:t>
      </w:r>
    </w:p>
    <w:p>
      <w:r>
        <w:t xml:space="preserve">Mikä on nuorten rooli Intian politiikassa?</w:t>
      </w:r>
    </w:p>
    <w:p>
      <w:r>
        <w:rPr>
          <w:b/>
        </w:rPr>
        <w:t xml:space="preserve">Esimerkki 1.1277</w:t>
      </w:r>
    </w:p>
    <w:p>
      <w:r>
        <w:t xml:space="preserve">Mikä on maolaisten päätavoite Intiassa? Mitä he haluavat?</w:t>
      </w:r>
    </w:p>
    <w:p>
      <w:r>
        <w:rPr>
          <w:b/>
        </w:rPr>
        <w:t xml:space="preserve">Tulos</w:t>
      </w:r>
    </w:p>
    <w:p>
      <w:r>
        <w:t xml:space="preserve">Pitäisikö Intian käyttää armeijaa maolaisia vastaan? Miksi?</w:t>
      </w:r>
    </w:p>
    <w:p>
      <w:r>
        <w:rPr>
          <w:b/>
        </w:rPr>
        <w:t xml:space="preserve">Esimerkki 1.1278</w:t>
      </w:r>
    </w:p>
    <w:p>
      <w:r>
        <w:t xml:space="preserve">Mikä on paras tapa oppia nopeasti englantia?</w:t>
      </w:r>
    </w:p>
    <w:p>
      <w:r>
        <w:rPr>
          <w:b/>
        </w:rPr>
        <w:t xml:space="preserve">Tulos</w:t>
      </w:r>
    </w:p>
    <w:p>
      <w:r>
        <w:t xml:space="preserve">Miten voin oppia sujuvasti englantia?</w:t>
      </w:r>
    </w:p>
    <w:p>
      <w:r>
        <w:rPr>
          <w:b/>
        </w:rPr>
        <w:t xml:space="preserve">Esimerkki 1.1279</w:t>
      </w:r>
    </w:p>
    <w:p>
      <w:r>
        <w:t xml:space="preserve">Miten toimin kuin pomo yrityksessäni?</w:t>
      </w:r>
    </w:p>
    <w:p>
      <w:r>
        <w:rPr>
          <w:b/>
        </w:rPr>
        <w:t xml:space="preserve">Tulos</w:t>
      </w:r>
    </w:p>
    <w:p>
      <w:r>
        <w:t xml:space="preserve">Tarvitsen apua itselleni ja poikaystävälleni?</w:t>
      </w:r>
    </w:p>
    <w:p>
      <w:r>
        <w:rPr>
          <w:b/>
        </w:rPr>
        <w:t xml:space="preserve">Esimerkki 1.1280</w:t>
      </w:r>
    </w:p>
    <w:p>
      <w:r>
        <w:t xml:space="preserve">Mikä on Kanadan virallinen kieli?</w:t>
      </w:r>
    </w:p>
    <w:p>
      <w:r>
        <w:rPr>
          <w:b/>
        </w:rPr>
        <w:t xml:space="preserve">Tulos</w:t>
      </w:r>
    </w:p>
    <w:p>
      <w:r>
        <w:t xml:space="preserve">Onko Punjabi myös Kanadan virallinen kieli?</w:t>
      </w:r>
    </w:p>
    <w:p>
      <w:r>
        <w:rPr>
          <w:b/>
        </w:rPr>
        <w:t xml:space="preserve">Esimerkki 1.1281</w:t>
      </w:r>
    </w:p>
    <w:p>
      <w:r>
        <w:t xml:space="preserve">Mikä on Palm Pre -ohjelmisto?</w:t>
      </w:r>
    </w:p>
    <w:p>
      <w:r>
        <w:rPr>
          <w:b/>
        </w:rPr>
        <w:t xml:space="preserve">Tulos</w:t>
      </w:r>
    </w:p>
    <w:p>
      <w:r>
        <w:t xml:space="preserve">Mikä on Palm Pre?</w:t>
      </w:r>
    </w:p>
    <w:p>
      <w:r>
        <w:rPr>
          <w:b/>
        </w:rPr>
        <w:t xml:space="preserve">Esimerkki 1.1282</w:t>
      </w:r>
    </w:p>
    <w:p>
      <w:r>
        <w:t xml:space="preserve">Mitä muita kursseja kuin lääketieteen ja tekniikan kursseja luonnontieteiden opiskelijat voivat suorittaa 12. vuoden jälkeen?</w:t>
      </w:r>
    </w:p>
    <w:p>
      <w:r>
        <w:rPr>
          <w:b/>
        </w:rPr>
        <w:t xml:space="preserve">Tulos</w:t>
      </w:r>
    </w:p>
    <w:p>
      <w:r>
        <w:t xml:space="preserve">Onko esiyliopiston 2. vuoden jälkeen muita erityisiä tenttejä kuin insinööri- tai lääketieteellisiä tenttejä?</w:t>
      </w:r>
    </w:p>
    <w:p>
      <w:r>
        <w:rPr>
          <w:b/>
        </w:rPr>
        <w:t xml:space="preserve">Esimerkki 1.1283</w:t>
      </w:r>
    </w:p>
    <w:p>
      <w:r>
        <w:t xml:space="preserve">Millainen hallitus Guatemalassa on? Miten se vertautuu Kanadan hallitukseen?</w:t>
      </w:r>
    </w:p>
    <w:p>
      <w:r>
        <w:rPr>
          <w:b/>
        </w:rPr>
        <w:t xml:space="preserve">Tulos</w:t>
      </w:r>
    </w:p>
    <w:p>
      <w:r>
        <w:t xml:space="preserve">Millainen hallitus Guatemalassa on? Miten se vertautuu Venezuelan hallitukseen?</w:t>
      </w:r>
    </w:p>
    <w:p>
      <w:r>
        <w:rPr>
          <w:b/>
        </w:rPr>
        <w:t xml:space="preserve">Esimerkki 1.1284</w:t>
      </w:r>
    </w:p>
    <w:p>
      <w:r>
        <w:t xml:space="preserve">Mikä voi aiheuttaa 2008 Nissan Rogue -mallin tärinän ja moottorin merkkivalon syttymisen?</w:t>
      </w:r>
    </w:p>
    <w:p>
      <w:r>
        <w:rPr>
          <w:b/>
        </w:rPr>
        <w:t xml:space="preserve">Tulos</w:t>
      </w:r>
    </w:p>
    <w:p>
      <w:r>
        <w:t xml:space="preserve">Tarvitaanko ylipainoisten teini-ikäisten auttamiseksi terveellisen painon saavuttamisessa jokin tutkintotyyppi?</w:t>
      </w:r>
    </w:p>
    <w:p>
      <w:r>
        <w:rPr>
          <w:b/>
        </w:rPr>
        <w:t xml:space="preserve">Esimerkki 1.1285</w:t>
      </w:r>
    </w:p>
    <w:p>
      <w:r>
        <w:t xml:space="preserve">Miten vältän sen, että minusta tulee lapsi, joka istuu yksin koulussa lounaalla?</w:t>
      </w:r>
    </w:p>
    <w:p>
      <w:r>
        <w:rPr>
          <w:b/>
        </w:rPr>
        <w:t xml:space="preserve">Tulos</w:t>
      </w:r>
    </w:p>
    <w:p>
      <w:r>
        <w:t xml:space="preserve">Miten pääsen yksin lounaalla istumisen kiusallisuuden yli?</w:t>
      </w:r>
    </w:p>
    <w:p>
      <w:r>
        <w:rPr>
          <w:b/>
        </w:rPr>
        <w:t xml:space="preserve">Esimerkki 1.1286</w:t>
      </w:r>
    </w:p>
    <w:p>
      <w:r>
        <w:t xml:space="preserve">Miten voin lakata olemasta niin kömpelö, kun puhun ihmisille?</w:t>
      </w:r>
    </w:p>
    <w:p>
      <w:r>
        <w:rPr>
          <w:b/>
        </w:rPr>
        <w:t xml:space="preserve">Tulos</w:t>
      </w:r>
    </w:p>
    <w:p>
      <w:r>
        <w:t xml:space="preserve">Miten voin lakata pelkäämästä ihmisten kanssa puhumista?</w:t>
      </w:r>
    </w:p>
    <w:p>
      <w:r>
        <w:rPr>
          <w:b/>
        </w:rPr>
        <w:t xml:space="preserve">Esimerkki 1.1287</w:t>
      </w:r>
    </w:p>
    <w:p>
      <w:r>
        <w:t xml:space="preserve">Voiko joku antaa minulle latauslinkin kirjalle Financial Accounting 16th Edition by Williams, Haka, Bettner, and Carcello; McGraw-Hill Irwin?</w:t>
      </w:r>
    </w:p>
    <w:p>
      <w:r>
        <w:rPr>
          <w:b/>
        </w:rPr>
        <w:t xml:space="preserve">Tulos</w:t>
      </w:r>
    </w:p>
    <w:p>
      <w:r>
        <w:t xml:space="preserve">Mikä on paras mikronin tarkkuudella toimiva 3d-skanneri teolliseen suunnitteluun?</w:t>
      </w:r>
    </w:p>
    <w:p>
      <w:r>
        <w:rPr>
          <w:b/>
        </w:rPr>
        <w:t xml:space="preserve">Esimerkki 1.1288</w:t>
      </w:r>
    </w:p>
    <w:p>
      <w:r>
        <w:t xml:space="preserve">Voinko saada seuraajia ilman syytä?</w:t>
      </w:r>
    </w:p>
    <w:p>
      <w:r>
        <w:rPr>
          <w:b/>
        </w:rPr>
        <w:t xml:space="preserve">Tulos</w:t>
      </w:r>
    </w:p>
    <w:p>
      <w:r>
        <w:t xml:space="preserve">Onko jokin syy, miksi on hyödyllistä seurata ihmisiä tai tulla seuratuksi Quorassa?</w:t>
      </w:r>
    </w:p>
    <w:p>
      <w:r>
        <w:rPr>
          <w:b/>
        </w:rPr>
        <w:t xml:space="preserve">Esimerkki 1.1289</w:t>
      </w:r>
    </w:p>
    <w:p>
      <w:r>
        <w:t xml:space="preserve">Onko kvantittunut gravitaatio "tyhjä" avaruus, joka on meri massiivisia hiukkasia, joita aine syrjäyttää ja jotka työntyvät takaisin ja harjoittavat painetta kohti ainetta?</w:t>
      </w:r>
    </w:p>
    <w:p>
      <w:r>
        <w:rPr>
          <w:b/>
        </w:rPr>
        <w:t xml:space="preserve">Tulos</w:t>
      </w:r>
    </w:p>
    <w:p>
      <w:r>
        <w:t xml:space="preserve">Jos Einsteinin yleisen suhteellisuusteorian mukaan painovoima on seurausta kaarevasta avaruusajasta ja jos aineella, kuten planeetalla, ei ole minkäänlaista voimaa, joka vetää toista ainetta puoleensa, miten voimme kävellä maapallolla putoamatta? Onko olemassa jokin voima, joka työntää meitä?</w:t>
      </w:r>
    </w:p>
    <w:p>
      <w:r>
        <w:rPr>
          <w:b/>
        </w:rPr>
        <w:t xml:space="preserve">Esimerkki 1.1290</w:t>
      </w:r>
    </w:p>
    <w:p>
      <w:r>
        <w:t xml:space="preserve">Mikä on "oppimisen" etymologia?</w:t>
      </w:r>
    </w:p>
    <w:p>
      <w:r>
        <w:rPr>
          <w:b/>
        </w:rPr>
        <w:t xml:space="preserve">Tulos</w:t>
      </w:r>
    </w:p>
    <w:p>
      <w:r>
        <w:t xml:space="preserve">Mikä on 夏天:n etymologia?</w:t>
      </w:r>
    </w:p>
    <w:p>
      <w:r>
        <w:rPr>
          <w:b/>
        </w:rPr>
        <w:t xml:space="preserve">Esimerkki 1.1291</w:t>
      </w:r>
    </w:p>
    <w:p>
      <w:r>
        <w:t xml:space="preserve">Esine on 20 cm:n etäisyydellä kuperasta peilistä, jonka säde on 10 cm. Onko kuva todellinen vai virtuaalinen?</w:t>
      </w:r>
    </w:p>
    <w:p>
      <w:r>
        <w:rPr>
          <w:b/>
        </w:rPr>
        <w:t xml:space="preserve">Tulos</w:t>
      </w:r>
    </w:p>
    <w:p>
      <w:r>
        <w:t xml:space="preserve">Kupera linssi, jonka polttoväli on 20 cm, asetetaan kuperan peilin eteen, jonka polttoväli on 7,5 cm. Valaiseva esine asetetaan kuperan linssin eteen 40 cm:n etäisyydelle siitä. Mikä on peilin ja linssin välinen etäisyys, jotta esineen pystykuva osuisi kohdakkain esineen kanssa?</w:t>
      </w:r>
    </w:p>
    <w:p>
      <w:r>
        <w:rPr>
          <w:b/>
        </w:rPr>
        <w:t xml:space="preserve">Esimerkki 1.1292</w:t>
      </w:r>
    </w:p>
    <w:p>
      <w:r>
        <w:t xml:space="preserve">Mitä kaikkia paikkoja voi kattaa 5 päivän aikana Keralassa Cochinista?</w:t>
      </w:r>
    </w:p>
    <w:p>
      <w:r>
        <w:rPr>
          <w:b/>
        </w:rPr>
        <w:t xml:space="preserve">Tulos</w:t>
      </w:r>
    </w:p>
    <w:p>
      <w:r>
        <w:t xml:space="preserve">Mitkä ovat parhaat paikat vierailla Keralassa?</w:t>
      </w:r>
    </w:p>
    <w:p>
      <w:r>
        <w:rPr>
          <w:b/>
        </w:rPr>
        <w:t xml:space="preserve">Esimerkki 1.1293</w:t>
      </w:r>
    </w:p>
    <w:p>
      <w:r>
        <w:t xml:space="preserve">Mikä on helpoin tapa lähestyä tyttöä ilman pelkoa?</w:t>
      </w:r>
    </w:p>
    <w:p>
      <w:r>
        <w:rPr>
          <w:b/>
        </w:rPr>
        <w:t xml:space="preserve">Tulos</w:t>
      </w:r>
    </w:p>
    <w:p>
      <w:r>
        <w:t xml:space="preserve">Miten lähestyn tyttöä ilman epäonnistumista ja hylkäämisen pelkoa?</w:t>
      </w:r>
    </w:p>
    <w:p>
      <w:r>
        <w:rPr>
          <w:b/>
        </w:rPr>
        <w:t xml:space="preserve">Esimerkki 1.1294</w:t>
      </w:r>
    </w:p>
    <w:p>
      <w:r>
        <w:t xml:space="preserve">Miten voin todistaa, että 1/2 &gt; 0?</w:t>
      </w:r>
    </w:p>
    <w:p>
      <w:r>
        <w:rPr>
          <w:b/>
        </w:rPr>
        <w:t xml:space="preserve">Tulos</w:t>
      </w:r>
    </w:p>
    <w:p>
      <w:r>
        <w:t xml:space="preserve">Miten voit todistaa e^πi+1=0?</w:t>
      </w:r>
    </w:p>
    <w:p>
      <w:r>
        <w:rPr>
          <w:b/>
        </w:rPr>
        <w:t xml:space="preserve">Esimerkki 1.1295</w:t>
      </w:r>
    </w:p>
    <w:p>
      <w:r>
        <w:t xml:space="preserve">Miten Snapchat-sovellukseen saa isoja tekstikirjaimia?</w:t>
      </w:r>
    </w:p>
    <w:p>
      <w:r>
        <w:rPr>
          <w:b/>
        </w:rPr>
        <w:t xml:space="preserve">Tulos</w:t>
      </w:r>
    </w:p>
    <w:p>
      <w:r>
        <w:t xml:space="preserve">Miten arvioit kirjaa Polly Anna?</w:t>
      </w:r>
    </w:p>
    <w:p>
      <w:r>
        <w:rPr>
          <w:b/>
        </w:rPr>
        <w:t xml:space="preserve">Esimerkki 1.1296</w:t>
      </w:r>
    </w:p>
    <w:p>
      <w:r>
        <w:t xml:space="preserve">Onko olemassa keino saada jonkun toisen profiilista poistetut Instagram-kuvat takaisin?</w:t>
      </w:r>
    </w:p>
    <w:p>
      <w:r>
        <w:rPr>
          <w:b/>
        </w:rPr>
        <w:t xml:space="preserve">Tulos</w:t>
      </w:r>
    </w:p>
    <w:p>
      <w:r>
        <w:t xml:space="preserve">Voiko jonkun kuvan poistaa Instagramissa?</w:t>
      </w:r>
    </w:p>
    <w:p>
      <w:r>
        <w:rPr>
          <w:b/>
        </w:rPr>
        <w:t xml:space="preserve">Esimerkki 1.1297</w:t>
      </w:r>
    </w:p>
    <w:p>
      <w:r>
        <w:t xml:space="preserve">Jos estät jonkun Instagramissa, voiko hän silti nähdä sinut sellaisen tilin seuraajalistalla, joka ei estänyt häntä ja jonka hän jo tuntee?</w:t>
      </w:r>
    </w:p>
    <w:p>
      <w:r>
        <w:rPr>
          <w:b/>
        </w:rPr>
        <w:t xml:space="preserve">Tulos</w:t>
      </w:r>
    </w:p>
    <w:p>
      <w:r>
        <w:t xml:space="preserve">Olen estänyt jonkun henkilön Instagramissa, mutta olen silti hänen seuraajalistallaan. Voivatko he ohittaa estotoiminnon ja silti nähdä profiilini?</w:t>
      </w:r>
    </w:p>
    <w:p>
      <w:r>
        <w:rPr>
          <w:b/>
        </w:rPr>
        <w:t xml:space="preserve">Esimerkki 1.1298</w:t>
      </w:r>
    </w:p>
    <w:p>
      <w:r>
        <w:t xml:space="preserve">Miten sanaa "halveksunta" käytetään lauseessa?</w:t>
      </w:r>
    </w:p>
    <w:p>
      <w:r>
        <w:rPr>
          <w:b/>
        </w:rPr>
        <w:t xml:space="preserve">Tulos</w:t>
      </w:r>
    </w:p>
    <w:p>
      <w:r>
        <w:t xml:space="preserve">Miten sanaa "halveksiva" käytetään lauseessa?</w:t>
      </w:r>
    </w:p>
    <w:p>
      <w:r>
        <w:rPr>
          <w:b/>
        </w:rPr>
        <w:t xml:space="preserve">Esimerkki 1.1299</w:t>
      </w:r>
    </w:p>
    <w:p>
      <w:r>
        <w:t xml:space="preserve">Millainen hallitus Turkissa on? Miten se vertautuu Brasilian hallitukseen?</w:t>
      </w:r>
    </w:p>
    <w:p>
      <w:r>
        <w:rPr>
          <w:b/>
        </w:rPr>
        <w:t xml:space="preserve">Tulos</w:t>
      </w:r>
    </w:p>
    <w:p>
      <w:r>
        <w:t xml:space="preserve">Millainen hallitus Turkissa on? Miten se vertautuu Japanin hallitukseen?</w:t>
      </w:r>
    </w:p>
    <w:p>
      <w:r>
        <w:rPr>
          <w:b/>
        </w:rPr>
        <w:t xml:space="preserve">Esimerkki 1.1300</w:t>
      </w:r>
    </w:p>
    <w:p>
      <w:r>
        <w:t xml:space="preserve">Onko totta, että hunaja ei koskaan mätäne?</w:t>
      </w:r>
    </w:p>
    <w:p>
      <w:r>
        <w:rPr>
          <w:b/>
        </w:rPr>
        <w:t xml:space="preserve">Tulos</w:t>
      </w:r>
    </w:p>
    <w:p>
      <w:r>
        <w:t xml:space="preserve">Miksi hunaja ei pilaannu?</w:t>
      </w:r>
    </w:p>
    <w:p>
      <w:r>
        <w:rPr>
          <w:b/>
        </w:rPr>
        <w:t xml:space="preserve">Esimerkki 1.1301</w:t>
      </w:r>
    </w:p>
    <w:p>
      <w:r>
        <w:t xml:space="preserve">Kuka oikeasti omistaa tai on vain internetissä toimivan Ally Bankin "takana"?</w:t>
      </w:r>
    </w:p>
    <w:p>
      <w:r>
        <w:rPr>
          <w:b/>
        </w:rPr>
        <w:t xml:space="preserve">Tulos</w:t>
      </w:r>
    </w:p>
    <w:p>
      <w:r>
        <w:t xml:space="preserve">Miten Ally-pankki tarjoaa korkeampia korkoja kuin muut verkkopankit?</w:t>
      </w:r>
    </w:p>
    <w:p>
      <w:r>
        <w:rPr>
          <w:b/>
        </w:rPr>
        <w:t xml:space="preserve">Esimerkki 1.1302</w:t>
      </w:r>
    </w:p>
    <w:p>
      <w:r>
        <w:t xml:space="preserve">Taistelu: Mikä on nopein tapa tappaa ihminen paljain käsin?</w:t>
      </w:r>
    </w:p>
    <w:p>
      <w:r>
        <w:rPr>
          <w:b/>
        </w:rPr>
        <w:t xml:space="preserve">Tulos</w:t>
      </w:r>
    </w:p>
    <w:p>
      <w:r>
        <w:t xml:space="preserve">Kuinka monta miestä tarvitaan kaatamaan simpanssi paljain käsin?</w:t>
      </w:r>
    </w:p>
    <w:p>
      <w:r>
        <w:rPr>
          <w:b/>
        </w:rPr>
        <w:t xml:space="preserve">Esimerkki 1.1303</w:t>
      </w:r>
    </w:p>
    <w:p>
      <w:r>
        <w:t xml:space="preserve">Kuinka monta tyttöä on IPM IIM:ssä?</w:t>
      </w:r>
    </w:p>
    <w:p>
      <w:r>
        <w:rPr>
          <w:b/>
        </w:rPr>
        <w:t xml:space="preserve">Tulos</w:t>
      </w:r>
    </w:p>
    <w:p>
      <w:r>
        <w:t xml:space="preserve">Onko X-luokan pisteet tärkeitä IIM:n IPM:ssä?</w:t>
      </w:r>
    </w:p>
    <w:p>
      <w:r>
        <w:rPr>
          <w:b/>
        </w:rPr>
        <w:t xml:space="preserve">Esimerkki 1.1304</w:t>
      </w:r>
    </w:p>
    <w:p>
      <w:r>
        <w:t xml:space="preserve">Lääkkeet: Mikä on M365:n katuarvo?</w:t>
      </w:r>
    </w:p>
    <w:p>
      <w:r>
        <w:rPr>
          <w:b/>
        </w:rPr>
        <w:t xml:space="preserve">Tulos</w:t>
      </w:r>
    </w:p>
    <w:p>
      <w:r>
        <w:t xml:space="preserve">Mikä on A332:n katuarvo?</w:t>
      </w:r>
    </w:p>
    <w:p>
      <w:r>
        <w:rPr>
          <w:b/>
        </w:rPr>
        <w:t xml:space="preserve">Esimerkki 1.1305</w:t>
      </w:r>
    </w:p>
    <w:p>
      <w:r>
        <w:t xml:space="preserve">Pitäisikö minun olla huolissani siitä, että auton lämmitin kuumentaa CD-levyä?</w:t>
      </w:r>
    </w:p>
    <w:p>
      <w:r>
        <w:rPr>
          <w:b/>
        </w:rPr>
        <w:t xml:space="preserve">Tulos</w:t>
      </w:r>
    </w:p>
    <w:p>
      <w:r>
        <w:t xml:space="preserve">Käyttääkö auton lämmitin kaasua?</w:t>
      </w:r>
    </w:p>
    <w:p>
      <w:r>
        <w:rPr>
          <w:b/>
        </w:rPr>
        <w:t xml:space="preserve">Esimerkki 1.1306</w:t>
      </w:r>
    </w:p>
    <w:p>
      <w:r>
        <w:t xml:space="preserve">Miksi hengellisessä yhteisössä puhutaan yhteyden ottamisesta esi-isiemme kanssa saadaksemme opastusta, eivätkö he ole vähemmän kehittyneitä ja alkukantaisia meihin verrattuna?</w:t>
      </w:r>
    </w:p>
    <w:p>
      <w:r>
        <w:rPr>
          <w:b/>
        </w:rPr>
        <w:t xml:space="preserve">Tulos</w:t>
      </w:r>
    </w:p>
    <w:p>
      <w:r>
        <w:t xml:space="preserve">Miksi Intian oppikirjoissa ei kerrota lapsillemme siitä, millaisia uhrauksia heidän esi-isänsä tekivät säilyttääkseen ja suojellakseen kansakunnan kulttuuria?</w:t>
      </w:r>
    </w:p>
    <w:p>
      <w:r>
        <w:rPr>
          <w:b/>
        </w:rPr>
        <w:t xml:space="preserve">Esimerkki 1.1307</w:t>
      </w:r>
    </w:p>
    <w:p>
      <w:r>
        <w:t xml:space="preserve">Mitä eroa on eVisan ja saapumisviisumin välillä?</w:t>
      </w:r>
    </w:p>
    <w:p>
      <w:r>
        <w:rPr>
          <w:b/>
        </w:rPr>
        <w:t xml:space="preserve">Tulos</w:t>
      </w:r>
    </w:p>
    <w:p>
      <w:r>
        <w:t xml:space="preserve">Mitä eroa on L1- ja H1-B-viisumilla?</w:t>
      </w:r>
    </w:p>
    <w:p>
      <w:r>
        <w:rPr>
          <w:b/>
        </w:rPr>
        <w:t xml:space="preserve">Esimerkki 1.1308</w:t>
      </w:r>
    </w:p>
    <w:p>
      <w:r>
        <w:t xml:space="preserve">Kuka on kaikkien aikojen paras vasenkätinen lyöjä?</w:t>
      </w:r>
    </w:p>
    <w:p>
      <w:r>
        <w:rPr>
          <w:b/>
        </w:rPr>
        <w:t xml:space="preserve">Tulos</w:t>
      </w:r>
    </w:p>
    <w:p>
      <w:r>
        <w:t xml:space="preserve">Kuka on kaikkien aikojen paras lyöjä?</w:t>
      </w:r>
    </w:p>
    <w:p>
      <w:r>
        <w:rPr>
          <w:b/>
        </w:rPr>
        <w:t xml:space="preserve">Esimerkki 1.1309</w:t>
      </w:r>
    </w:p>
    <w:p>
      <w:r>
        <w:t xml:space="preserve">Miten Apple onnistuu pitämään yllä niin uskollista fanijoukkoa, mutta Samsung ei?</w:t>
      </w:r>
    </w:p>
    <w:p>
      <w:r>
        <w:rPr>
          <w:b/>
        </w:rPr>
        <w:t xml:space="preserve">Tulos</w:t>
      </w:r>
    </w:p>
    <w:p>
      <w:r>
        <w:t xml:space="preserve">Voisivatko Apple ja Samsung koskaan yhdistyä?</w:t>
      </w:r>
    </w:p>
    <w:p>
      <w:r>
        <w:rPr>
          <w:b/>
        </w:rPr>
        <w:t xml:space="preserve">Esimerkki 1.1310</w:t>
      </w:r>
    </w:p>
    <w:p>
      <w:r>
        <w:t xml:space="preserve">Jimmy Kimmel vai Jimmy Fallon?</w:t>
      </w:r>
    </w:p>
    <w:p>
      <w:r>
        <w:rPr>
          <w:b/>
        </w:rPr>
        <w:t xml:space="preserve">Tulos</w:t>
      </w:r>
    </w:p>
    <w:p>
      <w:r>
        <w:t xml:space="preserve">Saako Jimmy Fallon koskaan Jimmy Kimmelin ohjelmaansa?</w:t>
      </w:r>
    </w:p>
    <w:p>
      <w:r>
        <w:rPr>
          <w:b/>
        </w:rPr>
        <w:t xml:space="preserve">Esimerkki 1.1311</w:t>
      </w:r>
    </w:p>
    <w:p>
      <w:r>
        <w:t xml:space="preserve">USB vs MicroSD - kumpi on nopeampi?</w:t>
      </w:r>
    </w:p>
    <w:p>
      <w:r>
        <w:rPr>
          <w:b/>
        </w:rPr>
        <w:t xml:space="preserve">Tulos</w:t>
      </w:r>
    </w:p>
    <w:p>
      <w:r>
        <w:t xml:space="preserve">Onko ulkoinen USB 3.0 CD/DVD-asema nopeampi kuin ulkoinen USB 2.0 CD/DVD-asema?</w:t>
      </w:r>
    </w:p>
    <w:p>
      <w:r>
        <w:rPr>
          <w:b/>
        </w:rPr>
        <w:t xml:space="preserve">Esimerkki 1.1312</w:t>
      </w:r>
    </w:p>
    <w:p>
      <w:r>
        <w:t xml:space="preserve">Onko kohtalo olemassa?</w:t>
      </w:r>
    </w:p>
    <w:p>
      <w:r>
        <w:rPr>
          <w:b/>
        </w:rPr>
        <w:t xml:space="preserve">Tulos</w:t>
      </w:r>
    </w:p>
    <w:p>
      <w:r>
        <w:t xml:space="preserve">Ovatko kohtalo ja kohtalo yhteydessä toisiinsa</w:t>
      </w:r>
    </w:p>
    <w:p>
      <w:r>
        <w:rPr>
          <w:b/>
        </w:rPr>
        <w:t xml:space="preserve">Esimerkki 1.1313</w:t>
      </w:r>
    </w:p>
    <w:p>
      <w:r>
        <w:t xml:space="preserve">Minulla ja ystävälläni on hyvä suunnitelma verkkosivujen ylläpitämiseksi, mutta meillä ei ole pääomaa tai työkaluja sen rakentamiseen. Mitä meidän pitäisi tehdä?</w:t>
      </w:r>
    </w:p>
    <w:p>
      <w:r>
        <w:rPr>
          <w:b/>
        </w:rPr>
        <w:t xml:space="preserve">Tulos</w:t>
      </w:r>
    </w:p>
    <w:p>
      <w:r>
        <w:t xml:space="preserve">Suunnittelemme verkkosivuston perustamista. Mitkä ovat hyviä beetatestaajaryhmiä Facebookissa?</w:t>
      </w:r>
    </w:p>
    <w:p>
      <w:r>
        <w:rPr>
          <w:b/>
        </w:rPr>
        <w:t xml:space="preserve">Esimerkki 1.1314</w:t>
      </w:r>
    </w:p>
    <w:p>
      <w:r>
        <w:t xml:space="preserve">Jos seepralla ei olisi raitoja, minkä värinen se olisi?</w:t>
      </w:r>
    </w:p>
    <w:p>
      <w:r>
        <w:rPr>
          <w:b/>
        </w:rPr>
        <w:t xml:space="preserve">Tulos</w:t>
      </w:r>
    </w:p>
    <w:p>
      <w:r>
        <w:t xml:space="preserve">Onko valkoinen väri?</w:t>
      </w:r>
    </w:p>
    <w:p>
      <w:r>
        <w:rPr>
          <w:b/>
        </w:rPr>
        <w:t xml:space="preserve">Esimerkki 1.1315</w:t>
      </w:r>
    </w:p>
    <w:p>
      <w:r>
        <w:t xml:space="preserve">Mikä sovellus on paras ilmainen online dating?</w:t>
      </w:r>
    </w:p>
    <w:p>
      <w:r>
        <w:rPr>
          <w:b/>
        </w:rPr>
        <w:t xml:space="preserve">Tulos</w:t>
      </w:r>
    </w:p>
    <w:p>
      <w:r>
        <w:t xml:space="preserve">Mikä on paras online dating apps?</w:t>
      </w:r>
    </w:p>
    <w:p>
      <w:r>
        <w:rPr>
          <w:b/>
        </w:rPr>
        <w:t xml:space="preserve">Esimerkki 1.1316</w:t>
      </w:r>
    </w:p>
    <w:p>
      <w:r>
        <w:t xml:space="preserve">Millainen on hyvä kiitosviesti haastattelijalle?</w:t>
      </w:r>
    </w:p>
    <w:p>
      <w:r>
        <w:rPr>
          <w:b/>
        </w:rPr>
        <w:t xml:space="preserve">Tulos</w:t>
      </w:r>
    </w:p>
    <w:p>
      <w:r>
        <w:t xml:space="preserve">Mikä on merkityksellisin/kiinnostavin kiitosviesti, jonka olet koskaan saanut suunnitteluhaastattelun jälkeen?</w:t>
      </w:r>
    </w:p>
    <w:p>
      <w:r>
        <w:rPr>
          <w:b/>
        </w:rPr>
        <w:t xml:space="preserve">Esimerkki 1.1317</w:t>
      </w:r>
    </w:p>
    <w:p>
      <w:r>
        <w:t xml:space="preserve">Mikä on Visa-tarjouskoodi?</w:t>
      </w:r>
    </w:p>
    <w:p>
      <w:r>
        <w:rPr>
          <w:b/>
        </w:rPr>
        <w:t xml:space="preserve">Tulos</w:t>
      </w:r>
    </w:p>
    <w:p>
      <w:r>
        <w:t xml:space="preserve">Mistä löydän boohoo.com kuponkikoodeja ja tarjouskoodeja?</w:t>
      </w:r>
    </w:p>
    <w:p>
      <w:r>
        <w:rPr>
          <w:b/>
        </w:rPr>
        <w:t xml:space="preserve">Esimerkki 1.1318</w:t>
      </w:r>
    </w:p>
    <w:p>
      <w:r>
        <w:t xml:space="preserve">Miten hallitsen perheestä johtuvaa vertailustressiä opinnoissa?</w:t>
      </w:r>
    </w:p>
    <w:p>
      <w:r>
        <w:rPr>
          <w:b/>
        </w:rPr>
        <w:t xml:space="preserve">Tulos</w:t>
      </w:r>
    </w:p>
    <w:p>
      <w:r>
        <w:t xml:space="preserve">Miten selviytyä taloudellisesti Lontoossa opiskellessani alemman keskiluokan perheestä?</w:t>
      </w:r>
    </w:p>
    <w:p>
      <w:r>
        <w:rPr>
          <w:b/>
        </w:rPr>
        <w:t xml:space="preserve">Esimerkki 1.1319</w:t>
      </w:r>
    </w:p>
    <w:p>
      <w:r>
        <w:t xml:space="preserve">Mitä on asiakaspalvelu?</w:t>
      </w:r>
    </w:p>
    <w:p>
      <w:r>
        <w:rPr>
          <w:b/>
        </w:rPr>
        <w:t xml:space="preserve">Tulos</w:t>
      </w:r>
    </w:p>
    <w:p>
      <w:r>
        <w:t xml:space="preserve">Mitä ovat asiakaspalvelutehtävät?</w:t>
      </w:r>
    </w:p>
    <w:p>
      <w:r>
        <w:rPr>
          <w:b/>
        </w:rPr>
        <w:t xml:space="preserve">Esimerkki 1.1320</w:t>
      </w:r>
    </w:p>
    <w:p>
      <w:r>
        <w:t xml:space="preserve">Onko Yhdysvalloissa ollut presidentti, joka ei ole syntynyt Yhdysvalloissa?</w:t>
      </w:r>
    </w:p>
    <w:p>
      <w:r>
        <w:rPr>
          <w:b/>
        </w:rPr>
        <w:t xml:space="preserve">Tulos</w:t>
      </w:r>
    </w:p>
    <w:p>
      <w:r>
        <w:t xml:space="preserve">Kuka on ollut Yhdysvaltain maallisin presidentti?</w:t>
      </w:r>
    </w:p>
    <w:p>
      <w:r>
        <w:rPr>
          <w:b/>
        </w:rPr>
        <w:t xml:space="preserve">Esimerkki 1.1321</w:t>
      </w:r>
    </w:p>
    <w:p>
      <w:r>
        <w:t xml:space="preserve">Onko epäterveellistä odottaa kuolemaa?</w:t>
      </w:r>
    </w:p>
    <w:p>
      <w:r>
        <w:rPr>
          <w:b/>
        </w:rPr>
        <w:t xml:space="preserve">Tulos</w:t>
      </w:r>
    </w:p>
    <w:p>
      <w:r>
        <w:t xml:space="preserve">Mitkä ovat parhaat tavat laihtua?</w:t>
      </w:r>
    </w:p>
    <w:p>
      <w:r>
        <w:rPr>
          <w:b/>
        </w:rPr>
        <w:t xml:space="preserve">Esimerkki 1.1322</w:t>
      </w:r>
    </w:p>
    <w:p>
      <w:r>
        <w:t xml:space="preserve">Mitä eroa on hotellilla ja motellilla?</w:t>
      </w:r>
    </w:p>
    <w:p>
      <w:r>
        <w:rPr>
          <w:b/>
        </w:rPr>
        <w:t xml:space="preserve">Tulos</w:t>
      </w:r>
    </w:p>
    <w:p>
      <w:r>
        <w:t xml:space="preserve">Miksi useimmissa motelleissa on huoneiden välissä väliovi?</w:t>
      </w:r>
    </w:p>
    <w:p>
      <w:r>
        <w:rPr>
          <w:b/>
        </w:rPr>
        <w:t xml:space="preserve">Esimerkki 1.1323</w:t>
      </w:r>
    </w:p>
    <w:p>
      <w:r>
        <w:t xml:space="preserve">Avaako CERN LHC portit muihin ulottuvuuksiin?</w:t>
      </w:r>
    </w:p>
    <w:p>
      <w:r>
        <w:rPr>
          <w:b/>
        </w:rPr>
        <w:t xml:space="preserve">Tulos</w:t>
      </w:r>
    </w:p>
    <w:p>
      <w:r>
        <w:t xml:space="preserve">Miten saan ulottuvuuden kentät toisesta tietolähteestä Tableaussa?</w:t>
      </w:r>
    </w:p>
    <w:p>
      <w:r>
        <w:rPr>
          <w:b/>
        </w:rPr>
        <w:t xml:space="preserve">Esimerkki 1.1324</w:t>
      </w:r>
    </w:p>
    <w:p>
      <w:r>
        <w:t xml:space="preserve">Lääkärini määrää minulle ritalinia 20 mg kahdesti päivässä, tämä toimii hyvin minulle, mutta minun on keskityttävä 12-13 tuntia, tekisikö lääkäri 20 mg kolme kertaa päivässä?</w:t>
      </w:r>
    </w:p>
    <w:p>
      <w:r>
        <w:rPr>
          <w:b/>
        </w:rPr>
        <w:t xml:space="preserve">Tulos</w:t>
      </w:r>
    </w:p>
    <w:p>
      <w:r>
        <w:t xml:space="preserve">Lääkärini määräsi minulle MDD XR 50 -lääkettä (desvenlafaksiini) muutama kuukausi sitten ahdistuneisuushäiriöön ja masennukseen. Nyt haluan lopettaa sen. Mutta kun jätän sen pois, seuraavana päivänä oksennan, minulla on ärsytystä ja ruoansulatushäiriön kaltaisia oireita. Mitä minun pitäisi tehdä?</w:t>
      </w:r>
    </w:p>
    <w:p>
      <w:r>
        <w:rPr>
          <w:b/>
        </w:rPr>
        <w:t xml:space="preserve">Esimerkki 1.1325</w:t>
      </w:r>
    </w:p>
    <w:p>
      <w:r>
        <w:t xml:space="preserve">Miten voit määrittää kalsiumasetaatin kemiallisen kaavan?</w:t>
      </w:r>
    </w:p>
    <w:p>
      <w:r>
        <w:rPr>
          <w:b/>
        </w:rPr>
        <w:t xml:space="preserve">Tulos</w:t>
      </w:r>
    </w:p>
    <w:p>
      <w:r>
        <w:t xml:space="preserve">Miten voit määrittää kalsiumnitridin kemiallisen kaavan?</w:t>
      </w:r>
    </w:p>
    <w:p>
      <w:r>
        <w:rPr>
          <w:b/>
        </w:rPr>
        <w:t xml:space="preserve">Esimerkki 1.1326</w:t>
      </w:r>
    </w:p>
    <w:p>
      <w:r>
        <w:t xml:space="preserve">Mikä on suostumuksen ikäraja?</w:t>
      </w:r>
    </w:p>
    <w:p>
      <w:r>
        <w:rPr>
          <w:b/>
        </w:rPr>
        <w:t xml:space="preserve">Tulos</w:t>
      </w:r>
    </w:p>
    <w:p>
      <w:r>
        <w:t xml:space="preserve">Mikä on suostumuksen ikäraja Washingtonissa?</w:t>
      </w:r>
    </w:p>
    <w:p>
      <w:r>
        <w:rPr>
          <w:b/>
        </w:rPr>
        <w:t xml:space="preserve">Esimerkki 1.1327</w:t>
      </w:r>
    </w:p>
    <w:p>
      <w:r>
        <w:t xml:space="preserve">Kumpi on parempi polo diesel vai grand i10 bensiini?</w:t>
      </w:r>
    </w:p>
    <w:p>
      <w:r>
        <w:rPr>
          <w:b/>
        </w:rPr>
        <w:t xml:space="preserve">Tulos</w:t>
      </w:r>
    </w:p>
    <w:p>
      <w:r>
        <w:t xml:space="preserve">Mikä on paras ruokavalio kasvavalle kymmenottelijalle?</w:t>
      </w:r>
    </w:p>
    <w:p>
      <w:r>
        <w:rPr>
          <w:b/>
        </w:rPr>
        <w:t xml:space="preserve">Esimerkki 1.1328</w:t>
      </w:r>
    </w:p>
    <w:p>
      <w:r>
        <w:t xml:space="preserve">Miten jättää rakastamansa mies?</w:t>
      </w:r>
    </w:p>
    <w:p>
      <w:r>
        <w:rPr>
          <w:b/>
        </w:rPr>
        <w:t xml:space="preserve">Tulos</w:t>
      </w:r>
    </w:p>
    <w:p>
      <w:r>
        <w:t xml:space="preserve">Miksi rakastamasi mies jättäisi sinut ja haluaisi sinun vihaavan häntä?</w:t>
      </w:r>
    </w:p>
    <w:p>
      <w:r>
        <w:rPr>
          <w:b/>
        </w:rPr>
        <w:t xml:space="preserve">Esimerkki 1.1329</w:t>
      </w:r>
    </w:p>
    <w:p>
      <w:r>
        <w:t xml:space="preserve">Yritän epätoivoisesti tulla raskaaksi. Minulla on vakava vaginismi, eikä mikään hoito ole auttanut. Mitkä ovat mahdollisuudet roiskeraskauteen, jos yritän ovulaatiopäivinä?</w:t>
      </w:r>
    </w:p>
    <w:p>
      <w:r>
        <w:rPr>
          <w:b/>
        </w:rPr>
        <w:t xml:space="preserve">Tulos</w:t>
      </w:r>
    </w:p>
    <w:p>
      <w:r>
        <w:t xml:space="preserve">Milloin naisella on suurin mahdollisuus tulla raskaaksi? Onko tämä ennen kuukautisia, kuukautisten aikana vai niiden jälkeen?</w:t>
      </w:r>
    </w:p>
    <w:p>
      <w:r>
        <w:rPr>
          <w:b/>
        </w:rPr>
        <w:t xml:space="preserve">Esimerkki 1.1330</w:t>
      </w:r>
    </w:p>
    <w:p>
      <w:r>
        <w:t xml:space="preserve">Eikö Robert Frost pidä "Ystävistä"?</w:t>
      </w:r>
    </w:p>
    <w:p>
      <w:r>
        <w:rPr>
          <w:b/>
        </w:rPr>
        <w:t xml:space="preserve">Tulos</w:t>
      </w:r>
    </w:p>
    <w:p>
      <w:r>
        <w:t xml:space="preserve">Onko Robert Frost sukua Robert Frostille?</w:t>
      </w:r>
    </w:p>
    <w:p>
      <w:r>
        <w:rPr>
          <w:b/>
        </w:rPr>
        <w:t xml:space="preserve">Esimerkki 1.1331</w:t>
      </w:r>
    </w:p>
    <w:p>
      <w:r>
        <w:t xml:space="preserve">Millaista on olla polyamorisessa suhteessa?</w:t>
      </w:r>
    </w:p>
    <w:p>
      <w:r>
        <w:rPr>
          <w:b/>
        </w:rPr>
        <w:t xml:space="preserve">Tulos</w:t>
      </w:r>
    </w:p>
    <w:p>
      <w:r>
        <w:t xml:space="preserve">Mitä tekisit, jos teini-ikäisesi olisi avoimessa suhteessa tai polyamorisessa suhteessa?</w:t>
      </w:r>
    </w:p>
    <w:p>
      <w:r>
        <w:rPr>
          <w:b/>
        </w:rPr>
        <w:t xml:space="preserve">Esimerkki 1.1332</w:t>
      </w:r>
    </w:p>
    <w:p>
      <w:r>
        <w:t xml:space="preserve">Miksi Kutnerin kuolema ei vaikuttanut Taubiin niin paljon?</w:t>
      </w:r>
    </w:p>
    <w:p>
      <w:r>
        <w:rPr>
          <w:b/>
        </w:rPr>
        <w:t xml:space="preserve">Tulos</w:t>
      </w:r>
    </w:p>
    <w:p>
      <w:r>
        <w:t xml:space="preserve">Miltä lähikuolemakokemus tuntuu?</w:t>
      </w:r>
    </w:p>
    <w:p>
      <w:r>
        <w:rPr>
          <w:b/>
        </w:rPr>
        <w:t xml:space="preserve">Esimerkki 1.1333</w:t>
      </w:r>
    </w:p>
    <w:p>
      <w:r>
        <w:t xml:space="preserve">Millainen Edgware on ja miten elämäntapa vertautuu London Borough of Hounslow'hun?</w:t>
      </w:r>
    </w:p>
    <w:p>
      <w:r>
        <w:rPr>
          <w:b/>
        </w:rPr>
        <w:t xml:space="preserve">Tulos</w:t>
      </w:r>
    </w:p>
    <w:p>
      <w:r>
        <w:t xml:space="preserve">Mikä on Edgware ja miten sen elämäntyyli on verrattavissa Lontoon Brentin kaupunginosaan?</w:t>
      </w:r>
    </w:p>
    <w:p>
      <w:r>
        <w:rPr>
          <w:b/>
        </w:rPr>
        <w:t xml:space="preserve">Esimerkki 1.1334</w:t>
      </w:r>
    </w:p>
    <w:p>
      <w:r>
        <w:t xml:space="preserve">Hallitsivatko aristokraatit politiikkaa 1800- ja 1900-luvun Britanniassa?</w:t>
      </w:r>
    </w:p>
    <w:p>
      <w:r>
        <w:rPr>
          <w:b/>
        </w:rPr>
        <w:t xml:space="preserve">Tulos</w:t>
      </w:r>
    </w:p>
    <w:p>
      <w:r>
        <w:t xml:space="preserve">Olen suuri Murdochin salaisuuksien fani. Mitkä ovat parhaat historiankirjat 1800-luvun ja 1900-luvun alun Torontosta?</w:t>
      </w:r>
    </w:p>
    <w:p>
      <w:r>
        <w:rPr>
          <w:b/>
        </w:rPr>
        <w:t xml:space="preserve">Esimerkki 1.1335</w:t>
      </w:r>
    </w:p>
    <w:p>
      <w:r>
        <w:t xml:space="preserve">Mitkä ovat Facebookin kiinnostavimmat sivut?</w:t>
      </w:r>
    </w:p>
    <w:p>
      <w:r>
        <w:rPr>
          <w:b/>
        </w:rPr>
        <w:t xml:space="preserve">Tulos</w:t>
      </w:r>
    </w:p>
    <w:p>
      <w:r>
        <w:t xml:space="preserve">Mitkä ovat parhaat sivut, joita kannattaa seurata Facebookissa?</w:t>
      </w:r>
    </w:p>
    <w:p>
      <w:r>
        <w:rPr>
          <w:b/>
        </w:rPr>
        <w:t xml:space="preserve">Esimerkki 1.1336</w:t>
      </w:r>
    </w:p>
    <w:p>
      <w:r>
        <w:t xml:space="preserve">Miten voin hakkeroida vaimoni puhelimen?</w:t>
      </w:r>
    </w:p>
    <w:p>
      <w:r>
        <w:rPr>
          <w:b/>
        </w:rPr>
        <w:t xml:space="preserve">Tulos</w:t>
      </w:r>
    </w:p>
    <w:p>
      <w:r>
        <w:t xml:space="preserve">Miten voin hakkeroida mieheni kännykän?</w:t>
      </w:r>
    </w:p>
    <w:p>
      <w:r>
        <w:rPr>
          <w:b/>
        </w:rPr>
        <w:t xml:space="preserve">Esimerkki 1.1337</w:t>
      </w:r>
    </w:p>
    <w:p>
      <w:r>
        <w:t xml:space="preserve">Onko Dy Patil Mumbai hyvä lääketieteellinen korkeakoulu?</w:t>
      </w:r>
    </w:p>
    <w:p>
      <w:r>
        <w:rPr>
          <w:b/>
        </w:rPr>
        <w:t xml:space="preserve">Tulos</w:t>
      </w:r>
    </w:p>
    <w:p>
      <w:r>
        <w:t xml:space="preserve">Onko DY Patil Navi Mumbai hyvä yliopisto?</w:t>
      </w:r>
    </w:p>
    <w:p>
      <w:r>
        <w:rPr>
          <w:b/>
        </w:rPr>
        <w:t xml:space="preserve">Esimerkki 1.1338</w:t>
      </w:r>
    </w:p>
    <w:p>
      <w:r>
        <w:t xml:space="preserve">Mikä on turvallisin Bitcoin vaihto?</w:t>
      </w:r>
    </w:p>
    <w:p>
      <w:r>
        <w:rPr>
          <w:b/>
        </w:rPr>
        <w:t xml:space="preserve">Tulos</w:t>
      </w:r>
    </w:p>
    <w:p>
      <w:r>
        <w:t xml:space="preserve">Mikä on paras Bitcoin-vaihto?</w:t>
      </w:r>
    </w:p>
    <w:p>
      <w:r>
        <w:rPr>
          <w:b/>
        </w:rPr>
        <w:t xml:space="preserve">Esimerkki 1.1339</w:t>
      </w:r>
    </w:p>
    <w:p>
      <w:r>
        <w:t xml:space="preserve">Mitkä ovat olleet tuottoisimmat patentit?</w:t>
      </w:r>
    </w:p>
    <w:p>
      <w:r>
        <w:rPr>
          <w:b/>
        </w:rPr>
        <w:t xml:space="preserve">Tulos</w:t>
      </w:r>
    </w:p>
    <w:p>
      <w:r>
        <w:t xml:space="preserve">Miten voin etsiä vireillä olevia patentteja, joita ei ole vielä myönnetty?</w:t>
      </w:r>
    </w:p>
    <w:p>
      <w:r>
        <w:rPr>
          <w:b/>
        </w:rPr>
        <w:t xml:space="preserve">Esimerkki 1.1340</w:t>
      </w:r>
    </w:p>
    <w:p>
      <w:r>
        <w:t xml:space="preserve">Mitä eroa on eau de toiletten ja hajuveden välillä?</w:t>
      </w:r>
    </w:p>
    <w:p>
      <w:r>
        <w:rPr>
          <w:b/>
        </w:rPr>
        <w:t xml:space="preserve">Tulos</w:t>
      </w:r>
    </w:p>
    <w:p>
      <w:r>
        <w:t xml:space="preserve">Tuoksut: Mitä eroa on "hajuveden", "eau de toilette" ja "kölnin" välillä?</w:t>
      </w:r>
    </w:p>
    <w:p>
      <w:r>
        <w:rPr>
          <w:b/>
        </w:rPr>
        <w:t xml:space="preserve">Esimerkki 1.1341</w:t>
      </w:r>
    </w:p>
    <w:p>
      <w:r>
        <w:t xml:space="preserve">Miksi Japanissa on niin vaikeaa saada potkut? (verrattuna Yhdysvaltoihin) ja vaikuttaako se tuottavuuteen?</w:t>
      </w:r>
    </w:p>
    <w:p>
      <w:r>
        <w:rPr>
          <w:b/>
        </w:rPr>
        <w:t xml:space="preserve">Tulos</w:t>
      </w:r>
    </w:p>
    <w:p>
      <w:r>
        <w:t xml:space="preserve">Enkö pidä myynnistä?</w:t>
      </w:r>
    </w:p>
    <w:p>
      <w:r>
        <w:rPr>
          <w:b/>
        </w:rPr>
        <w:t xml:space="preserve">Esimerkki 1.1342</w:t>
      </w:r>
    </w:p>
    <w:p>
      <w:r>
        <w:t xml:space="preserve">Miten Suryanamaskaran tekeminen on auttanut sinua elämässäsi?</w:t>
      </w:r>
    </w:p>
    <w:p>
      <w:r>
        <w:rPr>
          <w:b/>
        </w:rPr>
        <w:t xml:space="preserve">Tulos</w:t>
      </w:r>
    </w:p>
    <w:p>
      <w:r>
        <w:t xml:space="preserve">Miten numerot auttavat elämääsi?</w:t>
      </w:r>
    </w:p>
    <w:p>
      <w:r>
        <w:rPr>
          <w:b/>
        </w:rPr>
        <w:t xml:space="preserve">Esimerkki 1.1343</w:t>
      </w:r>
    </w:p>
    <w:p>
      <w:r>
        <w:t xml:space="preserve">Miksi ananas pizzassa on niin kiistanalainen?</w:t>
      </w:r>
    </w:p>
    <w:p>
      <w:r>
        <w:rPr>
          <w:b/>
        </w:rPr>
        <w:t xml:space="preserve">Tulos</w:t>
      </w:r>
    </w:p>
    <w:p>
      <w:r>
        <w:t xml:space="preserve">Mitkä ovat suosituimmat pizzan täytteet?</w:t>
      </w:r>
    </w:p>
    <w:p>
      <w:r>
        <w:rPr>
          <w:b/>
        </w:rPr>
        <w:t xml:space="preserve">Esimerkki 1.1344</w:t>
      </w:r>
    </w:p>
    <w:p>
      <w:r>
        <w:t xml:space="preserve">Miksi niin monet republikaanit vihaavat presidentti Obamaa?</w:t>
      </w:r>
    </w:p>
    <w:p>
      <w:r>
        <w:rPr>
          <w:b/>
        </w:rPr>
        <w:t xml:space="preserve">Tulos</w:t>
      </w:r>
    </w:p>
    <w:p>
      <w:r>
        <w:t xml:space="preserve">Oliko republikaanien kongressi liian kova presidentti Obamaa kohtaan?</w:t>
      </w:r>
    </w:p>
    <w:p>
      <w:r>
        <w:rPr>
          <w:b/>
        </w:rPr>
        <w:t xml:space="preserve">Esimerkki 1.1345</w:t>
      </w:r>
    </w:p>
    <w:p>
      <w:r>
        <w:t xml:space="preserve">Kun joku käskee sinua lopettamaan, mitä hän tarkoittaa?</w:t>
      </w:r>
    </w:p>
    <w:p>
      <w:r>
        <w:rPr>
          <w:b/>
        </w:rPr>
        <w:t xml:space="preserve">Tulos</w:t>
      </w:r>
    </w:p>
    <w:p>
      <w:r>
        <w:t xml:space="preserve">Miten voin pysäyttää jonkun, kun hän sanoo kaikille, että se, mitä kerroin, on "paskapuhetta"? En valehdellut.</w:t>
      </w:r>
    </w:p>
    <w:p>
      <w:r>
        <w:rPr>
          <w:b/>
        </w:rPr>
        <w:t xml:space="preserve">Esimerkki 1.1346</w:t>
      </w:r>
    </w:p>
    <w:p>
      <w:r>
        <w:t xml:space="preserve">Miten white label -pankkitoiminta toimii Euroopassa?</w:t>
      </w:r>
    </w:p>
    <w:p>
      <w:r>
        <w:rPr>
          <w:b/>
        </w:rPr>
        <w:t xml:space="preserve">Tulos</w:t>
      </w:r>
    </w:p>
    <w:p>
      <w:r>
        <w:t xml:space="preserve">Ketkä ovat parhaita valkoisen etiketin poreilevien vitamiinien valmistajia Euroopassa?</w:t>
      </w:r>
    </w:p>
    <w:p>
      <w:r>
        <w:rPr>
          <w:b/>
        </w:rPr>
        <w:t xml:space="preserve">Esimerkki 1.1347</w:t>
      </w:r>
    </w:p>
    <w:p>
      <w:r>
        <w:t xml:space="preserve">Miten saan ihmiset lahjoittamaan minulle?</w:t>
      </w:r>
    </w:p>
    <w:p>
      <w:r>
        <w:rPr>
          <w:b/>
        </w:rPr>
        <w:t xml:space="preserve">Tulos</w:t>
      </w:r>
    </w:p>
    <w:p>
      <w:r>
        <w:t xml:space="preserve">Miten saan ihmiset lahjoittamaan tavaroita varainkeräykseen?</w:t>
      </w:r>
    </w:p>
    <w:p>
      <w:r>
        <w:rPr>
          <w:b/>
        </w:rPr>
        <w:t xml:space="preserve">Esimerkki 1.1348</w:t>
      </w:r>
    </w:p>
    <w:p>
      <w:r>
        <w:t xml:space="preserve">Mitä asiakirjoja tarvitaan ammatilliseen verorekisteröintiin?</w:t>
      </w:r>
    </w:p>
    <w:p>
      <w:r>
        <w:rPr>
          <w:b/>
        </w:rPr>
        <w:t xml:space="preserve">Tulos</w:t>
      </w:r>
    </w:p>
    <w:p>
      <w:r>
        <w:t xml:space="preserve">Tarvitaanko tuloverotarkastusta?</w:t>
      </w:r>
    </w:p>
    <w:p>
      <w:r>
        <w:rPr>
          <w:b/>
        </w:rPr>
        <w:t xml:space="preserve">Esimerkki 1.1349</w:t>
      </w:r>
    </w:p>
    <w:p>
      <w:r>
        <w:t xml:space="preserve">Miten pyöritämme profiilikuvia Quorassa?</w:t>
      </w:r>
    </w:p>
    <w:p>
      <w:r>
        <w:rPr>
          <w:b/>
        </w:rPr>
        <w:t xml:space="preserve">Tulos</w:t>
      </w:r>
    </w:p>
    <w:p>
      <w:r>
        <w:t xml:space="preserve">Miten voin vaihtaa Quora-profiilikuvani?</w:t>
      </w:r>
    </w:p>
    <w:p>
      <w:r>
        <w:rPr>
          <w:b/>
        </w:rPr>
        <w:t xml:space="preserve">Esimerkki 1.1350</w:t>
      </w:r>
    </w:p>
    <w:p>
      <w:r>
        <w:t xml:space="preserve">Onko totta, että syvän verkon käyttö voi tappaa sinut?</w:t>
      </w:r>
    </w:p>
    <w:p>
      <w:r>
        <w:rPr>
          <w:b/>
        </w:rPr>
        <w:t xml:space="preserve">Tulos</w:t>
      </w:r>
    </w:p>
    <w:p>
      <w:r>
        <w:t xml:space="preserve">Miten teen hakuja syvän verkon sivuilta?</w:t>
      </w:r>
    </w:p>
    <w:p>
      <w:r>
        <w:rPr>
          <w:b/>
        </w:rPr>
        <w:t xml:space="preserve">Esimerkki 1.1351</w:t>
      </w:r>
    </w:p>
    <w:p>
      <w:r>
        <w:t xml:space="preserve">Miten magneettikentässä oleva kela pyörii täyden kierroksen?</w:t>
      </w:r>
    </w:p>
    <w:p>
      <w:r>
        <w:rPr>
          <w:b/>
        </w:rPr>
        <w:t xml:space="preserve">Tulos</w:t>
      </w:r>
    </w:p>
    <w:p>
      <w:r>
        <w:t xml:space="preserve">Miksi magnetoitu hiukkanen pyörii magneettikentässä?</w:t>
      </w:r>
    </w:p>
    <w:p>
      <w:r>
        <w:rPr>
          <w:b/>
        </w:rPr>
        <w:t xml:space="preserve">Esimerkki 1.1352</w:t>
      </w:r>
    </w:p>
    <w:p>
      <w:r>
        <w:t xml:space="preserve">Miksi insinöörikoulutusta suositaan Intiassa enemmän?</w:t>
      </w:r>
    </w:p>
    <w:p>
      <w:r>
        <w:rPr>
          <w:b/>
        </w:rPr>
        <w:t xml:space="preserve">Tulos</w:t>
      </w:r>
    </w:p>
    <w:p>
      <w:r>
        <w:t xml:space="preserve">Miksi insinöörityötä suositaan enemmän?</w:t>
      </w:r>
    </w:p>
    <w:p>
      <w:r>
        <w:rPr>
          <w:b/>
        </w:rPr>
        <w:t xml:space="preserve">Esimerkki 1.1353</w:t>
      </w:r>
    </w:p>
    <w:p>
      <w:r>
        <w:t xml:space="preserve">Miten Genesistä voidaan käyttää Cloud Foundryn käyttöönotossa?</w:t>
      </w:r>
    </w:p>
    <w:p>
      <w:r>
        <w:rPr>
          <w:b/>
        </w:rPr>
        <w:t xml:space="preserve">Tulos</w:t>
      </w:r>
    </w:p>
    <w:p>
      <w:r>
        <w:t xml:space="preserve">Miten voin ottaa web-sovelluksen käyttöön yksityisessä pilvessä avoimessa Nebulassa?</w:t>
      </w:r>
    </w:p>
    <w:p>
      <w:r>
        <w:rPr>
          <w:b/>
        </w:rPr>
        <w:t xml:space="preserve">Esimerkki 1.1354</w:t>
      </w:r>
    </w:p>
    <w:p>
      <w:r>
        <w:t xml:space="preserve">Mitä mieltä olet sananvapaudesta Quorassa? Syyt tähän kysymykseen on esitetty kuvauksessa.</w:t>
      </w:r>
    </w:p>
    <w:p>
      <w:r>
        <w:rPr>
          <w:b/>
        </w:rPr>
        <w:t xml:space="preserve">Tulos</w:t>
      </w:r>
    </w:p>
    <w:p>
      <w:r>
        <w:t xml:space="preserve">Onko Quorassa sananvapaus?</w:t>
      </w:r>
    </w:p>
    <w:p>
      <w:r>
        <w:rPr>
          <w:b/>
        </w:rPr>
        <w:t xml:space="preserve">Esimerkki 1.1355</w:t>
      </w:r>
    </w:p>
    <w:p>
      <w:r>
        <w:t xml:space="preserve">Mikä on vaikeinta työtä?</w:t>
      </w:r>
    </w:p>
    <w:p>
      <w:r>
        <w:rPr>
          <w:b/>
        </w:rPr>
        <w:t xml:space="preserve">Tulos</w:t>
      </w:r>
    </w:p>
    <w:p>
      <w:r>
        <w:t xml:space="preserve">Mikä on vaikeinta opettajana toimimisessa?</w:t>
      </w:r>
    </w:p>
    <w:p>
      <w:r>
        <w:rPr>
          <w:b/>
        </w:rPr>
        <w:t xml:space="preserve">Esimerkki 1.1356</w:t>
      </w:r>
    </w:p>
    <w:p>
      <w:r>
        <w:t xml:space="preserve">Mitä omaisuudenhoito tarkoittaa hotelli- ja ravintola-alalla? Mitä omaisuudenhoitajat tekevät?</w:t>
      </w:r>
    </w:p>
    <w:p>
      <w:r>
        <w:rPr>
          <w:b/>
        </w:rPr>
        <w:t xml:space="preserve">Tulos</w:t>
      </w:r>
    </w:p>
    <w:p>
      <w:r>
        <w:t xml:space="preserve">Mitkä ovat ohjelmistovarallisuuden hallinnan tehtävät?</w:t>
      </w:r>
    </w:p>
    <w:p>
      <w:r>
        <w:rPr>
          <w:b/>
        </w:rPr>
        <w:t xml:space="preserve">Esimerkki 1.1357</w:t>
      </w:r>
    </w:p>
    <w:p>
      <w:r>
        <w:t xml:space="preserve">Mikä on paras tapa pitää puhe?</w:t>
      </w:r>
    </w:p>
    <w:p>
      <w:r>
        <w:rPr>
          <w:b/>
        </w:rPr>
        <w:t xml:space="preserve">Tulos</w:t>
      </w:r>
    </w:p>
    <w:p>
      <w:r>
        <w:t xml:space="preserve">Miten pidän luovan puheen?</w:t>
      </w:r>
    </w:p>
    <w:p>
      <w:r>
        <w:rPr>
          <w:b/>
        </w:rPr>
        <w:t xml:space="preserve">Esimerkki 1.1358</w:t>
      </w:r>
    </w:p>
    <w:p>
      <w:r>
        <w:t xml:space="preserve">Mikä myrkky tappaisi minut vain tuhoamalla tai pysäyttämällä sydämeni, kunnes kuolen?</w:t>
      </w:r>
    </w:p>
    <w:p>
      <w:r>
        <w:rPr>
          <w:b/>
        </w:rPr>
        <w:t xml:space="preserve">Tulos</w:t>
      </w:r>
    </w:p>
    <w:p>
      <w:r>
        <w:t xml:space="preserve">Miten rotanmyrkky tappaa ihmisiä?</w:t>
      </w:r>
    </w:p>
    <w:p>
      <w:r>
        <w:rPr>
          <w:b/>
        </w:rPr>
        <w:t xml:space="preserve">Esimerkki 1.1359</w:t>
      </w:r>
    </w:p>
    <w:p>
      <w:r>
        <w:t xml:space="preserve">Minkä odotat olevan viimeinen tunteesi?</w:t>
      </w:r>
    </w:p>
    <w:p>
      <w:r>
        <w:rPr>
          <w:b/>
        </w:rPr>
        <w:t xml:space="preserve">Tulos</w:t>
      </w:r>
    </w:p>
    <w:p>
      <w:r>
        <w:t xml:space="preserve">Mikä oletat viimeisen ajatuksesi olevan?</w:t>
      </w:r>
    </w:p>
    <w:p>
      <w:r>
        <w:rPr>
          <w:b/>
        </w:rPr>
        <w:t xml:space="preserve">Esimerkki 1.1360</w:t>
      </w:r>
    </w:p>
    <w:p>
      <w:r>
        <w:t xml:space="preserve">Mitä ovat kysymykset, joihin ei ole vastausta?</w:t>
      </w:r>
    </w:p>
    <w:p>
      <w:r>
        <w:rPr>
          <w:b/>
        </w:rPr>
        <w:t xml:space="preserve">Tulos</w:t>
      </w:r>
    </w:p>
    <w:p>
      <w:r>
        <w:t xml:space="preserve">Mihin kysymyksiin ei pitäisi vastata?</w:t>
      </w:r>
    </w:p>
    <w:p>
      <w:r>
        <w:rPr>
          <w:b/>
        </w:rPr>
        <w:t xml:space="preserve">Esimerkki 1.1361</w:t>
      </w:r>
    </w:p>
    <w:p>
      <w:r>
        <w:t xml:space="preserve">Mikä on tarkalleen ottaen teknologia Hiken hiljattain lanseeraaman hike-direct-ominaisuuden takana?</w:t>
      </w:r>
    </w:p>
    <w:p>
      <w:r>
        <w:rPr>
          <w:b/>
        </w:rPr>
        <w:t xml:space="preserve">Tulos</w:t>
      </w:r>
    </w:p>
    <w:p>
      <w:r>
        <w:t xml:space="preserve">Mitkä ovat mielenkiintoisia älypuhelimen hakkereita?</w:t>
      </w:r>
    </w:p>
    <w:p>
      <w:r>
        <w:rPr>
          <w:b/>
        </w:rPr>
        <w:t xml:space="preserve">Esimerkki 1.1362</w:t>
      </w:r>
    </w:p>
    <w:p>
      <w:r>
        <w:t xml:space="preserve">Mikä on paras kirja GATEn soveltuvuudesta?</w:t>
      </w:r>
    </w:p>
    <w:p>
      <w:r>
        <w:rPr>
          <w:b/>
        </w:rPr>
        <w:t xml:space="preserve">Tulos</w:t>
      </w:r>
    </w:p>
    <w:p>
      <w:r>
        <w:t xml:space="preserve">Mitä kirjoja/opiskelumateriaaleja minun pitäisi seurata GATEa (mekaaninen) varten, jos valmistaudun yksin ilman valmennusta?</w:t>
      </w:r>
    </w:p>
    <w:p>
      <w:r>
        <w:rPr>
          <w:b/>
        </w:rPr>
        <w:t xml:space="preserve">Esimerkki 1.1363</w:t>
      </w:r>
    </w:p>
    <w:p>
      <w:r>
        <w:t xml:space="preserve">Mikä jalkapallopaikka on vaikein pelata?</w:t>
      </w:r>
    </w:p>
    <w:p>
      <w:r>
        <w:rPr>
          <w:b/>
        </w:rPr>
        <w:t xml:space="preserve">Tulos</w:t>
      </w:r>
    </w:p>
    <w:p>
      <w:r>
        <w:t xml:space="preserve">Kuka on vanhin jalkapalloa pelannut henkilö?</w:t>
      </w:r>
    </w:p>
    <w:p>
      <w:r>
        <w:rPr>
          <w:b/>
        </w:rPr>
        <w:t xml:space="preserve">Esimerkki 1.1364</w:t>
      </w:r>
    </w:p>
    <w:p>
      <w:r>
        <w:t xml:space="preserve">Mikä on FIFA:n täydellinen muoto?</w:t>
      </w:r>
    </w:p>
    <w:p>
      <w:r>
        <w:rPr>
          <w:b/>
        </w:rPr>
        <w:t xml:space="preserve">Tulos</w:t>
      </w:r>
    </w:p>
    <w:p>
      <w:r>
        <w:t xml:space="preserve">Onko FIFA hyvä työpaikka?</w:t>
      </w:r>
    </w:p>
    <w:p>
      <w:r>
        <w:rPr>
          <w:b/>
        </w:rPr>
        <w:t xml:space="preserve">Esimerkki 1.1365</w:t>
      </w:r>
    </w:p>
    <w:p>
      <w:r>
        <w:t xml:space="preserve">Olenko ainoa, jonka mielestä Rachel Green on narttu tv-sarjassa Ystävät?</w:t>
      </w:r>
    </w:p>
    <w:p>
      <w:r>
        <w:rPr>
          <w:b/>
        </w:rPr>
        <w:t xml:space="preserve">Tulos</w:t>
      </w:r>
    </w:p>
    <w:p>
      <w:r>
        <w:t xml:space="preserve">Olenko ainoa, joka pitää Monican ja Chandlerin suhdetta parempana kuin Rossin ja Rachelin suhdetta Friends-sarjassa?</w:t>
      </w:r>
    </w:p>
    <w:p>
      <w:r>
        <w:rPr>
          <w:b/>
        </w:rPr>
        <w:t xml:space="preserve">Esimerkki 1.1366</w:t>
      </w:r>
    </w:p>
    <w:p>
      <w:r>
        <w:t xml:space="preserve">Miksi ihmisillä on niin suuri pakkomielle seksistä?</w:t>
      </w:r>
    </w:p>
    <w:p>
      <w:r>
        <w:rPr>
          <w:b/>
        </w:rPr>
        <w:t xml:space="preserve">Tulos</w:t>
      </w:r>
    </w:p>
    <w:p>
      <w:r>
        <w:t xml:space="preserve">Miksi ihmiset ovat niin pakkomielteisiä tisseistä?</w:t>
      </w:r>
    </w:p>
    <w:p>
      <w:r>
        <w:rPr>
          <w:b/>
        </w:rPr>
        <w:t xml:space="preserve">Esimerkki 1.1367</w:t>
      </w:r>
    </w:p>
    <w:p>
      <w:r>
        <w:t xml:space="preserve">Mikä on paras Korean sotaa käsittelevä kirja?</w:t>
      </w:r>
    </w:p>
    <w:p>
      <w:r>
        <w:rPr>
          <w:b/>
        </w:rPr>
        <w:t xml:space="preserve">Tulos</w:t>
      </w:r>
    </w:p>
    <w:p>
      <w:r>
        <w:t xml:space="preserve">Mitkä ovat parhaat sotakirjat?</w:t>
      </w:r>
    </w:p>
    <w:p>
      <w:r>
        <w:rPr>
          <w:b/>
        </w:rPr>
        <w:t xml:space="preserve">Esimerkki 1.1368</w:t>
      </w:r>
    </w:p>
    <w:p>
      <w:r>
        <w:t xml:space="preserve">Google Nexus 7: Miten muuttaa oletustoimintoa videon toistamiseksi Engadget-sovelluksesta? Olen valinnut YouTuben, mutta se ei toistu. HTC One X käyttää suoratoistomediasoitinta. Miten voin vaihtaa tämän oletustoiminnon streaming media playeriksi?</w:t>
      </w:r>
    </w:p>
    <w:p>
      <w:r>
        <w:rPr>
          <w:b/>
        </w:rPr>
        <w:t xml:space="preserve">Tulos</w:t>
      </w:r>
    </w:p>
    <w:p>
      <w:r>
        <w:t xml:space="preserve">Haluan tehdä projektin, jolla käynnistän Nexus 7 -tablettini Androidilla ja Linuxilla sekä muutamalla valitsemallani sovelluksella. Miten voin tehdä tämän?</w:t>
      </w:r>
    </w:p>
    <w:p>
      <w:r>
        <w:rPr>
          <w:b/>
        </w:rPr>
        <w:t xml:space="preserve">Esimerkki 1.1369</w:t>
      </w:r>
    </w:p>
    <w:p>
      <w:r>
        <w:t xml:space="preserve">Olen 28-vuotias ja olen kuullut, että bleechin käyttö ei ole hyväksi kasvoille, se vaikuttaa haitallisesti, kun saavun 40-vuotiaana?Onko se oikein?</w:t>
      </w:r>
    </w:p>
    <w:p>
      <w:r>
        <w:rPr>
          <w:b/>
        </w:rPr>
        <w:t xml:space="preserve">Tulos</w:t>
      </w:r>
    </w:p>
    <w:p>
      <w:r>
        <w:t xml:space="preserve">Voitteko ehdottaa minulle 15 minuutin harjoitus leventämiseksi rinnassa?</w:t>
      </w:r>
    </w:p>
    <w:p>
      <w:r>
        <w:rPr>
          <w:b/>
        </w:rPr>
        <w:t xml:space="preserve">Esimerkki 1.1370</w:t>
      </w:r>
    </w:p>
    <w:p>
      <w:r>
        <w:t xml:space="preserve">Mikä online-valmennuslaitos on paras CAT-valmistautumiseen?</w:t>
      </w:r>
    </w:p>
    <w:p>
      <w:r>
        <w:rPr>
          <w:b/>
        </w:rPr>
        <w:t xml:space="preserve">Tulos</w:t>
      </w:r>
    </w:p>
    <w:p>
      <w:r>
        <w:t xml:space="preserve">Onko verkkovalmennus parempi kuin TIME:n ja PT Educationin kaltaisten laitosten käyttäminen CAT-valmennukseen?</w:t>
      </w:r>
    </w:p>
    <w:p>
      <w:r>
        <w:rPr>
          <w:b/>
        </w:rPr>
        <w:t xml:space="preserve">Esimerkki 1.1371</w:t>
      </w:r>
    </w:p>
    <w:p>
      <w:r>
        <w:t xml:space="preserve">Aika kuluu vuosi vuodelta nopeammin. Voinko jotenkin saada sen taas hidastumaan?</w:t>
      </w:r>
    </w:p>
    <w:p>
      <w:r>
        <w:rPr>
          <w:b/>
        </w:rPr>
        <w:t xml:space="preserve">Tulos</w:t>
      </w:r>
    </w:p>
    <w:p>
      <w:r>
        <w:t xml:space="preserve">Olen suorittanut MBA-tutkinnon kansainvälisessä liiketoiminnassa ja minulla on 1,5 vuoden kokemus, ja tarvitsen työtä Intian ulkopuolella?</w:t>
      </w:r>
    </w:p>
    <w:p>
      <w:r>
        <w:rPr>
          <w:b/>
        </w:rPr>
        <w:t xml:space="preserve">Esimerkki 1.1372</w:t>
      </w:r>
    </w:p>
    <w:p>
      <w:r>
        <w:t xml:space="preserve">Miksi natsisotilaat taistelivat Berliinin viimeisille kaduille asti? Mikä oli heidän motivaationsa, jos he tiesivät kaiken jo päättyneen?</w:t>
      </w:r>
    </w:p>
    <w:p>
      <w:r>
        <w:rPr>
          <w:b/>
        </w:rPr>
        <w:t xml:space="preserve">Tulos</w:t>
      </w:r>
    </w:p>
    <w:p>
      <w:r>
        <w:t xml:space="preserve">Muuttivatko johtavien natsiupseerien jälkeläiset sukunimensä?</w:t>
      </w:r>
    </w:p>
    <w:p>
      <w:r>
        <w:rPr>
          <w:b/>
        </w:rPr>
        <w:t xml:space="preserve">Esimerkki 1.1373</w:t>
      </w:r>
    </w:p>
    <w:p>
      <w:r>
        <w:t xml:space="preserve">Onko pakollista, että passia haettaessa on tehtävä kaksi tarkistuskertaa, jos hakija työskentelee tällä hetkellä kotikaupungin lisäksi myös muussa kaupungissa?</w:t>
      </w:r>
    </w:p>
    <w:p>
      <w:r>
        <w:rPr>
          <w:b/>
        </w:rPr>
        <w:t xml:space="preserve">Tulos</w:t>
      </w:r>
    </w:p>
    <w:p>
      <w:r>
        <w:t xml:space="preserve">Missä näpertelyä voidaan soveltaa? Oppimisen lisäksi?</w:t>
      </w:r>
    </w:p>
    <w:p>
      <w:r>
        <w:rPr>
          <w:b/>
        </w:rPr>
        <w:t xml:space="preserve">Esimerkki 1.1374</w:t>
      </w:r>
    </w:p>
    <w:p>
      <w:r>
        <w:t xml:space="preserve">Mikä eläinlaji kokee dramaattisimman muodonmuutoksen?</w:t>
      </w:r>
    </w:p>
    <w:p>
      <w:r>
        <w:rPr>
          <w:b/>
        </w:rPr>
        <w:t xml:space="preserve">Tulos</w:t>
      </w:r>
    </w:p>
    <w:p>
      <w:r>
        <w:t xml:space="preserve">Mitkä hyönteiset kokevat epätäydellisen metamorfoosin?</w:t>
      </w:r>
    </w:p>
    <w:p>
      <w:r>
        <w:rPr>
          <w:b/>
        </w:rPr>
        <w:t xml:space="preserve">Esimerkki 1.1375</w:t>
      </w:r>
    </w:p>
    <w:p>
      <w:r>
        <w:t xml:space="preserve">Mikä on paras työpaikka ihmisille, joilla on oppimisvaikeuksia, prediabetes, kipuongelmia, kuten niveltulehdus ja fribromyalgia?</w:t>
      </w:r>
    </w:p>
    <w:p>
      <w:r>
        <w:rPr>
          <w:b/>
        </w:rPr>
        <w:t xml:space="preserve">Tulos</w:t>
      </w:r>
    </w:p>
    <w:p>
      <w:r>
        <w:t xml:space="preserve">Olen Yhdistyneessä kuningaskunnassa, ja neljä kuukautta ennen irtisanomista joku palkattiin tekemään työtäni. Onko minulla laillinen oikeus perusteettomaan irtisanomiseen?</w:t>
      </w:r>
    </w:p>
    <w:p>
      <w:r>
        <w:rPr>
          <w:b/>
        </w:rPr>
        <w:t xml:space="preserve">Esimerkki 1.1376</w:t>
      </w:r>
    </w:p>
    <w:p>
      <w:r>
        <w:t xml:space="preserve">Mitä ovat makromolekyylit? Mitkä ovat esimerkkejä?</w:t>
      </w:r>
    </w:p>
    <w:p>
      <w:r>
        <w:rPr>
          <w:b/>
        </w:rPr>
        <w:t xml:space="preserve">Tulos</w:t>
      </w:r>
    </w:p>
    <w:p>
      <w:r>
        <w:t xml:space="preserve">Mitkä ovat esimerkkejä polymeerisistä makromolekyyleistä?</w:t>
      </w:r>
    </w:p>
    <w:p>
      <w:r>
        <w:rPr>
          <w:b/>
        </w:rPr>
        <w:t xml:space="preserve">Esimerkki 1.1377</w:t>
      </w:r>
    </w:p>
    <w:p>
      <w:r>
        <w:t xml:space="preserve">Mikä on pedofiilisin kysymys, johon sinua on koskaan pyydetty vastaamaan Quorassa?</w:t>
      </w:r>
    </w:p>
    <w:p>
      <w:r>
        <w:rPr>
          <w:b/>
        </w:rPr>
        <w:t xml:space="preserve">Tulos</w:t>
      </w:r>
    </w:p>
    <w:p>
      <w:r>
        <w:t xml:space="preserve">Mikä on epätavallisin Quorassa koskaan esitetty kysymys?</w:t>
      </w:r>
    </w:p>
    <w:p>
      <w:r>
        <w:rPr>
          <w:b/>
        </w:rPr>
        <w:t xml:space="preserve">Esimerkki 1.1378</w:t>
      </w:r>
    </w:p>
    <w:p>
      <w:r>
        <w:t xml:space="preserve">Aiheuttaako muiden kuin tekijänoikeuksien haltijan lataaman YouTube-videon/elokuvan katsominen oikeudellisia ongelmia?</w:t>
      </w:r>
    </w:p>
    <w:p>
      <w:r>
        <w:rPr>
          <w:b/>
        </w:rPr>
        <w:t xml:space="preserve">Tulos</w:t>
      </w:r>
    </w:p>
    <w:p>
      <w:r>
        <w:t xml:space="preserve">Voinko joutua vaikeuksiin, jos katson YouTubesta elokuvia, jotka eivät ole julkisia/GNU/Fair Use?</w:t>
      </w:r>
    </w:p>
    <w:p>
      <w:r>
        <w:rPr>
          <w:b/>
        </w:rPr>
        <w:t xml:space="preserve">Esimerkki 1.1379</w:t>
      </w:r>
    </w:p>
    <w:p>
      <w:r>
        <w:t xml:space="preserve">Mitä etuja ja haittoja on investointi-, rahoitus- ja osinkoperiaatteen käyttämisestä yritysten rahoituksen välineinä?</w:t>
      </w:r>
    </w:p>
    <w:p>
      <w:r>
        <w:rPr>
          <w:b/>
        </w:rPr>
        <w:t xml:space="preserve">Tulos</w:t>
      </w:r>
    </w:p>
    <w:p>
      <w:r>
        <w:t xml:space="preserve">Mitä tarkoittaa "jonkin asian kirjallisuuden laajentaminen"?</w:t>
      </w:r>
    </w:p>
    <w:p>
      <w:r>
        <w:rPr>
          <w:b/>
        </w:rPr>
        <w:t xml:space="preserve">Esimerkki 1.1380</w:t>
      </w:r>
    </w:p>
    <w:p>
      <w:r>
        <w:t xml:space="preserve">Mikä on paras Subversion-asiakasohjelma Mac OS X:lle?</w:t>
      </w:r>
    </w:p>
    <w:p>
      <w:r>
        <w:rPr>
          <w:b/>
        </w:rPr>
        <w:t xml:space="preserve">Tulos</w:t>
      </w:r>
    </w:p>
    <w:p>
      <w:r>
        <w:t xml:space="preserve">Mikä on paras Google Chat -asiakasohjelma Mac OS X:lle?</w:t>
      </w:r>
    </w:p>
    <w:p>
      <w:r>
        <w:rPr>
          <w:b/>
        </w:rPr>
        <w:t xml:space="preserve">Esimerkki 1.1381</w:t>
      </w:r>
    </w:p>
    <w:p>
      <w:r>
        <w:t xml:space="preserve">Mitä tapahtuu, jos vaihdan androidin mac-osoitteen olemassa olevaan?</w:t>
      </w:r>
    </w:p>
    <w:p>
      <w:r>
        <w:rPr>
          <w:b/>
        </w:rPr>
        <w:t xml:space="preserve">Tulos</w:t>
      </w:r>
    </w:p>
    <w:p>
      <w:r>
        <w:t xml:space="preserve">Minulla on H1B-viisumi, ja uuden säännön perusteella aion hakea EAD-lupaa puolisolleni, joka on H4-viisumilla. Mitä tapahtuu puolisoni EAD-hakemukselle, jos vaihdan työnantajaa ja siirrän H1B-viisumini uudelle työnantajalle (mikä tarkoittaa myös sitä, että puolisoni saa uuden H4-viisumin), ennen kuin EAD-hakemus on hyväksytty?</w:t>
      </w:r>
    </w:p>
    <w:p>
      <w:r>
        <w:rPr>
          <w:b/>
        </w:rPr>
        <w:t xml:space="preserve">Esimerkki 1.1382</w:t>
      </w:r>
    </w:p>
    <w:p>
      <w:r>
        <w:t xml:space="preserve">Onko TI-36X Pro tieteellinen laskin sellainen, jota ei voi ohjelmoida kokeissa?</w:t>
      </w:r>
    </w:p>
    <w:p>
      <w:r>
        <w:rPr>
          <w:b/>
        </w:rPr>
        <w:t xml:space="preserve">Tulos</w:t>
      </w:r>
    </w:p>
    <w:p>
      <w:r>
        <w:t xml:space="preserve">Miten TI-84-laskimella voi käyttää tieteellistä merkintätapaa?</w:t>
      </w:r>
    </w:p>
    <w:p>
      <w:r>
        <w:rPr>
          <w:b/>
        </w:rPr>
        <w:t xml:space="preserve">Esimerkki 1.1383</w:t>
      </w:r>
    </w:p>
    <w:p>
      <w:r>
        <w:t xml:space="preserve">Onko brittiläisen imperiumin aurinko laskenut? Jos on, mikä aiheutti sen tuhon?</w:t>
      </w:r>
    </w:p>
    <w:p>
      <w:r>
        <w:rPr>
          <w:b/>
        </w:rPr>
        <w:t xml:space="preserve">Tulos</w:t>
      </w:r>
    </w:p>
    <w:p>
      <w:r>
        <w:t xml:space="preserve">Mikä aiheutti Songhain valtakunnan tuhon?</w:t>
      </w:r>
    </w:p>
    <w:p>
      <w:r>
        <w:rPr>
          <w:b/>
        </w:rPr>
        <w:t xml:space="preserve">Esimerkki 1.1384</w:t>
      </w:r>
    </w:p>
    <w:p>
      <w:r>
        <w:t xml:space="preserve">Milloin BHI:n työntekijät "tuntevat" fuusion vaikutukset?</w:t>
      </w:r>
    </w:p>
    <w:p>
      <w:r>
        <w:rPr>
          <w:b/>
        </w:rPr>
        <w:t xml:space="preserve">Tulos</w:t>
      </w:r>
    </w:p>
    <w:p>
      <w:r>
        <w:t xml:space="preserve">Epäonnistuiko Marissa Mayer Yahoon kääntämisessä?</w:t>
      </w:r>
    </w:p>
    <w:p>
      <w:r>
        <w:rPr>
          <w:b/>
        </w:rPr>
        <w:t xml:space="preserve">Esimerkki 1.1385</w:t>
      </w:r>
    </w:p>
    <w:p>
      <w:r>
        <w:t xml:space="preserve">Miten saan selville, kenelle lähetin kaveripyynnön Instagramissa?</w:t>
      </w:r>
    </w:p>
    <w:p>
      <w:r>
        <w:rPr>
          <w:b/>
        </w:rPr>
        <w:t xml:space="preserve">Tulos</w:t>
      </w:r>
    </w:p>
    <w:p>
      <w:r>
        <w:t xml:space="preserve">Joku on tehnyt ystäväni väärennetyn Instagram-profiilin. Pitäisikö meidän olla huolissamme? Miten voin selvittää, kuka sen teki?</w:t>
      </w:r>
    </w:p>
    <w:p>
      <w:r>
        <w:rPr>
          <w:b/>
        </w:rPr>
        <w:t xml:space="preserve">Esimerkki 1.1386</w:t>
      </w:r>
    </w:p>
    <w:p>
      <w:r>
        <w:t xml:space="preserve">Mikä on karmivin afganistanilainen asia, jonka yhteiskunta hyväksyy kulttuurinormiksi?</w:t>
      </w:r>
    </w:p>
    <w:p>
      <w:r>
        <w:rPr>
          <w:b/>
        </w:rPr>
        <w:t xml:space="preserve">Tulos</w:t>
      </w:r>
    </w:p>
    <w:p>
      <w:r>
        <w:t xml:space="preserve">Mikä on karmivin asia, jonka yhteiskunta hyväksyy kulttuurinormiksi?</w:t>
      </w:r>
    </w:p>
    <w:p>
      <w:r>
        <w:rPr>
          <w:b/>
        </w:rPr>
        <w:t xml:space="preserve">Esimerkki 1.1387</w:t>
      </w:r>
    </w:p>
    <w:p>
      <w:r>
        <w:t xml:space="preserve">Mikä on kosketusnäyttö- ja hybridikannettavien tietokoneiden markkinaosuus?</w:t>
      </w:r>
    </w:p>
    <w:p>
      <w:r>
        <w:rPr>
          <w:b/>
        </w:rPr>
        <w:t xml:space="preserve">Tulos</w:t>
      </w:r>
    </w:p>
    <w:p>
      <w:r>
        <w:t xml:space="preserve">Miten kytket kosketusnäytön päälle Lenovon kannettavassa tietokoneessa?</w:t>
      </w:r>
    </w:p>
    <w:p>
      <w:r>
        <w:rPr>
          <w:b/>
        </w:rPr>
        <w:t xml:space="preserve">Esimerkki 1.1388</w:t>
      </w:r>
    </w:p>
    <w:p>
      <w:r>
        <w:t xml:space="preserve">Mitkä ovat parhaat tavat hieroa omaa jalkaani pitkien matkojen jälkeen?</w:t>
      </w:r>
    </w:p>
    <w:p>
      <w:r>
        <w:rPr>
          <w:b/>
        </w:rPr>
        <w:t xml:space="preserve">Tulos</w:t>
      </w:r>
    </w:p>
    <w:p>
      <w:r>
        <w:t xml:space="preserve">Minkä hedelmän katsoisit olevan tiimalasivartalon muotoinen?</w:t>
      </w:r>
    </w:p>
    <w:p>
      <w:r>
        <w:rPr>
          <w:b/>
        </w:rPr>
        <w:t xml:space="preserve">Esimerkki 1.1389</w:t>
      </w:r>
    </w:p>
    <w:p>
      <w:r>
        <w:t xml:space="preserve">Kuinka paljon ansaitset Android-sovelluksellasi [maksullinen tai ilmainen]?</w:t>
      </w:r>
    </w:p>
    <w:p>
      <w:r>
        <w:rPr>
          <w:b/>
        </w:rPr>
        <w:t xml:space="preserve">Tulos</w:t>
      </w:r>
    </w:p>
    <w:p>
      <w:r>
        <w:t xml:space="preserve">Kuinka paljon yli 50 000 latauksen Android-sovellus voi ansaita pelkillä mainoksilla?</w:t>
      </w:r>
    </w:p>
    <w:p>
      <w:r>
        <w:rPr>
          <w:b/>
        </w:rPr>
        <w:t xml:space="preserve">Esimerkki 1.1390</w:t>
      </w:r>
    </w:p>
    <w:p>
      <w:r>
        <w:t xml:space="preserve">Miten tulen kuuluisaksi Musical.ly:ssä?</w:t>
      </w:r>
    </w:p>
    <w:p>
      <w:r>
        <w:rPr>
          <w:b/>
        </w:rPr>
        <w:t xml:space="preserve">Tulos</w:t>
      </w:r>
    </w:p>
    <w:p>
      <w:r>
        <w:t xml:space="preserve">Mitkä ovat tapoja tulla kuuluisaksi Vinen kautta?</w:t>
      </w:r>
    </w:p>
    <w:p>
      <w:r>
        <w:rPr>
          <w:b/>
        </w:rPr>
        <w:t xml:space="preserve">Esimerkki 1.1391</w:t>
      </w:r>
    </w:p>
    <w:p>
      <w:r>
        <w:t xml:space="preserve">Kuka on suosikkisi nykyisistä elokuvaohjaajista?</w:t>
      </w:r>
    </w:p>
    <w:p>
      <w:r>
        <w:rPr>
          <w:b/>
        </w:rPr>
        <w:t xml:space="preserve">Tulos</w:t>
      </w:r>
    </w:p>
    <w:p>
      <w:r>
        <w:t xml:space="preserve">Mikä on kaikkien aikojen suosikkielokuvasi?</w:t>
      </w:r>
    </w:p>
    <w:p>
      <w:r>
        <w:rPr>
          <w:b/>
        </w:rPr>
        <w:t xml:space="preserve">Esimerkki 1.1392</w:t>
      </w:r>
    </w:p>
    <w:p>
      <w:r>
        <w:t xml:space="preserve">Miten Vietnamin PISA-tulos on korkeampi kuin USA:n ja SEA:n (Singaporea lukuun ottamatta)?</w:t>
      </w:r>
    </w:p>
    <w:p>
      <w:r>
        <w:rPr>
          <w:b/>
        </w:rPr>
        <w:t xml:space="preserve">Tulos</w:t>
      </w:r>
    </w:p>
    <w:p>
      <w:r>
        <w:t xml:space="preserve">Miksi länsimaiset tiedotusvälineet ja Yhdysvallat harvoin julkaisivat/tulostivat kuvan Vietnamin aggressiivisesta valtauksesta Etelä-Kiinan merellä, kuten ne tekivät Kiinaa vastaan?</w:t>
      </w:r>
    </w:p>
    <w:p>
      <w:r>
        <w:rPr>
          <w:b/>
        </w:rPr>
        <w:t xml:space="preserve">Esimerkki 1.1393</w:t>
      </w:r>
    </w:p>
    <w:p>
      <w:r>
        <w:t xml:space="preserve">Harvard College -kurssit: Mikä on yleinen ostosneuvonta koreankielisiä luokkia varten?</w:t>
      </w:r>
    </w:p>
    <w:p>
      <w:r>
        <w:rPr>
          <w:b/>
        </w:rPr>
        <w:t xml:space="preserve">Tulos</w:t>
      </w:r>
    </w:p>
    <w:p>
      <w:r>
        <w:t xml:space="preserve">Harvard College -kurssit: Mikä on yleinen ostosohje sosiologian luokkia varten?</w:t>
      </w:r>
    </w:p>
    <w:p>
      <w:r>
        <w:rPr>
          <w:b/>
        </w:rPr>
        <w:t xml:space="preserve">Esimerkki 1.1394</w:t>
      </w:r>
    </w:p>
    <w:p>
      <w:r>
        <w:t xml:space="preserve">Mitä tarkoittaa "saada vetovoimaa"? Mitkä ovat esimerkkejä?</w:t>
      </w:r>
    </w:p>
    <w:p>
      <w:r>
        <w:rPr>
          <w:b/>
        </w:rPr>
        <w:t xml:space="preserve">Tulos</w:t>
      </w:r>
    </w:p>
    <w:p>
      <w:r>
        <w:t xml:space="preserve">Miten GoPro sai alkuvaiheessa vetovoimaa?</w:t>
      </w:r>
    </w:p>
    <w:p>
      <w:r>
        <w:rPr>
          <w:b/>
        </w:rPr>
        <w:t xml:space="preserve">Esimerkki 1.1395</w:t>
      </w:r>
    </w:p>
    <w:p>
      <w:r>
        <w:t xml:space="preserve">Mikä kehys minun pitäisi valita web-sovelluksen kehittämiseen ja miksi?</w:t>
      </w:r>
    </w:p>
    <w:p>
      <w:r>
        <w:rPr>
          <w:b/>
        </w:rPr>
        <w:t xml:space="preserve">Tulos</w:t>
      </w:r>
    </w:p>
    <w:p>
      <w:r>
        <w:t xml:space="preserve">Mikä kehys minun pitäisi valita ensimmäiseen web-sovellukseeni?</w:t>
      </w:r>
    </w:p>
    <w:p>
      <w:r>
        <w:rPr>
          <w:b/>
        </w:rPr>
        <w:t xml:space="preserve">Esimerkki 1.1396</w:t>
      </w:r>
    </w:p>
    <w:p>
      <w:r>
        <w:t xml:space="preserve">Miten pakistanilaiset siviilit saavat aikaan terrorismin vastaisen vallankumouksen?</w:t>
      </w:r>
    </w:p>
    <w:p>
      <w:r>
        <w:rPr>
          <w:b/>
        </w:rPr>
        <w:t xml:space="preserve">Tulos</w:t>
      </w:r>
    </w:p>
    <w:p>
      <w:r>
        <w:t xml:space="preserve">Mikä on mahtavaa pakistanilaisuudessa?</w:t>
      </w:r>
    </w:p>
    <w:p>
      <w:r>
        <w:rPr>
          <w:b/>
        </w:rPr>
        <w:t xml:space="preserve">Esimerkki 1.1397</w:t>
      </w:r>
    </w:p>
    <w:p>
      <w:r>
        <w:t xml:space="preserve">Miten kirjoitat tyypin summan symbolin Exceliin?</w:t>
      </w:r>
    </w:p>
    <w:p>
      <w:r>
        <w:rPr>
          <w:b/>
        </w:rPr>
        <w:t xml:space="preserve">Tulos</w:t>
      </w:r>
    </w:p>
    <w:p>
      <w:r>
        <w:t xml:space="preserve">Miten Excelissä kirjoitetaan plus- ja miinusmerkit?</w:t>
      </w:r>
    </w:p>
    <w:p>
      <w:r>
        <w:rPr>
          <w:b/>
        </w:rPr>
        <w:t xml:space="preserve">Esimerkki 1.1398</w:t>
      </w:r>
    </w:p>
    <w:p>
      <w:r>
        <w:t xml:space="preserve">Miten kuvailisit itseäsi yhdellä twiitillä?</w:t>
      </w:r>
    </w:p>
    <w:p>
      <w:r>
        <w:rPr>
          <w:b/>
        </w:rPr>
        <w:t xml:space="preserve">Tulos</w:t>
      </w:r>
    </w:p>
    <w:p>
      <w:r>
        <w:t xml:space="preserve">Miten kuvailisit itseäsi haastattelussa?</w:t>
      </w:r>
    </w:p>
    <w:p>
      <w:r>
        <w:rPr>
          <w:b/>
        </w:rPr>
        <w:t xml:space="preserve">Esimerkki 1.1399</w:t>
      </w:r>
    </w:p>
    <w:p>
      <w:r>
        <w:t xml:space="preserve">Miksi IndiGo Airlinesilla ei ole kanta-asiakas-/taajuuslento-ohjelmaa kuten muilla lentoyhtiöillä?</w:t>
      </w:r>
    </w:p>
    <w:p>
      <w:r>
        <w:rPr>
          <w:b/>
        </w:rPr>
        <w:t xml:space="preserve">Tulos</w:t>
      </w:r>
    </w:p>
    <w:p>
      <w:r>
        <w:t xml:space="preserve">Miten Vistara Airlines eroaa muista lentoyhtiöistä?</w:t>
      </w:r>
    </w:p>
    <w:p>
      <w:r>
        <w:rPr>
          <w:b/>
        </w:rPr>
        <w:t xml:space="preserve">Esimerkki 1.1400</w:t>
      </w:r>
    </w:p>
    <w:p>
      <w:r>
        <w:t xml:space="preserve">Miksi Five Guysissa on maapähkinöitä ilmaiseksi?</w:t>
      </w:r>
    </w:p>
    <w:p>
      <w:r>
        <w:rPr>
          <w:b/>
        </w:rPr>
        <w:t xml:space="preserve">Tulos</w:t>
      </w:r>
    </w:p>
    <w:p>
      <w:r>
        <w:t xml:space="preserve">Saako Five Guysin ranskalaisiin juustoa?</w:t>
      </w:r>
    </w:p>
    <w:p>
      <w:r>
        <w:rPr>
          <w:b/>
        </w:rPr>
        <w:t xml:space="preserve">Esimerkki 1.1401</w:t>
      </w:r>
    </w:p>
    <w:p>
      <w:r>
        <w:t xml:space="preserve">Mitä eroa on CI-moottorin ja SI-moottorin välillä?</w:t>
      </w:r>
    </w:p>
    <w:p>
      <w:r>
        <w:rPr>
          <w:b/>
        </w:rPr>
        <w:t xml:space="preserve">Tulos</w:t>
      </w:r>
    </w:p>
    <w:p>
      <w:r>
        <w:t xml:space="preserve">Mitä eroa on pyörivällä moottorilla ja mäntämoottorilla?</w:t>
      </w:r>
    </w:p>
    <w:p>
      <w:r>
        <w:rPr>
          <w:b/>
        </w:rPr>
        <w:t xml:space="preserve">Esimerkki 1.1402</w:t>
      </w:r>
    </w:p>
    <w:p>
      <w:r>
        <w:t xml:space="preserve">Mikä on jäätymispiste?</w:t>
      </w:r>
    </w:p>
    <w:p>
      <w:r>
        <w:rPr>
          <w:b/>
        </w:rPr>
        <w:t xml:space="preserve">Tulos</w:t>
      </w:r>
    </w:p>
    <w:p>
      <w:r>
        <w:t xml:space="preserve">Mikä on bensiinin jäätymispiste?</w:t>
      </w:r>
    </w:p>
    <w:p>
      <w:r>
        <w:rPr>
          <w:b/>
        </w:rPr>
        <w:t xml:space="preserve">Esimerkki 1.1403</w:t>
      </w:r>
    </w:p>
    <w:p>
      <w:r>
        <w:t xml:space="preserve">Jos en aja autolla kahteen kuukauteen, tyhjeneekö akku, kun yritän käynnistää sen?</w:t>
      </w:r>
    </w:p>
    <w:p>
      <w:r>
        <w:rPr>
          <w:b/>
        </w:rPr>
        <w:t xml:space="preserve">Tulos</w:t>
      </w:r>
    </w:p>
    <w:p>
      <w:r>
        <w:t xml:space="preserve">Kuinka kauan auton moottoria pitää käyttää, jotta akku latautuu takaisin siihen pisteeseen, jossa se oli ennen auton käynnistämistä?</w:t>
      </w:r>
    </w:p>
    <w:p>
      <w:r>
        <w:rPr>
          <w:b/>
        </w:rPr>
        <w:t xml:space="preserve">Esimerkki 1.1404</w:t>
      </w:r>
    </w:p>
    <w:p>
      <w:r>
        <w:t xml:space="preserve">Jos Amerikassa ei olisi ollut itsenäisyyssotaa, kehittyisikö sen poliittinen tilanne lopulta samanlaiseksi kuin Kanadassa tai Australiassa nykyään?</w:t>
      </w:r>
    </w:p>
    <w:p>
      <w:r>
        <w:rPr>
          <w:b/>
        </w:rPr>
        <w:t xml:space="preserve">Tulos</w:t>
      </w:r>
    </w:p>
    <w:p>
      <w:r>
        <w:t xml:space="preserve">Laskeeko IT-ala Intiassa Trumpin uuden politiikan vuoksi?</w:t>
      </w:r>
    </w:p>
    <w:p>
      <w:r>
        <w:rPr>
          <w:b/>
        </w:rPr>
        <w:t xml:space="preserve">Esimerkki 1.1405</w:t>
      </w:r>
    </w:p>
    <w:p>
      <w:r>
        <w:t xml:space="preserve">Missä voin oppia Tanjore-maalausta Tamil Nadussa?</w:t>
      </w:r>
    </w:p>
    <w:p>
      <w:r>
        <w:rPr>
          <w:b/>
        </w:rPr>
        <w:t xml:space="preserve">Tulos</w:t>
      </w:r>
    </w:p>
    <w:p>
      <w:r>
        <w:t xml:space="preserve">Missä voin oppia Tanjore-maalausta Tanjoressa?</w:t>
      </w:r>
    </w:p>
    <w:p>
      <w:r>
        <w:rPr>
          <w:b/>
        </w:rPr>
        <w:t xml:space="preserve">Esimerkki 1.1406</w:t>
      </w:r>
    </w:p>
    <w:p>
      <w:r>
        <w:t xml:space="preserve">Onko tämä syyhy?</w:t>
      </w:r>
    </w:p>
    <w:p>
      <w:r>
        <w:rPr>
          <w:b/>
        </w:rPr>
        <w:t xml:space="preserve">Tulos</w:t>
      </w:r>
    </w:p>
    <w:p>
      <w:r>
        <w:t xml:space="preserve">Miten saa syyhyn?</w:t>
      </w:r>
    </w:p>
    <w:p>
      <w:r>
        <w:rPr>
          <w:b/>
        </w:rPr>
        <w:t xml:space="preserve">Esimerkki 1.1407</w:t>
      </w:r>
    </w:p>
    <w:p>
      <w:r>
        <w:t xml:space="preserve">Miten Earle Birneyn teoksessa "David" käytetään kuvia?</w:t>
      </w:r>
    </w:p>
    <w:p>
      <w:r>
        <w:rPr>
          <w:b/>
        </w:rPr>
        <w:t xml:space="preserve">Tulos</w:t>
      </w:r>
    </w:p>
    <w:p>
      <w:r>
        <w:t xml:space="preserve">Mitä kuvia käytetään?</w:t>
      </w:r>
    </w:p>
    <w:p>
      <w:r>
        <w:rPr>
          <w:b/>
        </w:rPr>
        <w:t xml:space="preserve">Esimerkki 1.1408</w:t>
      </w:r>
    </w:p>
    <w:p>
      <w:r>
        <w:t xml:space="preserve">Hameet: Miksi miehet pitävät minihameista niin paljon?</w:t>
      </w:r>
    </w:p>
    <w:p>
      <w:r>
        <w:rPr>
          <w:b/>
        </w:rPr>
        <w:t xml:space="preserve">Tulos</w:t>
      </w:r>
    </w:p>
    <w:p>
      <w:r>
        <w:t xml:space="preserve">Näetkö, ketkä katsovat Instagramisi?</w:t>
      </w:r>
    </w:p>
    <w:p>
      <w:r>
        <w:rPr>
          <w:b/>
        </w:rPr>
        <w:t xml:space="preserve">Esimerkki 1.1409</w:t>
      </w:r>
    </w:p>
    <w:p>
      <w:r>
        <w:t xml:space="preserve">Mikä on Indonesian kaunein saari?</w:t>
      </w:r>
    </w:p>
    <w:p>
      <w:r>
        <w:rPr>
          <w:b/>
        </w:rPr>
        <w:t xml:space="preserve">Tulos</w:t>
      </w:r>
    </w:p>
    <w:p>
      <w:r>
        <w:t xml:space="preserve">Mitkä ovat Indonesian koskemattomimmat saaret?</w:t>
      </w:r>
    </w:p>
    <w:p>
      <w:r>
        <w:rPr>
          <w:b/>
        </w:rPr>
        <w:t xml:space="preserve">Esimerkki 1.1410</w:t>
      </w:r>
    </w:p>
    <w:p>
      <w:r>
        <w:t xml:space="preserve">Miksen voi olla poikaystäväsi?</w:t>
      </w:r>
    </w:p>
    <w:p>
      <w:r>
        <w:rPr>
          <w:b/>
        </w:rPr>
        <w:t xml:space="preserve">Tulos</w:t>
      </w:r>
    </w:p>
    <w:p>
      <w:r>
        <w:t xml:space="preserve">Miten minusta voi tulla poikaystäväsi?</w:t>
      </w:r>
    </w:p>
    <w:p>
      <w:r>
        <w:rPr>
          <w:b/>
        </w:rPr>
        <w:t xml:space="preserve">Esimerkki 1.1411</w:t>
      </w:r>
    </w:p>
    <w:p>
      <w:r>
        <w:t xml:space="preserve">Mitä vaihtoehtoja inkiväärijuurelle on?</w:t>
      </w:r>
    </w:p>
    <w:p>
      <w:r>
        <w:rPr>
          <w:b/>
        </w:rPr>
        <w:t xml:space="preserve">Tulos</w:t>
      </w:r>
    </w:p>
    <w:p>
      <w:r>
        <w:t xml:space="preserve">Karnatakan NIOS-laudan edut?</w:t>
      </w:r>
    </w:p>
    <w:p>
      <w:r>
        <w:rPr>
          <w:b/>
        </w:rPr>
        <w:t xml:space="preserve">Esimerkki 1.1412</w:t>
      </w:r>
    </w:p>
    <w:p>
      <w:r>
        <w:t xml:space="preserve">Mitä tarkoittaa 3.0L V6-moottori?</w:t>
      </w:r>
    </w:p>
    <w:p>
      <w:r>
        <w:rPr>
          <w:b/>
        </w:rPr>
        <w:t xml:space="preserve">Tulos</w:t>
      </w:r>
    </w:p>
    <w:p>
      <w:r>
        <w:t xml:space="preserve">Mitä eroa on V4- ja V6-moottorin välillä?</w:t>
      </w:r>
    </w:p>
    <w:p>
      <w:r>
        <w:rPr>
          <w:b/>
        </w:rPr>
        <w:t xml:space="preserve">Esimerkki 1.1413</w:t>
      </w:r>
    </w:p>
    <w:p>
      <w:r>
        <w:t xml:space="preserve">Mitkä korkeakoulut IIT:n lisäksi saavat parhaat yritysrekrytoinnit?</w:t>
      </w:r>
    </w:p>
    <w:p>
      <w:r>
        <w:rPr>
          <w:b/>
        </w:rPr>
        <w:t xml:space="preserve">Tulos</w:t>
      </w:r>
    </w:p>
    <w:p>
      <w:r>
        <w:t xml:space="preserve">Miten voit erottaa plasebovaikutuksen ja todellisen huuman ruohosta?</w:t>
      </w:r>
    </w:p>
    <w:p>
      <w:r>
        <w:rPr>
          <w:b/>
        </w:rPr>
        <w:t xml:space="preserve">Esimerkki 1.1414</w:t>
      </w:r>
    </w:p>
    <w:p>
      <w:r>
        <w:t xml:space="preserve">Onko mikään kansainvälinen media ylistänyt kannada-kirjallisuutta, jotta voisin näyttää sen kollegalleni, joka ärsyttää minua hänen kielisten elokuviensa mainostamisesta?</w:t>
      </w:r>
    </w:p>
    <w:p>
      <w:r>
        <w:rPr>
          <w:b/>
        </w:rPr>
        <w:t xml:space="preserve">Tulos</w:t>
      </w:r>
    </w:p>
    <w:p>
      <w:r>
        <w:t xml:space="preserve">Onko Searchline database pvt ltd totta vai väärennös?</w:t>
      </w:r>
    </w:p>
    <w:p>
      <w:r>
        <w:rPr>
          <w:b/>
        </w:rPr>
        <w:t xml:space="preserve">Esimerkki 1.1415</w:t>
      </w:r>
    </w:p>
    <w:p>
      <w:r>
        <w:t xml:space="preserve">Voiko vanhempiaan/lapsiaan inhota mutta rakastaa heitä?</w:t>
      </w:r>
    </w:p>
    <w:p>
      <w:r>
        <w:rPr>
          <w:b/>
        </w:rPr>
        <w:t xml:space="preserve">Tulos</w:t>
      </w:r>
    </w:p>
    <w:p>
      <w:r>
        <w:t xml:space="preserve">Voinko poistaa jonkun IG-tilin?</w:t>
      </w:r>
    </w:p>
    <w:p>
      <w:r>
        <w:rPr>
          <w:b/>
        </w:rPr>
        <w:t xml:space="preserve">Esimerkki 1.1416</w:t>
      </w:r>
    </w:p>
    <w:p>
      <w:r>
        <w:t xml:space="preserve">Seurusteletko naimisissa olevan miehen kanssa?</w:t>
      </w:r>
    </w:p>
    <w:p>
      <w:r>
        <w:rPr>
          <w:b/>
        </w:rPr>
        <w:t xml:space="preserve">Tulos</w:t>
      </w:r>
    </w:p>
    <w:p>
      <w:r>
        <w:t xml:space="preserve">Onko paha seurustella naimisissa olevan miehen kanssa?</w:t>
      </w:r>
    </w:p>
    <w:p>
      <w:r>
        <w:rPr>
          <w:b/>
        </w:rPr>
        <w:t xml:space="preserve">Esimerkki 1.1417</w:t>
      </w:r>
    </w:p>
    <w:p>
      <w:r>
        <w:t xml:space="preserve">Mitä eroa on muftilla, sheikillä, mullahilla, ajatollahilla ja imaamilla?</w:t>
      </w:r>
    </w:p>
    <w:p>
      <w:r>
        <w:rPr>
          <w:b/>
        </w:rPr>
        <w:t xml:space="preserve">Tulos</w:t>
      </w:r>
    </w:p>
    <w:p>
      <w:r>
        <w:t xml:space="preserve">Kumman kanta on arvovaltaisempi: "sheikin" vai "mullahin"?</w:t>
      </w:r>
    </w:p>
    <w:p>
      <w:r>
        <w:rPr>
          <w:b/>
        </w:rPr>
        <w:t xml:space="preserve">Esimerkki 1.1418</w:t>
      </w:r>
    </w:p>
    <w:p>
      <w:r>
        <w:t xml:space="preserve">Mikä on copilotsearch.com?</w:t>
      </w:r>
    </w:p>
    <w:p>
      <w:r>
        <w:rPr>
          <w:b/>
        </w:rPr>
        <w:t xml:space="preserve">Tulos</w:t>
      </w:r>
    </w:p>
    <w:p>
      <w:r>
        <w:t xml:space="preserve">Mikä on kitchkarma.com?</w:t>
      </w:r>
    </w:p>
    <w:p>
      <w:r>
        <w:rPr>
          <w:b/>
        </w:rPr>
        <w:t xml:space="preserve">Esimerkki 1.1419</w:t>
      </w:r>
    </w:p>
    <w:p>
      <w:r>
        <w:t xml:space="preserve">Mitä "atlas shrugged" tarkoittaa kirjaimellisesti?</w:t>
      </w:r>
    </w:p>
    <w:p>
      <w:r>
        <w:rPr>
          <w:b/>
        </w:rPr>
        <w:t xml:space="preserve">Tulos</w:t>
      </w:r>
    </w:p>
    <w:p>
      <w:r>
        <w:t xml:space="preserve">Mikä on atlaksen merkitys mbbs:ssä ja mikä atlas olisi parempi? Olen 1. prof. opiskelija.</w:t>
      </w:r>
    </w:p>
    <w:p>
      <w:r>
        <w:rPr>
          <w:b/>
        </w:rPr>
        <w:t xml:space="preserve">Esimerkki 1.1420</w:t>
      </w:r>
    </w:p>
    <w:p>
      <w:r>
        <w:t xml:space="preserve">Miksi minulla on mielialanvaihteluita? Saatan olla iloinen hetken ja sitten yhtäkkiä surullinen ilman syytä?</w:t>
      </w:r>
    </w:p>
    <w:p>
      <w:r>
        <w:rPr>
          <w:b/>
        </w:rPr>
        <w:t xml:space="preserve">Tulos</w:t>
      </w:r>
    </w:p>
    <w:p>
      <w:r>
        <w:t xml:space="preserve">Miksi minusta tuntuu niin surulliselta ja murheelliselta, kun näen onnellisia pareja?</w:t>
      </w:r>
    </w:p>
    <w:p>
      <w:r>
        <w:rPr>
          <w:b/>
        </w:rPr>
        <w:t xml:space="preserve">Esimerkki 1.1421</w:t>
      </w:r>
    </w:p>
    <w:p>
      <w:r>
        <w:t xml:space="preserve">Mikä on paras valmistautumiskurssi All India Bar Exam -tutkintoon?</w:t>
      </w:r>
    </w:p>
    <w:p>
      <w:r>
        <w:rPr>
          <w:b/>
        </w:rPr>
        <w:t xml:space="preserve">Tulos</w:t>
      </w:r>
    </w:p>
    <w:p>
      <w:r>
        <w:t xml:space="preserve">Mitkä ovat parhaat strategiat asianajajatutkintoon valmistautumiseen?</w:t>
      </w:r>
    </w:p>
    <w:p>
      <w:r>
        <w:rPr>
          <w:b/>
        </w:rPr>
        <w:t xml:space="preserve">Esimerkki 1.1422</w:t>
      </w:r>
    </w:p>
    <w:p>
      <w:r>
        <w:t xml:space="preserve">Lankoni pettää siskoani. Pitäisikö minun kertoa hänelle?</w:t>
      </w:r>
    </w:p>
    <w:p>
      <w:r>
        <w:rPr>
          <w:b/>
        </w:rPr>
        <w:t xml:space="preserve">Tulos</w:t>
      </w:r>
    </w:p>
    <w:p>
      <w:r>
        <w:t xml:space="preserve">Jos sisareni kuolee, eikö hänen miehensä ole enää lankoni?  Jos häntä pidetään edelleen lankonani, entä jos hän menee uudelleen naimisiin?</w:t>
      </w:r>
    </w:p>
    <w:p>
      <w:r>
        <w:rPr>
          <w:b/>
        </w:rPr>
        <w:t xml:space="preserve">Esimerkki 1.1423</w:t>
      </w:r>
    </w:p>
    <w:p>
      <w:r>
        <w:t xml:space="preserve">Onko olemassa mitään todellista ja aitoa tapaa ansaita 5000 - 10 000 dollaria kuukaudessa työskentelemällä 3-4 tuntia päivässä verkossa?</w:t>
      </w:r>
    </w:p>
    <w:p>
      <w:r>
        <w:rPr>
          <w:b/>
        </w:rPr>
        <w:t xml:space="preserve">Tulos</w:t>
      </w:r>
    </w:p>
    <w:p>
      <w:r>
        <w:t xml:space="preserve">Onko olemassa mitään todellista tapaa ansaita 5 000-10 000 rupiaa kuukaudessa Intiassa työskentelemällä muutaman tunnin päivässä verkossa?</w:t>
      </w:r>
    </w:p>
    <w:p>
      <w:r>
        <w:rPr>
          <w:b/>
        </w:rPr>
        <w:t xml:space="preserve">Esimerkki 1.1424</w:t>
      </w:r>
    </w:p>
    <w:p>
      <w:r>
        <w:t xml:space="preserve">Missä Niklas Zennström asuu?</w:t>
      </w:r>
    </w:p>
    <w:p>
      <w:r>
        <w:rPr>
          <w:b/>
        </w:rPr>
        <w:t xml:space="preserve">Tulos</w:t>
      </w:r>
    </w:p>
    <w:p>
      <w:r>
        <w:t xml:space="preserve">Jos Elon Musk haluaa asuttaa Marsin ihmiskunnan pelastamiseksi, miksei hän voisi asuttaa kuuta?</w:t>
      </w:r>
    </w:p>
    <w:p>
      <w:r>
        <w:rPr>
          <w:b/>
        </w:rPr>
        <w:t xml:space="preserve">Esimerkki 1.1425</w:t>
      </w:r>
    </w:p>
    <w:p>
      <w:r>
        <w:t xml:space="preserve">Oletko koskaan pettänyt kumppaniasi, vaikka sinulla ei olisi ollut mitään syytä?</w:t>
      </w:r>
    </w:p>
    <w:p>
      <w:r>
        <w:rPr>
          <w:b/>
        </w:rPr>
        <w:t xml:space="preserve">Tulos</w:t>
      </w:r>
    </w:p>
    <w:p>
      <w:r>
        <w:t xml:space="preserve">Onko normaalia, että on pettänyt parisuhteessa, vaikka ei sietäisi sellaista käytöstä kumppaniltaan?</w:t>
      </w:r>
    </w:p>
    <w:p>
      <w:r>
        <w:rPr>
          <w:b/>
        </w:rPr>
        <w:t xml:space="preserve">Esimerkki 1.1426</w:t>
      </w:r>
    </w:p>
    <w:p>
      <w:r>
        <w:t xml:space="preserve">Mikä on paras tapa poistaa emättimen karvat siististi?</w:t>
      </w:r>
    </w:p>
    <w:p>
      <w:r>
        <w:rPr>
          <w:b/>
        </w:rPr>
        <w:t xml:space="preserve">Tulos</w:t>
      </w:r>
    </w:p>
    <w:p>
      <w:r>
        <w:t xml:space="preserve">Mikä on paras tapa poistaa häpykarvat pysyvästi?</w:t>
      </w:r>
    </w:p>
    <w:p>
      <w:r>
        <w:rPr>
          <w:b/>
        </w:rPr>
        <w:t xml:space="preserve">Esimerkki 1.1427</w:t>
      </w:r>
    </w:p>
    <w:p>
      <w:r>
        <w:t xml:space="preserve">Tekevätkö poliisit aina ilmoituksen, kun he saavat puhelun?</w:t>
      </w:r>
    </w:p>
    <w:p>
      <w:r>
        <w:rPr>
          <w:b/>
        </w:rPr>
        <w:t xml:space="preserve">Tulos</w:t>
      </w:r>
    </w:p>
    <w:p>
      <w:r>
        <w:t xml:space="preserve">Maksaako poliisiraportin tekeminen?</w:t>
      </w:r>
    </w:p>
    <w:p>
      <w:r>
        <w:rPr>
          <w:b/>
        </w:rPr>
        <w:t xml:space="preserve">Esimerkki 1.1428</w:t>
      </w:r>
    </w:p>
    <w:p>
      <w:r>
        <w:t xml:space="preserve">Millaisia esimerkkejä kemian kouluprojektin kiitoksista on olemassa?</w:t>
      </w:r>
    </w:p>
    <w:p>
      <w:r>
        <w:rPr>
          <w:b/>
        </w:rPr>
        <w:t xml:space="preserve">Tulos</w:t>
      </w:r>
    </w:p>
    <w:p>
      <w:r>
        <w:t xml:space="preserve">Millaisia esimerkkejä fysiikan kouluprojektin kiitoksista on olemassa?</w:t>
      </w:r>
    </w:p>
    <w:p>
      <w:r>
        <w:rPr>
          <w:b/>
        </w:rPr>
        <w:t xml:space="preserve">Esimerkki 1.1429</w:t>
      </w:r>
    </w:p>
    <w:p>
      <w:r>
        <w:t xml:space="preserve">Mitä arvosteluja Mpixin filminkäsittelypalveluista on esitetty?</w:t>
      </w:r>
    </w:p>
    <w:p>
      <w:r>
        <w:rPr>
          <w:b/>
        </w:rPr>
        <w:t xml:space="preserve">Tulos</w:t>
      </w:r>
    </w:p>
    <w:p>
      <w:r>
        <w:t xml:space="preserve">Mitä vivahteita elokuvan arvostelussa on? Mitä kaikkia näkökohtia arvostelun tulisi sisältää?</w:t>
      </w:r>
    </w:p>
    <w:p>
      <w:r>
        <w:rPr>
          <w:b/>
        </w:rPr>
        <w:t xml:space="preserve">Esimerkki 1.1430</w:t>
      </w:r>
    </w:p>
    <w:p>
      <w:r>
        <w:t xml:space="preserve">Miten minusta tulee lääketieteellinen kirjoittaja?</w:t>
      </w:r>
    </w:p>
    <w:p>
      <w:r>
        <w:rPr>
          <w:b/>
        </w:rPr>
        <w:t xml:space="preserve">Tulos</w:t>
      </w:r>
    </w:p>
    <w:p>
      <w:r>
        <w:t xml:space="preserve">Miten jostakusta tulee lääketieteellinen kirjoittaja?</w:t>
      </w:r>
    </w:p>
    <w:p>
      <w:r>
        <w:rPr>
          <w:b/>
        </w:rPr>
        <w:t xml:space="preserve">Esimerkki 1.1431</w:t>
      </w:r>
    </w:p>
    <w:p>
      <w:r>
        <w:t xml:space="preserve">Miksi koirat haukkuvat räsyn kerääjiä tai muita rähjäisesti pukeutuneita henkilöitä?</w:t>
      </w:r>
    </w:p>
    <w:p>
      <w:r>
        <w:rPr>
          <w:b/>
        </w:rPr>
        <w:t xml:space="preserve">Tulos</w:t>
      </w:r>
    </w:p>
    <w:p>
      <w:r>
        <w:t xml:space="preserve">Miksi koirat haukkuvat roskienkerääjiä?</w:t>
      </w:r>
    </w:p>
    <w:p>
      <w:r>
        <w:rPr>
          <w:b/>
        </w:rPr>
        <w:t xml:space="preserve">Esimerkki 1.1432</w:t>
      </w:r>
    </w:p>
    <w:p>
      <w:r>
        <w:t xml:space="preserve">Mikä on suurin huijaus, jonka ihminen on koskaan tehnyt?</w:t>
      </w:r>
    </w:p>
    <w:p>
      <w:r>
        <w:rPr>
          <w:b/>
        </w:rPr>
        <w:t xml:space="preserve">Tulos</w:t>
      </w:r>
    </w:p>
    <w:p>
      <w:r>
        <w:t xml:space="preserve">Mikä on suurin vääryys, jonka olet koskaan kohdannut?</w:t>
      </w:r>
    </w:p>
    <w:p>
      <w:r>
        <w:rPr>
          <w:b/>
        </w:rPr>
        <w:t xml:space="preserve">Esimerkki 1.1433</w:t>
      </w:r>
    </w:p>
    <w:p>
      <w:r>
        <w:t xml:space="preserve">Miten teen liikkuvaa kuvaa projektia varten?</w:t>
      </w:r>
    </w:p>
    <w:p>
      <w:r>
        <w:rPr>
          <w:b/>
        </w:rPr>
        <w:t xml:space="preserve">Tulos</w:t>
      </w:r>
    </w:p>
    <w:p>
      <w:r>
        <w:t xml:space="preserve">Miten voin selvittää IBM:n ensimmäisen sijoituskierroksen? Mikä on cut off ensimmäisellä kierroksella?</w:t>
      </w:r>
    </w:p>
    <w:p>
      <w:r>
        <w:rPr>
          <w:b/>
        </w:rPr>
        <w:t xml:space="preserve">Esimerkki 1.1434</w:t>
      </w:r>
    </w:p>
    <w:p>
      <w:r>
        <w:t xml:space="preserve">Mitä asioita uusien työntekijöiden tulisi tietää ensimmäisestä työpäivästään Expressillä?</w:t>
      </w:r>
    </w:p>
    <w:p>
      <w:r>
        <w:rPr>
          <w:b/>
        </w:rPr>
        <w:t xml:space="preserve">Tulos</w:t>
      </w:r>
    </w:p>
    <w:p>
      <w:r>
        <w:t xml:space="preserve">Mitä asioita uusien työntekijöiden tulisi tietää ensimmäisestä työpäivästään Ciscossa?</w:t>
      </w:r>
    </w:p>
    <w:p>
      <w:r>
        <w:rPr>
          <w:b/>
        </w:rPr>
        <w:t xml:space="preserve">Esimerkki 1.1435</w:t>
      </w:r>
    </w:p>
    <w:p>
      <w:r>
        <w:t xml:space="preserve">Luuletko, että kaikki ateistit joutuvat helvettiin (tai ansaitsevat ikuisen rangaistuksen ja kärsimyksen) vain siksi, että emme usko ylemmän olennon olemassaoloon?</w:t>
      </w:r>
    </w:p>
    <w:p>
      <w:r>
        <w:rPr>
          <w:b/>
        </w:rPr>
        <w:t xml:space="preserve">Tulos</w:t>
      </w:r>
    </w:p>
    <w:p>
      <w:r>
        <w:t xml:space="preserve">Ateistina heräät helvetissä ja ymmärrät ajan myötä, että Jumala on todella olemassa. Keneltä pyydät apua?</w:t>
      </w:r>
    </w:p>
    <w:p>
      <w:r>
        <w:rPr>
          <w:b/>
        </w:rPr>
        <w:t xml:space="preserve">Esimerkki 1.1436</w:t>
      </w:r>
    </w:p>
    <w:p>
      <w:r>
        <w:t xml:space="preserve">"Suuri osa presidenteistä on ollut vasenkätisiä" vai "Suuri osa presidenteistä on ollut vasenkätisiä"?</w:t>
      </w:r>
    </w:p>
    <w:p>
      <w:r>
        <w:rPr>
          <w:b/>
        </w:rPr>
        <w:t xml:space="preserve">Tulos</w:t>
      </w:r>
    </w:p>
    <w:p>
      <w:r>
        <w:t xml:space="preserve">Mitä pent tarkoittaa?</w:t>
      </w:r>
    </w:p>
    <w:p>
      <w:r>
        <w:rPr>
          <w:b/>
        </w:rPr>
        <w:t xml:space="preserve">Esimerkki 1.1437</w:t>
      </w:r>
    </w:p>
    <w:p>
      <w:r>
        <w:t xml:space="preserve">Mitä voin tehdä, kun kaipaan kotiani?</w:t>
      </w:r>
    </w:p>
    <w:p>
      <w:r>
        <w:rPr>
          <w:b/>
        </w:rPr>
        <w:t xml:space="preserve">Tulos</w:t>
      </w:r>
    </w:p>
    <w:p>
      <w:r>
        <w:t xml:space="preserve">Miksi kaipaan kotiani?</w:t>
      </w:r>
    </w:p>
    <w:p>
      <w:r>
        <w:rPr>
          <w:b/>
        </w:rPr>
        <w:t xml:space="preserve">Esimerkki 1.1438</w:t>
      </w:r>
    </w:p>
    <w:p>
      <w:r>
        <w:t xml:space="preserve">Miksi ihmiset ovat niin julmia eläimiä kohtaan?</w:t>
      </w:r>
    </w:p>
    <w:p>
      <w:r>
        <w:rPr>
          <w:b/>
        </w:rPr>
        <w:t xml:space="preserve">Tulos</w:t>
      </w:r>
    </w:p>
    <w:p>
      <w:r>
        <w:t xml:space="preserve">Miksi ihmiset ovat julmia?</w:t>
      </w:r>
    </w:p>
    <w:p>
      <w:r>
        <w:rPr>
          <w:b/>
        </w:rPr>
        <w:t xml:space="preserve">Esimerkki 1.1439</w:t>
      </w:r>
    </w:p>
    <w:p>
      <w:r>
        <w:t xml:space="preserve">Voiko ensimmäisen vuoden tietotekniikan opiskelija saada kesäharjoittelupaikan? Onko Ahmedabadissa tällaisia yrityksiä?</w:t>
      </w:r>
    </w:p>
    <w:p>
      <w:r>
        <w:rPr>
          <w:b/>
        </w:rPr>
        <w:t xml:space="preserve">Tulos</w:t>
      </w:r>
    </w:p>
    <w:p>
      <w:r>
        <w:t xml:space="preserve">Mikä on filosofian tarkoitus koulutustasolla?</w:t>
      </w:r>
    </w:p>
    <w:p>
      <w:r>
        <w:rPr>
          <w:b/>
        </w:rPr>
        <w:t xml:space="preserve">Esimerkki 1.1440</w:t>
      </w:r>
    </w:p>
    <w:p>
      <w:r>
        <w:t xml:space="preserve">Miten pitäisi opiskella marathi-kirjallisuutta UPSC:n pääsykokeita varten?</w:t>
      </w:r>
    </w:p>
    <w:p>
      <w:r>
        <w:rPr>
          <w:b/>
        </w:rPr>
        <w:t xml:space="preserve">Tulos</w:t>
      </w:r>
    </w:p>
    <w:p>
      <w:r>
        <w:t xml:space="preserve">Miten saan muistiinpanot Kannada-kirjallisuudesta UPSC Mains -tutkintoa varten?</w:t>
      </w:r>
    </w:p>
    <w:p>
      <w:r>
        <w:rPr>
          <w:b/>
        </w:rPr>
        <w:t xml:space="preserve">Esimerkki 1.1441</w:t>
      </w:r>
    </w:p>
    <w:p>
      <w:r>
        <w:t xml:space="preserve">Voiko kanadalainen yritys myydä amerikkalaisia tuotteita amerikkalaisille?</w:t>
      </w:r>
    </w:p>
    <w:p>
      <w:r>
        <w:rPr>
          <w:b/>
        </w:rPr>
        <w:t xml:space="preserve">Tulos</w:t>
      </w:r>
    </w:p>
    <w:p>
      <w:r>
        <w:t xml:space="preserve">Onko kanadalaisen maahanmuuttajan liian vaikeaa omistaa NFL-joukkuetta, toisin kuin Yhdysvaltain kansalaisten?</w:t>
      </w:r>
    </w:p>
    <w:p>
      <w:r>
        <w:rPr>
          <w:b/>
        </w:rPr>
        <w:t xml:space="preserve">Esimerkki 1.1442</w:t>
      </w:r>
    </w:p>
    <w:p>
      <w:r>
        <w:t xml:space="preserve">Miten tämä sopimuslomake "Allekirjoitettu ... päivänä ... kuuta ..., 2016" täytetään?</w:t>
      </w:r>
    </w:p>
    <w:p>
      <w:r>
        <w:rPr>
          <w:b/>
        </w:rPr>
        <w:t xml:space="preserve">Tulos</w:t>
      </w:r>
    </w:p>
    <w:p>
      <w:r>
        <w:t xml:space="preserve">Ruotsin henkilöstöhallinto pyytää minua allekirjoittamaan työsopimuksen, jota raportoiva esimieheni ei ole vielä allekirjoittanut. Pitäisikö minun pyytää häntä allekirjoittamaan sopimus ensin?</w:t>
      </w:r>
    </w:p>
    <w:p>
      <w:r>
        <w:rPr>
          <w:b/>
        </w:rPr>
        <w:t xml:space="preserve">Esimerkki 1.1443</w:t>
      </w:r>
    </w:p>
    <w:p>
      <w:r>
        <w:t xml:space="preserve">Onko Intiassa olemassa mitään järjestelmää, jolla tarkistetaan, kuinka moni vanhempi haluaa lapsistaan insinöörejä tai lääkäreitä?</w:t>
      </w:r>
    </w:p>
    <w:p>
      <w:r>
        <w:rPr>
          <w:b/>
        </w:rPr>
        <w:t xml:space="preserve">Tulos</w:t>
      </w:r>
    </w:p>
    <w:p>
      <w:r>
        <w:t xml:space="preserve">Intia: Miten vakuutan vanhempani siitä, että haluan lentää sillä?</w:t>
      </w:r>
    </w:p>
    <w:p>
      <w:r>
        <w:rPr>
          <w:b/>
        </w:rPr>
        <w:t xml:space="preserve">Esimerkki 1.1444</w:t>
      </w:r>
    </w:p>
    <w:p>
      <w:r>
        <w:t xml:space="preserve">Mitkä ovat romanttisimpia asioita, joita rakastavaiset tekevät?</w:t>
      </w:r>
    </w:p>
    <w:p>
      <w:r>
        <w:rPr>
          <w:b/>
        </w:rPr>
        <w:t xml:space="preserve">Tulos</w:t>
      </w:r>
    </w:p>
    <w:p>
      <w:r>
        <w:t xml:space="preserve">Mikä on romanttisin asia?</w:t>
      </w:r>
    </w:p>
    <w:p>
      <w:r>
        <w:rPr>
          <w:b/>
        </w:rPr>
        <w:t xml:space="preserve">Esimerkki 1.1445</w:t>
      </w:r>
    </w:p>
    <w:p>
      <w:r>
        <w:t xml:space="preserve">Millaista on olla eronnut Intiassa?</w:t>
      </w:r>
    </w:p>
    <w:p>
      <w:r>
        <w:rPr>
          <w:b/>
        </w:rPr>
        <w:t xml:space="preserve">Tulos</w:t>
      </w:r>
    </w:p>
    <w:p>
      <w:r>
        <w:t xml:space="preserve">Kustannusarvio 400 kV:n nelosjohdolle?</w:t>
      </w:r>
    </w:p>
    <w:p>
      <w:r>
        <w:rPr>
          <w:b/>
        </w:rPr>
        <w:t xml:space="preserve">Esimerkki 1.1446</w:t>
      </w:r>
    </w:p>
    <w:p>
      <w:r>
        <w:t xml:space="preserve">Miten nykyajan hakukoneoptimointi toimii verkkosivustolla?</w:t>
      </w:r>
    </w:p>
    <w:p>
      <w:r>
        <w:rPr>
          <w:b/>
        </w:rPr>
        <w:t xml:space="preserve">Tulos</w:t>
      </w:r>
    </w:p>
    <w:p>
      <w:r>
        <w:t xml:space="preserve">Mitkä ovat 03 asioita, että mies elää HaNoi eniten kiinnostunut?</w:t>
      </w:r>
    </w:p>
    <w:p>
      <w:r>
        <w:rPr>
          <w:b/>
        </w:rPr>
        <w:t xml:space="preserve">Esimerkki 1.1447</w:t>
      </w:r>
    </w:p>
    <w:p>
      <w:r>
        <w:t xml:space="preserve">Millaisesta vartalotyypistä pidät naisessa?</w:t>
      </w:r>
    </w:p>
    <w:p>
      <w:r>
        <w:rPr>
          <w:b/>
        </w:rPr>
        <w:t xml:space="preserve">Tulos</w:t>
      </w:r>
    </w:p>
    <w:p>
      <w:r>
        <w:t xml:space="preserve">Millaista kehonkieltä tämä nainen osoittaa?</w:t>
      </w:r>
    </w:p>
    <w:p>
      <w:r>
        <w:rPr>
          <w:b/>
        </w:rPr>
        <w:t xml:space="preserve">Esimerkki 1.1448</w:t>
      </w:r>
    </w:p>
    <w:p>
      <w:r>
        <w:t xml:space="preserve">Miten ensisijaisen avaimen validointi toteutetaan relaatiotietokannoissa?</w:t>
      </w:r>
    </w:p>
    <w:p>
      <w:r>
        <w:rPr>
          <w:b/>
        </w:rPr>
        <w:t xml:space="preserve">Tulos</w:t>
      </w:r>
    </w:p>
    <w:p>
      <w:r>
        <w:t xml:space="preserve">Mikä on yhdistetty ensisijainen avain relaatiotietokannassa?</w:t>
      </w:r>
    </w:p>
    <w:p>
      <w:r>
        <w:rPr>
          <w:b/>
        </w:rPr>
        <w:t xml:space="preserve">Esimerkki 1.1449</w:t>
      </w:r>
    </w:p>
    <w:p>
      <w:r>
        <w:t xml:space="preserve">Mikä on paras kompressoripedaali bassokitaralle?</w:t>
      </w:r>
    </w:p>
    <w:p>
      <w:r>
        <w:rPr>
          <w:b/>
        </w:rPr>
        <w:t xml:space="preserve">Tulos</w:t>
      </w:r>
    </w:p>
    <w:p>
      <w:r>
        <w:t xml:space="preserve">Mitkä ovat hyviä kitaran kompressoripedaaleja?</w:t>
      </w:r>
    </w:p>
    <w:p>
      <w:r>
        <w:rPr>
          <w:b/>
        </w:rPr>
        <w:t xml:space="preserve">Esimerkki 1.1450</w:t>
      </w:r>
    </w:p>
    <w:p>
      <w:r>
        <w:t xml:space="preserve">Mitä voin tehdä, jos sivuston asukasinsinööri on vioittunut?</w:t>
      </w:r>
    </w:p>
    <w:p>
      <w:r>
        <w:rPr>
          <w:b/>
        </w:rPr>
        <w:t xml:space="preserve">Tulos</w:t>
      </w:r>
    </w:p>
    <w:p>
      <w:r>
        <w:t xml:space="preserve">Hakukoneoptimointi (SEO): Miten saan selville, miksi sivustoni on noussut Googlen kärkeen tekemättä mitään?</w:t>
      </w:r>
    </w:p>
    <w:p>
      <w:r>
        <w:rPr>
          <w:b/>
        </w:rPr>
        <w:t xml:space="preserve">Esimerkki 1.1451</w:t>
      </w:r>
    </w:p>
    <w:p>
      <w:r>
        <w:t xml:space="preserve">Mikä on kaava, jonka avulla voidaan määrittää nanometrisakselin "pienin lukema"?</w:t>
      </w:r>
    </w:p>
    <w:p>
      <w:r>
        <w:rPr>
          <w:b/>
        </w:rPr>
        <w:t xml:space="preserve">Tulos</w:t>
      </w:r>
    </w:p>
    <w:p>
      <w:r>
        <w:t xml:space="preserve">Voiko kolmiomaisen prisman pinta-alan kaavan laskea muulla tavalla kuin tavanomaisella tavalla? (ainutlaatuinen tapa)</w:t>
      </w:r>
    </w:p>
    <w:p>
      <w:r>
        <w:rPr>
          <w:b/>
        </w:rPr>
        <w:t xml:space="preserve">Esimerkki 1.1452</w:t>
      </w:r>
    </w:p>
    <w:p>
      <w:r>
        <w:t xml:space="preserve">Onko tavallista, että kuume menee pois ja palaa muutaman päivän kuluttua?</w:t>
      </w:r>
    </w:p>
    <w:p>
      <w:r>
        <w:rPr>
          <w:b/>
        </w:rPr>
        <w:t xml:space="preserve">Tulos</w:t>
      </w:r>
    </w:p>
    <w:p>
      <w:r>
        <w:t xml:space="preserve">Miksi päänsärkyni eivät katoa muutaman päivän kuluttua?</w:t>
      </w:r>
    </w:p>
    <w:p>
      <w:r>
        <w:rPr>
          <w:b/>
        </w:rPr>
        <w:t xml:space="preserve">Esimerkki 1.1453</w:t>
      </w:r>
    </w:p>
    <w:p>
      <w:r>
        <w:t xml:space="preserve">Mitkä ovat hyviä tapoja laihtua 15-vuotiaana?</w:t>
      </w:r>
    </w:p>
    <w:p>
      <w:r>
        <w:rPr>
          <w:b/>
        </w:rPr>
        <w:t xml:space="preserve">Tulos</w:t>
      </w:r>
    </w:p>
    <w:p>
      <w:r>
        <w:t xml:space="preserve">Miten voin laihtua, olen 16-vuotias teini-ikäinen?</w:t>
      </w:r>
    </w:p>
    <w:p>
      <w:r>
        <w:rPr>
          <w:b/>
        </w:rPr>
        <w:t xml:space="preserve">Esimerkki 1.1454</w:t>
      </w:r>
    </w:p>
    <w:p>
      <w:r>
        <w:t xml:space="preserve">Mikä on hyvä 3ds Rom -sivusto?</w:t>
      </w:r>
    </w:p>
    <w:p>
      <w:r>
        <w:rPr>
          <w:b/>
        </w:rPr>
        <w:t xml:space="preserve">Tulos</w:t>
      </w:r>
    </w:p>
    <w:p>
      <w:r>
        <w:t xml:space="preserve">Miten linkitän MyBoy! Emulaattorin visual boy advancediin? Onko se edes mahdollista?</w:t>
      </w:r>
    </w:p>
    <w:p>
      <w:r>
        <w:rPr>
          <w:b/>
        </w:rPr>
        <w:t xml:space="preserve">Esimerkki 1.1455</w:t>
      </w:r>
    </w:p>
    <w:p>
      <w:r>
        <w:t xml:space="preserve">Jos olisin sijoittanut 10 000 dollaria Facebookiin, kun se meni pörssiin, kuinka paljon minulla olisi nyt?</w:t>
      </w:r>
    </w:p>
    <w:p>
      <w:r>
        <w:rPr>
          <w:b/>
        </w:rPr>
        <w:t xml:space="preserve">Tulos</w:t>
      </w:r>
    </w:p>
    <w:p>
      <w:r>
        <w:t xml:space="preserve">Koska Facebookin osakekurssi on tällä hetkellä 77 dollaria ja aluksi sitä tarjottiin noin 35 dollarilla (toukokuussa 12), jos olisin tuonut 10 osaketta vuonna 2012, kuinka paljon voittoa olisin tehnyt tähän mennessä?</w:t>
      </w:r>
    </w:p>
    <w:p>
      <w:r>
        <w:rPr>
          <w:b/>
        </w:rPr>
        <w:t xml:space="preserve">Esimerkki 1.1456</w:t>
      </w:r>
    </w:p>
    <w:p>
      <w:r>
        <w:t xml:space="preserve">Game Of Thrones Kausi 4 Jakso 10 (The Children): Miksi Daenerys lukitsee lohikäärmeensä katakombeihin? Ja minkälaista terästä käytettiin?</w:t>
      </w:r>
    </w:p>
    <w:p>
      <w:r>
        <w:rPr>
          <w:b/>
        </w:rPr>
        <w:t xml:space="preserve">Tulos</w:t>
      </w:r>
    </w:p>
    <w:p>
      <w:r>
        <w:t xml:space="preserve">Oliko Game of Thronesin 4. kauden 10. jakso sarjan toistaiseksi huonoin jakso?</w:t>
      </w:r>
    </w:p>
    <w:p>
      <w:r>
        <w:rPr>
          <w:b/>
        </w:rPr>
        <w:t xml:space="preserve">Esimerkki 1.1457</w:t>
      </w:r>
    </w:p>
    <w:p>
      <w:r>
        <w:t xml:space="preserve">Voiko köyhä ihminen saada hyvän työpaikan?</w:t>
      </w:r>
    </w:p>
    <w:p>
      <w:r>
        <w:rPr>
          <w:b/>
        </w:rPr>
        <w:t xml:space="preserve">Tulos</w:t>
      </w:r>
    </w:p>
    <w:p>
      <w:r>
        <w:t xml:space="preserve">Miten minun pitäisi löytää hyvä työpaikka?Olen niin hämmentynyt siitä, pitäisikö minun valmistautua tentteihin vai etsiä töitä.</w:t>
      </w:r>
    </w:p>
    <w:p>
      <w:r>
        <w:rPr>
          <w:b/>
        </w:rPr>
        <w:t xml:space="preserve">Esimerkki 1.1458</w:t>
      </w:r>
    </w:p>
    <w:p>
      <w:r>
        <w:t xml:space="preserve">Mitkä ovat syntymäpäivälahjaideat parhaalle ystävälle?</w:t>
      </w:r>
    </w:p>
    <w:p>
      <w:r>
        <w:rPr>
          <w:b/>
        </w:rPr>
        <w:t xml:space="preserve">Tulos</w:t>
      </w:r>
    </w:p>
    <w:p>
      <w:r>
        <w:t xml:space="preserve">Mitkä ovat hyviä syntymäpäivälahjaideoita tyttöystävälleni?</w:t>
      </w:r>
    </w:p>
    <w:p>
      <w:r>
        <w:rPr>
          <w:b/>
        </w:rPr>
        <w:t xml:space="preserve">Esimerkki 1.1459</w:t>
      </w:r>
    </w:p>
    <w:p>
      <w:r>
        <w:t xml:space="preserve">Mitä ovat tuotantopanosten verohyvitys ja tuotoksen verohyvitys?</w:t>
      </w:r>
    </w:p>
    <w:p>
      <w:r>
        <w:rPr>
          <w:b/>
        </w:rPr>
        <w:t xml:space="preserve">Tulos</w:t>
      </w:r>
    </w:p>
    <w:p>
      <w:r>
        <w:t xml:space="preserve">Miten ilmoitan henkilökohtaisen luottolimiitin veroilmoituksessani?</w:t>
      </w:r>
    </w:p>
    <w:p>
      <w:r>
        <w:rPr>
          <w:b/>
        </w:rPr>
        <w:t xml:space="preserve">Esimerkki 1.1460</w:t>
      </w:r>
    </w:p>
    <w:p>
      <w:r>
        <w:t xml:space="preserve">Onko aika ihmisen luoma illuusio?</w:t>
      </w:r>
    </w:p>
    <w:p>
      <w:r>
        <w:rPr>
          <w:b/>
        </w:rPr>
        <w:t xml:space="preserve">Tulos</w:t>
      </w:r>
    </w:p>
    <w:p>
      <w:r>
        <w:t xml:space="preserve">Ovatko aika ja avaruus illuusio?</w:t>
      </w:r>
    </w:p>
    <w:p>
      <w:r>
        <w:rPr>
          <w:b/>
        </w:rPr>
        <w:t xml:space="preserve">Esimerkki 1.1461</w:t>
      </w:r>
    </w:p>
    <w:p>
      <w:r>
        <w:t xml:space="preserve">Haluan muokata joitakin tuotteita pieniksi joululahjoiksi. Mikä tuote voi houkutella nuoria?</w:t>
      </w:r>
    </w:p>
    <w:p>
      <w:r>
        <w:rPr>
          <w:b/>
        </w:rPr>
        <w:t xml:space="preserve">Tulos</w:t>
      </w:r>
    </w:p>
    <w:p>
      <w:r>
        <w:t xml:space="preserve">Mikä tuote on houkutteleva joululahjaksi? Haluan räätälöidä joitakin tuotteita pieniksi joululahjoiksi. Mikä tuote voi houkutella nuoria? Aion myydä tukkukaupassa joitakin räätälöityjä elektroniikkalaitteita verkossa ja myydä niitä jouluna.</w:t>
      </w:r>
    </w:p>
    <w:p>
      <w:r>
        <w:rPr>
          <w:b/>
        </w:rPr>
        <w:t xml:space="preserve">Esimerkki 1.1462</w:t>
      </w:r>
    </w:p>
    <w:p>
      <w:r>
        <w:t xml:space="preserve">Voisiko Donald Trumpista tulla Intian pääministeri, jos hän olisi intialainen poliitikko?</w:t>
      </w:r>
    </w:p>
    <w:p>
      <w:r>
        <w:rPr>
          <w:b/>
        </w:rPr>
        <w:t xml:space="preserve">Tulos</w:t>
      </w:r>
    </w:p>
    <w:p>
      <w:r>
        <w:t xml:space="preserve">Voiko Donald Trump kieltää muslimit, jos hänet valitaan?</w:t>
      </w:r>
    </w:p>
    <w:p>
      <w:r>
        <w:rPr>
          <w:b/>
        </w:rPr>
        <w:t xml:space="preserve">Esimerkki 1.1463</w:t>
      </w:r>
    </w:p>
    <w:p>
      <w:r>
        <w:t xml:space="preserve">Mitkä ovat parhaat lahjat tyttöystävällesi?</w:t>
      </w:r>
    </w:p>
    <w:p>
      <w:r>
        <w:rPr>
          <w:b/>
        </w:rPr>
        <w:t xml:space="preserve">Tulos</w:t>
      </w:r>
    </w:p>
    <w:p>
      <w:r>
        <w:t xml:space="preserve">Mitkä ovat parhaat lahjat poikaystävälle hänen syntymäpäivänään?</w:t>
      </w:r>
    </w:p>
    <w:p>
      <w:r>
        <w:rPr>
          <w:b/>
        </w:rPr>
        <w:t xml:space="preserve">Esimerkki 1.1464</w:t>
      </w:r>
    </w:p>
    <w:p>
      <w:r>
        <w:t xml:space="preserve">Mitä suuria sosiaalisia virheitä kannattaa välttää Myanmarissa vieraillessa?</w:t>
      </w:r>
    </w:p>
    <w:p>
      <w:r>
        <w:rPr>
          <w:b/>
        </w:rPr>
        <w:t xml:space="preserve">Tulos</w:t>
      </w:r>
    </w:p>
    <w:p>
      <w:r>
        <w:t xml:space="preserve">Mitä suuria sosiaalisia virheitä kannattaa välttää Norjassa vieraillessa?</w:t>
      </w:r>
    </w:p>
    <w:p>
      <w:r>
        <w:rPr>
          <w:b/>
        </w:rPr>
        <w:t xml:space="preserve">Esimerkki 1.1465</w:t>
      </w:r>
    </w:p>
    <w:p>
      <w:r>
        <w:t xml:space="preserve">Miten lähestyn tyttöä ja aloitan keskustelun ilman, että kysyn häneltä paljon kysymyksiä?</w:t>
      </w:r>
    </w:p>
    <w:p>
      <w:r>
        <w:rPr>
          <w:b/>
        </w:rPr>
        <w:t xml:space="preserve">Tulos</w:t>
      </w:r>
    </w:p>
    <w:p>
      <w:r>
        <w:t xml:space="preserve">Miten voit lähestyä vierasta tyttöä Intiassa ja lopulta pyytää häntä ulos?</w:t>
      </w:r>
    </w:p>
    <w:p>
      <w:r>
        <w:rPr>
          <w:b/>
        </w:rPr>
        <w:t xml:space="preserve">Esimerkki 1.1466</w:t>
      </w:r>
    </w:p>
    <w:p>
      <w:r>
        <w:t xml:space="preserve">Mitä eroa on suoralla ja epäsuoralla kehityksellä?</w:t>
      </w:r>
    </w:p>
    <w:p>
      <w:r>
        <w:rPr>
          <w:b/>
        </w:rPr>
        <w:t xml:space="preserve">Tulos</w:t>
      </w:r>
    </w:p>
    <w:p>
      <w:r>
        <w:t xml:space="preserve">Mitä eroa on suorilla ja epäsuorilla vaaleilla?</w:t>
      </w:r>
    </w:p>
    <w:p>
      <w:r>
        <w:rPr>
          <w:b/>
        </w:rPr>
        <w:t xml:space="preserve">Esimerkki 1.1467</w:t>
      </w:r>
    </w:p>
    <w:p>
      <w:r>
        <w:t xml:space="preserve">Miten voin tehdä ylimääräistä rahaa verkossa?</w:t>
      </w:r>
    </w:p>
    <w:p>
      <w:r>
        <w:rPr>
          <w:b/>
        </w:rPr>
        <w:t xml:space="preserve">Tulos</w:t>
      </w:r>
    </w:p>
    <w:p>
      <w:r>
        <w:t xml:space="preserve">Mitkä ovat hyviä tapoja ansaita hieman ylimääräistä rahaa?</w:t>
      </w:r>
    </w:p>
    <w:p>
      <w:r>
        <w:rPr>
          <w:b/>
        </w:rPr>
        <w:t xml:space="preserve">Esimerkki 1.1468</w:t>
      </w:r>
    </w:p>
    <w:p>
      <w:r>
        <w:t xml:space="preserve">Miten voin maksaa luottokorttilaskuni toisella luottokortilla?</w:t>
      </w:r>
    </w:p>
    <w:p>
      <w:r>
        <w:rPr>
          <w:b/>
        </w:rPr>
        <w:t xml:space="preserve">Tulos</w:t>
      </w:r>
    </w:p>
    <w:p>
      <w:r>
        <w:t xml:space="preserve">Voinko maksaa HDFC-luottokorttimaksuni ICICI-luottokortilla?</w:t>
      </w:r>
    </w:p>
    <w:p>
      <w:r>
        <w:rPr>
          <w:b/>
        </w:rPr>
        <w:t xml:space="preserve">Esimerkki 1.1469</w:t>
      </w:r>
    </w:p>
    <w:p>
      <w:r>
        <w:t xml:space="preserve">Millaista on asua opiskelijana Manchesterissa, Yhdistyneessä kuningaskunnassa?</w:t>
      </w:r>
    </w:p>
    <w:p>
      <w:r>
        <w:rPr>
          <w:b/>
        </w:rPr>
        <w:t xml:space="preserve">Tulos</w:t>
      </w:r>
    </w:p>
    <w:p>
      <w:r>
        <w:t xml:space="preserve">Kumpi on parempi paikka asua, Mumbai vai Manchester?</w:t>
      </w:r>
    </w:p>
    <w:p>
      <w:r>
        <w:rPr>
          <w:b/>
        </w:rPr>
        <w:t xml:space="preserve">Esimerkki 1.1470</w:t>
      </w:r>
    </w:p>
    <w:p>
      <w:r>
        <w:t xml:space="preserve">Kuinka lähellä Rocky-elokuvat ovat oikean nyrkkeilijän elämää?</w:t>
      </w:r>
    </w:p>
    <w:p>
      <w:r>
        <w:rPr>
          <w:b/>
        </w:rPr>
        <w:t xml:space="preserve">Tulos</w:t>
      </w:r>
    </w:p>
    <w:p>
      <w:r>
        <w:t xml:space="preserve">Mitkä ovat yleisiä elokuvissa tapahtuvia asioita, jotka voivat tapahtua myös tosielämässä?</w:t>
      </w:r>
    </w:p>
    <w:p>
      <w:r>
        <w:rPr>
          <w:b/>
        </w:rPr>
        <w:t xml:space="preserve">Esimerkki 1.1471</w:t>
      </w:r>
    </w:p>
    <w:p>
      <w:r>
        <w:t xml:space="preserve">Miten voin liittyä kauppalaivastoon? Kuinka vaikea pääsykoe on?</w:t>
      </w:r>
    </w:p>
    <w:p>
      <w:r>
        <w:rPr>
          <w:b/>
        </w:rPr>
        <w:t xml:space="preserve">Tulos</w:t>
      </w:r>
    </w:p>
    <w:p>
      <w:r>
        <w:t xml:space="preserve">Mitkä ovat vaikeimmat matemaattiset kysymykset, joita on koskaan kysytty pääsykokeissa?</w:t>
      </w:r>
    </w:p>
    <w:p>
      <w:r>
        <w:rPr>
          <w:b/>
        </w:rPr>
        <w:t xml:space="preserve">Esimerkki 1.1472</w:t>
      </w:r>
    </w:p>
    <w:p>
      <w:r>
        <w:t xml:space="preserve">Missä määrin Yhdysvaltain asuntolainojen korkoverohelpotukset kannustavat ihmisiä ostamaan suurempia ja kalliimpia taloja kuin he muuten ostaisivat?</w:t>
      </w:r>
    </w:p>
    <w:p>
      <w:r>
        <w:rPr>
          <w:b/>
        </w:rPr>
        <w:t xml:space="preserve">Tulos</w:t>
      </w:r>
    </w:p>
    <w:p>
      <w:r>
        <w:t xml:space="preserve">Pitäisikö Yhdysvaltojen asuntolainojen korkoverohelpotusta muuttaa jollakin tavalla, koska se saattaa kannustaa ihmisiä ostamaan suurempia ja kalliimpia taloja kuin he muuten ostaisivat?</w:t>
      </w:r>
    </w:p>
    <w:p>
      <w:r>
        <w:rPr>
          <w:b/>
        </w:rPr>
        <w:t xml:space="preserve">Esimerkki 1.1473</w:t>
      </w:r>
    </w:p>
    <w:p>
      <w:r>
        <w:t xml:space="preserve">Kuinka monta piirikuntaa Assamissa on nyt?</w:t>
      </w:r>
    </w:p>
    <w:p>
      <w:r>
        <w:rPr>
          <w:b/>
        </w:rPr>
        <w:t xml:space="preserve">Tulos</w:t>
      </w:r>
    </w:p>
    <w:p>
      <w:r>
        <w:t xml:space="preserve">Mitä Assamin hallitus tekee Assamin tulvien vuoksi?</w:t>
      </w:r>
    </w:p>
    <w:p>
      <w:r>
        <w:rPr>
          <w:b/>
        </w:rPr>
        <w:t xml:space="preserve">Esimerkki 1.1474</w:t>
      </w:r>
    </w:p>
    <w:p>
      <w:r>
        <w:t xml:space="preserve">Milloin Voldemort muutti ulkonäköään?</w:t>
      </w:r>
    </w:p>
    <w:p>
      <w:r>
        <w:rPr>
          <w:b/>
        </w:rPr>
        <w:t xml:space="preserve">Tulos</w:t>
      </w:r>
    </w:p>
    <w:p>
      <w:r>
        <w:t xml:space="preserve">Miten Voldemort kehittyi lopulliseen fyysiseen muotoonsa siitä, kun hän oli lapsi?</w:t>
      </w:r>
    </w:p>
    <w:p>
      <w:r>
        <w:rPr>
          <w:b/>
        </w:rPr>
        <w:t xml:space="preserve">Esimerkki 1.1475</w:t>
      </w:r>
    </w:p>
    <w:p>
      <w:r>
        <w:t xml:space="preserve">Mikä on Linkin Parkin paras albumi?</w:t>
      </w:r>
    </w:p>
    <w:p>
      <w:r>
        <w:rPr>
          <w:b/>
        </w:rPr>
        <w:t xml:space="preserve">Tulos</w:t>
      </w:r>
    </w:p>
    <w:p>
      <w:r>
        <w:t xml:space="preserve">Mikä kappale on Linkin Parkin paras kappale?</w:t>
      </w:r>
    </w:p>
    <w:p>
      <w:r>
        <w:rPr>
          <w:b/>
        </w:rPr>
        <w:t xml:space="preserve">Esimerkki 1.1476</w:t>
      </w:r>
    </w:p>
    <w:p>
      <w:r>
        <w:t xml:space="preserve">Miten saan tykkäämäni miehen pitämään minusta uudelleen?</w:t>
      </w:r>
    </w:p>
    <w:p>
      <w:r>
        <w:rPr>
          <w:b/>
        </w:rPr>
        <w:t xml:space="preserve">Tulos</w:t>
      </w:r>
    </w:p>
    <w:p>
      <w:r>
        <w:t xml:space="preserve">Miten saat tytön pitämään sinusta?</w:t>
      </w:r>
    </w:p>
    <w:p>
      <w:r>
        <w:rPr>
          <w:b/>
        </w:rPr>
        <w:t xml:space="preserve">Esimerkki 1.1477</w:t>
      </w:r>
    </w:p>
    <w:p>
      <w:r>
        <w:t xml:space="preserve">Mitä mieltä olette koirien ruokkimisesta vain koulutuspalkkioiden ja lelujen avulla?</w:t>
      </w:r>
    </w:p>
    <w:p>
      <w:r>
        <w:rPr>
          <w:b/>
        </w:rPr>
        <w:t xml:space="preserve">Tulos</w:t>
      </w:r>
    </w:p>
    <w:p>
      <w:r>
        <w:t xml:space="preserve">Miksi koirat pureskelevat lelunsa ihmisten päälle?</w:t>
      </w:r>
    </w:p>
    <w:p>
      <w:r>
        <w:rPr>
          <w:b/>
        </w:rPr>
        <w:t xml:space="preserve">Esimerkki 1.1478</w:t>
      </w:r>
    </w:p>
    <w:p>
      <w:r>
        <w:t xml:space="preserve">Mikä oli Japanin motiivi liittyä toiseen maailmansotaan? Mikä oli Japanin keisarin rooli toisen maailmansodan aikana?</w:t>
      </w:r>
    </w:p>
    <w:p>
      <w:r>
        <w:rPr>
          <w:b/>
        </w:rPr>
        <w:t xml:space="preserve">Tulos</w:t>
      </w:r>
    </w:p>
    <w:p>
      <w:r>
        <w:t xml:space="preserve">Mikä oli Japanin rooli ensimmäisessä maailmansodassa?</w:t>
      </w:r>
    </w:p>
    <w:p>
      <w:r>
        <w:rPr>
          <w:b/>
        </w:rPr>
        <w:t xml:space="preserve">Esimerkki 1.1479</w:t>
      </w:r>
    </w:p>
    <w:p>
      <w:r>
        <w:t xml:space="preserve">Kuuluuko Kreikka Euroopan unioniin?</w:t>
      </w:r>
    </w:p>
    <w:p>
      <w:r>
        <w:rPr>
          <w:b/>
        </w:rPr>
        <w:t xml:space="preserve">Tulos</w:t>
      </w:r>
    </w:p>
    <w:p>
      <w:r>
        <w:t xml:space="preserve">Mikä on Euroopan unioni?</w:t>
      </w:r>
    </w:p>
    <w:p>
      <w:r>
        <w:rPr>
          <w:b/>
        </w:rPr>
        <w:t xml:space="preserve">Esimerkki 1.1480</w:t>
      </w:r>
    </w:p>
    <w:p>
      <w:r>
        <w:t xml:space="preserve">Mitkä virat ovat mpsc:ssä?</w:t>
      </w:r>
    </w:p>
    <w:p>
      <w:r>
        <w:rPr>
          <w:b/>
        </w:rPr>
        <w:t xml:space="preserve">Tulos</w:t>
      </w:r>
    </w:p>
    <w:p>
      <w:r>
        <w:t xml:space="preserve">Miksi useimmat ihmiset eivät pidä DySP:stä MPSC:ssä?</w:t>
      </w:r>
    </w:p>
    <w:p>
      <w:r>
        <w:rPr>
          <w:b/>
        </w:rPr>
        <w:t xml:space="preserve">Esimerkki 1.1481</w:t>
      </w:r>
    </w:p>
    <w:p>
      <w:r>
        <w:t xml:space="preserve">Mitä eroa on Business Intelligence (BI), tietovarastointi ja data-analytiikka?</w:t>
      </w:r>
    </w:p>
    <w:p>
      <w:r>
        <w:rPr>
          <w:b/>
        </w:rPr>
        <w:t xml:space="preserve">Tulos</w:t>
      </w:r>
    </w:p>
    <w:p>
      <w:r>
        <w:t xml:space="preserve">Onko Aadhaar-tietokannan kopiointi tehty?</w:t>
      </w:r>
    </w:p>
    <w:p>
      <w:r>
        <w:rPr>
          <w:b/>
        </w:rPr>
        <w:t xml:space="preserve">Esimerkki 1.1482</w:t>
      </w:r>
    </w:p>
    <w:p>
      <w:r>
        <w:t xml:space="preserve">Mitä vinkkejä Intercept Pharmaceuticalsin työhaastatteluprosessin läpiviemiseksi?</w:t>
      </w:r>
    </w:p>
    <w:p>
      <w:r>
        <w:rPr>
          <w:b/>
        </w:rPr>
        <w:t xml:space="preserve">Tulos</w:t>
      </w:r>
    </w:p>
    <w:p>
      <w:r>
        <w:t xml:space="preserve">Etsi käyrän y = x^2 - 2x + 3 piste, jossa tangentti on x-akselin suuntainen.</w:t>
      </w:r>
    </w:p>
    <w:p>
      <w:r>
        <w:rPr>
          <w:b/>
        </w:rPr>
        <w:t xml:space="preserve">Esimerkki 1.1483</w:t>
      </w:r>
    </w:p>
    <w:p>
      <w:r>
        <w:t xml:space="preserve">Kuinka paljon yhden kuukauden loma Nigeriassa maksaisi?</w:t>
      </w:r>
    </w:p>
    <w:p>
      <w:r>
        <w:rPr>
          <w:b/>
        </w:rPr>
        <w:t xml:space="preserve">Tulos</w:t>
      </w:r>
    </w:p>
    <w:p>
      <w:r>
        <w:t xml:space="preserve">Kuinka paljon SAT-kokeet maksavat vuodesta 2002 alkaen Nigeriassa?</w:t>
      </w:r>
    </w:p>
    <w:p>
      <w:r>
        <w:rPr>
          <w:b/>
        </w:rPr>
        <w:t xml:space="preserve">Esimerkki 1.1484</w:t>
      </w:r>
    </w:p>
    <w:p>
      <w:r>
        <w:t xml:space="preserve">Onko Loral Space &amp; Communicationsin työntekijöillä hyvä työ- ja yksityiselämän tasapaino? Eroaako se eri tehtävissä ja osastoilla?</w:t>
      </w:r>
    </w:p>
    <w:p>
      <w:r>
        <w:rPr>
          <w:b/>
        </w:rPr>
        <w:t xml:space="preserve">Tulos</w:t>
      </w:r>
    </w:p>
    <w:p>
      <w:r>
        <w:t xml:space="preserve">Onko L-3 Communicationsin työntekijöillä hyvä työ- ja yksityiselämän tasapaino? Eroaako se eri tehtävissä ja osastoilla?</w:t>
      </w:r>
    </w:p>
    <w:p>
      <w:r>
        <w:rPr>
          <w:b/>
        </w:rPr>
        <w:t xml:space="preserve">Esimerkki 1.1485</w:t>
      </w:r>
    </w:p>
    <w:p>
      <w:r>
        <w:t xml:space="preserve">Voinko syöttää työntekijöiden nimet ja roolikuvaukset mindmap-työkaluun, joka luo visuaalisia yhteyksiä heidän välilleen roolien yhteisten sanojen perusteella?</w:t>
      </w:r>
    </w:p>
    <w:p>
      <w:r>
        <w:rPr>
          <w:b/>
        </w:rPr>
        <w:t xml:space="preserve">Tulos</w:t>
      </w:r>
    </w:p>
    <w:p>
      <w:r>
        <w:t xml:space="preserve">Miksi Yahoo ei voi antaa minun kirjoittaa nimeä tai sanaa ja estää kaikkia sähköpostiviestejä, joissa on kyseinen nimi tai sana?</w:t>
      </w:r>
    </w:p>
    <w:p>
      <w:r>
        <w:rPr>
          <w:b/>
        </w:rPr>
        <w:t xml:space="preserve">Esimerkki 1.1486</w:t>
      </w:r>
    </w:p>
    <w:p>
      <w:r>
        <w:t xml:space="preserve">Jos minulla on aikaisin aamulla lähtevä lento Delhin terminaalista 1 (noin kello 5), voinko mennä lentokentälle noin kello 23.00 edellisenä iltana?</w:t>
      </w:r>
    </w:p>
    <w:p>
      <w:r>
        <w:rPr>
          <w:b/>
        </w:rPr>
        <w:t xml:space="preserve">Tulos</w:t>
      </w:r>
    </w:p>
    <w:p>
      <w:r>
        <w:t xml:space="preserve">Lentoni on Mangloresta Mumbaihin ja Mumbaista Delhiin T3:een keskellä yötä. Voinko jäädä aamukuuteen 6:een asti, jolloin vastaanottajani noutaa minut lentokentältä?</w:t>
      </w:r>
    </w:p>
    <w:p>
      <w:r>
        <w:rPr>
          <w:b/>
        </w:rPr>
        <w:t xml:space="preserve">Esimerkki 1.1487</w:t>
      </w:r>
    </w:p>
    <w:p>
      <w:r>
        <w:t xml:space="preserve">Mitkä ovat mielenkiintoisimmat tuotteet ja innovaatiot, joita Saga Communications tuo markkinoille vuonna 2016?</w:t>
      </w:r>
    </w:p>
    <w:p>
      <w:r>
        <w:rPr>
          <w:b/>
        </w:rPr>
        <w:t xml:space="preserve">Tulos</w:t>
      </w:r>
    </w:p>
    <w:p>
      <w:r>
        <w:t xml:space="preserve">Mitkä ovat kiinnostavimmat tuotteet ja innovaatiot, joita Level 3 Communications tuo markkinoille vuonna 2016?</w:t>
      </w:r>
    </w:p>
    <w:p>
      <w:r>
        <w:rPr>
          <w:b/>
        </w:rPr>
        <w:t xml:space="preserve">Esimerkki 1.1488</w:t>
      </w:r>
    </w:p>
    <w:p>
      <w:r>
        <w:t xml:space="preserve">Haluan suorittaa sähkötekniikan maisterin tutkinnon Yhdysvaltojen huippuyliopistoista, kuten MIT:stä tai Stanfordista. Mitä akateemisia ja GRE- ja IELTS-pisteitä vaaditaan?</w:t>
      </w:r>
    </w:p>
    <w:p>
      <w:r>
        <w:rPr>
          <w:b/>
        </w:rPr>
        <w:t xml:space="preserve">Tulos</w:t>
      </w:r>
    </w:p>
    <w:p>
      <w:r>
        <w:t xml:space="preserve">Opiskelen tällä hetkellä B.E. (IT) NSIT:ssä, Delhissä, ja haluan suorittaa MS-opintoja MIT/Stanfordissa/muussa amerikkalaisessa huippuyliopistossa. Olen toisen vuoden opiskelija. Mitä minun pitäisi tehdä?</w:t>
      </w:r>
    </w:p>
    <w:p>
      <w:r>
        <w:rPr>
          <w:b/>
        </w:rPr>
        <w:t xml:space="preserve">Esimerkki 1.1489</w:t>
      </w:r>
    </w:p>
    <w:p>
      <w:r>
        <w:t xml:space="preserve">Voiko isoäitini antaa minulle tyhjän henkilökohtaisen shekin, jolla voin maksaa ostokseni Walmartissa?</w:t>
      </w:r>
    </w:p>
    <w:p>
      <w:r>
        <w:rPr>
          <w:b/>
        </w:rPr>
        <w:t xml:space="preserve">Tulos</w:t>
      </w:r>
    </w:p>
    <w:p>
      <w:r>
        <w:t xml:space="preserve">Yritän löytää elämälle tarkoituksen, antaa elämälleni tarkoituksen. Onko olemassa kirjaa, joka voisi auttaa minua löytämään vastaukseni tai ainakin antaa minulle työkaluja?</w:t>
      </w:r>
    </w:p>
    <w:p>
      <w:r>
        <w:rPr>
          <w:b/>
        </w:rPr>
        <w:t xml:space="preserve">Esimerkki 1.1490</w:t>
      </w:r>
    </w:p>
    <w:p>
      <w:r>
        <w:t xml:space="preserve">Kun tapaat Jumalan, voit esittää hänelle vain yhden kyllä- tai ei-kysymyksen. Mitä sinä kysyt?</w:t>
      </w:r>
    </w:p>
    <w:p>
      <w:r>
        <w:rPr>
          <w:b/>
        </w:rPr>
        <w:t xml:space="preserve">Tulos</w:t>
      </w:r>
    </w:p>
    <w:p>
      <w:r>
        <w:t xml:space="preserve">Jos saisit tavata Jumalan viiden minuutin ajan, minkä kysymyksen esittäisit hänelle ja miksi?</w:t>
      </w:r>
    </w:p>
    <w:p>
      <w:r>
        <w:rPr>
          <w:b/>
        </w:rPr>
        <w:t xml:space="preserve">Esimerkki 1.1491</w:t>
      </w:r>
    </w:p>
    <w:p>
      <w:r>
        <w:t xml:space="preserve">Etsin uranvaihtoa IT-alalle . Olen kuullut, että tärkeimmät polut ovat Java, Dot Net ja Php, aloitan alusta, mitä minun pitäisi valita?</w:t>
      </w:r>
    </w:p>
    <w:p>
      <w:r>
        <w:rPr>
          <w:b/>
        </w:rPr>
        <w:t xml:space="preserve">Tulos</w:t>
      </w:r>
    </w:p>
    <w:p>
      <w:r>
        <w:t xml:space="preserve">Olen pohjimmiltaan Msc cs.I teki projektini .NET . Mutta vilpittömästi en tiedä paljon projektistani ja .Netistä. Mitä minun pitäisi tehdä nyt? .Olen kiinnostunut oppimaan kenellekään Android, php &amp; java. Mikä edellä mainituista ehdotat minulle tuoreena, mitä ehdotat minulle.</w:t>
      </w:r>
    </w:p>
    <w:p>
      <w:r>
        <w:rPr>
          <w:b/>
        </w:rPr>
        <w:t xml:space="preserve">Esimerkki 1.1492</w:t>
      </w:r>
    </w:p>
    <w:p>
      <w:r>
        <w:t xml:space="preserve">Mitkä ovat Ashtavakra Gitan kommentaarit? Onko sanskritinkielisiä saatavilla?</w:t>
      </w:r>
    </w:p>
    <w:p>
      <w:r>
        <w:rPr>
          <w:b/>
        </w:rPr>
        <w:t xml:space="preserve">Tulos</w:t>
      </w:r>
    </w:p>
    <w:p>
      <w:r>
        <w:t xml:space="preserve">Mistä löydän kopion Ashtavakra Gitasta hindiksi tai sanskritiksi?</w:t>
      </w:r>
    </w:p>
    <w:p>
      <w:r>
        <w:rPr>
          <w:b/>
        </w:rPr>
        <w:t xml:space="preserve">Esimerkki 1.1493</w:t>
      </w:r>
    </w:p>
    <w:p>
      <w:r>
        <w:t xml:space="preserve">Välittivätkö liittoutuneet todella Hitlerin juutalaisten ja muiden "alempiarvoisten" kansojen kohtelusta?</w:t>
      </w:r>
    </w:p>
    <w:p>
      <w:r>
        <w:rPr>
          <w:b/>
        </w:rPr>
        <w:t xml:space="preserve">Tulos</w:t>
      </w:r>
    </w:p>
    <w:p>
      <w:r>
        <w:t xml:space="preserve">Yhdysvallat ei oikeastaan sekaantunut toiseen maailmansotaan holokaustin takia, eikö niin? He eivät edes välittäneet siitä, miten mustia ja muita rotuja kohdeltiin kotona.</w:t>
      </w:r>
    </w:p>
    <w:p>
      <w:r>
        <w:rPr>
          <w:b/>
        </w:rPr>
        <w:t xml:space="preserve">Esimerkki 1.1494</w:t>
      </w:r>
    </w:p>
    <w:p>
      <w:r>
        <w:t xml:space="preserve">Kuinka monta Facebook-osaketta on olemassa?</w:t>
      </w:r>
    </w:p>
    <w:p>
      <w:r>
        <w:rPr>
          <w:b/>
        </w:rPr>
        <w:t xml:space="preserve">Tulos</w:t>
      </w:r>
    </w:p>
    <w:p>
      <w:r>
        <w:t xml:space="preserve">Kuinka monta Facebookin osaketta Microsoft omistaa?</w:t>
      </w:r>
    </w:p>
    <w:p>
      <w:r>
        <w:rPr>
          <w:b/>
        </w:rPr>
        <w:t xml:space="preserve">Esimerkki 1.1495</w:t>
      </w:r>
    </w:p>
    <w:p>
      <w:r>
        <w:t xml:space="preserve">Miten löydän tämän kolmion kulmat?</w:t>
      </w:r>
    </w:p>
    <w:p>
      <w:r>
        <w:rPr>
          <w:b/>
        </w:rPr>
        <w:t xml:space="preserve">Tulos</w:t>
      </w:r>
    </w:p>
    <w:p>
      <w:r>
        <w:t xml:space="preserve">Miten löydät kolmion kulmat?</w:t>
      </w:r>
    </w:p>
    <w:p>
      <w:r>
        <w:rPr>
          <w:b/>
        </w:rPr>
        <w:t xml:space="preserve">Esimerkki 1.1496</w:t>
      </w:r>
    </w:p>
    <w:p>
      <w:r>
        <w:t xml:space="preserve">Tunnetko koskaan olevasi luuseri?</w:t>
      </w:r>
    </w:p>
    <w:p>
      <w:r>
        <w:rPr>
          <w:b/>
        </w:rPr>
        <w:t xml:space="preserve">Tulos</w:t>
      </w:r>
    </w:p>
    <w:p>
      <w:r>
        <w:t xml:space="preserve">Miksi tunnen itseni aina luuseriksi?</w:t>
      </w:r>
    </w:p>
    <w:p>
      <w:r>
        <w:rPr>
          <w:b/>
        </w:rPr>
        <w:t xml:space="preserve">Esimerkki 1.1497</w:t>
      </w:r>
    </w:p>
    <w:p>
      <w:r>
        <w:t xml:space="preserve">Mitä tarkoittaa "humnawai"? Se on urdu-sana.</w:t>
      </w:r>
    </w:p>
    <w:p>
      <w:r>
        <w:rPr>
          <w:b/>
        </w:rPr>
        <w:t xml:space="preserve">Tulos</w:t>
      </w:r>
    </w:p>
    <w:p>
      <w:r>
        <w:t xml:space="preserve">Mikä on urdu-sana sanalle "koostumus"?</w:t>
      </w:r>
    </w:p>
    <w:p>
      <w:r>
        <w:rPr>
          <w:b/>
        </w:rPr>
        <w:t xml:space="preserve">Esimerkki 1.1498</w:t>
      </w:r>
    </w:p>
    <w:p>
      <w:r>
        <w:t xml:space="preserve">Kuinka monta anturia tarvitaan vähintään pisteen kaiku-paikantamiseen 3D:ssä? Kukin anturi vastaanottaa äänen tiettyyn aikaan, miten piste voidaan paikantaa?</w:t>
      </w:r>
    </w:p>
    <w:p>
      <w:r>
        <w:rPr>
          <w:b/>
        </w:rPr>
        <w:t xml:space="preserve">Tulos</w:t>
      </w:r>
    </w:p>
    <w:p>
      <w:r>
        <w:t xml:space="preserve">Pistevaraus q sijaitsee etäisyydellä l äärettömästi johtavasta tasosta. Kuinka paljon työtä on tehtävä, jotta tämä varaus siirtyisi hitaasti hyvin kauas tasosta?</w:t>
      </w:r>
    </w:p>
    <w:p>
      <w:r>
        <w:rPr>
          <w:b/>
        </w:rPr>
        <w:t xml:space="preserve">Esimerkki 1.1499</w:t>
      </w:r>
    </w:p>
    <w:p>
      <w:r>
        <w:t xml:space="preserve">Mitä historiallisia tapahtumia tapahtui vuonna 2006?</w:t>
      </w:r>
    </w:p>
    <w:p>
      <w:r>
        <w:rPr>
          <w:b/>
        </w:rPr>
        <w:t xml:space="preserve">Tulos</w:t>
      </w:r>
    </w:p>
    <w:p>
      <w:r>
        <w:t xml:space="preserve">Mitä historiallisia tapahtumia vuonna 1998 on tapahtunut?</w:t>
      </w:r>
    </w:p>
    <w:p>
      <w:r>
        <w:rPr>
          <w:b/>
        </w:rPr>
        <w:t xml:space="preserve">Esimerkki 1.1500</w:t>
      </w:r>
    </w:p>
    <w:p>
      <w:r>
        <w:t xml:space="preserve">Miten lennän?</w:t>
      </w:r>
    </w:p>
    <w:p>
      <w:r>
        <w:rPr>
          <w:b/>
        </w:rPr>
        <w:t xml:space="preserve">Tulos</w:t>
      </w:r>
    </w:p>
    <w:p>
      <w:r>
        <w:t xml:space="preserve">Miten voi lentää unissaan?</w:t>
      </w:r>
    </w:p>
    <w:p>
      <w:r>
        <w:rPr>
          <w:b/>
        </w:rPr>
        <w:t xml:space="preserve">Esimerkki 1.1501</w:t>
      </w:r>
    </w:p>
    <w:p>
      <w:r>
        <w:t xml:space="preserve">Onko Bloomberg Law saamassa jalansijaa asianajotoimistoissa Westlaw'n ja LexisNexisin kustannuksella?</w:t>
      </w:r>
    </w:p>
    <w:p>
      <w:r>
        <w:rPr>
          <w:b/>
        </w:rPr>
        <w:t xml:space="preserve">Tulos</w:t>
      </w:r>
    </w:p>
    <w:p>
      <w:r>
        <w:t xml:space="preserve">Kuinka paljon asianajotoimistojen osakkaat saavat palkkaa?</w:t>
      </w:r>
    </w:p>
    <w:p>
      <w:r>
        <w:rPr>
          <w:b/>
        </w:rPr>
        <w:t xml:space="preserve">Esimerkki 1.1502</w:t>
      </w:r>
    </w:p>
    <w:p>
      <w:r>
        <w:t xml:space="preserve">Miksi 70 mm:n valkokangasta kutsutaan näin?</w:t>
      </w:r>
    </w:p>
    <w:p>
      <w:r>
        <w:rPr>
          <w:b/>
        </w:rPr>
        <w:t xml:space="preserve">Tulos</w:t>
      </w:r>
    </w:p>
    <w:p>
      <w:r>
        <w:t xml:space="preserve">Onko elokuvatähtien hauskaa suudella toisia elokuvatähtiä valkokankaalla?</w:t>
      </w:r>
    </w:p>
    <w:p>
      <w:r>
        <w:rPr>
          <w:b/>
        </w:rPr>
        <w:t xml:space="preserve">Esimerkki 1.1503</w:t>
      </w:r>
    </w:p>
    <w:p>
      <w:r>
        <w:t xml:space="preserve">Mitä voin tehdä 10 päivän aikana suorittaakseni 12 jalan pituushypyn onnistuneesti?</w:t>
      </w:r>
    </w:p>
    <w:p>
      <w:r>
        <w:rPr>
          <w:b/>
        </w:rPr>
        <w:t xml:space="preserve">Tulos</w:t>
      </w:r>
    </w:p>
    <w:p>
      <w:r>
        <w:t xml:space="preserve">Olen 14 ja voin hypätä 5.30m/17feet käynnissä pituushyppy on hyvä?</w:t>
      </w:r>
    </w:p>
    <w:p>
      <w:r>
        <w:rPr>
          <w:b/>
        </w:rPr>
        <w:t xml:space="preserve">Esimerkki 1.1504</w:t>
      </w:r>
    </w:p>
    <w:p>
      <w:r>
        <w:t xml:space="preserve">Mitä mieltä Alex K Chen on kylmäaltistuksesta kalorien rajoittamiseksi?</w:t>
      </w:r>
    </w:p>
    <w:p>
      <w:r>
        <w:rPr>
          <w:b/>
        </w:rPr>
        <w:t xml:space="preserve">Tulos</w:t>
      </w:r>
    </w:p>
    <w:p>
      <w:r>
        <w:t xml:space="preserve">Mitä mieltä Alex K Chen on ruskeasta ja valkoisesta riisistä?</w:t>
      </w:r>
    </w:p>
    <w:p>
      <w:r>
        <w:rPr>
          <w:b/>
        </w:rPr>
        <w:t xml:space="preserve">Esimerkki 1.1505</w:t>
      </w:r>
    </w:p>
    <w:p>
      <w:r>
        <w:t xml:space="preserve">Mikä on seuraava mahdollinen yritys, joka voi voittaa Applen?</w:t>
      </w:r>
    </w:p>
    <w:p>
      <w:r>
        <w:rPr>
          <w:b/>
        </w:rPr>
        <w:t xml:space="preserve">Tulos</w:t>
      </w:r>
    </w:p>
    <w:p>
      <w:r>
        <w:t xml:space="preserve">Onko liian outoa, jos pyydän tuoda oman tietokoneeni yritykseen ohjelmointia varten?</w:t>
      </w:r>
    </w:p>
    <w:p>
      <w:r>
        <w:rPr>
          <w:b/>
        </w:rPr>
        <w:t xml:space="preserve">Esimerkki 1.1506</w:t>
      </w:r>
    </w:p>
    <w:p>
      <w:r>
        <w:t xml:space="preserve">Mitkä ovat hyviä reseptejä, joissa käytetään vajaakypsää avokadoa?</w:t>
      </w:r>
    </w:p>
    <w:p>
      <w:r>
        <w:rPr>
          <w:b/>
        </w:rPr>
        <w:t xml:space="preserve">Tulos</w:t>
      </w:r>
    </w:p>
    <w:p>
      <w:r>
        <w:t xml:space="preserve">Mitkä ovat parhaat reseptit, joissa käytetään tomaatteja?</w:t>
      </w:r>
    </w:p>
    <w:p>
      <w:r>
        <w:rPr>
          <w:b/>
        </w:rPr>
        <w:t xml:space="preserve">Esimerkki 1.1507</w:t>
      </w:r>
    </w:p>
    <w:p>
      <w:r>
        <w:t xml:space="preserve">Onko Spirit Realtyn työntekijöillä hyvä työ- ja yksityiselämän tasapaino? Eroaako tämä eri tehtävissä ja osastoilla?</w:t>
      </w:r>
    </w:p>
    <w:p>
      <w:r>
        <w:rPr>
          <w:b/>
        </w:rPr>
        <w:t xml:space="preserve">Tulos</w:t>
      </w:r>
    </w:p>
    <w:p>
      <w:r>
        <w:t xml:space="preserve">Onko Realty Incomein työntekijöillä hyvä työ- ja yksityiselämän tasapaino? Eroaako tämä eri tehtävissä ja osastoilla?</w:t>
      </w:r>
    </w:p>
    <w:p>
      <w:r>
        <w:rPr>
          <w:b/>
        </w:rPr>
        <w:t xml:space="preserve">Esimerkki 1.1508</w:t>
      </w:r>
    </w:p>
    <w:p>
      <w:r>
        <w:t xml:space="preserve">Joskus minusta tuntuu, että hän puhuu selkäni takana, mutta hengailemme silti yhdessä; Mistä tiedän, onko hän yhä ystäväni?</w:t>
      </w:r>
    </w:p>
    <w:p>
      <w:r>
        <w:rPr>
          <w:b/>
        </w:rPr>
        <w:t xml:space="preserve">Tulos</w:t>
      </w:r>
    </w:p>
    <w:p>
      <w:r>
        <w:t xml:space="preserve">Sain juuri 5 avioliittovuoden jälkeen tietää, ettei vaimoni ole koskaan oikeasti rakastanut minua. Meillä oli myös yhteinen tytär, mutta silti hän ei tunne mitään minua kohtaan. Miten käsittelen tätä asiaa?</w:t>
      </w:r>
    </w:p>
    <w:p>
      <w:r>
        <w:rPr>
          <w:b/>
        </w:rPr>
        <w:t xml:space="preserve">Esimerkki 1.1509</w:t>
      </w:r>
    </w:p>
    <w:p>
      <w:r>
        <w:t xml:space="preserve">Miten murtaa porttiarkkitehtuuri?</w:t>
      </w:r>
    </w:p>
    <w:p>
      <w:r>
        <w:rPr>
          <w:b/>
        </w:rPr>
        <w:t xml:space="preserve">Tulos</w:t>
      </w:r>
    </w:p>
    <w:p>
      <w:r>
        <w:t xml:space="preserve">Mikä on helpoin tapa murtaa portti?</w:t>
      </w:r>
    </w:p>
    <w:p>
      <w:r>
        <w:rPr>
          <w:b/>
        </w:rPr>
        <w:t xml:space="preserve">Esimerkki 1.1510</w:t>
      </w:r>
    </w:p>
    <w:p>
      <w:r>
        <w:t xml:space="preserve">Onko Jeremy "Linsanity" Linillä synkkä menneisyys? Jos on, mikä on hänen synkän menneisyytensä tarina?</w:t>
      </w:r>
    </w:p>
    <w:p>
      <w:r>
        <w:rPr>
          <w:b/>
        </w:rPr>
        <w:t xml:space="preserve">Tulos</w:t>
      </w:r>
    </w:p>
    <w:p>
      <w:r>
        <w:t xml:space="preserve">Miten Jeremy Lin reagoi, kun hän kuuli ensimmäisen kerran Linsanitystä?</w:t>
      </w:r>
    </w:p>
    <w:p>
      <w:r>
        <w:rPr>
          <w:b/>
        </w:rPr>
        <w:t xml:space="preserve">Esimerkki 1.1511</w:t>
      </w:r>
    </w:p>
    <w:p>
      <w:r>
        <w:t xml:space="preserve">Mistä yliopistoista ZS Pharma rekrytoi uusia opiskelijoita? Mitä pääaineita he etsivät?</w:t>
      </w:r>
    </w:p>
    <w:p>
      <w:r>
        <w:rPr>
          <w:b/>
        </w:rPr>
        <w:t xml:space="preserve">Tulos</w:t>
      </w:r>
    </w:p>
    <w:p>
      <w:r>
        <w:t xml:space="preserve">Mistä yliopistoista Kite Pharma rekrytoi uusia opiskelijoita? Mitä pääaineita he etsivät?</w:t>
      </w:r>
    </w:p>
    <w:p>
      <w:r>
        <w:rPr>
          <w:b/>
        </w:rPr>
        <w:t xml:space="preserve">Esimerkki 1.1512</w:t>
      </w:r>
    </w:p>
    <w:p>
      <w:r>
        <w:t xml:space="preserve">Mistä on peräisin stereotypia, jonka mukaan meksikolaiset ovat laiskoja? He näyttävät tekevän töitä vain tehdäkseen töitä.</w:t>
      </w:r>
    </w:p>
    <w:p>
      <w:r>
        <w:rPr>
          <w:b/>
        </w:rPr>
        <w:t xml:space="preserve">Tulos</w:t>
      </w:r>
    </w:p>
    <w:p>
      <w:r>
        <w:t xml:space="preserve">Miltä alueelta on peräisin mausteisin meksikolainen ruoka?</w:t>
      </w:r>
    </w:p>
    <w:p>
      <w:r>
        <w:rPr>
          <w:b/>
        </w:rPr>
        <w:t xml:space="preserve">Esimerkki 1.1513</w:t>
      </w:r>
    </w:p>
    <w:p>
      <w:r>
        <w:t xml:space="preserve">Miten poliisit voivat jäljittää kadonneen kännykän IMEI-numeron perusteella, vaikka SIM-kortti on poistettu?</w:t>
      </w:r>
    </w:p>
    <w:p>
      <w:r>
        <w:rPr>
          <w:b/>
        </w:rPr>
        <w:t xml:space="preserve">Tulos</w:t>
      </w:r>
    </w:p>
    <w:p>
      <w:r>
        <w:t xml:space="preserve">Kadotin Moto G -matkapuhelimeni eilen. Tiedän IMEI-numeron.</w:t>
      </w:r>
    </w:p>
    <w:p>
      <w:r>
        <w:rPr>
          <w:b/>
        </w:rPr>
        <w:t xml:space="preserve">Esimerkki 1.1514</w:t>
      </w:r>
    </w:p>
    <w:p>
      <w:r>
        <w:t xml:space="preserve">Miten saan kauniit naiset puhumaan minulle?</w:t>
      </w:r>
    </w:p>
    <w:p>
      <w:r>
        <w:rPr>
          <w:b/>
        </w:rPr>
        <w:t xml:space="preserve">Tulos</w:t>
      </w:r>
    </w:p>
    <w:p>
      <w:r>
        <w:t xml:space="preserve">Miten voin tavata kauniita naisia?</w:t>
      </w:r>
    </w:p>
    <w:p>
      <w:r>
        <w:rPr>
          <w:b/>
        </w:rPr>
        <w:t xml:space="preserve">Esimerkki 1.1515</w:t>
      </w:r>
    </w:p>
    <w:p>
      <w:r>
        <w:t xml:space="preserve">Missä määrin voimme muuttaa itseämme?</w:t>
      </w:r>
    </w:p>
    <w:p>
      <w:r>
        <w:rPr>
          <w:b/>
        </w:rPr>
        <w:t xml:space="preserve">Tulos</w:t>
      </w:r>
    </w:p>
    <w:p>
      <w:r>
        <w:t xml:space="preserve">Missä määrin meditaatio voi muuttaa sinua?</w:t>
      </w:r>
    </w:p>
    <w:p>
      <w:r>
        <w:rPr>
          <w:b/>
        </w:rPr>
        <w:t xml:space="preserve">Esimerkki 1.1516</w:t>
      </w:r>
    </w:p>
    <w:p>
      <w:r>
        <w:t xml:space="preserve">Jos varaan IRCTC:ltä ensimmäisen luokan AC-lipun, saanko "coupen (2 hengelle)" vai "hytin (4 hengelle)"?</w:t>
      </w:r>
    </w:p>
    <w:p>
      <w:r>
        <w:rPr>
          <w:b/>
        </w:rPr>
        <w:t xml:space="preserve">Tulos</w:t>
      </w:r>
    </w:p>
    <w:p>
      <w:r>
        <w:t xml:space="preserve">Voinko varata ensimmäisen luokan AC-junalipun yhdelle henkilölle Intiassa?</w:t>
      </w:r>
    </w:p>
    <w:p>
      <w:r>
        <w:rPr>
          <w:b/>
        </w:rPr>
        <w:t xml:space="preserve">Esimerkki 1.1517</w:t>
      </w:r>
    </w:p>
    <w:p>
      <w:r>
        <w:t xml:space="preserve">Miltä seksi tuntuu miehistä?</w:t>
      </w:r>
    </w:p>
    <w:p>
      <w:r>
        <w:rPr>
          <w:b/>
        </w:rPr>
        <w:t xml:space="preserve">Tulos</w:t>
      </w:r>
    </w:p>
    <w:p>
      <w:r>
        <w:t xml:space="preserve">Mikä on suurin seksuaalinen salaisuutesi?</w:t>
      </w:r>
    </w:p>
    <w:p>
      <w:r>
        <w:rPr>
          <w:b/>
        </w:rPr>
        <w:t xml:space="preserve">Esimerkki 1.1518</w:t>
      </w:r>
    </w:p>
    <w:p>
      <w:r>
        <w:t xml:space="preserve">Etsikö Israel todella imaami Mahdia?</w:t>
      </w:r>
    </w:p>
    <w:p>
      <w:r>
        <w:rPr>
          <w:b/>
        </w:rPr>
        <w:t xml:space="preserve">Tulos</w:t>
      </w:r>
    </w:p>
    <w:p>
      <w:r>
        <w:t xml:space="preserve">Kuka on Imam Mahdi?</w:t>
      </w:r>
    </w:p>
    <w:p>
      <w:r>
        <w:rPr>
          <w:b/>
        </w:rPr>
        <w:t xml:space="preserve">Esimerkki 1.1519</w:t>
      </w:r>
    </w:p>
    <w:p>
      <w:r>
        <w:t xml:space="preserve">Miten teen rahaa verkossa ilmaiseksi Venäjällä?</w:t>
      </w:r>
    </w:p>
    <w:p>
      <w:r>
        <w:rPr>
          <w:b/>
        </w:rPr>
        <w:t xml:space="preserve">Tulos</w:t>
      </w:r>
    </w:p>
    <w:p>
      <w:r>
        <w:t xml:space="preserve">Miten voin tehdä rahaa verkossa Valko-Venäjällä?</w:t>
      </w:r>
    </w:p>
    <w:p>
      <w:r>
        <w:rPr>
          <w:b/>
        </w:rPr>
        <w:t xml:space="preserve">Esimerkki 1.1520</w:t>
      </w:r>
    </w:p>
    <w:p>
      <w:r>
        <w:t xml:space="preserve">Mitkä ovat Maytag Centennial -pesukoneen yleiset vianmääritystekniikat?</w:t>
      </w:r>
    </w:p>
    <w:p>
      <w:r>
        <w:rPr>
          <w:b/>
        </w:rPr>
        <w:t xml:space="preserve">Tulos</w:t>
      </w:r>
    </w:p>
    <w:p>
      <w:r>
        <w:t xml:space="preserve">Mitä teet, jos Maytag-pesukoneesi lakkaa toimimasta?</w:t>
      </w:r>
    </w:p>
    <w:p>
      <w:r>
        <w:rPr>
          <w:b/>
        </w:rPr>
        <w:t xml:space="preserve">Esimerkki 1.1521</w:t>
      </w:r>
    </w:p>
    <w:p>
      <w:r>
        <w:t xml:space="preserve">Mitkä ovat empiirisesti neutraaleimmat ja puolueettomimmat uutislähteet Yhdysvalloissa?</w:t>
      </w:r>
    </w:p>
    <w:p>
      <w:r>
        <w:rPr>
          <w:b/>
        </w:rPr>
        <w:t xml:space="preserve">Tulos</w:t>
      </w:r>
    </w:p>
    <w:p>
      <w:r>
        <w:t xml:space="preserve">Mitkä ovat uskottavimmat uutislähteet?</w:t>
      </w:r>
    </w:p>
    <w:p>
      <w:r>
        <w:rPr>
          <w:b/>
        </w:rPr>
        <w:t xml:space="preserve">Esimerkki 1.1522</w:t>
      </w:r>
    </w:p>
    <w:p>
      <w:r>
        <w:t xml:space="preserve">Voinko päivittää OS X 10.8.5:stä El Capitaniin?</w:t>
      </w:r>
    </w:p>
    <w:p>
      <w:r>
        <w:rPr>
          <w:b/>
        </w:rPr>
        <w:t xml:space="preserve">Tulos</w:t>
      </w:r>
    </w:p>
    <w:p>
      <w:r>
        <w:t xml:space="preserve">Miten voin palauttaa poistetut valokuvat Mac OS X El Capitanista?</w:t>
      </w:r>
    </w:p>
    <w:p>
      <w:r>
        <w:rPr>
          <w:b/>
        </w:rPr>
        <w:t xml:space="preserve">Esimerkki 1.1523</w:t>
      </w:r>
    </w:p>
    <w:p>
      <w:r>
        <w:t xml:space="preserve">Miten suhtaudun ärhäkkään työtoverini kanssa?</w:t>
      </w:r>
    </w:p>
    <w:p>
      <w:r>
        <w:rPr>
          <w:b/>
        </w:rPr>
        <w:t xml:space="preserve">Tulos</w:t>
      </w:r>
    </w:p>
    <w:p>
      <w:r>
        <w:t xml:space="preserve">Miten suhtaudun todella vastenmieliseen työtoveriini?</w:t>
      </w:r>
    </w:p>
    <w:p>
      <w:r>
        <w:rPr>
          <w:b/>
        </w:rPr>
        <w:t xml:space="preserve">Esimerkki 1.1524</w:t>
      </w:r>
    </w:p>
    <w:p>
      <w:r>
        <w:t xml:space="preserve">Mitkä ovat Navy SEALien vaatimukset?</w:t>
      </w:r>
    </w:p>
    <w:p>
      <w:r>
        <w:rPr>
          <w:b/>
        </w:rPr>
        <w:t xml:space="preserve">Tulos</w:t>
      </w:r>
    </w:p>
    <w:p>
      <w:r>
        <w:t xml:space="preserve">Mitkä ovat Navy SEALien tehtävät?</w:t>
      </w:r>
    </w:p>
    <w:p>
      <w:r>
        <w:rPr>
          <w:b/>
        </w:rPr>
        <w:t xml:space="preserve">Esimerkki 1.1525</w:t>
      </w:r>
    </w:p>
    <w:p>
      <w:r>
        <w:t xml:space="preserve">Miten saada A+ STD 9TH:ssa?</w:t>
      </w:r>
    </w:p>
    <w:p>
      <w:r>
        <w:rPr>
          <w:b/>
        </w:rPr>
        <w:t xml:space="preserve">Tulos</w:t>
      </w:r>
    </w:p>
    <w:p>
      <w:r>
        <w:t xml:space="preserve">Tekoälyä koskevassa viestissäsi AGI:n ja ASI:n välillä ei ole paljon välivaihetta. Näemmekö koskaan elokuvissa nähtyä ihmisen kaltaista tekoälyä (AGI&lt;h&lt;ASI)?</w:t>
      </w:r>
    </w:p>
    <w:p>
      <w:r>
        <w:rPr>
          <w:b/>
        </w:rPr>
        <w:t xml:space="preserve">Esimerkki 1.1526</w:t>
      </w:r>
    </w:p>
    <w:p>
      <w:r>
        <w:t xml:space="preserve">Mikä on helpoin tapa ymmärtää differentiaaliyhtälöitä?</w:t>
      </w:r>
    </w:p>
    <w:p>
      <w:r>
        <w:rPr>
          <w:b/>
        </w:rPr>
        <w:t xml:space="preserve">Tulos</w:t>
      </w:r>
    </w:p>
    <w:p>
      <w:r>
        <w:t xml:space="preserve">Mikä on paras tapa ymmärtää tai ajatella konvoluutioita differentiaaliyhtälöissä?</w:t>
      </w:r>
    </w:p>
    <w:p>
      <w:r>
        <w:rPr>
          <w:b/>
        </w:rPr>
        <w:t xml:space="preserve">Esimerkki 1.1527</w:t>
      </w:r>
    </w:p>
    <w:p>
      <w:r>
        <w:t xml:space="preserve">Mitkä ovat suurimpia ongelmia, joita tytöt kohtaavat kuukautistensa aikana?</w:t>
      </w:r>
    </w:p>
    <w:p>
      <w:r>
        <w:rPr>
          <w:b/>
        </w:rPr>
        <w:t xml:space="preserve">Tulos</w:t>
      </w:r>
    </w:p>
    <w:p>
      <w:r>
        <w:t xml:space="preserve">Miltä tytöstä tuntuu ensimmäisten kuukautisten aikana?</w:t>
      </w:r>
    </w:p>
    <w:p>
      <w:r>
        <w:rPr>
          <w:b/>
        </w:rPr>
        <w:t xml:space="preserve">Esimerkki 1.1528</w:t>
      </w:r>
    </w:p>
    <w:p>
      <w:r>
        <w:t xml:space="preserve">Miten voin vaihtaa nykyisen Twitter-tilini, joka on tällä hetkellä sidottu Instagramiin?</w:t>
      </w:r>
    </w:p>
    <w:p>
      <w:r>
        <w:rPr>
          <w:b/>
        </w:rPr>
        <w:t xml:space="preserve">Tulos</w:t>
      </w:r>
    </w:p>
    <w:p>
      <w:r>
        <w:t xml:space="preserve">Miten voin vaihtaa Twitter-tilin, johon Instagram on linkitetty?</w:t>
      </w:r>
    </w:p>
    <w:p>
      <w:r>
        <w:rPr>
          <w:b/>
        </w:rPr>
        <w:t xml:space="preserve">Esimerkki 1.1529</w:t>
      </w:r>
    </w:p>
    <w:p>
      <w:r>
        <w:t xml:space="preserve">Miten voit skannata QR-koodin matkapuhelimen web-käyttöliittymän (ei sovelluksen) kautta käyttämällä puhelimen kameraa?</w:t>
      </w:r>
    </w:p>
    <w:p>
      <w:r>
        <w:rPr>
          <w:b/>
        </w:rPr>
        <w:t xml:space="preserve">Tulos</w:t>
      </w:r>
    </w:p>
    <w:p>
      <w:r>
        <w:t xml:space="preserve">Mikä on paras QR-koodien lukusovellus iPhonelle?</w:t>
      </w:r>
    </w:p>
    <w:p>
      <w:r>
        <w:rPr>
          <w:b/>
        </w:rPr>
        <w:t xml:space="preserve">Esimerkki 1.1530</w:t>
      </w:r>
    </w:p>
    <w:p>
      <w:r>
        <w:t xml:space="preserve">Mitä eroa on yksityisyydensuojan ja turvallisuuden välillä, kun on kyse käyttäjän tiedoista Internetissä?</w:t>
      </w:r>
    </w:p>
    <w:p>
      <w:r>
        <w:rPr>
          <w:b/>
        </w:rPr>
        <w:t xml:space="preserve">Tulos</w:t>
      </w:r>
    </w:p>
    <w:p>
      <w:r>
        <w:t xml:space="preserve">Mistä yliopistoista Watts Water Technologies rekrytoi uusia opiskelijoita? Mitä pääaineita he etsivät?</w:t>
      </w:r>
    </w:p>
    <w:p>
      <w:r>
        <w:rPr>
          <w:b/>
        </w:rPr>
        <w:t xml:space="preserve">Esimerkki 1.1531</w:t>
      </w:r>
    </w:p>
    <w:p>
      <w:r>
        <w:t xml:space="preserve">Mikä on paras tapa pyytää tyttöä seksiä?</w:t>
      </w:r>
    </w:p>
    <w:p>
      <w:r>
        <w:rPr>
          <w:b/>
        </w:rPr>
        <w:t xml:space="preserve">Tulos</w:t>
      </w:r>
    </w:p>
    <w:p>
      <w:r>
        <w:t xml:space="preserve">Miten pyydän tyttöä seksitreffeille?</w:t>
      </w:r>
    </w:p>
    <w:p>
      <w:r>
        <w:rPr>
          <w:b/>
        </w:rPr>
        <w:t xml:space="preserve">Esimerkki 1.1532</w:t>
      </w:r>
    </w:p>
    <w:p>
      <w:r>
        <w:t xml:space="preserve">Batman on kuulemma täydellinen ihminen. Onko se tosiaan totta kaikkine hänen hyvine ominaisuuksineen?</w:t>
      </w:r>
    </w:p>
    <w:p>
      <w:r>
        <w:rPr>
          <w:b/>
        </w:rPr>
        <w:t xml:space="preserve">Tulos</w:t>
      </w:r>
    </w:p>
    <w:p>
      <w:r>
        <w:t xml:space="preserve">Kuka on parempi Batman? Affleck vai Bale?</w:t>
      </w:r>
    </w:p>
    <w:p>
      <w:r>
        <w:rPr>
          <w:b/>
        </w:rPr>
        <w:t xml:space="preserve">Esimerkki 1.1533</w:t>
      </w:r>
    </w:p>
    <w:p>
      <w:r>
        <w:t xml:space="preserve">Mitkä ovat hyviä lahjoja, joita ulkomaalaisen vierailijan kannattaa tuoda mukanaan, kun hänet kutsutaan ensimmäistä kertaa jonkun kotiin Komoreilla?</w:t>
      </w:r>
    </w:p>
    <w:p>
      <w:r>
        <w:rPr>
          <w:b/>
        </w:rPr>
        <w:t xml:space="preserve">Tulos</w:t>
      </w:r>
    </w:p>
    <w:p>
      <w:r>
        <w:t xml:space="preserve">Mitä hyviä lahjoja ulkomaalaisen vieraan kannattaa tuoda mukanaan, kun hänet kutsutaan ensimmäistä kertaa jonkun brasilialaisen kotiin?</w:t>
      </w:r>
    </w:p>
    <w:p>
      <w:r>
        <w:rPr>
          <w:b/>
        </w:rPr>
        <w:t xml:space="preserve">Esimerkki 1.1534</w:t>
      </w:r>
    </w:p>
    <w:p>
      <w:r>
        <w:t xml:space="preserve">Mitkä ovat halvimmat retkien järjestäjät Euroopassa ja Yhdistyneessä kuningaskunnassa?</w:t>
      </w:r>
    </w:p>
    <w:p>
      <w:r>
        <w:rPr>
          <w:b/>
        </w:rPr>
        <w:t xml:space="preserve">Tulos</w:t>
      </w:r>
    </w:p>
    <w:p>
      <w:r>
        <w:t xml:space="preserve">Mistä voin ostaa luonnonmukaisia hedelmiä Yhdistyneessä kuningaskunnassa?</w:t>
      </w:r>
    </w:p>
    <w:p>
      <w:r>
        <w:rPr>
          <w:b/>
        </w:rPr>
        <w:t xml:space="preserve">Esimerkki 1.1535</w:t>
      </w:r>
    </w:p>
    <w:p>
      <w:r>
        <w:t xml:space="preserve">Mitä Donald Trump tekisi, jos Hillary voittaa?</w:t>
      </w:r>
    </w:p>
    <w:p>
      <w:r>
        <w:rPr>
          <w:b/>
        </w:rPr>
        <w:t xml:space="preserve">Tulos</w:t>
      </w:r>
    </w:p>
    <w:p>
      <w:r>
        <w:t xml:space="preserve">Mitä tapahtuisi, jos Trump ja Hillary lyöttäytyisivät yhteen?</w:t>
      </w:r>
    </w:p>
    <w:p>
      <w:r>
        <w:rPr>
          <w:b/>
        </w:rPr>
        <w:t xml:space="preserve">Esimerkki 1.1536</w:t>
      </w:r>
    </w:p>
    <w:p>
      <w:r>
        <w:t xml:space="preserve">Mikä on mielenkiintoista työtä?</w:t>
      </w:r>
    </w:p>
    <w:p>
      <w:r>
        <w:rPr>
          <w:b/>
        </w:rPr>
        <w:t xml:space="preserve">Tulos</w:t>
      </w:r>
    </w:p>
    <w:p>
      <w:r>
        <w:t xml:space="preserve">Mitä mielenkiintoista työtä teet?</w:t>
      </w:r>
    </w:p>
    <w:p>
      <w:r>
        <w:rPr>
          <w:b/>
        </w:rPr>
        <w:t xml:space="preserve">Esimerkki 1.1537</w:t>
      </w:r>
    </w:p>
    <w:p>
      <w:r>
        <w:t xml:space="preserve">Miten voit saada bostoninterrierin ja mopsien sekoituksen sukutaulun?</w:t>
      </w:r>
    </w:p>
    <w:p>
      <w:r>
        <w:rPr>
          <w:b/>
        </w:rPr>
        <w:t xml:space="preserve">Tulos</w:t>
      </w:r>
    </w:p>
    <w:p>
      <w:r>
        <w:t xml:space="preserve">Miten voit saada sukutaulun Yorkie/Corgi-sekoitukselle?</w:t>
      </w:r>
    </w:p>
    <w:p>
      <w:r>
        <w:rPr>
          <w:b/>
        </w:rPr>
        <w:t xml:space="preserve">Esimerkki 1.1538</w:t>
      </w:r>
    </w:p>
    <w:p>
      <w:r>
        <w:t xml:space="preserve">Uskotko, että suuri lama vaikutti osaltaan nykypäivän amerikkalaiseen kulutukseen ja ylilyönteihin? Jos vastaus on myönteinen, miten?</w:t>
      </w:r>
    </w:p>
    <w:p>
      <w:r>
        <w:rPr>
          <w:b/>
        </w:rPr>
        <w:t xml:space="preserve">Tulos</w:t>
      </w:r>
    </w:p>
    <w:p>
      <w:r>
        <w:t xml:space="preserve">Mitä järkeä on elää, jos olet niin masentunut, että se pilaa elämäsi, etkä tunnu voivan tervehtyä, vaikka kuinka yrittäisit?</w:t>
      </w:r>
    </w:p>
    <w:p>
      <w:r>
        <w:rPr>
          <w:b/>
        </w:rPr>
        <w:t xml:space="preserve">Esimerkki 1.1539</w:t>
      </w:r>
    </w:p>
    <w:p>
      <w:r>
        <w:t xml:space="preserve">Kuinka usein lukiosuhteet kestävät?</w:t>
      </w:r>
    </w:p>
    <w:p>
      <w:r>
        <w:rPr>
          <w:b/>
        </w:rPr>
        <w:t xml:space="preserve">Tulos</w:t>
      </w:r>
    </w:p>
    <w:p>
      <w:r>
        <w:t xml:space="preserve">Millaista on olla vakavassa suhteessa lukion aikana?</w:t>
      </w:r>
    </w:p>
    <w:p>
      <w:r>
        <w:rPr>
          <w:b/>
        </w:rPr>
        <w:t xml:space="preserve">Esimerkki 1.1540</w:t>
      </w:r>
    </w:p>
    <w:p>
      <w:r>
        <w:t xml:space="preserve">Miten unohdan ex-poikaystäväni? En pysty siihen, :(!</w:t>
      </w:r>
    </w:p>
    <w:p>
      <w:r>
        <w:rPr>
          <w:b/>
        </w:rPr>
        <w:t xml:space="preserve">Tulos</w:t>
      </w:r>
    </w:p>
    <w:p>
      <w:r>
        <w:t xml:space="preserve">Miksi en voi unohtaa entistä poikaystävääni?</w:t>
      </w:r>
    </w:p>
    <w:p>
      <w:r>
        <w:rPr>
          <w:b/>
        </w:rPr>
        <w:t xml:space="preserve">Esimerkki 1.1541</w:t>
      </w:r>
    </w:p>
    <w:p>
      <w:r>
        <w:t xml:space="preserve">Onko mahdollista, että Donald Trumpin ihonväri on luonnostaan tuon oranssin sävyinen?</w:t>
      </w:r>
    </w:p>
    <w:p>
      <w:r>
        <w:rPr>
          <w:b/>
        </w:rPr>
        <w:t xml:space="preserve">Tulos</w:t>
      </w:r>
    </w:p>
    <w:p>
      <w:r>
        <w:t xml:space="preserve">Onko Donald Trump ohutihoinen?</w:t>
      </w:r>
    </w:p>
    <w:p>
      <w:r>
        <w:rPr>
          <w:b/>
        </w:rPr>
        <w:t xml:space="preserve">Esimerkki 1.1542</w:t>
      </w:r>
    </w:p>
    <w:p>
      <w:r>
        <w:t xml:space="preserve">Mitkä ovat WhatsAppin edut ja haitat?</w:t>
      </w:r>
    </w:p>
    <w:p>
      <w:r>
        <w:rPr>
          <w:b/>
        </w:rPr>
        <w:t xml:space="preserve">Tulos</w:t>
      </w:r>
    </w:p>
    <w:p>
      <w:r>
        <w:t xml:space="preserve">Mitkä ovat hienoja WhatsApp-temppuja?</w:t>
      </w:r>
    </w:p>
    <w:p>
      <w:r>
        <w:rPr>
          <w:b/>
        </w:rPr>
        <w:t xml:space="preserve">Esimerkki 1.1543</w:t>
      </w:r>
    </w:p>
    <w:p>
      <w:r>
        <w:t xml:space="preserve">Miten ihmisen elämä muuttuu, kun hänestä tulee nunna?</w:t>
      </w:r>
    </w:p>
    <w:p>
      <w:r>
        <w:rPr>
          <w:b/>
        </w:rPr>
        <w:t xml:space="preserve">Tulos</w:t>
      </w:r>
    </w:p>
    <w:p>
      <w:r>
        <w:t xml:space="preserve">Mitkä ovat parhaita elämää muuttavia kirjoja?</w:t>
      </w:r>
    </w:p>
    <w:p>
      <w:r>
        <w:rPr>
          <w:b/>
        </w:rPr>
        <w:t xml:space="preserve">Esimerkki 1.1544</w:t>
      </w:r>
    </w:p>
    <w:p>
      <w:r>
        <w:t xml:space="preserve">Kuinka monta sukupuolta on tieteellisesti katsottuna?</w:t>
      </w:r>
    </w:p>
    <w:p>
      <w:r>
        <w:rPr>
          <w:b/>
        </w:rPr>
        <w:t xml:space="preserve">Tulos</w:t>
      </w:r>
    </w:p>
    <w:p>
      <w:r>
        <w:t xml:space="preserve">Onko mahdollista tunnistaa vastasyntynyt eunukiksi?</w:t>
      </w:r>
    </w:p>
    <w:p>
      <w:r>
        <w:rPr>
          <w:b/>
        </w:rPr>
        <w:t xml:space="preserve">Esimerkki 1.1545</w:t>
      </w:r>
    </w:p>
    <w:p>
      <w:r>
        <w:t xml:space="preserve">Voisitko rakentaa rakenteen, joka olisi täysin kuumuutta kestävä?</w:t>
      </w:r>
    </w:p>
    <w:p>
      <w:r>
        <w:rPr>
          <w:b/>
        </w:rPr>
        <w:t xml:space="preserve">Tulos</w:t>
      </w:r>
    </w:p>
    <w:p>
      <w:r>
        <w:t xml:space="preserve">Voisiko elämä, joka on alkanut erittäin kuumalla vulkaanisella planeetalla, joka käyttää valtavaa lämpöä aineenvaihduntansa pyörittämiseen, selvitä auringon mahdollisesta supernovasta?</w:t>
      </w:r>
    </w:p>
    <w:p>
      <w:r>
        <w:rPr>
          <w:b/>
        </w:rPr>
        <w:t xml:space="preserve">Esimerkki 1.1546</w:t>
      </w:r>
    </w:p>
    <w:p>
      <w:r>
        <w:t xml:space="preserve">Mitä markkinatietoja kuluttajatuotekonsernin pitäisi sisällyttää pitchdeckiinsä?</w:t>
      </w:r>
    </w:p>
    <w:p>
      <w:r>
        <w:rPr>
          <w:b/>
        </w:rPr>
        <w:t xml:space="preserve">Tulos</w:t>
      </w:r>
    </w:p>
    <w:p>
      <w:r>
        <w:t xml:space="preserve">Miten teen markkinatutkimuksen kuluttajalähtöiselle startup-yritykselle Dubaissa?</w:t>
      </w:r>
    </w:p>
    <w:p>
      <w:r>
        <w:rPr>
          <w:b/>
        </w:rPr>
        <w:t xml:space="preserve">Esimerkki 1.1547</w:t>
      </w:r>
    </w:p>
    <w:p>
      <w:r>
        <w:t xml:space="preserve">Maksetaanko Sandersin kampanjan kampanjapäällikkö Tad Devinelle maksamat rahat vain konsultoinnista vai myös muista palveluista?</w:t>
      </w:r>
    </w:p>
    <w:p>
      <w:r>
        <w:rPr>
          <w:b/>
        </w:rPr>
        <w:t xml:space="preserve">Tulos</w:t>
      </w:r>
    </w:p>
    <w:p>
      <w:r>
        <w:t xml:space="preserve">Jättävätkö tiedotusvälineet huomiotta Bernie Sandersin ja hänen kampanjansa tai ovatko ne puolueellisia niitä kohtaan? Jos näin on, miksi? Onko kyseessä salaliitto?</w:t>
      </w:r>
    </w:p>
    <w:p>
      <w:r>
        <w:rPr>
          <w:b/>
        </w:rPr>
        <w:t xml:space="preserve">Esimerkki 1.1548</w:t>
      </w:r>
    </w:p>
    <w:p>
      <w:r>
        <w:t xml:space="preserve">Kumpi on mielestäsi paras Messi vai CR7?</w:t>
      </w:r>
    </w:p>
    <w:p>
      <w:r>
        <w:rPr>
          <w:b/>
        </w:rPr>
        <w:t xml:space="preserve">Tulos</w:t>
      </w:r>
    </w:p>
    <w:p>
      <w:r>
        <w:t xml:space="preserve">Kumpi on nyt paras jalkapalloilija, Cristiano Ronaldo vai Lionel Messi?</w:t>
      </w:r>
    </w:p>
    <w:p>
      <w:r>
        <w:rPr>
          <w:b/>
        </w:rPr>
        <w:t xml:space="preserve">Esimerkki 1.1549</w:t>
      </w:r>
    </w:p>
    <w:p>
      <w:r>
        <w:t xml:space="preserve">Mikä on parasta 23-vuotiaana?</w:t>
      </w:r>
    </w:p>
    <w:p>
      <w:r>
        <w:rPr>
          <w:b/>
        </w:rPr>
        <w:t xml:space="preserve">Tulos</w:t>
      </w:r>
    </w:p>
    <w:p>
      <w:r>
        <w:t xml:space="preserve">Mitkä ovat parhaita asioita, joita voi tehdä 21-vuotiaana?</w:t>
      </w:r>
    </w:p>
    <w:p>
      <w:r>
        <w:rPr>
          <w:b/>
        </w:rPr>
        <w:t xml:space="preserve">Esimerkki 1.1550</w:t>
      </w:r>
    </w:p>
    <w:p>
      <w:r>
        <w:t xml:space="preserve">Mitkä ovat söpöjä nimiä kukkakaupalle?</w:t>
      </w:r>
    </w:p>
    <w:p>
      <w:r>
        <w:rPr>
          <w:b/>
        </w:rPr>
        <w:t xml:space="preserve">Tulos</w:t>
      </w:r>
    </w:p>
    <w:p>
      <w:r>
        <w:t xml:space="preserve">Mitkä ovat fiksuja kukkakaupan nimiä?</w:t>
      </w:r>
    </w:p>
    <w:p>
      <w:r>
        <w:rPr>
          <w:b/>
        </w:rPr>
        <w:t xml:space="preserve">Esimerkki 1.1551</w:t>
      </w:r>
    </w:p>
    <w:p>
      <w:r>
        <w:t xml:space="preserve">Mikä on suurin poliitikkojen koskaan tekemä virhe?</w:t>
      </w:r>
    </w:p>
    <w:p>
      <w:r>
        <w:rPr>
          <w:b/>
        </w:rPr>
        <w:t xml:space="preserve">Tulos</w:t>
      </w:r>
    </w:p>
    <w:p>
      <w:r>
        <w:t xml:space="preserve">Mikä on kaikkien aikojen suurin mielenhäiriö?</w:t>
      </w:r>
    </w:p>
    <w:p>
      <w:r>
        <w:rPr>
          <w:b/>
        </w:rPr>
        <w:t xml:space="preserve">Esimerkki 1.1552</w:t>
      </w:r>
    </w:p>
    <w:p>
      <w:r>
        <w:t xml:space="preserve">Saavatko ihmiset, jotka ottavat kipua vastaan Jumalan nimessä, oletusarvoisesti vastuun siitä, mitä he saavat?</w:t>
      </w:r>
    </w:p>
    <w:p>
      <w:r>
        <w:rPr>
          <w:b/>
        </w:rPr>
        <w:t xml:space="preserve">Tulos</w:t>
      </w:r>
    </w:p>
    <w:p>
      <w:r>
        <w:t xml:space="preserve">Miten lopetan hermostumisen, kun olen varakkaammalla alueella?</w:t>
      </w:r>
    </w:p>
    <w:p>
      <w:r>
        <w:rPr>
          <w:b/>
        </w:rPr>
        <w:t xml:space="preserve">Esimerkki 1.1553</w:t>
      </w:r>
    </w:p>
    <w:p>
      <w:r>
        <w:t xml:space="preserve">Miten sähköiset ahtimet toimivat?</w:t>
      </w:r>
    </w:p>
    <w:p>
      <w:r>
        <w:rPr>
          <w:b/>
        </w:rPr>
        <w:t xml:space="preserve">Tulos</w:t>
      </w:r>
    </w:p>
    <w:p>
      <w:r>
        <w:t xml:space="preserve">Toimivatko sähköiset ahtimet todella?</w:t>
      </w:r>
    </w:p>
    <w:p>
      <w:r>
        <w:rPr>
          <w:b/>
        </w:rPr>
        <w:t xml:space="preserve">Esimerkki 1.1554</w:t>
      </w:r>
    </w:p>
    <w:p>
      <w:r>
        <w:t xml:space="preserve">Miten eurooppalaisten aiemmat kokemukset vaikuttivat heidän toimintaansa Uudessa maailmassa? Millä tavoin he sopeutuivat uusiin olosuhteisiin?</w:t>
      </w:r>
    </w:p>
    <w:p>
      <w:r>
        <w:rPr>
          <w:b/>
        </w:rPr>
        <w:t xml:space="preserve">Tulos</w:t>
      </w:r>
    </w:p>
    <w:p>
      <w:r>
        <w:t xml:space="preserve">Mitkä Euroopan maat eivät osallistuneet toiseen maailmansotaan ja miten ne onnistuivat siinä?</w:t>
      </w:r>
    </w:p>
    <w:p>
      <w:r>
        <w:rPr>
          <w:b/>
        </w:rPr>
        <w:t xml:space="preserve">Esimerkki 1.1555</w:t>
      </w:r>
    </w:p>
    <w:p>
      <w:r>
        <w:t xml:space="preserve">Mikä on halidi-ionien stabiilisuusjärjestys vesiliuoksessa?</w:t>
      </w:r>
    </w:p>
    <w:p>
      <w:r>
        <w:rPr>
          <w:b/>
        </w:rPr>
        <w:t xml:space="preserve">Tulos</w:t>
      </w:r>
    </w:p>
    <w:p>
      <w:r>
        <w:t xml:space="preserve">Mikä on alkoksidi-ionien stabiilisuusjärjestys?</w:t>
      </w:r>
    </w:p>
    <w:p>
      <w:r>
        <w:rPr>
          <w:b/>
        </w:rPr>
        <w:t xml:space="preserve">Esimerkki 1.1556</w:t>
      </w:r>
    </w:p>
    <w:p>
      <w:r>
        <w:t xml:space="preserve">Pitäisikö minun ostaa toinen kannettava tietokone vai hankkia Google TV?</w:t>
      </w:r>
    </w:p>
    <w:p>
      <w:r>
        <w:rPr>
          <w:b/>
        </w:rPr>
        <w:t xml:space="preserve">Tulos</w:t>
      </w:r>
    </w:p>
    <w:p>
      <w:r>
        <w:t xml:space="preserve">Miten voin rakentaa GPS:n televisiooni/kannettavaan tietokoneeseeni?</w:t>
      </w:r>
    </w:p>
    <w:p>
      <w:r>
        <w:rPr>
          <w:b/>
        </w:rPr>
        <w:t xml:space="preserve">Esimerkki 1.1557</w:t>
      </w:r>
    </w:p>
    <w:p>
      <w:r>
        <w:t xml:space="preserve">2 ensisijaista tehtävää, jotka on suoritettava 30 minuutissa. Molempien tehtävien suorittaminen on mahdotonta. Mitä pitäisi tehdä, jotta molemmat tehtävät saataisiin valmiiksi?</w:t>
      </w:r>
    </w:p>
    <w:p>
      <w:r>
        <w:rPr>
          <w:b/>
        </w:rPr>
        <w:t xml:space="preserve">Tulos</w:t>
      </w:r>
    </w:p>
    <w:p>
      <w:r>
        <w:t xml:space="preserve">Millä iOS-kalenteri- ja suunnittelusovelluksella voit merkitä sekä tapahtuman että tehtävät suoritetuiksi?</w:t>
      </w:r>
    </w:p>
    <w:p>
      <w:r>
        <w:rPr>
          <w:b/>
        </w:rPr>
        <w:t xml:space="preserve">Esimerkki 1.1558</w:t>
      </w:r>
    </w:p>
    <w:p>
      <w:r>
        <w:t xml:space="preserve">Voinko täyttää turvapaikka-asian Australiassa, kun olen jättänyt asian Yhdysvalloissa?</w:t>
      </w:r>
    </w:p>
    <w:p>
      <w:r>
        <w:rPr>
          <w:b/>
        </w:rPr>
        <w:t xml:space="preserve">Tulos</w:t>
      </w:r>
    </w:p>
    <w:p>
      <w:r>
        <w:t xml:space="preserve">NEET prepration 2017?</w:t>
      </w:r>
    </w:p>
    <w:p>
      <w:r>
        <w:rPr>
          <w:b/>
        </w:rPr>
        <w:t xml:space="preserve">Esimerkki 1.1559</w:t>
      </w:r>
    </w:p>
    <w:p>
      <w:r>
        <w:t xml:space="preserve">Mitä Lionel Messi tekee nyt?</w:t>
      </w:r>
    </w:p>
    <w:p>
      <w:r>
        <w:rPr>
          <w:b/>
        </w:rPr>
        <w:t xml:space="preserve">Tulos</w:t>
      </w:r>
    </w:p>
    <w:p>
      <w:r>
        <w:t xml:space="preserve">Millainen Lionel Messi on henkilökohtaisesti?</w:t>
      </w:r>
    </w:p>
    <w:p>
      <w:r>
        <w:rPr>
          <w:b/>
        </w:rPr>
        <w:t xml:space="preserve">Esimerkki 1.1560</w:t>
      </w:r>
    </w:p>
    <w:p>
      <w:r>
        <w:t xml:space="preserve">Onko poliittinen korrektius hyvä vai huono asia, miten ja miksi?</w:t>
      </w:r>
    </w:p>
    <w:p>
      <w:r>
        <w:rPr>
          <w:b/>
        </w:rPr>
        <w:t xml:space="preserve">Tulos</w:t>
      </w:r>
    </w:p>
    <w:p>
      <w:r>
        <w:t xml:space="preserve">Miten poliittinen korrektius on huono asia?</w:t>
      </w:r>
    </w:p>
    <w:p>
      <w:r>
        <w:rPr>
          <w:b/>
        </w:rPr>
        <w:t xml:space="preserve">Esimerkki 1.1561</w:t>
      </w:r>
    </w:p>
    <w:p>
      <w:r>
        <w:t xml:space="preserve">Millaisia moottoreita Tesla-autot käyttävät?</w:t>
      </w:r>
    </w:p>
    <w:p>
      <w:r>
        <w:rPr>
          <w:b/>
        </w:rPr>
        <w:t xml:space="preserve">Tulos</w:t>
      </w:r>
    </w:p>
    <w:p>
      <w:r>
        <w:t xml:space="preserve">Minkä tyyppisiä moottoreita käytetään useimmiten sähköautoissa?</w:t>
      </w:r>
    </w:p>
    <w:p>
      <w:r>
        <w:rPr>
          <w:b/>
        </w:rPr>
        <w:t xml:space="preserve">Esimerkki 1.1562</w:t>
      </w:r>
    </w:p>
    <w:p>
      <w:r>
        <w:t xml:space="preserve">Mitä asioita voi tehdä vain parikymppisenä?</w:t>
      </w:r>
    </w:p>
    <w:p>
      <w:r>
        <w:rPr>
          <w:b/>
        </w:rPr>
        <w:t xml:space="preserve">Tulos</w:t>
      </w:r>
    </w:p>
    <w:p>
      <w:r>
        <w:t xml:space="preserve">Mitä asioita kannattaa tehdä parikymppisenä?</w:t>
      </w:r>
    </w:p>
    <w:p>
      <w:r>
        <w:rPr>
          <w:b/>
        </w:rPr>
        <w:t xml:space="preserve">Esimerkki 1.1563</w:t>
      </w:r>
    </w:p>
    <w:p>
      <w:r>
        <w:t xml:space="preserve">Miten voin palauttaa Android-puhelimen yhteystiedot tehdasasetusten palauttamisen jälkeen?</w:t>
      </w:r>
    </w:p>
    <w:p>
      <w:r>
        <w:rPr>
          <w:b/>
        </w:rPr>
        <w:t xml:space="preserve">Tulos</w:t>
      </w:r>
    </w:p>
    <w:p>
      <w:r>
        <w:t xml:space="preserve">Miten voin palauttaa Android-puhelimen kuvat tehdasasetusten palautuksen jälkeen?</w:t>
      </w:r>
    </w:p>
    <w:p>
      <w:r>
        <w:rPr>
          <w:b/>
        </w:rPr>
        <w:t xml:space="preserve">Esimerkki 1.1564</w:t>
      </w:r>
    </w:p>
    <w:p>
      <w:r>
        <w:t xml:space="preserve">Mitä on terveen järjen sosiologia?</w:t>
      </w:r>
    </w:p>
    <w:p>
      <w:r>
        <w:rPr>
          <w:b/>
        </w:rPr>
        <w:t xml:space="preserve">Tulos</w:t>
      </w:r>
    </w:p>
    <w:p>
      <w:r>
        <w:t xml:space="preserve">Onko sosiologia terveen järjen tiedettä? Miksi?</w:t>
      </w:r>
    </w:p>
    <w:p>
      <w:r>
        <w:rPr>
          <w:b/>
        </w:rPr>
        <w:t xml:space="preserve">Esimerkki 1.1565</w:t>
      </w:r>
    </w:p>
    <w:p>
      <w:r>
        <w:t xml:space="preserve">Millä kaasujättiläisten kuista on suurin mahdollisuus saada elämää?</w:t>
      </w:r>
    </w:p>
    <w:p>
      <w:r>
        <w:rPr>
          <w:b/>
        </w:rPr>
        <w:t xml:space="preserve">Tulos</w:t>
      </w:r>
    </w:p>
    <w:p>
      <w:r>
        <w:t xml:space="preserve">Miten elämä olisi erilaista, jos se olisi olemassa kaasujättiläisen kuussa?</w:t>
      </w:r>
    </w:p>
    <w:p>
      <w:r>
        <w:rPr>
          <w:b/>
        </w:rPr>
        <w:t xml:space="preserve">Esimerkki 1.1566</w:t>
      </w:r>
    </w:p>
    <w:p>
      <w:r>
        <w:t xml:space="preserve">Onko estrogeeni rasva, hiilihydraatit vai proteiini?</w:t>
      </w:r>
    </w:p>
    <w:p>
      <w:r>
        <w:rPr>
          <w:b/>
        </w:rPr>
        <w:t xml:space="preserve">Tulos</w:t>
      </w:r>
    </w:p>
    <w:p>
      <w:r>
        <w:t xml:space="preserve">Onko triglyseridi lipidi, hiilihydraatti vai proteiini?</w:t>
      </w:r>
    </w:p>
    <w:p>
      <w:r>
        <w:rPr>
          <w:b/>
        </w:rPr>
        <w:t xml:space="preserve">Esimerkki 1.1567</w:t>
      </w:r>
    </w:p>
    <w:p>
      <w:r>
        <w:t xml:space="preserve">Mitä eroa on NIMZ:n ja SEZ:n välillä Intian teollisuuspolitiikassa?</w:t>
      </w:r>
    </w:p>
    <w:p>
      <w:r>
        <w:rPr>
          <w:b/>
        </w:rPr>
        <w:t xml:space="preserve">Tulos</w:t>
      </w:r>
    </w:p>
    <w:p>
      <w:r>
        <w:t xml:space="preserve">Mitä eroa on SEZ:n ja FTZ:n välillä?</w:t>
      </w:r>
    </w:p>
    <w:p>
      <w:r>
        <w:rPr>
          <w:b/>
        </w:rPr>
        <w:t xml:space="preserve">Esimerkki 1.1568</w:t>
      </w:r>
    </w:p>
    <w:p>
      <w:r>
        <w:t xml:space="preserve">Voinko lähettää vaurioituneen älytelevision komponentin vaihdettavaksi Intiasta Persianlahdelle, jos tuotteella on vain GCC:n takuu mutta ei kansainvälistä takuuta?</w:t>
      </w:r>
    </w:p>
    <w:p>
      <w:r>
        <w:rPr>
          <w:b/>
        </w:rPr>
        <w:t xml:space="preserve">Tulos</w:t>
      </w:r>
    </w:p>
    <w:p>
      <w:r>
        <w:t xml:space="preserve">Mitä Kapil Sharman elämästä voi oppia?</w:t>
      </w:r>
    </w:p>
    <w:p>
      <w:r>
        <w:rPr>
          <w:b/>
        </w:rPr>
        <w:t xml:space="preserve">Esimerkki 1.1569</w:t>
      </w:r>
    </w:p>
    <w:p>
      <w:r>
        <w:t xml:space="preserve">Kuinka kauan televisioitu yliopistokoripallo-ottelu kestää keskimäärin?</w:t>
      </w:r>
    </w:p>
    <w:p>
      <w:r>
        <w:rPr>
          <w:b/>
        </w:rPr>
        <w:t xml:space="preserve">Tulos</w:t>
      </w:r>
    </w:p>
    <w:p>
      <w:r>
        <w:t xml:space="preserve">Mikä on yliopistokoripallon paras konferenssi?</w:t>
      </w:r>
    </w:p>
    <w:p>
      <w:r>
        <w:rPr>
          <w:b/>
        </w:rPr>
        <w:t xml:space="preserve">Esimerkki 1.1570</w:t>
      </w:r>
    </w:p>
    <w:p>
      <w:r>
        <w:t xml:space="preserve">Mikä on hyttysten ja kärpästen tarkoitus maan päällä?</w:t>
      </w:r>
    </w:p>
    <w:p>
      <w:r>
        <w:rPr>
          <w:b/>
        </w:rPr>
        <w:t xml:space="preserve">Tulos</w:t>
      </w:r>
    </w:p>
    <w:p>
      <w:r>
        <w:t xml:space="preserve">Pitäisikö meidän hävittää kaikki hyttyset maan päältä?</w:t>
      </w:r>
    </w:p>
    <w:p>
      <w:r>
        <w:rPr>
          <w:b/>
        </w:rPr>
        <w:t xml:space="preserve">Esimerkki 1.1571</w:t>
      </w:r>
    </w:p>
    <w:p>
      <w:r>
        <w:t xml:space="preserve">Minkä prosenttiosuuden kustantamot ottavat kirjan julkaisemisesta?</w:t>
      </w:r>
    </w:p>
    <w:p>
      <w:r>
        <w:rPr>
          <w:b/>
        </w:rPr>
        <w:t xml:space="preserve">Tulos</w:t>
      </w:r>
    </w:p>
    <w:p>
      <w:r>
        <w:t xml:space="preserve">Mikä on yrityksen nimi, joka painattaa, jakelee ja mainostaa kirjaa kustantajan puolesta?</w:t>
      </w:r>
    </w:p>
    <w:p>
      <w:r>
        <w:rPr>
          <w:b/>
        </w:rPr>
        <w:t xml:space="preserve">Esimerkki 1.1572</w:t>
      </w:r>
    </w:p>
    <w:p>
      <w:r>
        <w:t xml:space="preserve">Miten voin opiskella biologian AS-kurssia ja saada kiitettävän arvosanan?</w:t>
      </w:r>
    </w:p>
    <w:p>
      <w:r>
        <w:rPr>
          <w:b/>
        </w:rPr>
        <w:t xml:space="preserve">Tulos</w:t>
      </w:r>
    </w:p>
    <w:p>
      <w:r>
        <w:t xml:space="preserve">Miten voit opiskella biologiaa verkossa?</w:t>
      </w:r>
    </w:p>
    <w:p>
      <w:r>
        <w:rPr>
          <w:b/>
        </w:rPr>
        <w:t xml:space="preserve">Esimerkki 1.1573</w:t>
      </w:r>
    </w:p>
    <w:p>
      <w:r>
        <w:t xml:space="preserve">Mikä on älypuhelimen lukituksen avauspalvelun keskimääräinen hintaluokka Yhdysvalloissa?</w:t>
      </w:r>
    </w:p>
    <w:p>
      <w:r>
        <w:rPr>
          <w:b/>
        </w:rPr>
        <w:t xml:space="preserve">Tulos</w:t>
      </w:r>
    </w:p>
    <w:p>
      <w:r>
        <w:t xml:space="preserve">Mikä on paras älypuhelin hintaluokassa 7000-9000?</w:t>
      </w:r>
    </w:p>
    <w:p>
      <w:r>
        <w:rPr>
          <w:b/>
        </w:rPr>
        <w:t xml:space="preserve">Esimerkki 1.1574</w:t>
      </w:r>
    </w:p>
    <w:p>
      <w:r>
        <w:t xml:space="preserve">Mihin matematiikan tohtorit päätyvät Yhdysvalloissa suoritetun koulutuksen jälkeen?</w:t>
      </w:r>
    </w:p>
    <w:p>
      <w:r>
        <w:rPr>
          <w:b/>
        </w:rPr>
        <w:t xml:space="preserve">Tulos</w:t>
      </w:r>
    </w:p>
    <w:p>
      <w:r>
        <w:t xml:space="preserve">Miten voin toimia matematiikan opettajana yhdysvaltalaisessa Middle/High Schoolissa?</w:t>
      </w:r>
    </w:p>
    <w:p>
      <w:r>
        <w:rPr>
          <w:b/>
        </w:rPr>
        <w:t xml:space="preserve">Esimerkki 1.1575</w:t>
      </w:r>
    </w:p>
    <w:p>
      <w:r>
        <w:t xml:space="preserve">Mitä on oivallusoppiminen?</w:t>
      </w:r>
    </w:p>
    <w:p>
      <w:r>
        <w:rPr>
          <w:b/>
        </w:rPr>
        <w:t xml:space="preserve">Tulos</w:t>
      </w:r>
    </w:p>
    <w:p>
      <w:r>
        <w:t xml:space="preserve">Mikä on oivallus?</w:t>
      </w:r>
    </w:p>
    <w:p>
      <w:r>
        <w:rPr>
          <w:b/>
        </w:rPr>
        <w:t xml:space="preserve">Esimerkki 1.1576</w:t>
      </w:r>
    </w:p>
    <w:p>
      <w:r>
        <w:t xml:space="preserve">Miten löydät Chasen tilinumeron?</w:t>
      </w:r>
    </w:p>
    <w:p>
      <w:r>
        <w:rPr>
          <w:b/>
        </w:rPr>
        <w:t xml:space="preserve">Tulos</w:t>
      </w:r>
    </w:p>
    <w:p>
      <w:r>
        <w:t xml:space="preserve">Miten saat sekkitilisi numeron?</w:t>
      </w:r>
    </w:p>
    <w:p>
      <w:r>
        <w:rPr>
          <w:b/>
        </w:rPr>
        <w:t xml:space="preserve">Esimerkki 1.1577</w:t>
      </w:r>
    </w:p>
    <w:p>
      <w:r>
        <w:t xml:space="preserve">Onko Jumalan käsite ihmisen luovuuden ja mielikuvituksen keksintö?</w:t>
      </w:r>
    </w:p>
    <w:p>
      <w:r>
        <w:rPr>
          <w:b/>
        </w:rPr>
        <w:t xml:space="preserve">Tulos</w:t>
      </w:r>
    </w:p>
    <w:p>
      <w:r>
        <w:t xml:space="preserve">Miksi ihmiset keksivät jumalia?</w:t>
      </w:r>
    </w:p>
    <w:p>
      <w:r>
        <w:rPr>
          <w:b/>
        </w:rPr>
        <w:t xml:space="preserve">Esimerkki 1.1578</w:t>
      </w:r>
    </w:p>
    <w:p>
      <w:r>
        <w:t xml:space="preserve">Onko tämä mahdollista hakata WhatsApp-keskusteluja ja keskusteluja WhatsAppin uusimmassa päivityksessä?</w:t>
      </w:r>
    </w:p>
    <w:p>
      <w:r>
        <w:rPr>
          <w:b/>
        </w:rPr>
        <w:t xml:space="preserve">Tulos</w:t>
      </w:r>
    </w:p>
    <w:p>
      <w:r>
        <w:t xml:space="preserve">Jos keskustelen WhatsAppissa ystäväni kanssa, voimmeko lisätä kolmannen henkilön samaan keskusteluun?</w:t>
      </w:r>
    </w:p>
    <w:p>
      <w:r>
        <w:rPr>
          <w:b/>
        </w:rPr>
        <w:t xml:space="preserve">Esimerkki 1.1579</w:t>
      </w:r>
    </w:p>
    <w:p>
      <w:r>
        <w:t xml:space="preserve">Mitä eroa on intohimolla ja harrastuksella?</w:t>
      </w:r>
    </w:p>
    <w:p>
      <w:r>
        <w:rPr>
          <w:b/>
        </w:rPr>
        <w:t xml:space="preserve">Tulos</w:t>
      </w:r>
    </w:p>
    <w:p>
      <w:r>
        <w:t xml:space="preserve">Mitä eroa on sanoilla "minulla on intohimo" ja "olen intohimoinen"?</w:t>
      </w:r>
    </w:p>
    <w:p>
      <w:r>
        <w:rPr>
          <w:b/>
        </w:rPr>
        <w:t xml:space="preserve">Esimerkki 1.1580</w:t>
      </w:r>
    </w:p>
    <w:p>
      <w:r>
        <w:t xml:space="preserve">Tyypin 2 diabeettisen retinopatian etiologian tutkiminen kromatiinin uudelleenmuokkauksen kautta H4-proteiinin kautta?</w:t>
      </w:r>
    </w:p>
    <w:p>
      <w:r>
        <w:rPr>
          <w:b/>
        </w:rPr>
        <w:t xml:space="preserve">Tulos</w:t>
      </w:r>
    </w:p>
    <w:p>
      <w:r>
        <w:t xml:space="preserve">Mitä eroa on verkkovainonnalla ja offline-vainonnalla?</w:t>
      </w:r>
    </w:p>
    <w:p>
      <w:r>
        <w:rPr>
          <w:b/>
        </w:rPr>
        <w:t xml:space="preserve">Esimerkki 1.1581</w:t>
      </w:r>
    </w:p>
    <w:p>
      <w:r>
        <w:t xml:space="preserve">Millainen oli Jawaharlal Nehrun varhaiselämä ja millainen rooli hänellä oli Intian itsenäisyystaistelussa?</w:t>
      </w:r>
    </w:p>
    <w:p>
      <w:r>
        <w:rPr>
          <w:b/>
        </w:rPr>
        <w:t xml:space="preserve">Tulos</w:t>
      </w:r>
    </w:p>
    <w:p>
      <w:r>
        <w:t xml:space="preserve">Kuinka moni teistä uskoo "Dasa Sandhin" käsitteeseen avioliitossa? Miten olette voittaneet sen elämässänne?</w:t>
      </w:r>
    </w:p>
    <w:p>
      <w:r>
        <w:rPr>
          <w:b/>
        </w:rPr>
        <w:t xml:space="preserve">Esimerkki 1.1582</w:t>
      </w:r>
    </w:p>
    <w:p>
      <w:r>
        <w:t xml:space="preserve">Miten TCS-posti määritetään iPhonessa?</w:t>
      </w:r>
    </w:p>
    <w:p>
      <w:r>
        <w:rPr>
          <w:b/>
        </w:rPr>
        <w:t xml:space="preserve">Tulos</w:t>
      </w:r>
    </w:p>
    <w:p>
      <w:r>
        <w:t xml:space="preserve">Miten voin poistaa tuhansia vanhoja lukemattomia sähköposteja Gmailistani?</w:t>
      </w:r>
    </w:p>
    <w:p>
      <w:r>
        <w:rPr>
          <w:b/>
        </w:rPr>
        <w:t xml:space="preserve">Esimerkki 1.1583</w:t>
      </w:r>
    </w:p>
    <w:p>
      <w:r>
        <w:t xml:space="preserve">Miksi ei ole olemassa negatiivista massaa?</w:t>
      </w:r>
    </w:p>
    <w:p>
      <w:r>
        <w:rPr>
          <w:b/>
        </w:rPr>
        <w:t xml:space="preserve">Tulos</w:t>
      </w:r>
    </w:p>
    <w:p>
      <w:r>
        <w:t xml:space="preserve">Voiko hiukkasilla olla negatiivinen massa? Jos on, mitä se tarkoittaisi?</w:t>
      </w:r>
    </w:p>
    <w:p>
      <w:r>
        <w:rPr>
          <w:b/>
        </w:rPr>
        <w:t xml:space="preserve">Esimerkki 1.1584</w:t>
      </w:r>
    </w:p>
    <w:p>
      <w:r>
        <w:t xml:space="preserve">Miten sinä opit?</w:t>
      </w:r>
    </w:p>
    <w:p>
      <w:r>
        <w:rPr>
          <w:b/>
        </w:rPr>
        <w:t xml:space="preserve">Tulos</w:t>
      </w:r>
    </w:p>
    <w:p>
      <w:r>
        <w:t xml:space="preserve">Miten oppii oppimaan?</w:t>
      </w:r>
    </w:p>
    <w:p>
      <w:r>
        <w:rPr>
          <w:b/>
        </w:rPr>
        <w:t xml:space="preserve">Esimerkki 1.1585</w:t>
      </w:r>
    </w:p>
    <w:p>
      <w:r>
        <w:t xml:space="preserve">Mikä on toinen sana sanalle "niin"?</w:t>
      </w:r>
    </w:p>
    <w:p>
      <w:r>
        <w:rPr>
          <w:b/>
        </w:rPr>
        <w:t xml:space="preserve">Tulos</w:t>
      </w:r>
    </w:p>
    <w:p>
      <w:r>
        <w:t xml:space="preserve">Mikä on toinen sana "tehokkuudelle"?</w:t>
      </w:r>
    </w:p>
    <w:p>
      <w:r>
        <w:rPr>
          <w:b/>
        </w:rPr>
        <w:t xml:space="preserve">Esimerkki 1.1586</w:t>
      </w:r>
    </w:p>
    <w:p>
      <w:r>
        <w:t xml:space="preserve">Mikä on kvantitatiivinen lähestymistapa?</w:t>
      </w:r>
    </w:p>
    <w:p>
      <w:r>
        <w:rPr>
          <w:b/>
        </w:rPr>
        <w:t xml:space="preserve">Tulos</w:t>
      </w:r>
    </w:p>
    <w:p>
      <w:r>
        <w:t xml:space="preserve">Mikä on määrällinen?</w:t>
      </w:r>
    </w:p>
    <w:p>
      <w:r>
        <w:rPr>
          <w:b/>
        </w:rPr>
        <w:t xml:space="preserve">Esimerkki 1.1587</w:t>
      </w:r>
    </w:p>
    <w:p>
      <w:r>
        <w:t xml:space="preserve">Mitkä asiat ovat eettisiä, mutta laittomia?</w:t>
      </w:r>
    </w:p>
    <w:p>
      <w:r>
        <w:rPr>
          <w:b/>
        </w:rPr>
        <w:t xml:space="preserve">Tulos</w:t>
      </w:r>
    </w:p>
    <w:p>
      <w:r>
        <w:t xml:space="preserve">Mitkä ovat esimerkkejä asioista, jotka ovat moraalisesti väärin, mutta eivät laittomia?</w:t>
      </w:r>
    </w:p>
    <w:p>
      <w:r>
        <w:rPr>
          <w:b/>
        </w:rPr>
        <w:t xml:space="preserve">Esimerkki 1.1588</w:t>
      </w:r>
    </w:p>
    <w:p>
      <w:r>
        <w:t xml:space="preserve">En pysty heräämään aikaisin aamulla, vaikka nukkuisin kuinka paljon. Mitä voin tehdä tämän asian muuttamiseksi?</w:t>
      </w:r>
    </w:p>
    <w:p>
      <w:r>
        <w:rPr>
          <w:b/>
        </w:rPr>
        <w:t xml:space="preserve">Tulos</w:t>
      </w:r>
    </w:p>
    <w:p>
      <w:r>
        <w:t xml:space="preserve">Miten voin pakottaa itseni menemään aikaisin nukkumaan?</w:t>
      </w:r>
    </w:p>
    <w:p>
      <w:r>
        <w:rPr>
          <w:b/>
        </w:rPr>
        <w:t xml:space="preserve">Esimerkki 1.1589</w:t>
      </w:r>
    </w:p>
    <w:p>
      <w:r>
        <w:t xml:space="preserve">Mikä on pyroligneoottisen hapon kemiallinen kaava?</w:t>
      </w:r>
    </w:p>
    <w:p>
      <w:r>
        <w:rPr>
          <w:b/>
        </w:rPr>
        <w:t xml:space="preserve">Tulos</w:t>
      </w:r>
    </w:p>
    <w:p>
      <w:r>
        <w:t xml:space="preserve">Mikä on etikkahapon kemiallinen kaava?</w:t>
      </w:r>
    </w:p>
    <w:p>
      <w:r>
        <w:rPr>
          <w:b/>
        </w:rPr>
        <w:t xml:space="preserve">Esimerkki 1.1590</w:t>
      </w:r>
    </w:p>
    <w:p>
      <w:r>
        <w:t xml:space="preserve">Jio on 4G-verkko, tyhjeneekö akku nopeammin?</w:t>
      </w:r>
    </w:p>
    <w:p>
      <w:r>
        <w:rPr>
          <w:b/>
        </w:rPr>
        <w:t xml:space="preserve">Tulos</w:t>
      </w:r>
    </w:p>
    <w:p>
      <w:r>
        <w:t xml:space="preserve">Miksi matkapuhelimen akut tyhjenevät nopeammin matkoilla?</w:t>
      </w:r>
    </w:p>
    <w:p>
      <w:r>
        <w:rPr>
          <w:b/>
        </w:rPr>
        <w:t xml:space="preserve">Esimerkki 1.1591</w:t>
      </w:r>
    </w:p>
    <w:p>
      <w:r>
        <w:t xml:space="preserve">Luettele ja kuvaile Intian tärkeitä julkisia politiikkoja.</w:t>
      </w:r>
    </w:p>
    <w:p>
      <w:r>
        <w:rPr>
          <w:b/>
        </w:rPr>
        <w:t xml:space="preserve">Tulos</w:t>
      </w:r>
    </w:p>
    <w:p>
      <w:r>
        <w:t xml:space="preserve">Mitkä ovat TISSin julkisen politiikan ja hallinnon maisterin tutkinnon tulevaisuudennäkymät Intiassa?</w:t>
      </w:r>
    </w:p>
    <w:p>
      <w:r>
        <w:rPr>
          <w:b/>
        </w:rPr>
        <w:t xml:space="preserve">Esimerkki 1.1592</w:t>
      </w:r>
    </w:p>
    <w:p>
      <w:r>
        <w:t xml:space="preserve">Onko mahdollista repiä ssc-tutkintoja työskennellessään tcs:n kanssa?</w:t>
      </w:r>
    </w:p>
    <w:p>
      <w:r>
        <w:rPr>
          <w:b/>
        </w:rPr>
        <w:t xml:space="preserve">Tulos</w:t>
      </w:r>
    </w:p>
    <w:p>
      <w:r>
        <w:t xml:space="preserve">Tunne, että onnettomuus tapahtuu, kun kumppanisi?</w:t>
      </w:r>
    </w:p>
    <w:p>
      <w:r>
        <w:rPr>
          <w:b/>
        </w:rPr>
        <w:t xml:space="preserve">Esimerkki 1.1593</w:t>
      </w:r>
    </w:p>
    <w:p>
      <w:r>
        <w:t xml:space="preserve">Mitä mieltä Trumpin kannattajat ovat hänen kabinettivalinnoistaan?</w:t>
      </w:r>
    </w:p>
    <w:p>
      <w:r>
        <w:rPr>
          <w:b/>
        </w:rPr>
        <w:t xml:space="preserve">Tulos</w:t>
      </w:r>
    </w:p>
    <w:p>
      <w:r>
        <w:t xml:space="preserve">Kuka auttaa Trumpia valitsemaan kabinettinsa?</w:t>
      </w:r>
    </w:p>
    <w:p>
      <w:r>
        <w:rPr>
          <w:b/>
        </w:rPr>
        <w:t xml:space="preserve">Esimerkki 1.1594</w:t>
      </w:r>
    </w:p>
    <w:p>
      <w:r>
        <w:t xml:space="preserve">Onko normaalia harrastaa seksiä ennen avioliittoa?</w:t>
      </w:r>
    </w:p>
    <w:p>
      <w:r>
        <w:rPr>
          <w:b/>
        </w:rPr>
        <w:t xml:space="preserve">Tulos</w:t>
      </w:r>
    </w:p>
    <w:p>
      <w:r>
        <w:t xml:space="preserve">Saako seksiä harrastaa ennen avioliittoa?</w:t>
      </w:r>
    </w:p>
    <w:p>
      <w:r>
        <w:rPr>
          <w:b/>
        </w:rPr>
        <w:t xml:space="preserve">Esimerkki 1.1595</w:t>
      </w:r>
    </w:p>
    <w:p>
      <w:r>
        <w:t xml:space="preserve">Mikä on nimesi merkitys?</w:t>
      </w:r>
    </w:p>
    <w:p>
      <w:r>
        <w:rPr>
          <w:b/>
        </w:rPr>
        <w:t xml:space="preserve">Tulos</w:t>
      </w:r>
    </w:p>
    <w:p>
      <w:r>
        <w:t xml:space="preserve">Mikä on nimeni merkitys?</w:t>
      </w:r>
    </w:p>
    <w:p>
      <w:r>
        <w:rPr>
          <w:b/>
        </w:rPr>
        <w:t xml:space="preserve">Esimerkki 1.1596</w:t>
      </w:r>
    </w:p>
    <w:p>
      <w:r>
        <w:t xml:space="preserve">Mitkä ovat vaatimukset, joita Yhdysvaltojen ilmavoimien palvelukseen hakeutuminen edellyttää, ja miten nämä vaatimukset ovat verrattavissa Turkin vaatimuksiin?</w:t>
      </w:r>
    </w:p>
    <w:p>
      <w:r>
        <w:rPr>
          <w:b/>
        </w:rPr>
        <w:t xml:space="preserve">Tulos</w:t>
      </w:r>
    </w:p>
    <w:p>
      <w:r>
        <w:t xml:space="preserve">Mitä vaatimuksia Yhdysvaltojen ilmavoimat edellyttävät, ja miten nämä vaatimukset ovat verrattavissa Kiinan vaatimuksiin?</w:t>
      </w:r>
    </w:p>
    <w:p>
      <w:r>
        <w:rPr>
          <w:b/>
        </w:rPr>
        <w:t xml:space="preserve">Esimerkki 1.1597</w:t>
      </w:r>
    </w:p>
    <w:p>
      <w:r>
        <w:t xml:space="preserve">Mitkä olivat syyt siihen, että Civilian Conservation Corps työskenteli ensisijaisesti vesihankkeiden parissa?</w:t>
      </w:r>
    </w:p>
    <w:p>
      <w:r>
        <w:rPr>
          <w:b/>
        </w:rPr>
        <w:t xml:space="preserve">Tulos</w:t>
      </w:r>
    </w:p>
    <w:p>
      <w:r>
        <w:t xml:space="preserve">Mikä on maaperän- ja vesiensuojelutekniikan soveltamisala?</w:t>
      </w:r>
    </w:p>
    <w:p>
      <w:r>
        <w:rPr>
          <w:b/>
        </w:rPr>
        <w:t xml:space="preserve">Esimerkki 1.1598</w:t>
      </w:r>
    </w:p>
    <w:p>
      <w:r>
        <w:t xml:space="preserve">Onko normaalia pussailla ystäväsi kanssa? (Molemmat biseksuaalisia naisia).</w:t>
      </w:r>
    </w:p>
    <w:p>
      <w:r>
        <w:rPr>
          <w:b/>
        </w:rPr>
        <w:t xml:space="preserve">Tulos</w:t>
      </w:r>
    </w:p>
    <w:p>
      <w:r>
        <w:t xml:space="preserve">Miten löydän tytön, joka lukee?</w:t>
      </w:r>
    </w:p>
    <w:p>
      <w:r>
        <w:rPr>
          <w:b/>
        </w:rPr>
        <w:t xml:space="preserve">Esimerkki 1.1599</w:t>
      </w:r>
    </w:p>
    <w:p>
      <w:r>
        <w:t xml:space="preserve">Miksi Modi ei ole tiukka Vijay Malyan kaltaisia korruptoituneita kohtaan? Riittävätkö nykyiset valuuttaa koskevat toimet vain talousrikollisten valvontaan?</w:t>
      </w:r>
    </w:p>
    <w:p>
      <w:r>
        <w:rPr>
          <w:b/>
        </w:rPr>
        <w:t xml:space="preserve">Tulos</w:t>
      </w:r>
    </w:p>
    <w:p>
      <w:r>
        <w:t xml:space="preserve">Onko tavallisten ihmisten saatavilla halpaa laitetta, jolla voidaan mitata ilmanlaatuindeksiä Intian kaupungeissa?</w:t>
      </w:r>
    </w:p>
    <w:p>
      <w:r>
        <w:rPr>
          <w:b/>
        </w:rPr>
        <w:t xml:space="preserve">Esimerkki 1.1600</w:t>
      </w:r>
    </w:p>
    <w:p>
      <w:r>
        <w:t xml:space="preserve">Miten käytän kananmunaa hiuksiin?</w:t>
      </w:r>
    </w:p>
    <w:p>
      <w:r>
        <w:rPr>
          <w:b/>
        </w:rPr>
        <w:t xml:space="preserve">Tulos</w:t>
      </w:r>
    </w:p>
    <w:p>
      <w:r>
        <w:t xml:space="preserve">Miten meidän pitäisi käyttää munaa hiuksiimme?</w:t>
      </w:r>
    </w:p>
    <w:p>
      <w:r>
        <w:rPr>
          <w:b/>
        </w:rPr>
        <w:t xml:space="preserve">Esimerkki 1.1601</w:t>
      </w:r>
    </w:p>
    <w:p>
      <w:r>
        <w:t xml:space="preserve">Kumpi titteli on parempi LinkedIn-profiilissani saadakseni enemmän työtarjouksia: myyntipäällikkö vai myynnin ammattilainen?</w:t>
      </w:r>
    </w:p>
    <w:p>
      <w:r>
        <w:rPr>
          <w:b/>
        </w:rPr>
        <w:t xml:space="preserve">Tulos</w:t>
      </w:r>
    </w:p>
    <w:p>
      <w:r>
        <w:t xml:space="preserve">Miten saan myyntityön teini-ikäisenä?</w:t>
      </w:r>
    </w:p>
    <w:p>
      <w:r>
        <w:rPr>
          <w:b/>
        </w:rPr>
        <w:t xml:space="preserve">Esimerkki 1.1602</w:t>
      </w:r>
    </w:p>
    <w:p>
      <w:r>
        <w:t xml:space="preserve">Mikä on ilmainen web-isäntä .tk verkkotunnuksilla?</w:t>
      </w:r>
    </w:p>
    <w:p>
      <w:r>
        <w:rPr>
          <w:b/>
        </w:rPr>
        <w:t xml:space="preserve">Tulos</w:t>
      </w:r>
    </w:p>
    <w:p>
      <w:r>
        <w:t xml:space="preserve">Haluan perustaa pienyrityksen kylässäni Biharissa?</w:t>
      </w:r>
    </w:p>
    <w:p>
      <w:r>
        <w:rPr>
          <w:b/>
        </w:rPr>
        <w:t xml:space="preserve">Esimerkki 1.1603</w:t>
      </w:r>
    </w:p>
    <w:p>
      <w:r>
        <w:t xml:space="preserve">Mistä voin ladata ilmaiseksi Cisco ICND2 100-105 tentti dumps?</w:t>
      </w:r>
    </w:p>
    <w:p>
      <w:r>
        <w:rPr>
          <w:b/>
        </w:rPr>
        <w:t xml:space="preserve">Tulos</w:t>
      </w:r>
    </w:p>
    <w:p>
      <w:r>
        <w:t xml:space="preserve">Mistä voin ladata ilmaiseksi Ciscon ICND2 200-101-tutkinnon dumppia?</w:t>
      </w:r>
    </w:p>
    <w:p>
      <w:r>
        <w:rPr>
          <w:b/>
        </w:rPr>
        <w:t xml:space="preserve">Esimerkki 1.1604</w:t>
      </w:r>
    </w:p>
    <w:p>
      <w:r>
        <w:t xml:space="preserve">Mikä on allopolyploidi? Mitkä ovat esimerkkejä?</w:t>
      </w:r>
    </w:p>
    <w:p>
      <w:r>
        <w:rPr>
          <w:b/>
        </w:rPr>
        <w:t xml:space="preserve">Tulos</w:t>
      </w:r>
    </w:p>
    <w:p>
      <w:r>
        <w:t xml:space="preserve">Mitkä ovat esimerkkejä ja ei-esimerkkejä lipideistä?</w:t>
      </w:r>
    </w:p>
    <w:p>
      <w:r>
        <w:rPr>
          <w:b/>
        </w:rPr>
        <w:t xml:space="preserve">Esimerkki 1.1605</w:t>
      </w:r>
    </w:p>
    <w:p>
      <w:r>
        <w:t xml:space="preserve">Mitkä olivat Napoleonin sotien lisäksi 1800-luvun tuhoisimmat sodat?</w:t>
      </w:r>
    </w:p>
    <w:p>
      <w:r>
        <w:rPr>
          <w:b/>
        </w:rPr>
        <w:t xml:space="preserve">Tulos</w:t>
      </w:r>
    </w:p>
    <w:p>
      <w:r>
        <w:t xml:space="preserve">Haluan matkustaa Libanoniin, vaikuttaisiko se viisumihakemukseeni Yhdysvaltoihin?</w:t>
      </w:r>
    </w:p>
    <w:p>
      <w:r>
        <w:rPr>
          <w:b/>
        </w:rPr>
        <w:t xml:space="preserve">Esimerkki 1.1606</w:t>
      </w:r>
    </w:p>
    <w:p>
      <w:r>
        <w:t xml:space="preserve">Mikä yritys minun pitäisi valita? Astrazenecca tai cognizant</w:t>
      </w:r>
    </w:p>
    <w:p>
      <w:r>
        <w:rPr>
          <w:b/>
        </w:rPr>
        <w:t xml:space="preserve">Tulos</w:t>
      </w:r>
    </w:p>
    <w:p>
      <w:r>
        <w:t xml:space="preserve">Millaista on elää neron kanssa ystävänä tai puolisona?</w:t>
      </w:r>
    </w:p>
    <w:p>
      <w:r>
        <w:rPr>
          <w:b/>
        </w:rPr>
        <w:t xml:space="preserve">Esimerkki 1.1607</w:t>
      </w:r>
    </w:p>
    <w:p>
      <w:r>
        <w:t xml:space="preserve">Ovatko myös tytöt ihastuneet opettajiinsa?</w:t>
      </w:r>
    </w:p>
    <w:p>
      <w:r>
        <w:rPr>
          <w:b/>
        </w:rPr>
        <w:t xml:space="preserve">Tulos</w:t>
      </w:r>
    </w:p>
    <w:p>
      <w:r>
        <w:t xml:space="preserve">Ihastuvatko tytöt naisopettajiinsa?</w:t>
      </w:r>
    </w:p>
    <w:p>
      <w:r>
        <w:rPr>
          <w:b/>
        </w:rPr>
        <w:t xml:space="preserve">Esimerkki 1.1608</w:t>
      </w:r>
    </w:p>
    <w:p>
      <w:r>
        <w:t xml:space="preserve">Mikä voi saada ateistin muuttumaan uskonnolliseksi?</w:t>
      </w:r>
    </w:p>
    <w:p>
      <w:r>
        <w:rPr>
          <w:b/>
        </w:rPr>
        <w:t xml:space="preserve">Tulos</w:t>
      </w:r>
    </w:p>
    <w:p>
      <w:r>
        <w:t xml:space="preserve">Mitä tarvittaisiin, jotta ateistin tai teistin kanta Jumalan olemassaolosta muuttuisi?</w:t>
      </w:r>
    </w:p>
    <w:p>
      <w:r>
        <w:rPr>
          <w:b/>
        </w:rPr>
        <w:t xml:space="preserve">Esimerkki 1.1609</w:t>
      </w:r>
    </w:p>
    <w:p>
      <w:r>
        <w:t xml:space="preserve">Mitä mieltä olit Manchesterin derbystä?</w:t>
      </w:r>
    </w:p>
    <w:p>
      <w:r>
        <w:rPr>
          <w:b/>
        </w:rPr>
        <w:t xml:space="preserve">Tulos</w:t>
      </w:r>
    </w:p>
    <w:p>
      <w:r>
        <w:t xml:space="preserve">Mikä on Manchesterin derby?</w:t>
      </w:r>
    </w:p>
    <w:p>
      <w:r>
        <w:rPr>
          <w:b/>
        </w:rPr>
        <w:t xml:space="preserve">Esimerkki 1.1610</w:t>
      </w:r>
    </w:p>
    <w:p>
      <w:r>
        <w:t xml:space="preserve">Mikä on paras hyväntekeväisyyslahjoitussivusto?</w:t>
      </w:r>
    </w:p>
    <w:p>
      <w:r>
        <w:rPr>
          <w:b/>
        </w:rPr>
        <w:t xml:space="preserve">Tulos</w:t>
      </w:r>
    </w:p>
    <w:p>
      <w:r>
        <w:t xml:space="preserve">Mitkä ovat parhaat hyväntekeväisyysjärjestöt hiusten lahjoittamiseen?</w:t>
      </w:r>
    </w:p>
    <w:p>
      <w:r>
        <w:rPr>
          <w:b/>
        </w:rPr>
        <w:t xml:space="preserve">Esimerkki 1.1611</w:t>
      </w:r>
    </w:p>
    <w:p>
      <w:r>
        <w:t xml:space="preserve">Mitä siistiä tekemistä Bangaloressa on?</w:t>
      </w:r>
    </w:p>
    <w:p>
      <w:r>
        <w:rPr>
          <w:b/>
        </w:rPr>
        <w:t xml:space="preserve">Tulos</w:t>
      </w:r>
    </w:p>
    <w:p>
      <w:r>
        <w:t xml:space="preserve">Mikä on yksi ainutlaatuinen asia Bangaloressa, joka ei-bangalorelaisen on pakko käydä katsomassa?</w:t>
      </w:r>
    </w:p>
    <w:p>
      <w:r>
        <w:rPr>
          <w:b/>
        </w:rPr>
        <w:t xml:space="preserve">Esimerkki 1.1612</w:t>
      </w:r>
    </w:p>
    <w:p>
      <w:r>
        <w:t xml:space="preserve">Mistä tiedän, jos joku on estänyt minut hetkestä WeChatissa?</w:t>
      </w:r>
    </w:p>
    <w:p>
      <w:r>
        <w:rPr>
          <w:b/>
        </w:rPr>
        <w:t xml:space="preserve">Tulos</w:t>
      </w:r>
    </w:p>
    <w:p>
      <w:r>
        <w:t xml:space="preserve">Mistä tiedän, jos joku estää minut wechat-hetkistään?</w:t>
      </w:r>
    </w:p>
    <w:p>
      <w:r>
        <w:rPr>
          <w:b/>
        </w:rPr>
        <w:t xml:space="preserve">Esimerkki 1.1613</w:t>
      </w:r>
    </w:p>
    <w:p>
      <w:r>
        <w:t xml:space="preserve">Voiko opettajalle sanoa, että rakastan sinua?</w:t>
      </w:r>
    </w:p>
    <w:p>
      <w:r>
        <w:rPr>
          <w:b/>
        </w:rPr>
        <w:t xml:space="preserve">Tulos</w:t>
      </w:r>
    </w:p>
    <w:p>
      <w:r>
        <w:t xml:space="preserve">Onko väärin, että opettaja suutelee sinua kaulalle ja sitten kahdesti päälaelle. Hän sanoo rakastavansa minua ja että olen hänelle kuin sisko.</w:t>
      </w:r>
    </w:p>
    <w:p>
      <w:r>
        <w:rPr>
          <w:b/>
        </w:rPr>
        <w:t xml:space="preserve">Esimerkki 1.1614</w:t>
      </w:r>
    </w:p>
    <w:p>
      <w:r>
        <w:t xml:space="preserve">Voivatko kadulla kulkukoirat, jotka usein jahtaavat pyöräilijöitä öisin, purra heitä?</w:t>
      </w:r>
    </w:p>
    <w:p>
      <w:r>
        <w:rPr>
          <w:b/>
        </w:rPr>
        <w:t xml:space="preserve">Tulos</w:t>
      </w:r>
    </w:p>
    <w:p>
      <w:r>
        <w:t xml:space="preserve">Miksi kulkukoirat haukkuvat ja jahtaavat nopeasti liikkuvia ajoneuvoja, mutta kun ajoneuvo hidastuu, ne pysyttelevät sivussa sen sijaan, että hyökkäävät sen kimppuun?</w:t>
      </w:r>
    </w:p>
    <w:p>
      <w:r>
        <w:rPr>
          <w:b/>
        </w:rPr>
        <w:t xml:space="preserve">Esimerkki 1.1615</w:t>
      </w:r>
    </w:p>
    <w:p>
      <w:r>
        <w:t xml:space="preserve">Miten muuttaa Yhdysvaltoihin, jos minulla ei ole paljon rahaa？</w:t>
      </w:r>
    </w:p>
    <w:p>
      <w:r>
        <w:rPr>
          <w:b/>
        </w:rPr>
        <w:t xml:space="preserve">Tulos</w:t>
      </w:r>
    </w:p>
    <w:p>
      <w:r>
        <w:t xml:space="preserve">Mikä on helpoin tapa muuttaa Yhdysvaltoihin?</w:t>
      </w:r>
    </w:p>
    <w:p>
      <w:r>
        <w:rPr>
          <w:b/>
        </w:rPr>
        <w:t xml:space="preserve">Esimerkki 1.1616</w:t>
      </w:r>
    </w:p>
    <w:p>
      <w:r>
        <w:t xml:space="preserve">Mitä tapahtuisi, jos avaruusolennot hyökkäävät ja valtaavat vain pienen osan maapallosta, eivätkä sitten tee mitään?</w:t>
      </w:r>
    </w:p>
    <w:p>
      <w:r>
        <w:rPr>
          <w:b/>
        </w:rPr>
        <w:t xml:space="preserve">Tulos</w:t>
      </w:r>
    </w:p>
    <w:p>
      <w:r>
        <w:t xml:space="preserve">Jos avaruusolennot hyökkäävät Maahan huomenna, mitä tapahtuisi?</w:t>
      </w:r>
    </w:p>
    <w:p>
      <w:r>
        <w:rPr>
          <w:b/>
        </w:rPr>
        <w:t xml:space="preserve">Esimerkki 1.1617</w:t>
      </w:r>
    </w:p>
    <w:p>
      <w:r>
        <w:t xml:space="preserve">Miten löydän helposti emättimen aukon, kun asetan penikseni?</w:t>
      </w:r>
    </w:p>
    <w:p>
      <w:r>
        <w:rPr>
          <w:b/>
        </w:rPr>
        <w:t xml:space="preserve">Tulos</w:t>
      </w:r>
    </w:p>
    <w:p>
      <w:r>
        <w:t xml:space="preserve">Miltä tuntuu, kun mies työntää sukupuolielimensä emättimeen?</w:t>
      </w:r>
    </w:p>
    <w:p>
      <w:r>
        <w:rPr>
          <w:b/>
        </w:rPr>
        <w:t xml:space="preserve">Esimerkki 1.1618</w:t>
      </w:r>
    </w:p>
    <w:p>
      <w:r>
        <w:t xml:space="preserve">Miten voin lopettaa itkemisen?</w:t>
      </w:r>
    </w:p>
    <w:p>
      <w:r>
        <w:rPr>
          <w:b/>
        </w:rPr>
        <w:t xml:space="preserve">Tulos</w:t>
      </w:r>
    </w:p>
    <w:p>
      <w:r>
        <w:t xml:space="preserve">Miten voi lopettaa itkemisen?</w:t>
      </w:r>
    </w:p>
    <w:p>
      <w:r>
        <w:rPr>
          <w:b/>
        </w:rPr>
        <w:t xml:space="preserve">Esimerkki 1.1619</w:t>
      </w:r>
    </w:p>
    <w:p>
      <w:r>
        <w:t xml:space="preserve">Mitä eroa on toimiston ja konsulttiyrityksen välillä?</w:t>
      </w:r>
    </w:p>
    <w:p>
      <w:r>
        <w:rPr>
          <w:b/>
        </w:rPr>
        <w:t xml:space="preserve">Tulos</w:t>
      </w:r>
    </w:p>
    <w:p>
      <w:r>
        <w:t xml:space="preserve">Mitä eroa on urakoitsijan ja konsultin välillä?</w:t>
      </w:r>
    </w:p>
    <w:p>
      <w:r>
        <w:rPr>
          <w:b/>
        </w:rPr>
        <w:t xml:space="preserve">Esimerkki 1.1620</w:t>
      </w:r>
    </w:p>
    <w:p>
      <w:r>
        <w:t xml:space="preserve">Miten lisääntyminen ja perinnöllisyys liittyvät toisiinsa?</w:t>
      </w:r>
    </w:p>
    <w:p>
      <w:r>
        <w:rPr>
          <w:b/>
        </w:rPr>
        <w:t xml:space="preserve">Tulos</w:t>
      </w:r>
    </w:p>
    <w:p>
      <w:r>
        <w:t xml:space="preserve">Miten genetiikka ja perinnöllisyys liittyvät toisiinsa?</w:t>
      </w:r>
    </w:p>
    <w:p>
      <w:r>
        <w:rPr>
          <w:b/>
        </w:rPr>
        <w:t xml:space="preserve">Esimerkki 1.1621</w:t>
      </w:r>
    </w:p>
    <w:p>
      <w:r>
        <w:t xml:space="preserve">Miten määrittelisit AD ja BC?</w:t>
      </w:r>
    </w:p>
    <w:p>
      <w:r>
        <w:rPr>
          <w:b/>
        </w:rPr>
        <w:t xml:space="preserve">Tulos</w:t>
      </w:r>
    </w:p>
    <w:p>
      <w:r>
        <w:t xml:space="preserve">Mitä päivämääriä käytettiin pimeän keskiajan aikana? Käytettiinkö nykyajan AD ja BC vai jotain muuta?</w:t>
      </w:r>
    </w:p>
    <w:p>
      <w:r>
        <w:rPr>
          <w:b/>
        </w:rPr>
        <w:t xml:space="preserve">Esimerkki 1.1622</w:t>
      </w:r>
    </w:p>
    <w:p>
      <w:r>
        <w:t xml:space="preserve">Miksi lentäjät laittavat toisen kätensä kojelaudalle, kun lentokone putoaa?</w:t>
      </w:r>
    </w:p>
    <w:p>
      <w:r>
        <w:rPr>
          <w:b/>
        </w:rPr>
        <w:t xml:space="preserve">Tulos</w:t>
      </w:r>
    </w:p>
    <w:p>
      <w:r>
        <w:t xml:space="preserve">Olen viimeisen vuoden insinööriopiskelija, jolla on 2 nykyistä hakemusta ja joka haluaa hakea syksyllä 17. Minun on lähetettävä opintosuoritusotteet ja SOP-luonnos. miten?</w:t>
      </w:r>
    </w:p>
    <w:p>
      <w:r>
        <w:rPr>
          <w:b/>
        </w:rPr>
        <w:t xml:space="preserve">Esimerkki 1.1623</w:t>
      </w:r>
    </w:p>
    <w:p>
      <w:r>
        <w:t xml:space="preserve">Voiko Jumalaa ja Ayn Randia rakastaa?</w:t>
      </w:r>
    </w:p>
    <w:p>
      <w:r>
        <w:rPr>
          <w:b/>
        </w:rPr>
        <w:t xml:space="preserve">Tulos</w:t>
      </w:r>
    </w:p>
    <w:p>
      <w:r>
        <w:t xml:space="preserve">Mitä vaikutuksia veden saastumisella on kasveihin ja eläimiin? Miten voimme pysäyttää saastumisen?</w:t>
      </w:r>
    </w:p>
    <w:p>
      <w:r>
        <w:rPr>
          <w:b/>
        </w:rPr>
        <w:t xml:space="preserve">Esimerkki 1.1624</w:t>
      </w:r>
    </w:p>
    <w:p>
      <w:r>
        <w:t xml:space="preserve">Näin unta, että kissani synnytti 7 pentua, se synnytti sängylläni ja kaksi pennuista kasvoi hieman isommaksi kuin 5, mitä se tarkoittaa?</w:t>
      </w:r>
    </w:p>
    <w:p>
      <w:r>
        <w:rPr>
          <w:b/>
        </w:rPr>
        <w:t xml:space="preserve">Tulos</w:t>
      </w:r>
    </w:p>
    <w:p>
      <w:r>
        <w:t xml:space="preserve">Sivusto, joka antaa tiedot kaikista tulevista Hollywood-elokuvista?</w:t>
      </w:r>
    </w:p>
    <w:p>
      <w:r>
        <w:rPr>
          <w:b/>
        </w:rPr>
        <w:t xml:space="preserve">Esimerkki 1.1625</w:t>
      </w:r>
    </w:p>
    <w:p>
      <w:r>
        <w:t xml:space="preserve">Mikä on perinteinen palvelin?</w:t>
      </w:r>
    </w:p>
    <w:p>
      <w:r>
        <w:rPr>
          <w:b/>
        </w:rPr>
        <w:t xml:space="preserve">Tulos</w:t>
      </w:r>
    </w:p>
    <w:p>
      <w:r>
        <w:t xml:space="preserve">Miten Windows Server 2008 R2 -palvelimeni voidaan määrittää välityspalvelimeksi?</w:t>
      </w:r>
    </w:p>
    <w:p>
      <w:r>
        <w:rPr>
          <w:b/>
        </w:rPr>
        <w:t xml:space="preserve">Esimerkki 1.1626</w:t>
      </w:r>
    </w:p>
    <w:p>
      <w:r>
        <w:t xml:space="preserve">Voiko Bisquick-pannukakkuja tehdä ilman munia?</w:t>
      </w:r>
    </w:p>
    <w:p>
      <w:r>
        <w:rPr>
          <w:b/>
        </w:rPr>
        <w:t xml:space="preserve">Tulos</w:t>
      </w:r>
    </w:p>
    <w:p>
      <w:r>
        <w:t xml:space="preserve">Mikä on helppo tapa tehdä parempia laatikkopannukakkuja?</w:t>
      </w:r>
    </w:p>
    <w:p>
      <w:r>
        <w:rPr>
          <w:b/>
        </w:rPr>
        <w:t xml:space="preserve">Esimerkki 1.1627</w:t>
      </w:r>
    </w:p>
    <w:p>
      <w:r>
        <w:t xml:space="preserve">Milloin peniksen korkki irtoaa helposti erektion aikana?</w:t>
      </w:r>
    </w:p>
    <w:p>
      <w:r>
        <w:rPr>
          <w:b/>
        </w:rPr>
        <w:t xml:space="preserve">Tulos</w:t>
      </w:r>
    </w:p>
    <w:p>
      <w:r>
        <w:t xml:space="preserve">Voiko penis murtua, kun se on pystyssä?</w:t>
      </w:r>
    </w:p>
    <w:p>
      <w:r>
        <w:rPr>
          <w:b/>
        </w:rPr>
        <w:t xml:space="preserve">Esimerkki 1.1628</w:t>
      </w:r>
    </w:p>
    <w:p>
      <w:r>
        <w:t xml:space="preserve">Haluan aloittaa (PET) Polyeteenitereftalaatin kierrätys Industry.Out laittaa on kuitua tätä varten tarvitsen kotimaisten ostajien luettelon voi joku auttaa minua?</w:t>
      </w:r>
    </w:p>
    <w:p>
      <w:r>
        <w:rPr>
          <w:b/>
        </w:rPr>
        <w:t xml:space="preserve">Tulos</w:t>
      </w:r>
    </w:p>
    <w:p>
      <w:r>
        <w:t xml:space="preserve">Miksi olen niin väsynyt 14 raskausviikolla?</w:t>
      </w:r>
    </w:p>
    <w:p>
      <w:r>
        <w:rPr>
          <w:b/>
        </w:rPr>
        <w:t xml:space="preserve">Esimerkki 1.1629</w:t>
      </w:r>
    </w:p>
    <w:p>
      <w:r>
        <w:t xml:space="preserve">Kuka on Intian paras kitaristi?</w:t>
      </w:r>
    </w:p>
    <w:p>
      <w:r>
        <w:rPr>
          <w:b/>
        </w:rPr>
        <w:t xml:space="preserve">Tulos</w:t>
      </w:r>
    </w:p>
    <w:p>
      <w:r>
        <w:t xml:space="preserve">Ketkä olivat tai ovat kaikkien aikojen parhaat rock-kitaristit?</w:t>
      </w:r>
    </w:p>
    <w:p>
      <w:r>
        <w:rPr>
          <w:b/>
        </w:rPr>
        <w:t xml:space="preserve">Esimerkki 1.1630</w:t>
      </w:r>
    </w:p>
    <w:p>
      <w:r>
        <w:t xml:space="preserve">Miten voin hakkeroida ja päivittää luottopisteitäni?</w:t>
      </w:r>
    </w:p>
    <w:p>
      <w:r>
        <w:rPr>
          <w:b/>
        </w:rPr>
        <w:t xml:space="preserve">Tulos</w:t>
      </w:r>
    </w:p>
    <w:p>
      <w:r>
        <w:t xml:space="preserve">Mitkä ovat parhaat luottokorttihakkerit?</w:t>
      </w:r>
    </w:p>
    <w:p>
      <w:r>
        <w:rPr>
          <w:b/>
        </w:rPr>
        <w:t xml:space="preserve">Esimerkki 1.1631</w:t>
      </w:r>
    </w:p>
    <w:p>
      <w:r>
        <w:t xml:space="preserve">Miten voit laskea kalsiumin ionisaatioenergian?</w:t>
      </w:r>
    </w:p>
    <w:p>
      <w:r>
        <w:rPr>
          <w:b/>
        </w:rPr>
        <w:t xml:space="preserve">Tulos</w:t>
      </w:r>
    </w:p>
    <w:p>
      <w:r>
        <w:t xml:space="preserve">Miten magnesiumin ionisaatioenergia määritetään?</w:t>
      </w:r>
    </w:p>
    <w:p>
      <w:r>
        <w:rPr>
          <w:b/>
        </w:rPr>
        <w:t xml:space="preserve">Esimerkki 1.1632</w:t>
      </w:r>
    </w:p>
    <w:p>
      <w:r>
        <w:t xml:space="preserve">Kuinka kauan SBI:llä kestää myöntää shekkivihko sen jälkeen, kun olen esittänyt pyynnön emakonttorissa?</w:t>
      </w:r>
    </w:p>
    <w:p>
      <w:r>
        <w:rPr>
          <w:b/>
        </w:rPr>
        <w:t xml:space="preserve">Tulos</w:t>
      </w:r>
    </w:p>
    <w:p>
      <w:r>
        <w:t xml:space="preserve">Mitä pitäisi tehdä, jos hän ei saa pyyntöä kirjeen (joka on otettava SBI sivukonttoriin aktivointia varten) rekisteröitymisen jälkeen SBI verkkopankki?</w:t>
      </w:r>
    </w:p>
    <w:p>
      <w:r>
        <w:rPr>
          <w:b/>
        </w:rPr>
        <w:t xml:space="preserve">Esimerkki 1.1633</w:t>
      </w:r>
    </w:p>
    <w:p>
      <w:r>
        <w:t xml:space="preserve">Miten korjaan ERR_CONNECTION_REFUSED-virheen Chromessa?</w:t>
      </w:r>
    </w:p>
    <w:p>
      <w:r>
        <w:rPr>
          <w:b/>
        </w:rPr>
        <w:t xml:space="preserve">Tulos</w:t>
      </w:r>
    </w:p>
    <w:p>
      <w:r>
        <w:t xml:space="preserve">Miten korjaan Err_Connection_Refused-ongelman joidenkin verkkosivustojen osalta kaikissa selaimissa macissa?</w:t>
      </w:r>
    </w:p>
    <w:p>
      <w:r>
        <w:rPr>
          <w:b/>
        </w:rPr>
        <w:t xml:space="preserve">Esimerkki 1.1634</w:t>
      </w:r>
    </w:p>
    <w:p>
      <w:r>
        <w:t xml:space="preserve">Miten voin saada painoa ja korkeutta?</w:t>
      </w:r>
    </w:p>
    <w:p>
      <w:r>
        <w:rPr>
          <w:b/>
        </w:rPr>
        <w:t xml:space="preserve">Tulos</w:t>
      </w:r>
    </w:p>
    <w:p>
      <w:r>
        <w:t xml:space="preserve">Miten voit kasvattaa pituuttasi?</w:t>
      </w:r>
    </w:p>
    <w:p>
      <w:r>
        <w:rPr>
          <w:b/>
        </w:rPr>
        <w:t xml:space="preserve">Esimerkki 1.1635</w:t>
      </w:r>
    </w:p>
    <w:p>
      <w:r>
        <w:t xml:space="preserve">Mitkä ovat poliitikkojen keskimääräiset palkat ja palkkiot?</w:t>
      </w:r>
    </w:p>
    <w:p>
      <w:r>
        <w:rPr>
          <w:b/>
        </w:rPr>
        <w:t xml:space="preserve">Tulos</w:t>
      </w:r>
    </w:p>
    <w:p>
      <w:r>
        <w:t xml:space="preserve">Mitkä ovat keskimääräiset palkat ja palkkiot Intiassa?</w:t>
      </w:r>
    </w:p>
    <w:p>
      <w:r>
        <w:rPr>
          <w:b/>
        </w:rPr>
        <w:t xml:space="preserve">Esimerkki 1.1636</w:t>
      </w:r>
    </w:p>
    <w:p>
      <w:r>
        <w:t xml:space="preserve">Miten voi valmistautua selvittämään minkä tahansa Java-haastattelun?</w:t>
      </w:r>
    </w:p>
    <w:p>
      <w:r>
        <w:rPr>
          <w:b/>
        </w:rPr>
        <w:t xml:space="preserve">Tulos</w:t>
      </w:r>
    </w:p>
    <w:p>
      <w:r>
        <w:t xml:space="preserve">Miten valmistaudun Java-kehittäjän haastatteluun?</w:t>
      </w:r>
    </w:p>
    <w:p>
      <w:r>
        <w:rPr>
          <w:b/>
        </w:rPr>
        <w:t xml:space="preserve">Esimerkki 1.1637</w:t>
      </w:r>
    </w:p>
    <w:p>
      <w:r>
        <w:t xml:space="preserve">Voiko koululautakunnan ehdokas voittaa marraskuussa hävittyään kesäkuun esivaalissa?</w:t>
      </w:r>
    </w:p>
    <w:p>
      <w:r>
        <w:rPr>
          <w:b/>
        </w:rPr>
        <w:t xml:space="preserve">Tulos</w:t>
      </w:r>
    </w:p>
    <w:p>
      <w:r>
        <w:t xml:space="preserve">Trumpin kannattajat: Ketä äänestäisit marraskuussa, jos Trump ei voittaisi ehdokkuutta &amp; ei asettuisi ehdolle kolmannen puolueen ehdokkaana?</w:t>
      </w:r>
    </w:p>
    <w:p>
      <w:r>
        <w:rPr>
          <w:b/>
        </w:rPr>
        <w:t xml:space="preserve">Esimerkki 1.1638</w:t>
      </w:r>
    </w:p>
    <w:p>
      <w:r>
        <w:t xml:space="preserve">Miksi minun pitäisi ulkoistaa palkanlaskenta?</w:t>
      </w:r>
    </w:p>
    <w:p>
      <w:r>
        <w:rPr>
          <w:b/>
        </w:rPr>
        <w:t xml:space="preserve">Tulos</w:t>
      </w:r>
    </w:p>
    <w:p>
      <w:r>
        <w:t xml:space="preserve">Pitäisikö minun ulkoistaa tietotekniikka?</w:t>
      </w:r>
    </w:p>
    <w:p>
      <w:r>
        <w:rPr>
          <w:b/>
        </w:rPr>
        <w:t xml:space="preserve">Esimerkki 1.1639</w:t>
      </w:r>
    </w:p>
    <w:p>
      <w:r>
        <w:t xml:space="preserve">Miten meikkaat kuivalle iholle talvella?</w:t>
      </w:r>
    </w:p>
    <w:p>
      <w:r>
        <w:rPr>
          <w:b/>
        </w:rPr>
        <w:t xml:space="preserve">Tulos</w:t>
      </w:r>
    </w:p>
    <w:p>
      <w:r>
        <w:t xml:space="preserve">Miten meikkiä levitetään kuivalle iholle?</w:t>
      </w:r>
    </w:p>
    <w:p>
      <w:r>
        <w:rPr>
          <w:b/>
        </w:rPr>
        <w:t xml:space="preserve">Esimerkki 1.1640</w:t>
      </w:r>
    </w:p>
    <w:p>
      <w:r>
        <w:t xml:space="preserve">Kuinka paljon Wall Streetin susi -elokuvassa kuvatusta tarinasta on totta?</w:t>
      </w:r>
    </w:p>
    <w:p>
      <w:r>
        <w:rPr>
          <w:b/>
        </w:rPr>
        <w:t xml:space="preserve">Tulos</w:t>
      </w:r>
    </w:p>
    <w:p>
      <w:r>
        <w:t xml:space="preserve">Mikä oli The Wolf of Wall Street -elokuvan liikeidea?</w:t>
      </w:r>
    </w:p>
    <w:p>
      <w:r>
        <w:rPr>
          <w:b/>
        </w:rPr>
        <w:t xml:space="preserve">Esimerkki 1.1641</w:t>
      </w:r>
    </w:p>
    <w:p>
      <w:r>
        <w:t xml:space="preserve">Mitkä ovat kasvien soluseinän tärkeimmät ominaisuudet?</w:t>
      </w:r>
    </w:p>
    <w:p>
      <w:r>
        <w:rPr>
          <w:b/>
        </w:rPr>
        <w:t xml:space="preserve">Tulos</w:t>
      </w:r>
    </w:p>
    <w:p>
      <w:r>
        <w:t xml:space="preserve">Mikä on kasvien soluseinien tarkoitus?</w:t>
      </w:r>
    </w:p>
    <w:p>
      <w:r>
        <w:rPr>
          <w:b/>
        </w:rPr>
        <w:t xml:space="preserve">Esimerkki 1.1642</w:t>
      </w:r>
    </w:p>
    <w:p>
      <w:r>
        <w:t xml:space="preserve">Mikä olisi paras luokitusryhmä delfiinille?</w:t>
      </w:r>
    </w:p>
    <w:p>
      <w:r>
        <w:rPr>
          <w:b/>
        </w:rPr>
        <w:t xml:space="preserve">Tulos</w:t>
      </w:r>
    </w:p>
    <w:p>
      <w:r>
        <w:t xml:space="preserve">Ovatko delfiinit älykkäämpiä kuin ihmiset?</w:t>
      </w:r>
    </w:p>
    <w:p>
      <w:r>
        <w:rPr>
          <w:b/>
        </w:rPr>
        <w:t xml:space="preserve">Esimerkki 1.1643</w:t>
      </w:r>
    </w:p>
    <w:p>
      <w:r>
        <w:t xml:space="preserve">Mikä on asia, joka tapahtui sinulle, jota et odottanut tapahtuvan sinulle?</w:t>
      </w:r>
    </w:p>
    <w:p>
      <w:r>
        <w:rPr>
          <w:b/>
        </w:rPr>
        <w:t xml:space="preserve">Tulos</w:t>
      </w:r>
    </w:p>
    <w:p>
      <w:r>
        <w:t xml:space="preserve">Mikä on asia, joka on tapahtunut vain sinulle?</w:t>
      </w:r>
    </w:p>
    <w:p>
      <w:r>
        <w:rPr>
          <w:b/>
        </w:rPr>
        <w:t xml:space="preserve">Esimerkki 1.1644</w:t>
      </w:r>
    </w:p>
    <w:p>
      <w:r>
        <w:t xml:space="preserve">Yritän maksaa SBI:n Internet Bankingin kautta, mutta riippumatta siitä, miltä sivustolta aloitan maksun, se ei koskaan käynnisty. Mikä on ongelma?</w:t>
      </w:r>
    </w:p>
    <w:p>
      <w:r>
        <w:rPr>
          <w:b/>
        </w:rPr>
        <w:t xml:space="preserve">Tulos</w:t>
      </w:r>
    </w:p>
    <w:p>
      <w:r>
        <w:t xml:space="preserve">Kun tein kauppiasmaksun SBI-verkkopankin kautta, en saanut korkeaa turvallisuussalasanaa sen sijaan, että olisin valinnut OTP-tuotantoasetuksen vaihtoehdon SBI-profiilisivullani. Onko se ok?</w:t>
      </w:r>
    </w:p>
    <w:p>
      <w:r>
        <w:rPr>
          <w:b/>
        </w:rPr>
        <w:t xml:space="preserve">Esimerkki 1.1645</w:t>
      </w:r>
    </w:p>
    <w:p>
      <w:r>
        <w:t xml:space="preserve">Minkä mekanismin avulla syntyy useita alkioita hedelmöityksen aikana?</w:t>
      </w:r>
    </w:p>
    <w:p>
      <w:r>
        <w:rPr>
          <w:b/>
        </w:rPr>
        <w:t xml:space="preserve">Tulos</w:t>
      </w:r>
    </w:p>
    <w:p>
      <w:r>
        <w:t xml:space="preserve">Mitä tapahtuu, jos ihmisen sperma hedelmöitetään suden siemennesteen kanssa? Syntyykö siitä ihmissusi ja päinvastoin?</w:t>
      </w:r>
    </w:p>
    <w:p>
      <w:r>
        <w:rPr>
          <w:b/>
        </w:rPr>
        <w:t xml:space="preserve">Esimerkki 1.1646</w:t>
      </w:r>
    </w:p>
    <w:p>
      <w:r>
        <w:t xml:space="preserve">Mitä eroa on rahan säästämisellä ja pihiydellä?</w:t>
      </w:r>
    </w:p>
    <w:p>
      <w:r>
        <w:rPr>
          <w:b/>
        </w:rPr>
        <w:t xml:space="preserve">Tulos</w:t>
      </w:r>
    </w:p>
    <w:p>
      <w:r>
        <w:t xml:space="preserve">Miten erotan toisistaan rahan säästämisen ja kitsastelun?</w:t>
      </w:r>
    </w:p>
    <w:p>
      <w:r>
        <w:rPr>
          <w:b/>
        </w:rPr>
        <w:t xml:space="preserve">Esimerkki 1.1647</w:t>
      </w:r>
    </w:p>
    <w:p>
      <w:r>
        <w:t xml:space="preserve">Mikä on tyylikästä, jos olet rikas, mutta roskaista, jos olet köyhä?</w:t>
      </w:r>
    </w:p>
    <w:p>
      <w:r>
        <w:rPr>
          <w:b/>
        </w:rPr>
        <w:t xml:space="preserve">Tulos</w:t>
      </w:r>
    </w:p>
    <w:p>
      <w:r>
        <w:t xml:space="preserve">Voiko olla näkymätön (ei tunnettu), jos on rikas/rikas?</w:t>
      </w:r>
    </w:p>
    <w:p>
      <w:r>
        <w:rPr>
          <w:b/>
        </w:rPr>
        <w:t xml:space="preserve">Esimerkki 1.1648</w:t>
      </w:r>
    </w:p>
    <w:p>
      <w:r>
        <w:t xml:space="preserve">Onko mahdollista, että epäilen suhdettani (hän on intialainen, minä nepalilainen) kaiken sen takia, mitä siitä seuraa, enkä vain meidän suhteemme takia?</w:t>
      </w:r>
    </w:p>
    <w:p>
      <w:r>
        <w:rPr>
          <w:b/>
        </w:rPr>
        <w:t xml:space="preserve">Tulos</w:t>
      </w:r>
    </w:p>
    <w:p>
      <w:r>
        <w:t xml:space="preserve">Olen 18-vuotias, enkä ole toistaiseksi ollut parisuhteessa. Mutta en ole surullinen tai mitään. Tiedän syyn siihen. En ole vielä viihtynyt jonkun kanssa niin hyvin, että voisin olla hänen kanssaan avoin kaikesta. Periaatteessa pelkään olla haavoittuvainen. Mutta onko ihan ok olla näin peloissaan rakkaudesta?</w:t>
      </w:r>
    </w:p>
    <w:p>
      <w:r>
        <w:rPr>
          <w:b/>
        </w:rPr>
        <w:t xml:space="preserve">Esimerkki 1.1649</w:t>
      </w:r>
    </w:p>
    <w:p>
      <w:r>
        <w:t xml:space="preserve">Onko totta, että jos ihminen nauraa liikaa, jopa tyhmille asioille, hän on syvällä sisimmässään yksinäinen?</w:t>
      </w:r>
    </w:p>
    <w:p>
      <w:r>
        <w:rPr>
          <w:b/>
        </w:rPr>
        <w:t xml:space="preserve">Tulos</w:t>
      </w:r>
    </w:p>
    <w:p>
      <w:r>
        <w:t xml:space="preserve">Miten estän itseäni tuntemasta liikaa jotakuta ihmistä kohtaan liian nopeasti?</w:t>
      </w:r>
    </w:p>
    <w:p>
      <w:r>
        <w:rPr>
          <w:b/>
        </w:rPr>
        <w:t xml:space="preserve">Esimerkki 1.1650</w:t>
      </w:r>
    </w:p>
    <w:p>
      <w:r>
        <w:t xml:space="preserve">Mikä One Piecessä on niin erityistä?</w:t>
      </w:r>
    </w:p>
    <w:p>
      <w:r>
        <w:rPr>
          <w:b/>
        </w:rPr>
        <w:t xml:space="preserve">Tulos</w:t>
      </w:r>
    </w:p>
    <w:p>
      <w:r>
        <w:t xml:space="preserve">Mistä voin katsoa One Piece -jaksoja, jotka on dubattu englanniksi?</w:t>
      </w:r>
    </w:p>
    <w:p>
      <w:r>
        <w:rPr>
          <w:b/>
        </w:rPr>
        <w:t xml:space="preserve">Esimerkki 1.1651</w:t>
      </w:r>
    </w:p>
    <w:p>
      <w:r>
        <w:t xml:space="preserve">Mikä on tapa poistaa paljon kuvia kerralla Instagramista?</w:t>
      </w:r>
    </w:p>
    <w:p>
      <w:r>
        <w:rPr>
          <w:b/>
        </w:rPr>
        <w:t xml:space="preserve">Tulos</w:t>
      </w:r>
    </w:p>
    <w:p>
      <w:r>
        <w:t xml:space="preserve">Miten poistat kaikki kuvasi Instagramista iPhonesta?</w:t>
      </w:r>
    </w:p>
    <w:p>
      <w:r>
        <w:rPr>
          <w:b/>
        </w:rPr>
        <w:t xml:space="preserve">Esimerkki 1.1652</w:t>
      </w:r>
    </w:p>
    <w:p>
      <w:r>
        <w:t xml:space="preserve">Miksi tyttöjä suojellaan enemmän kuin poikia, erityisesti teini-ikäisinä?</w:t>
      </w:r>
    </w:p>
    <w:p>
      <w:r>
        <w:rPr>
          <w:b/>
        </w:rPr>
        <w:t xml:space="preserve">Tulos</w:t>
      </w:r>
    </w:p>
    <w:p>
      <w:r>
        <w:t xml:space="preserve">Kun pariskunnat eroavat, miksi pojat tuntevat paljon enemmän kuin tytöt?</w:t>
      </w:r>
    </w:p>
    <w:p>
      <w:r>
        <w:rPr>
          <w:b/>
        </w:rPr>
        <w:t xml:space="preserve">Esimerkki 1.1653</w:t>
      </w:r>
    </w:p>
    <w:p>
      <w:r>
        <w:t xml:space="preserve">Mitkä aikuisten webbikamerasivustot maksavat malleille eniten?</w:t>
      </w:r>
    </w:p>
    <w:p>
      <w:r>
        <w:rPr>
          <w:b/>
        </w:rPr>
        <w:t xml:space="preserve">Tulos</w:t>
      </w:r>
    </w:p>
    <w:p>
      <w:r>
        <w:t xml:space="preserve">Kuinka paljon webkameramallit tienaavat? Maksaisitko sinä yhdestä?</w:t>
      </w:r>
    </w:p>
    <w:p>
      <w:r>
        <w:rPr>
          <w:b/>
        </w:rPr>
        <w:t xml:space="preserve">Esimerkki 1.1654</w:t>
      </w:r>
    </w:p>
    <w:p>
      <w:r>
        <w:t xml:space="preserve">Onko olemassa sana puhutulle lauseelle, jota ei voi kirjoittaa. Esim. sana to voidaan kirjoittaa kolmella tavalla. (To, kaksi, liian)?</w:t>
      </w:r>
    </w:p>
    <w:p>
      <w:r>
        <w:rPr>
          <w:b/>
        </w:rPr>
        <w:t xml:space="preserve">Tulos</w:t>
      </w:r>
    </w:p>
    <w:p>
      <w:r>
        <w:t xml:space="preserve">Matematiikka: Sana CHINCHERINCHEE on ainoa tunnettu englanninkielinen sana, jossa yksi kirjain esiintyy kerran, kaksi kirjainta esiintyy kahdesti ja kolme kirjainta esiintyy kolme kertaa. Kuinka monta tapaa on järjestää tämän sanan kirjaimet uudelleen?</w:t>
      </w:r>
    </w:p>
    <w:p>
      <w:r>
        <w:rPr>
          <w:b/>
        </w:rPr>
        <w:t xml:space="preserve">Esimerkki 1.1655</w:t>
      </w:r>
    </w:p>
    <w:p>
      <w:r>
        <w:t xml:space="preserve">Mitä suunnitteluohjelmistoja käyttävät suositut autoteollisuusyritykset?</w:t>
      </w:r>
    </w:p>
    <w:p>
      <w:r>
        <w:rPr>
          <w:b/>
        </w:rPr>
        <w:t xml:space="preserve">Tulos</w:t>
      </w:r>
    </w:p>
    <w:p>
      <w:r>
        <w:t xml:space="preserve">Mitä työkaluja käytetään ohjelmistosuunnittelussa?</w:t>
      </w:r>
    </w:p>
    <w:p>
      <w:r>
        <w:rPr>
          <w:b/>
        </w:rPr>
        <w:t xml:space="preserve">Esimerkki 1.1656</w:t>
      </w:r>
    </w:p>
    <w:p>
      <w:r>
        <w:t xml:space="preserve">Mitkä ovat Cincinnatin alueen parhaat geokätköt?</w:t>
      </w:r>
    </w:p>
    <w:p>
      <w:r>
        <w:rPr>
          <w:b/>
        </w:rPr>
        <w:t xml:space="preserve">Tulos</w:t>
      </w:r>
    </w:p>
    <w:p>
      <w:r>
        <w:t xml:space="preserve">Mikä olisi aikuisena parasta, jos olisit Cincinnatin tapahtumapaikalla?</w:t>
      </w:r>
    </w:p>
    <w:p>
      <w:r>
        <w:rPr>
          <w:b/>
        </w:rPr>
        <w:t xml:space="preserve">Esimerkki 1.1657</w:t>
      </w:r>
    </w:p>
    <w:p>
      <w:r>
        <w:t xml:space="preserve">Mitkä ovat katkeria totuuksia intialaisesta insinööritieteestä?</w:t>
      </w:r>
    </w:p>
    <w:p>
      <w:r>
        <w:rPr>
          <w:b/>
        </w:rPr>
        <w:t xml:space="preserve">Tulos</w:t>
      </w:r>
    </w:p>
    <w:p>
      <w:r>
        <w:t xml:space="preserve">Mikä on ollut ylivoimaisesti katkerin kokemuksesi Intiassa tai Intiasta?</w:t>
      </w:r>
    </w:p>
    <w:p>
      <w:r>
        <w:rPr>
          <w:b/>
        </w:rPr>
        <w:t xml:space="preserve">Esimerkki 1.1658</w:t>
      </w:r>
    </w:p>
    <w:p>
      <w:r>
        <w:t xml:space="preserve">Miten voin lisätä liikennettä blogissani?</w:t>
      </w:r>
    </w:p>
    <w:p>
      <w:r>
        <w:rPr>
          <w:b/>
        </w:rPr>
        <w:t xml:space="preserve">Tulos</w:t>
      </w:r>
    </w:p>
    <w:p>
      <w:r>
        <w:t xml:space="preserve">Miten voin lisätä liikennettä blogissani (www.midnightexpressions.wordpress.com)?</w:t>
      </w:r>
    </w:p>
    <w:p>
      <w:r>
        <w:rPr>
          <w:b/>
        </w:rPr>
        <w:t xml:space="preserve">Esimerkki 1.1659</w:t>
      </w:r>
    </w:p>
    <w:p>
      <w:r>
        <w:t xml:space="preserve">Miten iPhonen tekstiviesteistä tallennetaan valokuvia?</w:t>
      </w:r>
    </w:p>
    <w:p>
      <w:r>
        <w:rPr>
          <w:b/>
        </w:rPr>
        <w:t xml:space="preserve">Tulos</w:t>
      </w:r>
    </w:p>
    <w:p>
      <w:r>
        <w:t xml:space="preserve">Onko olemassa helppo tapa tallentaa tekstiviestejä iPhonessani?</w:t>
      </w:r>
    </w:p>
    <w:p>
      <w:r>
        <w:rPr>
          <w:b/>
        </w:rPr>
        <w:t xml:space="preserve">Esimerkki 1.1660</w:t>
      </w:r>
    </w:p>
    <w:p>
      <w:r>
        <w:t xml:space="preserve">Miltä tuntuu olla vastuussa jonkun kuolemasta?</w:t>
      </w:r>
    </w:p>
    <w:p>
      <w:r>
        <w:rPr>
          <w:b/>
        </w:rPr>
        <w:t xml:space="preserve">Tulos</w:t>
      </w:r>
    </w:p>
    <w:p>
      <w:r>
        <w:t xml:space="preserve">Miltä tuntuu, kun ei ole ystäviä?</w:t>
      </w:r>
    </w:p>
    <w:p>
      <w:r>
        <w:rPr>
          <w:b/>
        </w:rPr>
        <w:t xml:space="preserve">Esimerkki 1.1661</w:t>
      </w:r>
    </w:p>
    <w:p>
      <w:r>
        <w:t xml:space="preserve">Mitä tapahtuisi, jos Sheldon Cooper tapaisi Flashin?</w:t>
      </w:r>
    </w:p>
    <w:p>
      <w:r>
        <w:rPr>
          <w:b/>
        </w:rPr>
        <w:t xml:space="preserve">Tulos</w:t>
      </w:r>
    </w:p>
    <w:p>
      <w:r>
        <w:t xml:space="preserve">Mitä tapahtuisi, jos Sheldon Cooper tapaisi Teräsmiehen?</w:t>
      </w:r>
    </w:p>
    <w:p>
      <w:r>
        <w:rPr>
          <w:b/>
        </w:rPr>
        <w:t xml:space="preserve">Esimerkki 1.1662</w:t>
      </w:r>
    </w:p>
    <w:p>
      <w:r>
        <w:t xml:space="preserve">Mitkä ovat parhaat työpaikkaportaalit Intiassa ohjelmistoinsinööreille?</w:t>
      </w:r>
    </w:p>
    <w:p>
      <w:r>
        <w:rPr>
          <w:b/>
        </w:rPr>
        <w:t xml:space="preserve">Tulos</w:t>
      </w:r>
    </w:p>
    <w:p>
      <w:r>
        <w:t xml:space="preserve">Mitkä ovat Intian parhaat työpaikkaportaalit?</w:t>
      </w:r>
    </w:p>
    <w:p>
      <w:r>
        <w:rPr>
          <w:b/>
        </w:rPr>
        <w:t xml:space="preserve">Esimerkki 1.1663</w:t>
      </w:r>
    </w:p>
    <w:p>
      <w:r>
        <w:t xml:space="preserve">Miksi Mustameri on niin tärkeä Venäjälle, jos Turkki valvoo sen käyttöä Bosporin kautta?</w:t>
      </w:r>
    </w:p>
    <w:p>
      <w:r>
        <w:rPr>
          <w:b/>
        </w:rPr>
        <w:t xml:space="preserve">Tulos</w:t>
      </w:r>
    </w:p>
    <w:p>
      <w:r>
        <w:t xml:space="preserve">Miksi Pakistan rakastaa Turkkia?</w:t>
      </w:r>
    </w:p>
    <w:p>
      <w:r>
        <w:rPr>
          <w:b/>
        </w:rPr>
        <w:t xml:space="preserve">Esimerkki 1.1664</w:t>
      </w:r>
    </w:p>
    <w:p>
      <w:r>
        <w:t xml:space="preserve">Mitä on hajautettu tietojenkäsittely? Voitteko selittää esimerkin avulla?</w:t>
      </w:r>
    </w:p>
    <w:p>
      <w:r>
        <w:rPr>
          <w:b/>
        </w:rPr>
        <w:t xml:space="preserve">Tulos</w:t>
      </w:r>
    </w:p>
    <w:p>
      <w:r>
        <w:t xml:space="preserve">Miten selittäisit hajautetun tietojenkäsittelyn aloittelevalle ohjelmoijalle?</w:t>
      </w:r>
    </w:p>
    <w:p>
      <w:r>
        <w:rPr>
          <w:b/>
        </w:rPr>
        <w:t xml:space="preserve">Esimerkki 1.1665</w:t>
      </w:r>
    </w:p>
    <w:p>
      <w:r>
        <w:t xml:space="preserve">Yritän väkisin aiheuttaa itselleni syövän nauttiakseni elämästä, onko tämä väärin?</w:t>
      </w:r>
    </w:p>
    <w:p>
      <w:r>
        <w:rPr>
          <w:b/>
        </w:rPr>
        <w:t xml:space="preserve">Tulos</w:t>
      </w:r>
    </w:p>
    <w:p>
      <w:r>
        <w:t xml:space="preserve">Olen introvertti. Koska olen introvertti, minulla on ongelmia kommunikoinnin kanssa. Tämän vuoksi olen menettänyt elämässäni joitakin mahdollisuuksia, ja jotkut ihmiset ovat ymmärtäneet minua väärin. Yritän olla ekstrovertti niin paljon kuin mahdollista, mutta onko väärin olla introvertti?</w:t>
      </w:r>
    </w:p>
    <w:p>
      <w:r>
        <w:rPr>
          <w:b/>
        </w:rPr>
        <w:t xml:space="preserve">Esimerkki 1.1666</w:t>
      </w:r>
    </w:p>
    <w:p>
      <w:r>
        <w:t xml:space="preserve">Mitä tarkoittaa TMZ? Mistä ohjelma on saanut nimensä?</w:t>
      </w:r>
    </w:p>
    <w:p>
      <w:r>
        <w:rPr>
          <w:b/>
        </w:rPr>
        <w:t xml:space="preserve">Tulos</w:t>
      </w:r>
    </w:p>
    <w:p>
      <w:r>
        <w:t xml:space="preserve">Minkä nimen voin antaa tv-ohjelmalleni?</w:t>
      </w:r>
    </w:p>
    <w:p>
      <w:r>
        <w:rPr>
          <w:b/>
        </w:rPr>
        <w:t xml:space="preserve">Esimerkki 1.1667</w:t>
      </w:r>
    </w:p>
    <w:p>
      <w:r>
        <w:t xml:space="preserve">Mikä on tavoitteesi elämässä ja mitä teet sen saavuttamiseksi?</w:t>
      </w:r>
    </w:p>
    <w:p>
      <w:r>
        <w:rPr>
          <w:b/>
        </w:rPr>
        <w:t xml:space="preserve">Tulos</w:t>
      </w:r>
    </w:p>
    <w:p>
      <w:r>
        <w:t xml:space="preserve">Miten voimme saavuttaa elämäntavoitteet?</w:t>
      </w:r>
    </w:p>
    <w:p>
      <w:r>
        <w:rPr>
          <w:b/>
        </w:rPr>
        <w:t xml:space="preserve">Esimerkki 1.1668</w:t>
      </w:r>
    </w:p>
    <w:p>
      <w:r>
        <w:t xml:space="preserve">Voiko olla hulluna yhteen ihmiseen ja samaan aikaan olla kiihkeästi ihastunut toiseen? Miten tässä tilanteessa toimitaan?</w:t>
      </w:r>
    </w:p>
    <w:p>
      <w:r>
        <w:rPr>
          <w:b/>
        </w:rPr>
        <w:t xml:space="preserve">Tulos</w:t>
      </w:r>
    </w:p>
    <w:p>
      <w:r>
        <w:t xml:space="preserve">Miksi rakastamme (romanttisesti) vain yhtä ihmistä kerrallaan? Jos rakkaus on maailman hienoin tunne, eikö tuntuisi paljon paremmalta, jos rakastaisimme useampaa kuin yhtä ihmistä?</w:t>
      </w:r>
    </w:p>
    <w:p>
      <w:r>
        <w:rPr>
          <w:b/>
        </w:rPr>
        <w:t xml:space="preserve">Esimerkki 1.1669</w:t>
      </w:r>
    </w:p>
    <w:p>
      <w:r>
        <w:t xml:space="preserve">Ovatko Subwayn voileivät epäterveellisiä?</w:t>
      </w:r>
    </w:p>
    <w:p>
      <w:r>
        <w:rPr>
          <w:b/>
        </w:rPr>
        <w:t xml:space="preserve">Tulos</w:t>
      </w:r>
    </w:p>
    <w:p>
      <w:r>
        <w:t xml:space="preserve">Onko Subwayn kasvisvoileipä terveellinen?</w:t>
      </w:r>
    </w:p>
    <w:p>
      <w:r>
        <w:rPr>
          <w:b/>
        </w:rPr>
        <w:t xml:space="preserve">Esimerkki 1.1670</w:t>
      </w:r>
    </w:p>
    <w:p>
      <w:r>
        <w:t xml:space="preserve">Tarjoudun maksamaan 0,50 dollaria per henkilö rekisteröitymisestä ja lunastamisesta Qmeen. Tietääkö kukaan sivustoja, joilla voisin mainostaa tätä tarjousta?</w:t>
      </w:r>
    </w:p>
    <w:p>
      <w:r>
        <w:rPr>
          <w:b/>
        </w:rPr>
        <w:t xml:space="preserve">Tulos</w:t>
      </w:r>
    </w:p>
    <w:p>
      <w:r>
        <w:t xml:space="preserve">Uusi yritys, mistä löydän ilmaisia alustoja, joilla voin mainostaa tarjouksiani ja tarjouksia? En halua maksaa mitään affiliate-palkkiota.</w:t>
      </w:r>
    </w:p>
    <w:p>
      <w:r>
        <w:rPr>
          <w:b/>
        </w:rPr>
        <w:t xml:space="preserve">Esimerkki 1.1671</w:t>
      </w:r>
    </w:p>
    <w:p>
      <w:r>
        <w:t xml:space="preserve">Mikä aiheuttaa transsukupuolisuuden?</w:t>
      </w:r>
    </w:p>
    <w:p>
      <w:r>
        <w:rPr>
          <w:b/>
        </w:rPr>
        <w:t xml:space="preserve">Tulos</w:t>
      </w:r>
    </w:p>
    <w:p>
      <w:r>
        <w:t xml:space="preserve">Voiko transsukupuolinen henkilö Intiassa ostaa talon, ottaa lainaa jne.?</w:t>
      </w:r>
    </w:p>
    <w:p>
      <w:r>
        <w:rPr>
          <w:b/>
        </w:rPr>
        <w:t xml:space="preserve">Esimerkki 1.1672</w:t>
      </w:r>
    </w:p>
    <w:p>
      <w:r>
        <w:t xml:space="preserve">Miten haluaisit kiittää Intian suosikkivapaustaistelijaa?</w:t>
      </w:r>
    </w:p>
    <w:p>
      <w:r>
        <w:rPr>
          <w:b/>
        </w:rPr>
        <w:t xml:space="preserve">Tulos</w:t>
      </w:r>
    </w:p>
    <w:p>
      <w:r>
        <w:t xml:space="preserve">Kuka on suosikkisi Intian vapaustaistelijoista ja miksi?</w:t>
      </w:r>
    </w:p>
    <w:p>
      <w:r>
        <w:rPr>
          <w:b/>
        </w:rPr>
        <w:t xml:space="preserve">Esimerkki 1.1673</w:t>
      </w:r>
    </w:p>
    <w:p>
      <w:r>
        <w:t xml:space="preserve">Voiko Tesla Powerwallilla ladata Teslan kelaa?</w:t>
      </w:r>
    </w:p>
    <w:p>
      <w:r>
        <w:rPr>
          <w:b/>
        </w:rPr>
        <w:t xml:space="preserve">Tulos</w:t>
      </w:r>
    </w:p>
    <w:p>
      <w:r>
        <w:t xml:space="preserve">Miksi aurinkoenergialla toimivia autoja ei ole?</w:t>
      </w:r>
    </w:p>
    <w:p>
      <w:r>
        <w:rPr>
          <w:b/>
        </w:rPr>
        <w:t xml:space="preserve">Esimerkki 1.1674</w:t>
      </w:r>
    </w:p>
    <w:p>
      <w:r>
        <w:t xml:space="preserve">Mikä tekee venäjän kielestä kiinnostavan kielten oppimisen puhtaasti kielellisestä näkökulmasta?</w:t>
      </w:r>
    </w:p>
    <w:p>
      <w:r>
        <w:rPr>
          <w:b/>
        </w:rPr>
        <w:t xml:space="preserve">Tulos</w:t>
      </w:r>
    </w:p>
    <w:p>
      <w:r>
        <w:t xml:space="preserve">Mikä tekee espanjan kielestä kiinnostavan kielen oppia puhtaasti kielellisestä näkökulmasta?</w:t>
      </w:r>
    </w:p>
    <w:p>
      <w:r>
        <w:rPr>
          <w:b/>
        </w:rPr>
        <w:t xml:space="preserve">Esimerkki 1.1675</w:t>
      </w:r>
    </w:p>
    <w:p>
      <w:r>
        <w:t xml:space="preserve">Miten markkinoida pienyritystä talousarviossa?</w:t>
      </w:r>
    </w:p>
    <w:p>
      <w:r>
        <w:rPr>
          <w:b/>
        </w:rPr>
        <w:t xml:space="preserve">Tulos</w:t>
      </w:r>
    </w:p>
    <w:p>
      <w:r>
        <w:t xml:space="preserve">Miten markkinoisit pienyritystä?</w:t>
      </w:r>
    </w:p>
    <w:p>
      <w:r>
        <w:rPr>
          <w:b/>
        </w:rPr>
        <w:t xml:space="preserve">Esimerkki 1.1676</w:t>
      </w:r>
    </w:p>
    <w:p>
      <w:r>
        <w:t xml:space="preserve">Kuulin, että vatsassani on limaa. Miten pääsen eroon kaikesta limasta vatsassani?</w:t>
      </w:r>
    </w:p>
    <w:p>
      <w:r>
        <w:rPr>
          <w:b/>
        </w:rPr>
        <w:t xml:space="preserve">Tulos</w:t>
      </w:r>
    </w:p>
    <w:p>
      <w:r>
        <w:t xml:space="preserve">Onko olemassa mitään mielekästä tapaa verrata kvantitatiivisesti kahta jatkuvaa funktiota jollakin aikavälillä?</w:t>
      </w:r>
    </w:p>
    <w:p>
      <w:r>
        <w:rPr>
          <w:b/>
        </w:rPr>
        <w:t xml:space="preserve">Esimerkki 1.1677</w:t>
      </w:r>
    </w:p>
    <w:p>
      <w:r>
        <w:t xml:space="preserve">Miten pääsen yli parhaista ystävistä?</w:t>
      </w:r>
    </w:p>
    <w:p>
      <w:r>
        <w:rPr>
          <w:b/>
        </w:rPr>
        <w:t xml:space="preserve">Tulos</w:t>
      </w:r>
    </w:p>
    <w:p>
      <w:r>
        <w:t xml:space="preserve">Miten parhaan ystävän menettämisestä pääsee yli?</w:t>
      </w:r>
    </w:p>
    <w:p>
      <w:r>
        <w:rPr>
          <w:b/>
        </w:rPr>
        <w:t xml:space="preserve">Esimerkki 1.1678</w:t>
      </w:r>
    </w:p>
    <w:p>
      <w:r>
        <w:t xml:space="preserve">Miten äänitän ääneni?</w:t>
      </w:r>
    </w:p>
    <w:p>
      <w:r>
        <w:rPr>
          <w:b/>
        </w:rPr>
        <w:t xml:space="preserve">Tulos</w:t>
      </w:r>
    </w:p>
    <w:p>
      <w:r>
        <w:t xml:space="preserve">Miten voit nauhoittaa äänesi tietokoneellasi?</w:t>
      </w:r>
    </w:p>
    <w:p>
      <w:r>
        <w:rPr>
          <w:b/>
        </w:rPr>
        <w:t xml:space="preserve">Esimerkki 1.1679</w:t>
      </w:r>
    </w:p>
    <w:p>
      <w:r>
        <w:t xml:space="preserve">Mitä hyötyä juoksemisesta on?</w:t>
      </w:r>
    </w:p>
    <w:p>
      <w:r>
        <w:rPr>
          <w:b/>
        </w:rPr>
        <w:t xml:space="preserve">Tulos</w:t>
      </w:r>
    </w:p>
    <w:p>
      <w:r>
        <w:t xml:space="preserve">Miten juoksumatolla juokseminen eroaa ulkona juoksemisesta?</w:t>
      </w:r>
    </w:p>
    <w:p>
      <w:r>
        <w:rPr>
          <w:b/>
        </w:rPr>
        <w:t xml:space="preserve">Esimerkki 1.1680</w:t>
      </w:r>
    </w:p>
    <w:p>
      <w:r>
        <w:t xml:space="preserve">Miten voin parantaa kykyäni ratkaista mekaniikan ongelmia?</w:t>
      </w:r>
    </w:p>
    <w:p>
      <w:r>
        <w:rPr>
          <w:b/>
        </w:rPr>
        <w:t xml:space="preserve">Tulos</w:t>
      </w:r>
    </w:p>
    <w:p>
      <w:r>
        <w:t xml:space="preserve">Miten voin parantaa kykyäni ratkaista rekursio-ongelmia?</w:t>
      </w:r>
    </w:p>
    <w:p>
      <w:r>
        <w:rPr>
          <w:b/>
        </w:rPr>
        <w:t xml:space="preserve">Esimerkki 1.1681</w:t>
      </w:r>
    </w:p>
    <w:p>
      <w:r>
        <w:t xml:space="preserve">Mitä on lohkojen hallinta?</w:t>
      </w:r>
    </w:p>
    <w:p>
      <w:r>
        <w:rPr>
          <w:b/>
        </w:rPr>
        <w:t xml:space="preserve">Tulos</w:t>
      </w:r>
    </w:p>
    <w:p>
      <w:r>
        <w:t xml:space="preserve">Mikä on lohko?</w:t>
      </w:r>
    </w:p>
    <w:p>
      <w:r>
        <w:rPr>
          <w:b/>
        </w:rPr>
        <w:t xml:space="preserve">Esimerkki 1.1682</w:t>
      </w:r>
    </w:p>
    <w:p>
      <w:r>
        <w:t xml:space="preserve">Oliko Ronald Reagan hyvä presidentti?</w:t>
      </w:r>
    </w:p>
    <w:p>
      <w:r>
        <w:rPr>
          <w:b/>
        </w:rPr>
        <w:t xml:space="preserve">Tulos</w:t>
      </w:r>
    </w:p>
    <w:p>
      <w:r>
        <w:t xml:space="preserve">Miksi Reagania ihannoidaan niin paljon ja verrataan usein Lincolniin?</w:t>
      </w:r>
    </w:p>
    <w:p>
      <w:r>
        <w:rPr>
          <w:b/>
        </w:rPr>
        <w:t xml:space="preserve">Esimerkki 1.1683</w:t>
      </w:r>
    </w:p>
    <w:p>
      <w:r>
        <w:t xml:space="preserve">Minulla on 26 backlogs kanssa 2 nykyinen backlogs ja GRE 314. ehdottaa minulle joitakin korkeakouluja MS MIS Yhdysvalloissa.</w:t>
      </w:r>
    </w:p>
    <w:p>
      <w:r>
        <w:rPr>
          <w:b/>
        </w:rPr>
        <w:t xml:space="preserve">Tulos</w:t>
      </w:r>
    </w:p>
    <w:p>
      <w:r>
        <w:t xml:space="preserve">Mitkä ovat monopolin vaikutukset sekataloudessa?</w:t>
      </w:r>
    </w:p>
    <w:p>
      <w:r>
        <w:rPr>
          <w:b/>
        </w:rPr>
        <w:t xml:space="preserve">Esimerkki 1.1684</w:t>
      </w:r>
    </w:p>
    <w:p>
      <w:r>
        <w:t xml:space="preserve">Miten voin kokea yliluonnollisia voimia?</w:t>
      </w:r>
    </w:p>
    <w:p>
      <w:r>
        <w:rPr>
          <w:b/>
        </w:rPr>
        <w:t xml:space="preserve">Tulos</w:t>
      </w:r>
    </w:p>
    <w:p>
      <w:r>
        <w:t xml:space="preserve">Voinko meditoida saadakseni yliluonnollisia voimia?</w:t>
      </w:r>
    </w:p>
    <w:p>
      <w:r>
        <w:rPr>
          <w:b/>
        </w:rPr>
        <w:t xml:space="preserve">Esimerkki 1.1685</w:t>
      </w:r>
    </w:p>
    <w:p>
      <w:r>
        <w:t xml:space="preserve">Mikä on GST-lakiehdotus ja mitkä ovat sen vaikutukset?</w:t>
      </w:r>
    </w:p>
    <w:p>
      <w:r>
        <w:rPr>
          <w:b/>
        </w:rPr>
        <w:t xml:space="preserve">Tulos</w:t>
      </w:r>
    </w:p>
    <w:p>
      <w:r>
        <w:t xml:space="preserve">Miksi keskushallitus on ottanut käyttöön GST:n? Mitkä ovat sen hyödyt? Miksi osavaltiot vastustavat sitä? Mitkä seikat aiheuttavat pattitilanteen?</w:t>
      </w:r>
    </w:p>
    <w:p>
      <w:r>
        <w:rPr>
          <w:b/>
        </w:rPr>
        <w:t xml:space="preserve">Esimerkki 1.1686</w:t>
      </w:r>
    </w:p>
    <w:p>
      <w:r>
        <w:t xml:space="preserve">Onko kukaan saanut haastattelupyynnön Google APAC 2017 Round C -kierroksella?</w:t>
      </w:r>
    </w:p>
    <w:p>
      <w:r>
        <w:rPr>
          <w:b/>
        </w:rPr>
        <w:t xml:space="preserve">Tulos</w:t>
      </w:r>
    </w:p>
    <w:p>
      <w:r>
        <w:t xml:space="preserve">Onko kukaan saanut haastattelukutsun Google APAC 2017 Round D:n kautta?</w:t>
      </w:r>
    </w:p>
    <w:p>
      <w:r>
        <w:rPr>
          <w:b/>
        </w:rPr>
        <w:t xml:space="preserve">Esimerkki 1.1687</w:t>
      </w:r>
    </w:p>
    <w:p>
      <w:r>
        <w:t xml:space="preserve">Mitä meikkiä käyttää punaiseen mekkoon?</w:t>
      </w:r>
    </w:p>
    <w:p>
      <w:r>
        <w:rPr>
          <w:b/>
        </w:rPr>
        <w:t xml:space="preserve">Tulos</w:t>
      </w:r>
    </w:p>
    <w:p>
      <w:r>
        <w:t xml:space="preserve">Mitä meikkiä minun pitäisi käyttää tummanvihreän mekon kanssa?</w:t>
      </w:r>
    </w:p>
    <w:p>
      <w:r>
        <w:rPr>
          <w:b/>
        </w:rPr>
        <w:t xml:space="preserve">Esimerkki 1.1688</w:t>
      </w:r>
    </w:p>
    <w:p>
      <w:r>
        <w:t xml:space="preserve">Miten saan tytön ihastumaan minuun?</w:t>
      </w:r>
    </w:p>
    <w:p>
      <w:r>
        <w:rPr>
          <w:b/>
        </w:rPr>
        <w:t xml:space="preserve">Tulos</w:t>
      </w:r>
    </w:p>
    <w:p>
      <w:r>
        <w:t xml:space="preserve">Miten saat tytön pitämään sinusta?</w:t>
      </w:r>
    </w:p>
    <w:p>
      <w:r>
        <w:rPr>
          <w:b/>
        </w:rPr>
        <w:t xml:space="preserve">Esimerkki 1.1689</w:t>
      </w:r>
    </w:p>
    <w:p>
      <w:r>
        <w:t xml:space="preserve">Mistä löydän miesten bikiniparranajosalonkia NYC:ssä (mieluiten Brooklynissa)?</w:t>
      </w:r>
    </w:p>
    <w:p>
      <w:r>
        <w:rPr>
          <w:b/>
        </w:rPr>
        <w:t xml:space="preserve">Tulos</w:t>
      </w:r>
    </w:p>
    <w:p>
      <w:r>
        <w:t xml:space="preserve">Pidän enemmän siitä, että mies ajaa kainalonsa. Koska olen Yhdysvalloissa, suostuvatko miehet siihen?</w:t>
      </w:r>
    </w:p>
    <w:p>
      <w:r>
        <w:rPr>
          <w:b/>
        </w:rPr>
        <w:t xml:space="preserve">Esimerkki 1.1690</w:t>
      </w:r>
    </w:p>
    <w:p>
      <w:r>
        <w:t xml:space="preserve">Miksi joidenkin mielestä on eettisempää tappaa ja syödä kasveja kuin eläimiä? Miksi minun pitäisi arvostaa eläimiä enemmän kuin kasveja?</w:t>
      </w:r>
    </w:p>
    <w:p>
      <w:r>
        <w:rPr>
          <w:b/>
        </w:rPr>
        <w:t xml:space="preserve">Tulos</w:t>
      </w:r>
    </w:p>
    <w:p>
      <w:r>
        <w:t xml:space="preserve">Olisiko yhtään vähemmän eettistä, että kehittyneempi älykäs elämänmuoto söisi ihmisiä kuin että ihmiset söisivät eläimiä?</w:t>
      </w:r>
    </w:p>
    <w:p>
      <w:r>
        <w:rPr>
          <w:b/>
        </w:rPr>
        <w:t xml:space="preserve">Esimerkki 1.1691</w:t>
      </w:r>
    </w:p>
    <w:p>
      <w:r>
        <w:t xml:space="preserve">Onko kenelläkään historiallisista Yhdysvaltain presidenteistä elossa olevia jälkeläisiä? Mitä he tekevät nyt?</w:t>
      </w:r>
    </w:p>
    <w:p>
      <w:r>
        <w:rPr>
          <w:b/>
        </w:rPr>
        <w:t xml:space="preserve">Tulos</w:t>
      </w:r>
    </w:p>
    <w:p>
      <w:r>
        <w:t xml:space="preserve">Kuka on ollut Yhdysvaltain paras presidentti vuodesta 1960 tähän päivään asti?</w:t>
      </w:r>
    </w:p>
    <w:p>
      <w:r>
        <w:rPr>
          <w:b/>
        </w:rPr>
        <w:t xml:space="preserve">Esimerkki 1.1692</w:t>
      </w:r>
    </w:p>
    <w:p>
      <w:r>
        <w:t xml:space="preserve">Onko oikein, että homokristitty ajattelee, että homorakkaus on ok, mutta homoseksi ei ole hyväksyttävää?</w:t>
      </w:r>
    </w:p>
    <w:p>
      <w:r>
        <w:rPr>
          <w:b/>
        </w:rPr>
        <w:t xml:space="preserve">Tulos</w:t>
      </w:r>
    </w:p>
    <w:p>
      <w:r>
        <w:t xml:space="preserve">Miltä tuntuu olla homo ja kristitty?</w:t>
      </w:r>
    </w:p>
    <w:p>
      <w:r>
        <w:rPr>
          <w:b/>
        </w:rPr>
        <w:t xml:space="preserve">Esimerkki 1.1693</w:t>
      </w:r>
    </w:p>
    <w:p>
      <w:r>
        <w:t xml:space="preserve">Mistä työhön liittyvistä asioista hammaslääkärit ovat eniten huolissaan?</w:t>
      </w:r>
    </w:p>
    <w:p>
      <w:r>
        <w:rPr>
          <w:b/>
        </w:rPr>
        <w:t xml:space="preserve">Tulos</w:t>
      </w:r>
    </w:p>
    <w:p>
      <w:r>
        <w:t xml:space="preserve">Mitä mieltä olet intialaisten hammaslääkärien tarjoamasta palvelusta? Oletko useimmiten tyytyväinen kokemuksiisi?</w:t>
      </w:r>
    </w:p>
    <w:p>
      <w:r>
        <w:rPr>
          <w:b/>
        </w:rPr>
        <w:t xml:space="preserve">Esimerkki 1.1694</w:t>
      </w:r>
    </w:p>
    <w:p>
      <w:r>
        <w:t xml:space="preserve">Mitkä ovat esimerkkejä lauseista, joissa käytetään sanaa "ihanuus"?</w:t>
      </w:r>
    </w:p>
    <w:p>
      <w:r>
        <w:rPr>
          <w:b/>
        </w:rPr>
        <w:t xml:space="preserve">Tulos</w:t>
      </w:r>
    </w:p>
    <w:p>
      <w:r>
        <w:t xml:space="preserve">Mitkä ovat esimerkkejä lauseista, joissa esiintyy sana "kateus"?</w:t>
      </w:r>
    </w:p>
    <w:p>
      <w:r>
        <w:rPr>
          <w:b/>
        </w:rPr>
        <w:t xml:space="preserve">Esimerkki 1.1695</w:t>
      </w:r>
    </w:p>
    <w:p>
      <w:r>
        <w:t xml:space="preserve">Kolmas maailmansota tulossa?</w:t>
      </w:r>
    </w:p>
    <w:p>
      <w:r>
        <w:rPr>
          <w:b/>
        </w:rPr>
        <w:t xml:space="preserve">Tulos</w:t>
      </w:r>
    </w:p>
    <w:p>
      <w:r>
        <w:t xml:space="preserve">Syyrian konfliktin kärjistyminen (elo-syyskuu 2013): Jos Yhdysvallat iskee Syyriaan Venäjän vastustuksesta, onko maailmansodan vaara merkittävä?</w:t>
      </w:r>
    </w:p>
    <w:p>
      <w:r>
        <w:rPr>
          <w:b/>
        </w:rPr>
        <w:t xml:space="preserve">Esimerkki 1.1696</w:t>
      </w:r>
    </w:p>
    <w:p>
      <w:r>
        <w:t xml:space="preserve">Mitkä ovat syyt siihen, että shekkejä palautetaan maksamattomina?</w:t>
      </w:r>
    </w:p>
    <w:p>
      <w:r>
        <w:rPr>
          <w:b/>
        </w:rPr>
        <w:t xml:space="preserve">Tulos</w:t>
      </w:r>
    </w:p>
    <w:p>
      <w:r>
        <w:t xml:space="preserve">Mitä seurauksia on sekin palauttamisesta Yhdistyneissä arabiemiirikunnissa?</w:t>
      </w:r>
    </w:p>
    <w:p>
      <w:r>
        <w:rPr>
          <w:b/>
        </w:rPr>
        <w:t xml:space="preserve">Esimerkki 1.1697</w:t>
      </w:r>
    </w:p>
    <w:p>
      <w:r>
        <w:t xml:space="preserve">Ajattele jokin luku, kaksinkertaista se, lisää kuusi, jaa se kahtia, vähennä alkuluku. Vastaus on kolme. Miksi vastaus on aina kolme?</w:t>
      </w:r>
    </w:p>
    <w:p>
      <w:r>
        <w:rPr>
          <w:b/>
        </w:rPr>
        <w:t xml:space="preserve">Tulos</w:t>
      </w:r>
    </w:p>
    <w:p>
      <w:r>
        <w:t xml:space="preserve">A = kaikki positiiviset kokonaisluvut, jotka ovat pienempiä kuin 100. B = kaikki kolmosen kertaluvut, C = kaikki täydelliset neliöluvut. Kuinka monta lukua on A:ssa ja B:ssä, mutta ei C:ssä?</w:t>
      </w:r>
    </w:p>
    <w:p>
      <w:r>
        <w:rPr>
          <w:b/>
        </w:rPr>
        <w:t xml:space="preserve">Esimerkki 1.1698</w:t>
      </w:r>
    </w:p>
    <w:p>
      <w:r>
        <w:t xml:space="preserve">Toimiiko Vodafone Intian prepaid-numero Tansaniassa?</w:t>
      </w:r>
    </w:p>
    <w:p>
      <w:r>
        <w:rPr>
          <w:b/>
        </w:rPr>
        <w:t xml:space="preserve">Tulos</w:t>
      </w:r>
    </w:p>
    <w:p>
      <w:r>
        <w:t xml:space="preserve">Voinko siirtää numeron postpaid Vodafone-numerosta prepaid Airteliin MNP:n kautta?</w:t>
      </w:r>
    </w:p>
    <w:p>
      <w:r>
        <w:rPr>
          <w:b/>
        </w:rPr>
        <w:t xml:space="preserve">Esimerkki 1.1699</w:t>
      </w:r>
    </w:p>
    <w:p>
      <w:r>
        <w:t xml:space="preserve">Miten saan taloni näyttämään siistimmältä todella nopeasti?</w:t>
      </w:r>
    </w:p>
    <w:p>
      <w:r>
        <w:rPr>
          <w:b/>
        </w:rPr>
        <w:t xml:space="preserve">Tulos</w:t>
      </w:r>
    </w:p>
    <w:p>
      <w:r>
        <w:t xml:space="preserve">Miten Stephen Hawking välttää RSI:n?</w:t>
      </w:r>
    </w:p>
    <w:p>
      <w:r>
        <w:rPr>
          <w:b/>
        </w:rPr>
        <w:t xml:space="preserve">Esimerkki 1.1700</w:t>
      </w:r>
    </w:p>
    <w:p>
      <w:r>
        <w:t xml:space="preserve">Keitä ovat Australian parhaat hammaslääkärit?</w:t>
      </w:r>
    </w:p>
    <w:p>
      <w:r>
        <w:rPr>
          <w:b/>
        </w:rPr>
        <w:t xml:space="preserve">Tulos</w:t>
      </w:r>
    </w:p>
    <w:p>
      <w:r>
        <w:t xml:space="preserve">Mikä on hyvä hammaslääkäri Melbournessa?</w:t>
      </w:r>
    </w:p>
    <w:p>
      <w:r>
        <w:rPr>
          <w:b/>
        </w:rPr>
        <w:t xml:space="preserve">Esimerkki 1.1701</w:t>
      </w:r>
    </w:p>
    <w:p>
      <w:r>
        <w:t xml:space="preserve">Mitä tarkoittaa, jos näet jatkuvasti unta siitä, että joku toinen on raskaana?</w:t>
      </w:r>
    </w:p>
    <w:p>
      <w:r>
        <w:rPr>
          <w:b/>
        </w:rPr>
        <w:t xml:space="preserve">Tulos</w:t>
      </w:r>
    </w:p>
    <w:p>
      <w:r>
        <w:t xml:space="preserve">Mitä tarkoittaa, jos näen unta, että olen raskaana?</w:t>
      </w:r>
    </w:p>
    <w:p>
      <w:r>
        <w:rPr>
          <w:b/>
        </w:rPr>
        <w:t xml:space="preserve">Esimerkki 1.1702</w:t>
      </w:r>
    </w:p>
    <w:p>
      <w:r>
        <w:t xml:space="preserve">Ovatko haavani tulehtuneet?</w:t>
      </w:r>
    </w:p>
    <w:p>
      <w:r>
        <w:rPr>
          <w:b/>
        </w:rPr>
        <w:t xml:space="preserve">Tulos</w:t>
      </w:r>
    </w:p>
    <w:p>
      <w:r>
        <w:t xml:space="preserve">Onko tulehtuneesta haavasta tulehtunut tahmea vuoto merkki siitä, että minun on mentävä lääkäriin?</w:t>
      </w:r>
    </w:p>
    <w:p>
      <w:r>
        <w:rPr>
          <w:b/>
        </w:rPr>
        <w:t xml:space="preserve">Esimerkki 1.1703</w:t>
      </w:r>
    </w:p>
    <w:p>
      <w:r>
        <w:t xml:space="preserve">Kuinka paljon Bruce Springfieldin kiertue maksaa?</w:t>
      </w:r>
    </w:p>
    <w:p>
      <w:r>
        <w:rPr>
          <w:b/>
        </w:rPr>
        <w:t xml:space="preserve">Tulos</w:t>
      </w:r>
    </w:p>
    <w:p>
      <w:r>
        <w:t xml:space="preserve">Kuinka paljon bändin kiertue maksaa?</w:t>
      </w:r>
    </w:p>
    <w:p>
      <w:r>
        <w:rPr>
          <w:b/>
        </w:rPr>
        <w:t xml:space="preserve">Esimerkki 1.1704</w:t>
      </w:r>
    </w:p>
    <w:p>
      <w:r>
        <w:t xml:space="preserve">Miten rakastan muita niin kuin itseäni?</w:t>
      </w:r>
    </w:p>
    <w:p>
      <w:r>
        <w:rPr>
          <w:b/>
        </w:rPr>
        <w:t xml:space="preserve">Tulos</w:t>
      </w:r>
    </w:p>
    <w:p>
      <w:r>
        <w:t xml:space="preserve">Miten rakastan itseäni?</w:t>
      </w:r>
    </w:p>
    <w:p>
      <w:r>
        <w:rPr>
          <w:b/>
        </w:rPr>
        <w:t xml:space="preserve">Esimerkki 1.1705</w:t>
      </w:r>
    </w:p>
    <w:p>
      <w:r>
        <w:t xml:space="preserve">Postitse muutamia yleisiä ja suuria virheitä Linux Admin kohdannut?</w:t>
      </w:r>
    </w:p>
    <w:p>
      <w:r>
        <w:rPr>
          <w:b/>
        </w:rPr>
        <w:t xml:space="preserve">Tulos</w:t>
      </w:r>
    </w:p>
    <w:p>
      <w:r>
        <w:t xml:space="preserve">Miten asennan Open Stack Neutronin Ubuntussa 14.04 ilman VMwarea?</w:t>
      </w:r>
    </w:p>
    <w:p>
      <w:r>
        <w:rPr>
          <w:b/>
        </w:rPr>
        <w:t xml:space="preserve">Esimerkki 1.1706</w:t>
      </w:r>
    </w:p>
    <w:p>
      <w:r>
        <w:t xml:space="preserve">Kuinka monta kertaa päivässä syöt?</w:t>
      </w:r>
    </w:p>
    <w:p>
      <w:r>
        <w:rPr>
          <w:b/>
        </w:rPr>
        <w:t xml:space="preserve">Tulos</w:t>
      </w:r>
    </w:p>
    <w:p>
      <w:r>
        <w:t xml:space="preserve">Kuinka monta kertaa päivässä minun pitäisi syödä?</w:t>
      </w:r>
    </w:p>
    <w:p>
      <w:r>
        <w:rPr>
          <w:b/>
        </w:rPr>
        <w:t xml:space="preserve">Esimerkki 1.1707</w:t>
      </w:r>
    </w:p>
    <w:p>
      <w:r>
        <w:t xml:space="preserve">Kun elintarvikkeet pilaantuvat jääkaapissa, voivatko ne silti muuttua patogeenisiksi ja aiheuttaa tauteja?</w:t>
      </w:r>
    </w:p>
    <w:p>
      <w:r>
        <w:rPr>
          <w:b/>
        </w:rPr>
        <w:t xml:space="preserve">Tulos</w:t>
      </w:r>
    </w:p>
    <w:p>
      <w:r>
        <w:t xml:space="preserve">Miten elintarviketeollisuuden startup-yritykset pitävät reseptinsä salassa, kun ne ovat vielä pieniä eivätkä välttämättä käytä kaupallisia koneita?</w:t>
      </w:r>
    </w:p>
    <w:p>
      <w:r>
        <w:rPr>
          <w:b/>
        </w:rPr>
        <w:t xml:space="preserve">Esimerkki 1.1708</w:t>
      </w:r>
    </w:p>
    <w:p>
      <w:r>
        <w:t xml:space="preserve">Miten teen ystävyysrannekkeen kangaspuuhun?</w:t>
      </w:r>
    </w:p>
    <w:p>
      <w:r>
        <w:rPr>
          <w:b/>
        </w:rPr>
        <w:t xml:space="preserve">Tulos</w:t>
      </w:r>
    </w:p>
    <w:p>
      <w:r>
        <w:t xml:space="preserve">Miten teen ystävyysrannekkeita?</w:t>
      </w:r>
    </w:p>
    <w:p>
      <w:r>
        <w:rPr>
          <w:b/>
        </w:rPr>
        <w:t xml:space="preserve">Esimerkki 1.1709</w:t>
      </w:r>
    </w:p>
    <w:p>
      <w:r>
        <w:t xml:space="preserve">Voiko Imam Mahdi olla intialainen?</w:t>
      </w:r>
    </w:p>
    <w:p>
      <w:r>
        <w:rPr>
          <w:b/>
        </w:rPr>
        <w:t xml:space="preserve">Tulos</w:t>
      </w:r>
    </w:p>
    <w:p>
      <w:r>
        <w:t xml:space="preserve">Kuka on Imam Mahdi?</w:t>
      </w:r>
    </w:p>
    <w:p>
      <w:r>
        <w:rPr>
          <w:b/>
        </w:rPr>
        <w:t xml:space="preserve">Esimerkki 1.1710</w:t>
      </w:r>
    </w:p>
    <w:p>
      <w:r>
        <w:t xml:space="preserve">Ovatko hiukkaset käyrä avaruusajassa?</w:t>
      </w:r>
    </w:p>
    <w:p>
      <w:r>
        <w:rPr>
          <w:b/>
        </w:rPr>
        <w:t xml:space="preserve">Tulos</w:t>
      </w:r>
    </w:p>
    <w:p>
      <w:r>
        <w:t xml:space="preserve">Kaartaako varaus avaruusaikaa?</w:t>
      </w:r>
    </w:p>
    <w:p>
      <w:r>
        <w:rPr>
          <w:b/>
        </w:rPr>
        <w:t xml:space="preserve">Esimerkki 1.1711</w:t>
      </w:r>
    </w:p>
    <w:p>
      <w:r>
        <w:t xml:space="preserve">Miten teen supercook.comin kaltaisen verkkosivuston?</w:t>
      </w:r>
    </w:p>
    <w:p>
      <w:r>
        <w:rPr>
          <w:b/>
        </w:rPr>
        <w:t xml:space="preserve">Tulos</w:t>
      </w:r>
    </w:p>
    <w:p>
      <w:r>
        <w:t xml:space="preserve">Miten voin tehdä 360realtors.comin kaltaisen verkkosivuston?</w:t>
      </w:r>
    </w:p>
    <w:p>
      <w:r>
        <w:rPr>
          <w:b/>
        </w:rPr>
        <w:t xml:space="preserve">Esimerkki 1.1712</w:t>
      </w:r>
    </w:p>
    <w:p>
      <w:r>
        <w:t xml:space="preserve">Mitä IIT-opiskelijat ajattelevat yksityisistä insinööriopiskelijoista?</w:t>
      </w:r>
    </w:p>
    <w:p>
      <w:r>
        <w:rPr>
          <w:b/>
        </w:rPr>
        <w:t xml:space="preserve">Tulos</w:t>
      </w:r>
    </w:p>
    <w:p>
      <w:r>
        <w:t xml:space="preserve">Mitä CMI-opiskelijat ajattelevat IMSc:stä?</w:t>
      </w:r>
    </w:p>
    <w:p>
      <w:r>
        <w:rPr>
          <w:b/>
        </w:rPr>
        <w:t xml:space="preserve">Esimerkki 1.1713</w:t>
      </w:r>
    </w:p>
    <w:p>
      <w:r>
        <w:t xml:space="preserve">Ovatko paksut valurautaiset Tawat hyviä dosan valmistukseen?</w:t>
      </w:r>
    </w:p>
    <w:p>
      <w:r>
        <w:rPr>
          <w:b/>
        </w:rPr>
        <w:t xml:space="preserve">Tulos</w:t>
      </w:r>
    </w:p>
    <w:p>
      <w:r>
        <w:t xml:space="preserve">Millaista on työskennellä NRG Yieldillä ensimmäisessä työpaikassasi?</w:t>
      </w:r>
    </w:p>
    <w:p>
      <w:r>
        <w:rPr>
          <w:b/>
        </w:rPr>
        <w:t xml:space="preserve">Esimerkki 1.1714</w:t>
      </w:r>
    </w:p>
    <w:p>
      <w:r>
        <w:t xml:space="preserve">Miksi en voi nukkua, kun olen nälkäinen?</w:t>
      </w:r>
    </w:p>
    <w:p>
      <w:r>
        <w:rPr>
          <w:b/>
        </w:rPr>
        <w:t xml:space="preserve">Tulos</w:t>
      </w:r>
    </w:p>
    <w:p>
      <w:r>
        <w:t xml:space="preserve">Miksi minulla ei ole koskaan nälkä juomisen jälkeen?</w:t>
      </w:r>
    </w:p>
    <w:p>
      <w:r>
        <w:rPr>
          <w:b/>
        </w:rPr>
        <w:t xml:space="preserve">Esimerkki 1.1715</w:t>
      </w:r>
    </w:p>
    <w:p>
      <w:r>
        <w:t xml:space="preserve">Miten aiheutetaan unihalvaus?</w:t>
      </w:r>
    </w:p>
    <w:p>
      <w:r>
        <w:rPr>
          <w:b/>
        </w:rPr>
        <w:t xml:space="preserve">Tulos</w:t>
      </w:r>
    </w:p>
    <w:p>
      <w:r>
        <w:t xml:space="preserve">Miten saan unihalvauksen?</w:t>
      </w:r>
    </w:p>
    <w:p>
      <w:r>
        <w:rPr>
          <w:b/>
        </w:rPr>
        <w:t xml:space="preserve">Esimerkki 1.1716</w:t>
      </w:r>
    </w:p>
    <w:p>
      <w:r>
        <w:t xml:space="preserve">Otin vahingossa verenpainelääkkeeni kahdesti, olenko kunnossa?</w:t>
      </w:r>
    </w:p>
    <w:p>
      <w:r>
        <w:rPr>
          <w:b/>
        </w:rPr>
        <w:t xml:space="preserve">Tulos</w:t>
      </w:r>
    </w:p>
    <w:p>
      <w:r>
        <w:t xml:space="preserve">Onko 100/76 ok verenpaine?</w:t>
      </w:r>
    </w:p>
    <w:p>
      <w:r>
        <w:rPr>
          <w:b/>
        </w:rPr>
        <w:t xml:space="preserve">Esimerkki 1.1717</w:t>
      </w:r>
    </w:p>
    <w:p>
      <w:r>
        <w:t xml:space="preserve">Mitkä ovat parhaita luottokortteja aloittaville yrityksille?</w:t>
      </w:r>
    </w:p>
    <w:p>
      <w:r>
        <w:rPr>
          <w:b/>
        </w:rPr>
        <w:t xml:space="preserve">Tulos</w:t>
      </w:r>
    </w:p>
    <w:p>
      <w:r>
        <w:t xml:space="preserve">Mitkä ovat parhaat yritysluottokortit?</w:t>
      </w:r>
    </w:p>
    <w:p>
      <w:r>
        <w:rPr>
          <w:b/>
        </w:rPr>
        <w:t xml:space="preserve">Esimerkki 1.1718</w:t>
      </w:r>
    </w:p>
    <w:p>
      <w:r>
        <w:t xml:space="preserve">Pitäisikö minun aloittaa poliittinen blogi?</w:t>
      </w:r>
    </w:p>
    <w:p>
      <w:r>
        <w:rPr>
          <w:b/>
        </w:rPr>
        <w:t xml:space="preserve">Tulos</w:t>
      </w:r>
    </w:p>
    <w:p>
      <w:r>
        <w:t xml:space="preserve">Mikä on hyvä paikka aloittaa poliittinen blogi?</w:t>
      </w:r>
    </w:p>
    <w:p>
      <w:r>
        <w:rPr>
          <w:b/>
        </w:rPr>
        <w:t xml:space="preserve">Esimerkki 1.1719</w:t>
      </w:r>
    </w:p>
    <w:p>
      <w:r>
        <w:t xml:space="preserve">Mikä on van der Waalsin yhtälö?</w:t>
      </w:r>
    </w:p>
    <w:p>
      <w:r>
        <w:rPr>
          <w:b/>
        </w:rPr>
        <w:t xml:space="preserve">Tulos</w:t>
      </w:r>
    </w:p>
    <w:p>
      <w:r>
        <w:t xml:space="preserve">Mikä on Van der Waalsin säde?</w:t>
      </w:r>
    </w:p>
    <w:p>
      <w:r>
        <w:rPr>
          <w:b/>
        </w:rPr>
        <w:t xml:space="preserve">Esimerkki 1.1720</w:t>
      </w:r>
    </w:p>
    <w:p>
      <w:r>
        <w:t xml:space="preserve">Miten luotijunan pyörät kootaan?</w:t>
      </w:r>
    </w:p>
    <w:p>
      <w:r>
        <w:rPr>
          <w:b/>
        </w:rPr>
        <w:t xml:space="preserve">Tulos</w:t>
      </w:r>
    </w:p>
    <w:p>
      <w:r>
        <w:t xml:space="preserve">Missä on Cosmopolitan-lehden päämaja? Miten se perustettiin yrityksenä?</w:t>
      </w:r>
    </w:p>
    <w:p>
      <w:r>
        <w:rPr>
          <w:b/>
        </w:rPr>
        <w:t xml:space="preserve">Esimerkki 1.1721</w:t>
      </w:r>
    </w:p>
    <w:p>
      <w:r>
        <w:t xml:space="preserve">Onko "en tiennyt" kieliopillisesti oikein ?</w:t>
      </w:r>
    </w:p>
    <w:p>
      <w:r>
        <w:rPr>
          <w:b/>
        </w:rPr>
        <w:t xml:space="preserve">Tulos</w:t>
      </w:r>
    </w:p>
    <w:p>
      <w:r>
        <w:t xml:space="preserve">Onko "minun mukaani" kieliopillisesti oikein?</w:t>
      </w:r>
    </w:p>
    <w:p>
      <w:r>
        <w:rPr>
          <w:b/>
        </w:rPr>
        <w:t xml:space="preserve">Esimerkki 1.1722</w:t>
      </w:r>
    </w:p>
    <w:p>
      <w:r>
        <w:t xml:space="preserve">Miten indeksoin protokollapuskuritiedostot Apache Solrin avulla?</w:t>
      </w:r>
    </w:p>
    <w:p>
      <w:r>
        <w:rPr>
          <w:b/>
        </w:rPr>
        <w:t xml:space="preserve">Tulos</w:t>
      </w:r>
    </w:p>
    <w:p>
      <w:r>
        <w:t xml:space="preserve">Onko olemassa mitään defloraatioindeksitiedostoa?</w:t>
      </w:r>
    </w:p>
    <w:p>
      <w:r>
        <w:rPr>
          <w:b/>
        </w:rPr>
        <w:t xml:space="preserve">Esimerkki 1.1723</w:t>
      </w:r>
    </w:p>
    <w:p>
      <w:r>
        <w:t xml:space="preserve">Mitä langat symboloivat kirjassa "To Kill a Mockingbird"?</w:t>
      </w:r>
    </w:p>
    <w:p>
      <w:r>
        <w:rPr>
          <w:b/>
        </w:rPr>
        <w:t xml:space="preserve">Tulos</w:t>
      </w:r>
    </w:p>
    <w:p>
      <w:r>
        <w:t xml:space="preserve">Mitä veitsi symboloi kirjassa "Tappaa pilkkijä"?</w:t>
      </w:r>
    </w:p>
    <w:p>
      <w:r>
        <w:rPr>
          <w:b/>
        </w:rPr>
        <w:t xml:space="preserve">Esimerkki 1.1724</w:t>
      </w:r>
    </w:p>
    <w:p>
      <w:r>
        <w:t xml:space="preserve">Mitä eroa on uskolla ja vakaumuksella?</w:t>
      </w:r>
    </w:p>
    <w:p>
      <w:r>
        <w:rPr>
          <w:b/>
        </w:rPr>
        <w:t xml:space="preserve">Tulos</w:t>
      </w:r>
    </w:p>
    <w:p>
      <w:r>
        <w:t xml:space="preserve">Mitä eroa on uskomuksella ja uskolla uskonnollisessa kontekstissa?</w:t>
      </w:r>
    </w:p>
    <w:p>
      <w:r>
        <w:rPr>
          <w:b/>
        </w:rPr>
        <w:t xml:space="preserve">Esimerkki 1.1725</w:t>
      </w:r>
    </w:p>
    <w:p>
      <w:r>
        <w:t xml:space="preserve">Voiko diplomi-insinööristä tulla hr-mageri?</w:t>
      </w:r>
    </w:p>
    <w:p>
      <w:r>
        <w:rPr>
          <w:b/>
        </w:rPr>
        <w:t xml:space="preserve">Tulos</w:t>
      </w:r>
    </w:p>
    <w:p>
      <w:r>
        <w:t xml:space="preserve">Millainen on yrityksen johtavan kirjanpitäjän tyypillinen työpäivä?</w:t>
      </w:r>
    </w:p>
    <w:p>
      <w:r>
        <w:rPr>
          <w:b/>
        </w:rPr>
        <w:t xml:space="preserve">Esimerkki 1.1726</w:t>
      </w:r>
    </w:p>
    <w:p>
      <w:r>
        <w:t xml:space="preserve">Mitkä ovat hindukalenterin mukaisten kuukausien nimet ja mikä on niiden merkitys festivaaleihin tai rituaaleihin nähden?</w:t>
      </w:r>
    </w:p>
    <w:p>
      <w:r>
        <w:rPr>
          <w:b/>
        </w:rPr>
        <w:t xml:space="preserve">Tulos</w:t>
      </w:r>
    </w:p>
    <w:p>
      <w:r>
        <w:t xml:space="preserve">Mitkä olisivat uskonnollisen hinduperheen rituaalit?</w:t>
      </w:r>
    </w:p>
    <w:p>
      <w:r>
        <w:rPr>
          <w:b/>
        </w:rPr>
        <w:t xml:space="preserve">Esimerkki 1.1727</w:t>
      </w:r>
    </w:p>
    <w:p>
      <w:r>
        <w:t xml:space="preserve">Uskotko parisuhdekarmaan?</w:t>
      </w:r>
    </w:p>
    <w:p>
      <w:r>
        <w:rPr>
          <w:b/>
        </w:rPr>
        <w:t xml:space="preserve">Tulos</w:t>
      </w:r>
    </w:p>
    <w:p>
      <w:r>
        <w:t xml:space="preserve">Uskotko karmaan?</w:t>
      </w:r>
    </w:p>
    <w:p>
      <w:r>
        <w:rPr>
          <w:b/>
        </w:rPr>
        <w:t xml:space="preserve">Esimerkki 1.1728</w:t>
      </w:r>
    </w:p>
    <w:p>
      <w:r>
        <w:t xml:space="preserve">Voinko sanoa "voi luoja", jos en usko Jumalaan?</w:t>
      </w:r>
    </w:p>
    <w:p>
      <w:r>
        <w:rPr>
          <w:b/>
        </w:rPr>
        <w:t xml:space="preserve">Tulos</w:t>
      </w:r>
    </w:p>
    <w:p>
      <w:r>
        <w:t xml:space="preserve">Miksi niin monet ihmiset, jotka väittävät, etteivät he usko Jumalaan, käyttävät slangisanaa "Voi luoja"?</w:t>
      </w:r>
    </w:p>
    <w:p>
      <w:r>
        <w:rPr>
          <w:b/>
        </w:rPr>
        <w:t xml:space="preserve">Esimerkki 1.1729</w:t>
      </w:r>
    </w:p>
    <w:p>
      <w:r>
        <w:t xml:space="preserve">Onko mahdollista, että jio sim hylätään, kun saamme ensimmäisen viestin?</w:t>
      </w:r>
    </w:p>
    <w:p>
      <w:r>
        <w:rPr>
          <w:b/>
        </w:rPr>
        <w:t xml:space="preserve">Tulos</w:t>
      </w:r>
    </w:p>
    <w:p>
      <w:r>
        <w:t xml:space="preserve">Onko minulla mitään mahdollisuuksia saada työtä sen jälkeen, kun minut on hylätty? He eivät ole vielä täyttäneet paikkaa. Mitä voin tehdä lisätäkseni mahdollisuuksiani?</w:t>
      </w:r>
    </w:p>
    <w:p>
      <w:r>
        <w:rPr>
          <w:b/>
        </w:rPr>
        <w:t xml:space="preserve">Esimerkki 1.1730</w:t>
      </w:r>
    </w:p>
    <w:p>
      <w:r>
        <w:t xml:space="preserve">Mikä on eronneen naisen nimi? Neiti vai rouva?</w:t>
      </w:r>
    </w:p>
    <w:p>
      <w:r>
        <w:rPr>
          <w:b/>
        </w:rPr>
        <w:t xml:space="preserve">Tulos</w:t>
      </w:r>
    </w:p>
    <w:p>
      <w:r>
        <w:t xml:space="preserve">Mitä eroa on sanoilla "rouva", "neiti" ja "rouva"?</w:t>
      </w:r>
    </w:p>
    <w:p>
      <w:r>
        <w:rPr>
          <w:b/>
        </w:rPr>
        <w:t xml:space="preserve">Esimerkki 1.1731</w:t>
      </w:r>
    </w:p>
    <w:p>
      <w:r>
        <w:t xml:space="preserve">Mikä on KMS-R@1n.exe? Vaikuttaako se tietokoneeseeni?</w:t>
      </w:r>
    </w:p>
    <w:p>
      <w:r>
        <w:rPr>
          <w:b/>
        </w:rPr>
        <w:t xml:space="preserve">Tulos</w:t>
      </w:r>
    </w:p>
    <w:p>
      <w:r>
        <w:t xml:space="preserve">Mikä on netwaiting.exe? Pitäisikö minun pitää se tietokoneessani?</w:t>
      </w:r>
    </w:p>
    <w:p>
      <w:r>
        <w:rPr>
          <w:b/>
        </w:rPr>
        <w:t xml:space="preserve">Esimerkki 1.1732</w:t>
      </w:r>
    </w:p>
    <w:p>
      <w:r>
        <w:t xml:space="preserve">Mihin kastiin Verman sukunimi kuuluu?</w:t>
      </w:r>
    </w:p>
    <w:p>
      <w:r>
        <w:rPr>
          <w:b/>
        </w:rPr>
        <w:t xml:space="preserve">Tulos</w:t>
      </w:r>
    </w:p>
    <w:p>
      <w:r>
        <w:t xml:space="preserve">Mikä kastiin kuuluu sukunimi Ruhil?</w:t>
      </w:r>
    </w:p>
    <w:p>
      <w:r>
        <w:rPr>
          <w:b/>
        </w:rPr>
        <w:t xml:space="preserve">Esimerkki 1.1733</w:t>
      </w:r>
    </w:p>
    <w:p>
      <w:r>
        <w:t xml:space="preserve">Tarvitsevatko ihmiset, joilla on erittäin korkea älykkyysosamäärä, enemmän sokeria saadakseen energiaa?</w:t>
      </w:r>
    </w:p>
    <w:p>
      <w:r>
        <w:rPr>
          <w:b/>
        </w:rPr>
        <w:t xml:space="preserve">Tulos</w:t>
      </w:r>
    </w:p>
    <w:p>
      <w:r>
        <w:t xml:space="preserve">Mitä ihmiset, joilla on erittäin korkea älykkyysosamäärä, tekevät koko päivän?</w:t>
      </w:r>
    </w:p>
    <w:p>
      <w:r>
        <w:rPr>
          <w:b/>
        </w:rPr>
        <w:t xml:space="preserve">Esimerkki 1.1734</w:t>
      </w:r>
    </w:p>
    <w:p>
      <w:r>
        <w:t xml:space="preserve">Olen 15-vuotias ja 1,5 metriä 6 tuumaa pitkä. Olen fyysisesti hyvässä kunnossa. Onko minun mahdollista donkata 10 jalan koripallokoriin?</w:t>
      </w:r>
    </w:p>
    <w:p>
      <w:r>
        <w:rPr>
          <w:b/>
        </w:rPr>
        <w:t xml:space="preserve">Tulos</w:t>
      </w:r>
    </w:p>
    <w:p>
      <w:r>
        <w:t xml:space="preserve">Olen 17-vuotias ja 168 cm pitkä. Haluan todella kasvaa enemmän. Miten voin?</w:t>
      </w:r>
    </w:p>
    <w:p>
      <w:r>
        <w:rPr>
          <w:b/>
        </w:rPr>
        <w:t xml:space="preserve">Esimerkki 1.1735</w:t>
      </w:r>
    </w:p>
    <w:p>
      <w:r>
        <w:t xml:space="preserve">Minulla on idea uudesta kaapeliasemasta. Mistä aloitan vai pitäisikö minun esittää se tuotantoyhtiölle maksua vastaan?</w:t>
      </w:r>
    </w:p>
    <w:p>
      <w:r>
        <w:rPr>
          <w:b/>
        </w:rPr>
        <w:t xml:space="preserve">Tulos</w:t>
      </w:r>
    </w:p>
    <w:p>
      <w:r>
        <w:t xml:space="preserve">Mistä voit ostaa tuoreita leikattuja tuberoosikukkia San Antoniossa, Texasissa?</w:t>
      </w:r>
    </w:p>
    <w:p>
      <w:r>
        <w:rPr>
          <w:b/>
        </w:rPr>
        <w:t xml:space="preserve">Esimerkki 1.1736</w:t>
      </w:r>
    </w:p>
    <w:p>
      <w:r>
        <w:t xml:space="preserve">Miten saan tytön, josta pidän, tyttöystäväkseni?</w:t>
      </w:r>
    </w:p>
    <w:p>
      <w:r>
        <w:rPr>
          <w:b/>
        </w:rPr>
        <w:t xml:space="preserve">Tulos</w:t>
      </w:r>
    </w:p>
    <w:p>
      <w:r>
        <w:t xml:space="preserve">Milloin minun pitäisi pyytää tyttöä tyttöystäväkseni ja miten minun pitäisi tehdä se?</w:t>
      </w:r>
    </w:p>
    <w:p>
      <w:r>
        <w:rPr>
          <w:b/>
        </w:rPr>
        <w:t xml:space="preserve">Esimerkki 1.1737</w:t>
      </w:r>
    </w:p>
    <w:p>
      <w:r>
        <w:t xml:space="preserve">Miksi New Yorkin asukkaat ovat niin töykeitä?</w:t>
      </w:r>
    </w:p>
    <w:p>
      <w:r>
        <w:rPr>
          <w:b/>
        </w:rPr>
        <w:t xml:space="preserve">Tulos</w:t>
      </w:r>
    </w:p>
    <w:p>
      <w:r>
        <w:t xml:space="preserve">Ovatko ihmiset New Yorkissa töykeitä?</w:t>
      </w:r>
    </w:p>
    <w:p>
      <w:r>
        <w:rPr>
          <w:b/>
        </w:rPr>
        <w:t xml:space="preserve">Esimerkki 1.1738</w:t>
      </w:r>
    </w:p>
    <w:p>
      <w:r>
        <w:t xml:space="preserve">Dhruva, IBS, imt, vjim ja abs, mikä korkeakoulu on paras harjoittelupaikkojen kannalta?</w:t>
      </w:r>
    </w:p>
    <w:p>
      <w:r>
        <w:rPr>
          <w:b/>
        </w:rPr>
        <w:t xml:space="preserve">Tulos</w:t>
      </w:r>
    </w:p>
    <w:p>
      <w:r>
        <w:t xml:space="preserve">Kuinka pitkälle olemme edenneet muuntogeenisten kasvien osalta?</w:t>
      </w:r>
    </w:p>
    <w:p>
      <w:r>
        <w:rPr>
          <w:b/>
        </w:rPr>
        <w:t xml:space="preserve">Esimerkki 1.1739</w:t>
      </w:r>
    </w:p>
    <w:p>
      <w:r>
        <w:t xml:space="preserve">Mikä on tähtitieteilijöiden keskimääräinen ÄO?</w:t>
      </w:r>
    </w:p>
    <w:p>
      <w:r>
        <w:rPr>
          <w:b/>
        </w:rPr>
        <w:t xml:space="preserve">Tulos</w:t>
      </w:r>
    </w:p>
    <w:p>
      <w:r>
        <w:t xml:space="preserve">Mikä on fyysikoiden keskimääräinen ÄO?</w:t>
      </w:r>
    </w:p>
    <w:p>
      <w:r>
        <w:rPr>
          <w:b/>
        </w:rPr>
        <w:t xml:space="preserve">Esimerkki 1.1740</w:t>
      </w:r>
    </w:p>
    <w:p>
      <w:r>
        <w:t xml:space="preserve">Mitä parhaita kokemuksia sait Sikkimissä?</w:t>
      </w:r>
    </w:p>
    <w:p>
      <w:r>
        <w:rPr>
          <w:b/>
        </w:rPr>
        <w:t xml:space="preserve">Tulos</w:t>
      </w:r>
    </w:p>
    <w:p>
      <w:r>
        <w:t xml:space="preserve">Miltä lähikuolemakokemus tuntuu?</w:t>
      </w:r>
    </w:p>
    <w:p>
      <w:r>
        <w:rPr>
          <w:b/>
        </w:rPr>
        <w:t xml:space="preserve">Esimerkki 1.1741</w:t>
      </w:r>
    </w:p>
    <w:p>
      <w:r>
        <w:t xml:space="preserve">Miten jotkut ihmiset voivat kirjoittaa niin pitkiä kysymyksiä Quoraan, kun minulla on sanarajoituksia?</w:t>
      </w:r>
    </w:p>
    <w:p>
      <w:r>
        <w:rPr>
          <w:b/>
        </w:rPr>
        <w:t xml:space="preserve">Tulos</w:t>
      </w:r>
    </w:p>
    <w:p>
      <w:r>
        <w:t xml:space="preserve">Miten saan käyttää yli 300 merkkiä, kun kysyn kysymyksiä Quorassa?</w:t>
      </w:r>
    </w:p>
    <w:p>
      <w:r>
        <w:rPr>
          <w:b/>
        </w:rPr>
        <w:t xml:space="preserve">Esimerkki 1.1742</w:t>
      </w:r>
    </w:p>
    <w:p>
      <w:r>
        <w:t xml:space="preserve">Mikä on paras kasviperäisten hiusten kasvua öljy hiustenlähtöön?</w:t>
      </w:r>
    </w:p>
    <w:p>
      <w:r>
        <w:rPr>
          <w:b/>
        </w:rPr>
        <w:t xml:space="preserve">Tulos</w:t>
      </w:r>
    </w:p>
    <w:p>
      <w:r>
        <w:t xml:space="preserve">Mikä on paras hiusöljy?</w:t>
      </w:r>
    </w:p>
    <w:p>
      <w:r>
        <w:rPr>
          <w:b/>
        </w:rPr>
        <w:t xml:space="preserve">Esimerkki 1.1743</w:t>
      </w:r>
    </w:p>
    <w:p>
      <w:r>
        <w:t xml:space="preserve">Mikä oli Sommen taistelun merkitys, ja miten tämä taistelu vertautui ja erosi Spartiventon taistelusta?</w:t>
      </w:r>
    </w:p>
    <w:p>
      <w:r>
        <w:rPr>
          <w:b/>
        </w:rPr>
        <w:t xml:space="preserve">Tulos</w:t>
      </w:r>
    </w:p>
    <w:p>
      <w:r>
        <w:t xml:space="preserve">Mikä oli Sommen taistelun merkitys, ja miten tämä taistelu vertautui ja erosi Millin taistelusta?</w:t>
      </w:r>
    </w:p>
    <w:p>
      <w:r>
        <w:rPr>
          <w:b/>
        </w:rPr>
        <w:t xml:space="preserve">Esimerkki 1.1744</w:t>
      </w:r>
    </w:p>
    <w:p>
      <w:r>
        <w:t xml:space="preserve">Miten voin laihtua 20 kiloa vuodessa?</w:t>
      </w:r>
    </w:p>
    <w:p>
      <w:r>
        <w:rPr>
          <w:b/>
        </w:rPr>
        <w:t xml:space="preserve">Tulos</w:t>
      </w:r>
    </w:p>
    <w:p>
      <w:r>
        <w:t xml:space="preserve">Miten voi laihtua 20 kg vuodessa?</w:t>
      </w:r>
    </w:p>
    <w:p>
      <w:r>
        <w:rPr>
          <w:b/>
        </w:rPr>
        <w:t xml:space="preserve">Esimerkki 1.1745</w:t>
      </w:r>
    </w:p>
    <w:p>
      <w:r>
        <w:t xml:space="preserve">Miksi Y Combinatorin ihmiset ovat niin epäeettisiä?</w:t>
      </w:r>
    </w:p>
    <w:p>
      <w:r>
        <w:rPr>
          <w:b/>
        </w:rPr>
        <w:t xml:space="preserve">Tulos</w:t>
      </w:r>
    </w:p>
    <w:p>
      <w:r>
        <w:t xml:space="preserve">Ohmin lain haitat ja edut?</w:t>
      </w:r>
    </w:p>
    <w:p>
      <w:r>
        <w:rPr>
          <w:b/>
        </w:rPr>
        <w:t xml:space="preserve">Esimerkki 1.1746</w:t>
      </w:r>
    </w:p>
    <w:p>
      <w:r>
        <w:t xml:space="preserve">Onko sinulla lupa työskennellä Yhdysvalloissa?</w:t>
      </w:r>
    </w:p>
    <w:p>
      <w:r>
        <w:rPr>
          <w:b/>
        </w:rPr>
        <w:t xml:space="preserve">Tulos</w:t>
      </w:r>
    </w:p>
    <w:p>
      <w:r>
        <w:t xml:space="preserve">Onko sinulla lupa työskennellä Yhdysvalloissa? Harjoittelu</w:t>
      </w:r>
    </w:p>
    <w:p>
      <w:r>
        <w:rPr>
          <w:b/>
        </w:rPr>
        <w:t xml:space="preserve">Esimerkki 1.1747</w:t>
      </w:r>
    </w:p>
    <w:p>
      <w:r>
        <w:t xml:space="preserve">Miten voin palauttaa tietoja vesivahingoittuneesta iPhonesta?</w:t>
      </w:r>
    </w:p>
    <w:p>
      <w:r>
        <w:rPr>
          <w:b/>
        </w:rPr>
        <w:t xml:space="preserve">Tulos</w:t>
      </w:r>
    </w:p>
    <w:p>
      <w:r>
        <w:t xml:space="preserve">Miten voin palauttaa tietoja rikkinäisestä iPhonesta?</w:t>
      </w:r>
    </w:p>
    <w:p>
      <w:r>
        <w:rPr>
          <w:b/>
        </w:rPr>
        <w:t xml:space="preserve">Esimerkki 1.1748</w:t>
      </w:r>
    </w:p>
    <w:p>
      <w:r>
        <w:t xml:space="preserve">Mitä tietoja Wayne Newtonin etnisestä taustasta on?</w:t>
      </w:r>
    </w:p>
    <w:p>
      <w:r>
        <w:rPr>
          <w:b/>
        </w:rPr>
        <w:t xml:space="preserve">Tulos</w:t>
      </w:r>
    </w:p>
    <w:p>
      <w:r>
        <w:t xml:space="preserve">Miksi Yhdysvalloissa lomakkeissa, joissa kysytään rotua tai etnistä alkuperää, kysytään myös erikseen, pidätkö itseäsi latino/hispanialaisena?</w:t>
      </w:r>
    </w:p>
    <w:p>
      <w:r>
        <w:rPr>
          <w:b/>
        </w:rPr>
        <w:t xml:space="preserve">Esimerkki 1.1749</w:t>
      </w:r>
    </w:p>
    <w:p>
      <w:r>
        <w:t xml:space="preserve">Onko Intel i5 hyvä pelaamiseen?</w:t>
      </w:r>
    </w:p>
    <w:p>
      <w:r>
        <w:rPr>
          <w:b/>
        </w:rPr>
        <w:t xml:space="preserve">Tulos</w:t>
      </w:r>
    </w:p>
    <w:p>
      <w:r>
        <w:t xml:space="preserve">Onko core i5 hyvä pelaamiseen?</w:t>
      </w:r>
    </w:p>
    <w:p>
      <w:r>
        <w:rPr>
          <w:b/>
        </w:rPr>
        <w:t xml:space="preserve">Esimerkki 1.1750</w:t>
      </w:r>
    </w:p>
    <w:p>
      <w:r>
        <w:t xml:space="preserve">Mitä eroa on Linux Mint maten ja cinnamonilla?</w:t>
      </w:r>
    </w:p>
    <w:p>
      <w:r>
        <w:rPr>
          <w:b/>
        </w:rPr>
        <w:t xml:space="preserve">Tulos</w:t>
      </w:r>
    </w:p>
    <w:p>
      <w:r>
        <w:t xml:space="preserve">Miten Linux Mint Debian Edition eroaa tavallisesta Linux Mint -versiosta suorituskyvyn ja helppokäyttöisyyden suhteen?</w:t>
      </w:r>
    </w:p>
    <w:p>
      <w:r>
        <w:rPr>
          <w:b/>
        </w:rPr>
        <w:t xml:space="preserve">Esimerkki 1.1751</w:t>
      </w:r>
    </w:p>
    <w:p>
      <w:r>
        <w:t xml:space="preserve">Miten saan mieheni rakastamaan minua?</w:t>
      </w:r>
    </w:p>
    <w:p>
      <w:r>
        <w:rPr>
          <w:b/>
        </w:rPr>
        <w:t xml:space="preserve">Tulos</w:t>
      </w:r>
    </w:p>
    <w:p>
      <w:r>
        <w:t xml:space="preserve">Miten saan mieheni rakastamaan minua enemmän kuin minä häntä?</w:t>
      </w:r>
    </w:p>
    <w:p>
      <w:r>
        <w:rPr>
          <w:b/>
        </w:rPr>
        <w:t xml:space="preserve">Esimerkki 1.1752</w:t>
      </w:r>
    </w:p>
    <w:p>
      <w:r>
        <w:t xml:space="preserve">Jos maailmankaikkeus on singulariteetissa, miten selitätte sen, että maailmankaikkeudella on mittakaava?</w:t>
      </w:r>
    </w:p>
    <w:p>
      <w:r>
        <w:rPr>
          <w:b/>
        </w:rPr>
        <w:t xml:space="preserve">Tulos</w:t>
      </w:r>
    </w:p>
    <w:p>
      <w:r>
        <w:t xml:space="preserve">Miten filosofi selittäisi maailmankaikkeuden alkuperän?</w:t>
      </w:r>
    </w:p>
    <w:p>
      <w:r>
        <w:rPr>
          <w:b/>
        </w:rPr>
        <w:t xml:space="preserve">Esimerkki 1.1753</w:t>
      </w:r>
    </w:p>
    <w:p>
      <w:r>
        <w:t xml:space="preserve">Mikä on rahapolitiikan ja julkisen talouden alijäämän välinen suhde?</w:t>
      </w:r>
    </w:p>
    <w:p>
      <w:r>
        <w:rPr>
          <w:b/>
        </w:rPr>
        <w:t xml:space="preserve">Tulos</w:t>
      </w:r>
    </w:p>
    <w:p>
      <w:r>
        <w:t xml:space="preserve">Mitä eroa on finanssi- ja rahapolitiikalla?</w:t>
      </w:r>
    </w:p>
    <w:p>
      <w:r>
        <w:rPr>
          <w:b/>
        </w:rPr>
        <w:t xml:space="preserve">Esimerkki 1.1754</w:t>
      </w:r>
    </w:p>
    <w:p>
      <w:r>
        <w:t xml:space="preserve">Mitkä ovat esimerkkejä dyadisesta viestinnästä?</w:t>
      </w:r>
    </w:p>
    <w:p>
      <w:r>
        <w:rPr>
          <w:b/>
        </w:rPr>
        <w:t xml:space="preserve">Tulos</w:t>
      </w:r>
    </w:p>
    <w:p>
      <w:r>
        <w:t xml:space="preserve">Mikä on dyadisen viestinnän määritelmä?</w:t>
      </w:r>
    </w:p>
    <w:p>
      <w:r>
        <w:rPr>
          <w:b/>
        </w:rPr>
        <w:t xml:space="preserve">Esimerkki 1.1755</w:t>
      </w:r>
    </w:p>
    <w:p>
      <w:r>
        <w:t xml:space="preserve">Mitkä ovat hyviä startup-yrityksiä Chennaissa, jotka palkkaavat (syyskuu 2016)?</w:t>
      </w:r>
    </w:p>
    <w:p>
      <w:r>
        <w:rPr>
          <w:b/>
        </w:rPr>
        <w:t xml:space="preserve">Tulos</w:t>
      </w:r>
    </w:p>
    <w:p>
      <w:r>
        <w:t xml:space="preserve">Mitkä ovat hyviä startup-yrityksiä Chennaissa, jotka palkkaavat nyt? (Joulukuu 2015)</w:t>
      </w:r>
    </w:p>
    <w:p>
      <w:r>
        <w:rPr>
          <w:b/>
        </w:rPr>
        <w:t xml:space="preserve">Esimerkki 1.1756</w:t>
      </w:r>
    </w:p>
    <w:p>
      <w:r>
        <w:t xml:space="preserve">Tuntevatko Israelin juutalaiset olevansa yhteydessä diasporajuutalaisiin?</w:t>
      </w:r>
    </w:p>
    <w:p>
      <w:r>
        <w:rPr>
          <w:b/>
        </w:rPr>
        <w:t xml:space="preserve">Tulos</w:t>
      </w:r>
    </w:p>
    <w:p>
      <w:r>
        <w:t xml:space="preserve">Mitä mieltä israelilaiset ovat amerikkalaisista juutalaisista?</w:t>
      </w:r>
    </w:p>
    <w:p>
      <w:r>
        <w:rPr>
          <w:b/>
        </w:rPr>
        <w:t xml:space="preserve">Esimerkki 1.1757</w:t>
      </w:r>
    </w:p>
    <w:p>
      <w:r>
        <w:t xml:space="preserve">Miksi pääministeri Modi pyytää TN:ää ja Karnatakaa ylläpitämään lakia ja järjestystä, kun ongelma on vain Karnatakassa?</w:t>
      </w:r>
    </w:p>
    <w:p>
      <w:r>
        <w:rPr>
          <w:b/>
        </w:rPr>
        <w:t xml:space="preserve">Tulos</w:t>
      </w:r>
    </w:p>
    <w:p>
      <w:r>
        <w:t xml:space="preserve">Mitä ihmisen pitäisi tehdä, jos hän on huono tuomitsemaan muita ihmisiä?</w:t>
      </w:r>
    </w:p>
    <w:p>
      <w:r>
        <w:rPr>
          <w:b/>
        </w:rPr>
        <w:t xml:space="preserve">Esimerkki 1.1758</w:t>
      </w:r>
    </w:p>
    <w:p>
      <w:r>
        <w:t xml:space="preserve">Niharika: Miten onnistuit saamaan nämä pisteet? Mitä kaikkia vinkkejä voit antaa minulle (tiputtaja) NEET 2017: lle?</w:t>
      </w:r>
    </w:p>
    <w:p>
      <w:r>
        <w:rPr>
          <w:b/>
        </w:rPr>
        <w:t xml:space="preserve">Tulos</w:t>
      </w:r>
    </w:p>
    <w:p>
      <w:r>
        <w:t xml:space="preserve">Mitkä ovat outoja ja ainutlaatuisia eturyhmiä?</w:t>
      </w:r>
    </w:p>
    <w:p>
      <w:r>
        <w:rPr>
          <w:b/>
        </w:rPr>
        <w:t xml:space="preserve">Esimerkki 1.1759</w:t>
      </w:r>
    </w:p>
    <w:p>
      <w:r>
        <w:t xml:space="preserve">Tehdä se nopeasti?</w:t>
      </w:r>
    </w:p>
    <w:p>
      <w:r>
        <w:rPr>
          <w:b/>
        </w:rPr>
        <w:t xml:space="preserve">Tulos</w:t>
      </w:r>
    </w:p>
    <w:p>
      <w:r>
        <w:t xml:space="preserve">Miten Gludo saa tuotetietoja eri verkkosivustoilta?</w:t>
      </w:r>
    </w:p>
    <w:p>
      <w:r>
        <w:rPr>
          <w:b/>
        </w:rPr>
        <w:t xml:space="preserve">Esimerkki 1.1760</w:t>
      </w:r>
    </w:p>
    <w:p>
      <w:r>
        <w:t xml:space="preserve">Millaista elämää 80 000 dollarin palkka tarjoaisi Kanadan Torontossa?</w:t>
      </w:r>
    </w:p>
    <w:p>
      <w:r>
        <w:rPr>
          <w:b/>
        </w:rPr>
        <w:t xml:space="preserve">Tulos</w:t>
      </w:r>
    </w:p>
    <w:p>
      <w:r>
        <w:t xml:space="preserve">Mikä on koneenrakennusteknikon palkka Torontossa, Kanadassa?</w:t>
      </w:r>
    </w:p>
    <w:p>
      <w:r>
        <w:rPr>
          <w:b/>
        </w:rPr>
        <w:t xml:space="preserve">Esimerkki 1.1761</w:t>
      </w:r>
    </w:p>
    <w:p>
      <w:r>
        <w:t xml:space="preserve">Mikä on pääaineena oleva soveltava rahoitus maisterin tutkinnossa? Se on hyvä nykyisillä työmarkkinoilla?</w:t>
      </w:r>
    </w:p>
    <w:p>
      <w:r>
        <w:rPr>
          <w:b/>
        </w:rPr>
        <w:t xml:space="preserve">Tulos</w:t>
      </w:r>
    </w:p>
    <w:p>
      <w:r>
        <w:t xml:space="preserve">Miten CGPA voi vaikuttaa insinöörin tulevaisuuteen?</w:t>
      </w:r>
    </w:p>
    <w:p>
      <w:r>
        <w:rPr>
          <w:b/>
        </w:rPr>
        <w:t xml:space="preserve">Esimerkki 1.1762</w:t>
      </w:r>
    </w:p>
    <w:p>
      <w:r>
        <w:t xml:space="preserve">FIFA 16 Ultimate Team -pelissä, miten pääset eroon punaisesta kortista?</w:t>
      </w:r>
    </w:p>
    <w:p>
      <w:r>
        <w:rPr>
          <w:b/>
        </w:rPr>
        <w:t xml:space="preserve">Tulos</w:t>
      </w:r>
    </w:p>
    <w:p>
      <w:r>
        <w:t xml:space="preserve">Miten hakata fifa 16 ultimate team Android?</w:t>
      </w:r>
    </w:p>
    <w:p>
      <w:r>
        <w:rPr>
          <w:b/>
        </w:rPr>
        <w:t xml:space="preserve">Esimerkki 1.1763</w:t>
      </w:r>
    </w:p>
    <w:p>
      <w:r>
        <w:t xml:space="preserve">Miten kerron tarinaa arkkitehtiopiskelijana ja esittelen projektini introverttina? Professorin mukaan sanoissani ei ole tunteita!</w:t>
      </w:r>
    </w:p>
    <w:p>
      <w:r>
        <w:rPr>
          <w:b/>
        </w:rPr>
        <w:t xml:space="preserve">Tulos</w:t>
      </w:r>
    </w:p>
    <w:p>
      <w:r>
        <w:t xml:space="preserve">Miten saan opiskelijana kuuluisan professorin vastaamaan sähköpostiini?</w:t>
      </w:r>
    </w:p>
    <w:p>
      <w:r>
        <w:rPr>
          <w:b/>
        </w:rPr>
        <w:t xml:space="preserve">Esimerkki 1.1764</w:t>
      </w:r>
    </w:p>
    <w:p>
      <w:r>
        <w:t xml:space="preserve">Mitkä ovat "Slaughterhouse-Fiven" syvemmät merkitykset?</w:t>
      </w:r>
    </w:p>
    <w:p>
      <w:r>
        <w:rPr>
          <w:b/>
        </w:rPr>
        <w:t xml:space="preserve">Tulos</w:t>
      </w:r>
    </w:p>
    <w:p>
      <w:r>
        <w:t xml:space="preserve">Onko Kurt Vonnegutin tyyli hänen muissa kirjoissaan samanlainen kuin hänen tyylinsä Viidennessä teurastamossa?</w:t>
      </w:r>
    </w:p>
    <w:p>
      <w:r>
        <w:rPr>
          <w:b/>
        </w:rPr>
        <w:t xml:space="preserve">Esimerkki 1.1765</w:t>
      </w:r>
    </w:p>
    <w:p>
      <w:r>
        <w:t xml:space="preserve">Mikä on paras tapa raivata umpeenkasvanut puutarha, jossa on lähinnä ruohoa ja rikkaruohoja, ilman kemikaaleja?</w:t>
      </w:r>
    </w:p>
    <w:p>
      <w:r>
        <w:rPr>
          <w:b/>
        </w:rPr>
        <w:t xml:space="preserve">Tulos</w:t>
      </w:r>
    </w:p>
    <w:p>
      <w:r>
        <w:t xml:space="preserve">Miten teen puutarhanurmesta tiheämpää?</w:t>
      </w:r>
    </w:p>
    <w:p>
      <w:r>
        <w:rPr>
          <w:b/>
        </w:rPr>
        <w:t xml:space="preserve">Esimerkki 1.1766</w:t>
      </w:r>
    </w:p>
    <w:p>
      <w:r>
        <w:t xml:space="preserve">Mitä kielikonsultti tekee?</w:t>
      </w:r>
    </w:p>
    <w:p>
      <w:r>
        <w:rPr>
          <w:b/>
        </w:rPr>
        <w:t xml:space="preserve">Tulos</w:t>
      </w:r>
    </w:p>
    <w:p>
      <w:r>
        <w:t xml:space="preserve">Mitä kielitieteilijät tekevät?</w:t>
      </w:r>
    </w:p>
    <w:p>
      <w:r>
        <w:rPr>
          <w:b/>
        </w:rPr>
        <w:t xml:space="preserve">Esimerkki 1.1767</w:t>
      </w:r>
    </w:p>
    <w:p>
      <w:r>
        <w:t xml:space="preserve">Mitä ihmiset tarkoittavat termillä "puhdas paha"?</w:t>
      </w:r>
    </w:p>
    <w:p>
      <w:r>
        <w:rPr>
          <w:b/>
        </w:rPr>
        <w:t xml:space="preserve">Tulos</w:t>
      </w:r>
    </w:p>
    <w:p>
      <w:r>
        <w:t xml:space="preserve">Miksi jotkut ihmiset sanovat, että tarvitsemme pahaa, jotta voimme tuntea hyvän? Miksi meidän on tunnistettava se? Eikö olisi parempi, että kaikki olisi hyvää?</w:t>
      </w:r>
    </w:p>
    <w:p>
      <w:r>
        <w:rPr>
          <w:b/>
        </w:rPr>
        <w:t xml:space="preserve">Esimerkki 1.1768</w:t>
      </w:r>
    </w:p>
    <w:p>
      <w:r>
        <w:t xml:space="preserve">Kuinka paljon voin ansaita huutokauppaamalla 20 rupian setelini, jonka lopussa on 786?</w:t>
      </w:r>
    </w:p>
    <w:p>
      <w:r>
        <w:rPr>
          <w:b/>
        </w:rPr>
        <w:t xml:space="preserve">Tulos</w:t>
      </w:r>
    </w:p>
    <w:p>
      <w:r>
        <w:t xml:space="preserve">Minulla on 10 Rs. Intian seteli noin vuodelta 1960, jonka on allekirjoittanut P.C. Bhattacharya. Missä voin huutokaupata sen? Paljonko voin saada? Asun Bhopalissa?</w:t>
      </w:r>
    </w:p>
    <w:p>
      <w:r>
        <w:rPr>
          <w:b/>
        </w:rPr>
        <w:t xml:space="preserve">Esimerkki 1.1769</w:t>
      </w:r>
    </w:p>
    <w:p>
      <w:r>
        <w:t xml:space="preserve">Mitkä ovat esimerkkejä unen kuvastosta "Macbethissä"?</w:t>
      </w:r>
    </w:p>
    <w:p>
      <w:r>
        <w:rPr>
          <w:b/>
        </w:rPr>
        <w:t xml:space="preserve">Tulos</w:t>
      </w:r>
    </w:p>
    <w:p>
      <w:r>
        <w:t xml:space="preserve">Olen kansainvälinen opiskelija ja etsin palkattua harjoittelupaikkaa liiketoiminnan tai sähköisen kaupankäynnin alalta Montrealissa. Voitteko antaa minulle suosituksen yrityksestä? Kiitos</w:t>
      </w:r>
    </w:p>
    <w:p>
      <w:r>
        <w:rPr>
          <w:b/>
        </w:rPr>
        <w:t xml:space="preserve">Esimerkki 1.1770</w:t>
      </w:r>
    </w:p>
    <w:p>
      <w:r>
        <w:t xml:space="preserve">Mikä on hyvä aurinkopaneelien asennuksen tarjoaja Huntington Parkin, Kalifornian CA:n lähellä?</w:t>
      </w:r>
    </w:p>
    <w:p>
      <w:r>
        <w:rPr>
          <w:b/>
        </w:rPr>
        <w:t xml:space="preserve">Tulos</w:t>
      </w:r>
    </w:p>
    <w:p>
      <w:r>
        <w:t xml:space="preserve">Mikä on hyvä aurinkopaneelien asennuksen toimittaja lähellä Agouraa, Kalifornia?</w:t>
      </w:r>
    </w:p>
    <w:p>
      <w:r>
        <w:rPr>
          <w:b/>
        </w:rPr>
        <w:t xml:space="preserve">Esimerkki 1.1771</w:t>
      </w:r>
    </w:p>
    <w:p>
      <w:r>
        <w:t xml:space="preserve">Mikä on rakkausrikos?</w:t>
      </w:r>
    </w:p>
    <w:p>
      <w:r>
        <w:rPr>
          <w:b/>
        </w:rPr>
        <w:t xml:space="preserve">Tulos</w:t>
      </w:r>
    </w:p>
    <w:p>
      <w:r>
        <w:t xml:space="preserve">Jos rakastan jotakuta, onko se rikos?</w:t>
      </w:r>
    </w:p>
    <w:p>
      <w:r>
        <w:rPr>
          <w:b/>
        </w:rPr>
        <w:t xml:space="preserve">Esimerkki 1.1772</w:t>
      </w:r>
    </w:p>
    <w:p>
      <w:r>
        <w:t xml:space="preserve">Mikä on paras ETL-työkalu opeteltavaksi ja mikä tarjoaa hyvät työmahdollisuudet?</w:t>
      </w:r>
    </w:p>
    <w:p>
      <w:r>
        <w:rPr>
          <w:b/>
        </w:rPr>
        <w:t xml:space="preserve">Tulos</w:t>
      </w:r>
    </w:p>
    <w:p>
      <w:r>
        <w:t xml:space="preserve">Mikä on paras ETL-työkalu EDW:ssä käytettäväksi?</w:t>
      </w:r>
    </w:p>
    <w:p>
      <w:r>
        <w:rPr>
          <w:b/>
        </w:rPr>
        <w:t xml:space="preserve">Esimerkki 1.1773</w:t>
      </w:r>
    </w:p>
    <w:p>
      <w:r>
        <w:t xml:space="preserve">Onko Kaliforniassa laitonta asua autossa?</w:t>
      </w:r>
    </w:p>
    <w:p>
      <w:r>
        <w:rPr>
          <w:b/>
        </w:rPr>
        <w:t xml:space="preserve">Tulos</w:t>
      </w:r>
    </w:p>
    <w:p>
      <w:r>
        <w:t xml:space="preserve">Onko Euroopassa laillista asua autosta käsin?</w:t>
      </w:r>
    </w:p>
    <w:p>
      <w:r>
        <w:rPr>
          <w:b/>
        </w:rPr>
        <w:t xml:space="preserve">Esimerkki 1.1774</w:t>
      </w:r>
    </w:p>
    <w:p>
      <w:r>
        <w:t xml:space="preserve">Miten kosteutan ihoani?</w:t>
      </w:r>
    </w:p>
    <w:p>
      <w:r>
        <w:rPr>
          <w:b/>
        </w:rPr>
        <w:t xml:space="preserve">Tulos</w:t>
      </w:r>
    </w:p>
    <w:p>
      <w:r>
        <w:t xml:space="preserve">Miten kosteutan kuivaa ihoa ilman kosteusvoidetta?</w:t>
      </w:r>
    </w:p>
    <w:p>
      <w:r>
        <w:rPr>
          <w:b/>
        </w:rPr>
        <w:t xml:space="preserve">Esimerkki 1.1775</w:t>
      </w:r>
    </w:p>
    <w:p>
      <w:r>
        <w:t xml:space="preserve">Onko Quora-vastauksissa merkkirajoitus?</w:t>
      </w:r>
    </w:p>
    <w:p>
      <w:r>
        <w:rPr>
          <w:b/>
        </w:rPr>
        <w:t xml:space="preserve">Tulos</w:t>
      </w:r>
    </w:p>
    <w:p>
      <w:r>
        <w:t xml:space="preserve">Onko Quora-kysymyksissä merkkirajoitus? </w:t>
      </w:r>
    </w:p>
    <w:p>
      <w:r>
        <w:rPr>
          <w:b/>
        </w:rPr>
        <w:t xml:space="preserve">Esimerkki 1.1776</w:t>
      </w:r>
    </w:p>
    <w:p>
      <w:r>
        <w:t xml:space="preserve">Mitä eroa on spagetilla, nuudeleilla ja chowmeinillä?</w:t>
      </w:r>
    </w:p>
    <w:p>
      <w:r>
        <w:rPr>
          <w:b/>
        </w:rPr>
        <w:t xml:space="preserve">Tulos</w:t>
      </w:r>
    </w:p>
    <w:p>
      <w:r>
        <w:t xml:space="preserve">Mitä eroa on spagetilla ja nuudeleilla?</w:t>
      </w:r>
    </w:p>
    <w:p>
      <w:r>
        <w:rPr>
          <w:b/>
        </w:rPr>
        <w:t xml:space="preserve">Esimerkki 1.1777</w:t>
      </w:r>
    </w:p>
    <w:p>
      <w:r>
        <w:t xml:space="preserve">Mikä prosessori on parempi: AMD A4-5300 vai IntelCore i3-540?</w:t>
      </w:r>
    </w:p>
    <w:p>
      <w:r>
        <w:rPr>
          <w:b/>
        </w:rPr>
        <w:t xml:space="preserve">Tulos</w:t>
      </w:r>
    </w:p>
    <w:p>
      <w:r>
        <w:t xml:space="preserve">Kannettavassani on AMD A4-6210 APU, jossa on AMD Radeon R3 -grafiikkasuorittimen kanssa. Onko sitä mahdollista päivittää?</w:t>
      </w:r>
    </w:p>
    <w:p>
      <w:r>
        <w:rPr>
          <w:b/>
        </w:rPr>
        <w:t xml:space="preserve">Esimerkki 1.1778</w:t>
      </w:r>
    </w:p>
    <w:p>
      <w:r>
        <w:t xml:space="preserve">Miksi entinen seuraisi minua sosiaalisissa verkostoissa, jos hän erosi minusta?</w:t>
      </w:r>
    </w:p>
    <w:p>
      <w:r>
        <w:rPr>
          <w:b/>
        </w:rPr>
        <w:t xml:space="preserve">Tulos</w:t>
      </w:r>
    </w:p>
    <w:p>
      <w:r>
        <w:t xml:space="preserve">Hän erosi minusta, koska hänellä on suuria ongelmia, jotka hänen on selvitettävä. Hän sanoo rakastavansa minua. Onko hän rehellinen?</w:t>
      </w:r>
    </w:p>
    <w:p>
      <w:r>
        <w:rPr>
          <w:b/>
        </w:rPr>
        <w:t xml:space="preserve">Esimerkki 1.1779</w:t>
      </w:r>
    </w:p>
    <w:p>
      <w:r>
        <w:t xml:space="preserve">Mitä voin tehdä, jos jokin pöytäliinan koko ei sovi lainkaan?</w:t>
      </w:r>
    </w:p>
    <w:p>
      <w:r>
        <w:rPr>
          <w:b/>
        </w:rPr>
        <w:t xml:space="preserve">Tulos</w:t>
      </w:r>
    </w:p>
    <w:p>
      <w:r>
        <w:t xml:space="preserve">Mitä suuria yhtäläisyyksiä on Herra Ramissa ja Herra Krishnassa?</w:t>
      </w:r>
    </w:p>
    <w:p>
      <w:r>
        <w:rPr>
          <w:b/>
        </w:rPr>
        <w:t xml:space="preserve">Esimerkki 1.1780</w:t>
      </w:r>
    </w:p>
    <w:p>
      <w:r>
        <w:t xml:space="preserve">Millaisia vaikeuksia intialainen tutkinnon suorittanut joutuu kohtaamaan, kun hän tekee residenssiopintojaan Yhdysvalloissa?</w:t>
      </w:r>
    </w:p>
    <w:p>
      <w:r>
        <w:rPr>
          <w:b/>
        </w:rPr>
        <w:t xml:space="preserve">Tulos</w:t>
      </w:r>
    </w:p>
    <w:p>
      <w:r>
        <w:t xml:space="preserve">Mitä vaikeuksia intiaani kohtaa Amerikassa?</w:t>
      </w:r>
    </w:p>
    <w:p>
      <w:r>
        <w:rPr>
          <w:b/>
        </w:rPr>
        <w:t xml:space="preserve">Esimerkki 1.1781</w:t>
      </w:r>
    </w:p>
    <w:p>
      <w:r>
        <w:t xml:space="preserve">Mikä on paras tapa välttää sinkkuna olemista?</w:t>
      </w:r>
    </w:p>
    <w:p>
      <w:r>
        <w:rPr>
          <w:b/>
        </w:rPr>
        <w:t xml:space="preserve">Tulos</w:t>
      </w:r>
    </w:p>
    <w:p>
      <w:r>
        <w:t xml:space="preserve">Miten voi päästä suhteeseen?</w:t>
      </w:r>
    </w:p>
    <w:p>
      <w:r>
        <w:rPr>
          <w:b/>
        </w:rPr>
        <w:t xml:space="preserve">Esimerkki 1.1782</w:t>
      </w:r>
    </w:p>
    <w:p>
      <w:r>
        <w:t xml:space="preserve">Millainen on päivittäinen rutiini kansallisessa puolustusakatemiassa (NDA)?</w:t>
      </w:r>
    </w:p>
    <w:p>
      <w:r>
        <w:rPr>
          <w:b/>
        </w:rPr>
        <w:t xml:space="preserve">Tulos</w:t>
      </w:r>
    </w:p>
    <w:p>
      <w:r>
        <w:t xml:space="preserve">Pitäisikö kahden eri startup-yrityksen, joilla on samanlainen liiketoimintamalli, liittyä yhteen?</w:t>
      </w:r>
    </w:p>
    <w:p>
      <w:r>
        <w:rPr>
          <w:b/>
        </w:rPr>
        <w:t xml:space="preserve">Esimerkki 1.1783</w:t>
      </w:r>
    </w:p>
    <w:p>
      <w:r>
        <w:t xml:space="preserve">Miten voin laskea imukanavan pituuden, kun maksimissaan tuotetaan vaikkapa 7000rpm?</w:t>
      </w:r>
    </w:p>
    <w:p>
      <w:r>
        <w:rPr>
          <w:b/>
        </w:rPr>
        <w:t xml:space="preserve">Tulos</w:t>
      </w:r>
    </w:p>
    <w:p>
      <w:r>
        <w:t xml:space="preserve">Onko Motorola Moto G4 saatavilla vain Amazon.comista?</w:t>
      </w:r>
    </w:p>
    <w:p>
      <w:r>
        <w:rPr>
          <w:b/>
        </w:rPr>
        <w:t xml:space="preserve">Esimerkki 1.1784</w:t>
      </w:r>
    </w:p>
    <w:p>
      <w:r>
        <w:t xml:space="preserve">Etsin jotakuta, joka on varmasti Snapchatissa, mutta kun lisään hänet, saan viestin, että häntä ei löydy. Miksi?</w:t>
      </w:r>
    </w:p>
    <w:p>
      <w:r>
        <w:rPr>
          <w:b/>
        </w:rPr>
        <w:t xml:space="preserve">Tulos</w:t>
      </w:r>
    </w:p>
    <w:p>
      <w:r>
        <w:t xml:space="preserve">Miten poistat tallennetut Snapchat-viestit, jotka eivät poistu?</w:t>
      </w:r>
    </w:p>
    <w:p>
      <w:r>
        <w:rPr>
          <w:b/>
        </w:rPr>
        <w:t xml:space="preserve">Esimerkki 1.1785</w:t>
      </w:r>
    </w:p>
    <w:p>
      <w:r>
        <w:t xml:space="preserve">Miten valmistaudun GRE 2016 -kokeeseen?</w:t>
      </w:r>
    </w:p>
    <w:p>
      <w:r>
        <w:rPr>
          <w:b/>
        </w:rPr>
        <w:t xml:space="preserve">Tulos</w:t>
      </w:r>
    </w:p>
    <w:p>
      <w:r>
        <w:t xml:space="preserve">Miten valmistaudun GRE-kokeeseen?</w:t>
      </w:r>
    </w:p>
    <w:p>
      <w:r>
        <w:rPr>
          <w:b/>
        </w:rPr>
        <w:t xml:space="preserve">Esimerkki 1.1786</w:t>
      </w:r>
    </w:p>
    <w:p>
      <w:r>
        <w:t xml:space="preserve">Kannattaako olla hyvä lapsi eikä kapinallinen pitkällä aikavälillä?</w:t>
      </w:r>
    </w:p>
    <w:p>
      <w:r>
        <w:rPr>
          <w:b/>
        </w:rPr>
        <w:t xml:space="preserve">Tulos</w:t>
      </w:r>
    </w:p>
    <w:p>
      <w:r>
        <w:t xml:space="preserve">Onko tylsistyminen hyväksi lapselle?</w:t>
      </w:r>
    </w:p>
    <w:p>
      <w:r>
        <w:rPr>
          <w:b/>
        </w:rPr>
        <w:t xml:space="preserve">Esimerkki 1.1787</w:t>
      </w:r>
    </w:p>
    <w:p>
      <w:r>
        <w:t xml:space="preserve">Miten päästä pois turhautumisesta?</w:t>
      </w:r>
    </w:p>
    <w:p>
      <w:r>
        <w:rPr>
          <w:b/>
        </w:rPr>
        <w:t xml:space="preserve">Tulos</w:t>
      </w:r>
    </w:p>
    <w:p>
      <w:r>
        <w:t xml:space="preserve">Mitkä ovat parhaita tapoja päästä turhautumisesta?</w:t>
      </w:r>
    </w:p>
    <w:p>
      <w:r>
        <w:rPr>
          <w:b/>
        </w:rPr>
        <w:t xml:space="preserve">Esimerkki 1.1788</w:t>
      </w:r>
    </w:p>
    <w:p>
      <w:r>
        <w:t xml:space="preserve">Mikä ero on naisen ja vaimon välillä?</w:t>
      </w:r>
    </w:p>
    <w:p>
      <w:r>
        <w:rPr>
          <w:b/>
        </w:rPr>
        <w:t xml:space="preserve">Tulos</w:t>
      </w:r>
    </w:p>
    <w:p>
      <w:r>
        <w:t xml:space="preserve">Avioelämä: Millaisia eroja (jos sellaisia on) on aviomiehen ja vaimon välillä?</w:t>
      </w:r>
    </w:p>
    <w:p>
      <w:r>
        <w:rPr>
          <w:b/>
        </w:rPr>
        <w:t xml:space="preserve">Esimerkki 1.1789</w:t>
      </w:r>
    </w:p>
    <w:p>
      <w:r>
        <w:t xml:space="preserve">Mikä on vaikein kysymys, jonka olet koskaan esittänyt itsellesi?</w:t>
      </w:r>
    </w:p>
    <w:p>
      <w:r>
        <w:rPr>
          <w:b/>
        </w:rPr>
        <w:t xml:space="preserve">Tulos</w:t>
      </w:r>
    </w:p>
    <w:p>
      <w:r>
        <w:t xml:space="preserve">Mikä oli vaikein kysymys, johon olet koskaan vastannut?</w:t>
      </w:r>
    </w:p>
    <w:p>
      <w:r>
        <w:rPr>
          <w:b/>
        </w:rPr>
        <w:t xml:space="preserve">Esimerkki 1.1790</w:t>
      </w:r>
    </w:p>
    <w:p>
      <w:r>
        <w:t xml:space="preserve">Mitkä ovat yleisiä uran alkuvaiheen ongelmia ihmisille, joilla on tutkinto ministeriöstä?</w:t>
      </w:r>
    </w:p>
    <w:p>
      <w:r>
        <w:rPr>
          <w:b/>
        </w:rPr>
        <w:t xml:space="preserve">Tulos</w:t>
      </w:r>
    </w:p>
    <w:p>
      <w:r>
        <w:t xml:space="preserve">Mitkä ovat yleisiä ongelmia maantieteen tutkinnon suorittaneiden uran alkuvaiheessa?</w:t>
      </w:r>
    </w:p>
    <w:p>
      <w:r>
        <w:rPr>
          <w:b/>
        </w:rPr>
        <w:t xml:space="preserve">Esimerkki 1.1791</w:t>
      </w:r>
    </w:p>
    <w:p>
      <w:r>
        <w:t xml:space="preserve">Onko aurinko todella sähköinen? Onko sähköinen maailmankaikkeus kenties totta?</w:t>
      </w:r>
    </w:p>
    <w:p>
      <w:r>
        <w:rPr>
          <w:b/>
        </w:rPr>
        <w:t xml:space="preserve">Tulos</w:t>
      </w:r>
    </w:p>
    <w:p>
      <w:r>
        <w:t xml:space="preserve">Kuinka voimakas aurinko on?</w:t>
      </w:r>
    </w:p>
    <w:p>
      <w:r>
        <w:rPr>
          <w:b/>
        </w:rPr>
        <w:t xml:space="preserve">Esimerkki 1.1792</w:t>
      </w:r>
    </w:p>
    <w:p>
      <w:r>
        <w:t xml:space="preserve">Mihin Palmer Raids oli reaktio?</w:t>
      </w:r>
    </w:p>
    <w:p>
      <w:r>
        <w:rPr>
          <w:b/>
        </w:rPr>
        <w:t xml:space="preserve">Tulos</w:t>
      </w:r>
    </w:p>
    <w:p>
      <w:r>
        <w:t xml:space="preserve">Mitä olivat "Palmerin ratsiat"?</w:t>
      </w:r>
    </w:p>
    <w:p>
      <w:r>
        <w:rPr>
          <w:b/>
        </w:rPr>
        <w:t xml:space="preserve">Esimerkki 1.1793</w:t>
      </w:r>
    </w:p>
    <w:p>
      <w:r>
        <w:t xml:space="preserve">Onko olemassa IMVU:n kaltaista peliä, jota ei tarvitse ladata?</w:t>
      </w:r>
    </w:p>
    <w:p>
      <w:r>
        <w:rPr>
          <w:b/>
        </w:rPr>
        <w:t xml:space="preserve">Tulos</w:t>
      </w:r>
    </w:p>
    <w:p>
      <w:r>
        <w:t xml:space="preserve">Miten IMVU ladataan ja asennetaan?</w:t>
      </w:r>
    </w:p>
    <w:p>
      <w:r>
        <w:rPr>
          <w:b/>
        </w:rPr>
        <w:t xml:space="preserve">Esimerkki 1.1794</w:t>
      </w:r>
    </w:p>
    <w:p>
      <w:r>
        <w:t xml:space="preserve">Miten käsitellä takertuvaa poikaystävää?</w:t>
      </w:r>
    </w:p>
    <w:p>
      <w:r>
        <w:rPr>
          <w:b/>
        </w:rPr>
        <w:t xml:space="preserve">Tulos</w:t>
      </w:r>
    </w:p>
    <w:p>
      <w:r>
        <w:t xml:space="preserve">Miten voin ratkaista tämän kysymyksen: [math]\displaystyle \int \dfrac{\cos x}{\csc x-\sin x}\,dx[/math]?</w:t>
      </w:r>
    </w:p>
    <w:p>
      <w:r>
        <w:rPr>
          <w:b/>
        </w:rPr>
        <w:t xml:space="preserve">Esimerkki 1.1795</w:t>
      </w:r>
    </w:p>
    <w:p>
      <w:r>
        <w:t xml:space="preserve">Onko muiden kuin islamilaisten ryhmien joukossa terroristeja?</w:t>
      </w:r>
    </w:p>
    <w:p>
      <w:r>
        <w:rPr>
          <w:b/>
        </w:rPr>
        <w:t xml:space="preserve">Tulos</w:t>
      </w:r>
    </w:p>
    <w:p>
      <w:r>
        <w:t xml:space="preserve">Onko Angolassa tapahtunut islamilaisia terrori-iskuja sen jälkeen, kun islam kiellettiin vuonna 2013?</w:t>
      </w:r>
    </w:p>
    <w:p>
      <w:r>
        <w:rPr>
          <w:b/>
        </w:rPr>
        <w:t xml:space="preserve">Esimerkki 1.1796</w:t>
      </w:r>
    </w:p>
    <w:p>
      <w:r>
        <w:t xml:space="preserve">Mikä on p-n-liitoksen potentiaalieste?</w:t>
      </w:r>
    </w:p>
    <w:p>
      <w:r>
        <w:rPr>
          <w:b/>
        </w:rPr>
        <w:t xml:space="preserve">Tulos</w:t>
      </w:r>
    </w:p>
    <w:p>
      <w:r>
        <w:t xml:space="preserve">Miten voin laskea n-kerroksen pituuden p+n-liitosdiodille?</w:t>
      </w:r>
    </w:p>
    <w:p>
      <w:r>
        <w:rPr>
          <w:b/>
        </w:rPr>
        <w:t xml:space="preserve">Esimerkki 1.1797</w:t>
      </w:r>
    </w:p>
    <w:p>
      <w:r>
        <w:t xml:space="preserve">Miten elämäni muuttuu, jos käyn kuntosalilla joka päivä?</w:t>
      </w:r>
    </w:p>
    <w:p>
      <w:r>
        <w:rPr>
          <w:b/>
        </w:rPr>
        <w:t xml:space="preserve">Tulos</w:t>
      </w:r>
    </w:p>
    <w:p>
      <w:r>
        <w:t xml:space="preserve">Käy kuntosalilla 5 päivää tai juoksee 5 päivää viikossa. Kumpi on parempi ja miksi?</w:t>
      </w:r>
    </w:p>
    <w:p>
      <w:r>
        <w:rPr>
          <w:b/>
        </w:rPr>
        <w:t xml:space="preserve">Esimerkki 1.1798</w:t>
      </w:r>
    </w:p>
    <w:p>
      <w:r>
        <w:t xml:space="preserve">Tilintarkastajat (CA): Mitkä ovat hienoja tekniikoita saada liiketoimintaa uudelle CA-yritykselle?</w:t>
      </w:r>
    </w:p>
    <w:p>
      <w:r>
        <w:rPr>
          <w:b/>
        </w:rPr>
        <w:t xml:space="preserve">Tulos</w:t>
      </w:r>
    </w:p>
    <w:p>
      <w:r>
        <w:t xml:space="preserve">Onko hyvä liittyä CA-yritykseen sen jäähdyttelykauden aikana?</w:t>
      </w:r>
    </w:p>
    <w:p>
      <w:r>
        <w:rPr>
          <w:b/>
        </w:rPr>
        <w:t xml:space="preserve">Esimerkki 1.1799</w:t>
      </w:r>
    </w:p>
    <w:p>
      <w:r>
        <w:t xml:space="preserve">Mikä ruoka tekee koirista ilkeitä?</w:t>
      </w:r>
    </w:p>
    <w:p>
      <w:r>
        <w:rPr>
          <w:b/>
        </w:rPr>
        <w:t xml:space="preserve">Tulos</w:t>
      </w:r>
    </w:p>
    <w:p>
      <w:r>
        <w:t xml:space="preserve">Haluan ostaa sarjakuvahahmo laukku verkossa. Mistä voin ostaa sen?</w:t>
      </w:r>
    </w:p>
    <w:p>
      <w:r>
        <w:rPr>
          <w:b/>
        </w:rPr>
        <w:t xml:space="preserve">Esimerkki 1.1800</w:t>
      </w:r>
    </w:p>
    <w:p>
      <w:r>
        <w:t xml:space="preserve">Mikä on [math]x[/math] arvo tässä yhtälössä: [math]3=\frac {6\sqrt {12,3}}{\sqrt {x}}[/math]?</w:t>
      </w:r>
    </w:p>
    <w:p>
      <w:r>
        <w:rPr>
          <w:b/>
        </w:rPr>
        <w:t xml:space="preserve">Tulos</w:t>
      </w:r>
    </w:p>
    <w:p>
      <w:r>
        <w:t xml:space="preserve">Mikä on paras tapa antaa tippiä koiranhoitajalle?</w:t>
      </w:r>
    </w:p>
    <w:p>
      <w:r>
        <w:rPr>
          <w:b/>
        </w:rPr>
        <w:t xml:space="preserve">Esimerkki 1.1801</w:t>
      </w:r>
    </w:p>
    <w:p>
      <w:r>
        <w:t xml:space="preserve">Miten johdat dramaattisia tiimin jäseniä?</w:t>
      </w:r>
    </w:p>
    <w:p>
      <w:r>
        <w:rPr>
          <w:b/>
        </w:rPr>
        <w:t xml:space="preserve">Tulos</w:t>
      </w:r>
    </w:p>
    <w:p>
      <w:r>
        <w:t xml:space="preserve">Miten suhtaudun työpaikan klikkiytymiseen, johon kuuluu esimieheni ja muutama muu tiimin jäsen?</w:t>
      </w:r>
    </w:p>
    <w:p>
      <w:r>
        <w:rPr>
          <w:b/>
        </w:rPr>
        <w:t xml:space="preserve">Esimerkki 1.1802</w:t>
      </w:r>
    </w:p>
    <w:p>
      <w:r>
        <w:t xml:space="preserve">Miltä tuntuu, kun penis tunkeutuu emättimeen, kumman tahansa kumppanin näkökulmasta?</w:t>
      </w:r>
    </w:p>
    <w:p>
      <w:r>
        <w:rPr>
          <w:b/>
        </w:rPr>
        <w:t xml:space="preserve">Tulos</w:t>
      </w:r>
    </w:p>
    <w:p>
      <w:r>
        <w:t xml:space="preserve">Voiko nainen virtsata, kun hänellä on penis emättimessä?</w:t>
      </w:r>
    </w:p>
    <w:p>
      <w:r>
        <w:rPr>
          <w:b/>
        </w:rPr>
        <w:t xml:space="preserve">Esimerkki 1.1803</w:t>
      </w:r>
    </w:p>
    <w:p>
      <w:r>
        <w:t xml:space="preserve">Miten voit seurata Western Unionin maksumääräystä verkossa?</w:t>
      </w:r>
    </w:p>
    <w:p>
      <w:r>
        <w:rPr>
          <w:b/>
        </w:rPr>
        <w:t xml:space="preserve">Tulos</w:t>
      </w:r>
    </w:p>
    <w:p>
      <w:r>
        <w:t xml:space="preserve">Voinko lunastaa oman Western Union -maksumääräykseni?</w:t>
      </w:r>
    </w:p>
    <w:p>
      <w:r>
        <w:rPr>
          <w:b/>
        </w:rPr>
        <w:t xml:space="preserve">Esimerkki 1.1804</w:t>
      </w:r>
    </w:p>
    <w:p>
      <w:r>
        <w:t xml:space="preserve">Pitäisikö minun mennä psykologille tai psykiatrille?</w:t>
      </w:r>
    </w:p>
    <w:p>
      <w:r>
        <w:rPr>
          <w:b/>
        </w:rPr>
        <w:t xml:space="preserve">Tulos</w:t>
      </w:r>
    </w:p>
    <w:p>
      <w:r>
        <w:t xml:space="preserve">Mistä tiedät, tarvitsetko psykologin vai psykiatrin tai molempien apua?</w:t>
      </w:r>
    </w:p>
    <w:p>
      <w:r>
        <w:rPr>
          <w:b/>
        </w:rPr>
        <w:t xml:space="preserve">Esimerkki 1.1805</w:t>
      </w:r>
    </w:p>
    <w:p>
      <w:r>
        <w:t xml:space="preserve">Ketkä ovat Yhdysvaltojen parhaat lukion koripallovalmentajat tällä hetkellä?</w:t>
      </w:r>
    </w:p>
    <w:p>
      <w:r>
        <w:rPr>
          <w:b/>
        </w:rPr>
        <w:t xml:space="preserve">Tulos</w:t>
      </w:r>
    </w:p>
    <w:p>
      <w:r>
        <w:t xml:space="preserve">Mitkä ovat Yhdysvaltojen parhaat lukiot matematiikan osalta?</w:t>
      </w:r>
    </w:p>
    <w:p>
      <w:r>
        <w:rPr>
          <w:b/>
        </w:rPr>
        <w:t xml:space="preserve">Esimerkki 1.1806</w:t>
      </w:r>
    </w:p>
    <w:p>
      <w:r>
        <w:t xml:space="preserve">Toimiiko kynä millä tahansa kapasitiivisella kosketusnäytöllä varustetulla laitteella?</w:t>
      </w:r>
    </w:p>
    <w:p>
      <w:r>
        <w:rPr>
          <w:b/>
        </w:rPr>
        <w:t xml:space="preserve">Tulos</w:t>
      </w:r>
    </w:p>
    <w:p>
      <w:r>
        <w:t xml:space="preserve">Miten kapasitiivinen kosketusnäyttö toimii?</w:t>
      </w:r>
    </w:p>
    <w:p>
      <w:r>
        <w:rPr>
          <w:b/>
        </w:rPr>
        <w:t xml:space="preserve">Esimerkki 1.1807</w:t>
      </w:r>
    </w:p>
    <w:p>
      <w:r>
        <w:t xml:space="preserve">Jos olen ostanut e-kirjan pdf-muodossa, onko minulla oikeus tulostaa paperiversio luettavaksi ja lainata se laillisesti kaikille, jotka haluavat myös lukea kirjan?</w:t>
      </w:r>
    </w:p>
    <w:p>
      <w:r>
        <w:rPr>
          <w:b/>
        </w:rPr>
        <w:t xml:space="preserve">Tulos</w:t>
      </w:r>
    </w:p>
    <w:p>
      <w:r>
        <w:t xml:space="preserve">Minulla on muutamia kirjoja cbr/cbz-muodossa. Miten se luetaan? Voinko muuttaa sen PDF-muotoon?</w:t>
      </w:r>
    </w:p>
    <w:p>
      <w:r>
        <w:rPr>
          <w:b/>
        </w:rPr>
        <w:t xml:space="preserve">Esimerkki 1.1808</w:t>
      </w:r>
    </w:p>
    <w:p>
      <w:r>
        <w:t xml:space="preserve">Olen kyllästynyt siihen, että hiukseni näyttävät ohuilta, pörröisiltä langoilta. Siitä on vuosia, kun hiukseni ovat kasvaneet - pituutta tai paksuutta. Öljyn ja shampoon hiukseni kahdesti viikossa. Mitä muuta voin tehdä?</w:t>
      </w:r>
    </w:p>
    <w:p>
      <w:r>
        <w:rPr>
          <w:b/>
        </w:rPr>
        <w:t xml:space="preserve">Tulos</w:t>
      </w:r>
    </w:p>
    <w:p>
      <w:r>
        <w:t xml:space="preserve">Hiustenhoito: Mikä shampoo ja hoitoaine on paras miehille, joilla on paksut hiukset Intiassa?</w:t>
      </w:r>
    </w:p>
    <w:p>
      <w:r>
        <w:rPr>
          <w:b/>
        </w:rPr>
        <w:t xml:space="preserve">Esimerkki 1.1809</w:t>
      </w:r>
    </w:p>
    <w:p>
      <w:r>
        <w:t xml:space="preserve">Mitkä ovat jännittävimmät paikat, joita Nepalissa voi nähdä matkailijana? Miksi?</w:t>
      </w:r>
    </w:p>
    <w:p>
      <w:r>
        <w:rPr>
          <w:b/>
        </w:rPr>
        <w:t xml:space="preserve">Tulos</w:t>
      </w:r>
    </w:p>
    <w:p>
      <w:r>
        <w:t xml:space="preserve">Mitkä ovat jännittävimpiä paikkoja, joita voi nähdä Japanissa matkailijana? Miksi?</w:t>
      </w:r>
    </w:p>
    <w:p>
      <w:r>
        <w:rPr>
          <w:b/>
        </w:rPr>
        <w:t xml:space="preserve">Esimerkki 1.1810</w:t>
      </w:r>
    </w:p>
    <w:p>
      <w:r>
        <w:t xml:space="preserve">Syön kaksi isoa kurkkua joka päivä. Onko se hyväksi vai haitaksi terveydelle?</w:t>
      </w:r>
    </w:p>
    <w:p>
      <w:r>
        <w:rPr>
          <w:b/>
        </w:rPr>
        <w:t xml:space="preserve">Tulos</w:t>
      </w:r>
    </w:p>
    <w:p>
      <w:r>
        <w:t xml:space="preserve">Onko terveydelle haitallista, jos syön liikaa pähkinöitä päivässä?</w:t>
      </w:r>
    </w:p>
    <w:p>
      <w:r>
        <w:rPr>
          <w:b/>
        </w:rPr>
        <w:t xml:space="preserve">Esimerkki 1.1811</w:t>
      </w:r>
    </w:p>
    <w:p>
      <w:r>
        <w:t xml:space="preserve">Miten saan miljoona käyttäjää rekisteröitymään sovellukseeni?</w:t>
      </w:r>
    </w:p>
    <w:p>
      <w:r>
        <w:rPr>
          <w:b/>
        </w:rPr>
        <w:t xml:space="preserve">Tulos</w:t>
      </w:r>
    </w:p>
    <w:p>
      <w:r>
        <w:t xml:space="preserve">Mitä mieltä olet nopean lukemisen menetelmästä kouluaineena?</w:t>
      </w:r>
    </w:p>
    <w:p>
      <w:r>
        <w:rPr>
          <w:b/>
        </w:rPr>
        <w:t xml:space="preserve">Esimerkki 1.1812</w:t>
      </w:r>
    </w:p>
    <w:p>
      <w:r>
        <w:t xml:space="preserve">Mitkä ovat motivoivia kuvia, jotka inspiroivat sinua?</w:t>
      </w:r>
    </w:p>
    <w:p>
      <w:r>
        <w:rPr>
          <w:b/>
        </w:rPr>
        <w:t xml:space="preserve">Tulos</w:t>
      </w:r>
    </w:p>
    <w:p>
      <w:r>
        <w:t xml:space="preserve">Mitkä ovat hyviä inspiroivia elokuvia?</w:t>
      </w:r>
    </w:p>
    <w:p>
      <w:r>
        <w:rPr>
          <w:b/>
        </w:rPr>
        <w:t xml:space="preserve">Esimerkki 1.1813</w:t>
      </w:r>
    </w:p>
    <w:p>
      <w:r>
        <w:t xml:space="preserve">Mitä eri huoltotyyppejä on olemassa?</w:t>
      </w:r>
    </w:p>
    <w:p>
      <w:r>
        <w:rPr>
          <w:b/>
        </w:rPr>
        <w:t xml:space="preserve">Tulos</w:t>
      </w:r>
    </w:p>
    <w:p>
      <w:r>
        <w:t xml:space="preserve">Millaisia ovat erityyppiset ylläpitostrategiat?</w:t>
      </w:r>
    </w:p>
    <w:p>
      <w:r>
        <w:rPr>
          <w:b/>
        </w:rPr>
        <w:t xml:space="preserve">Esimerkki 1.1814</w:t>
      </w:r>
    </w:p>
    <w:p>
      <w:r>
        <w:t xml:space="preserve">Mitkä ovat hyviä yritysnimiä kiinteistöliiketoiminnalle?</w:t>
      </w:r>
    </w:p>
    <w:p>
      <w:r>
        <w:rPr>
          <w:b/>
        </w:rPr>
        <w:t xml:space="preserve">Tulos</w:t>
      </w:r>
    </w:p>
    <w:p>
      <w:r>
        <w:t xml:space="preserve">Mikä on paras paikka kiinteistöliiketoiminnalle ?</w:t>
      </w:r>
    </w:p>
    <w:p>
      <w:r>
        <w:rPr>
          <w:b/>
        </w:rPr>
        <w:t xml:space="preserve">Esimerkki 1.1815</w:t>
      </w:r>
    </w:p>
    <w:p>
      <w:r>
        <w:t xml:space="preserve">Mitä jokaisen teini-ikäisen pitäisi tehdä ennen aikuistumista?</w:t>
      </w:r>
    </w:p>
    <w:p>
      <w:r>
        <w:rPr>
          <w:b/>
        </w:rPr>
        <w:t xml:space="preserve">Tulos</w:t>
      </w:r>
    </w:p>
    <w:p>
      <w:r>
        <w:t xml:space="preserve">Mitä asioita teini-ikäisten tulisi tietää ennen aikuisuuteen siirtymistä?</w:t>
      </w:r>
    </w:p>
    <w:p>
      <w:r>
        <w:rPr>
          <w:b/>
        </w:rPr>
        <w:t xml:space="preserve">Esimerkki 1.1816</w:t>
      </w:r>
    </w:p>
    <w:p>
      <w:r>
        <w:t xml:space="preserve">Miksi Yhdysvallat jatkaa keskusteluja Venäjän kanssa Syyriasta sen jälkeen, kun Yhdysvallat on ilmoittanut, että "lopetetaan keskustelut Venäjän kanssa", ja sitten kärsinyt epäonnistumisesta YK:ssa?</w:t>
      </w:r>
    </w:p>
    <w:p>
      <w:r>
        <w:rPr>
          <w:b/>
        </w:rPr>
        <w:t xml:space="preserve">Tulos</w:t>
      </w:r>
    </w:p>
    <w:p>
      <w:r>
        <w:t xml:space="preserve">Miksi on huomattavasti vaikeampaa olla kasvissyöjä esimerkiksi Chilessä, Japanissa ja Venäjällä kuin Yhdysvalloissa, vaikka näissä maissa lihankulutus on alhaisempaa kuin Yhdysvalloissa?</w:t>
      </w:r>
    </w:p>
    <w:p>
      <w:r>
        <w:rPr>
          <w:b/>
        </w:rPr>
        <w:t xml:space="preserve">Esimerkki 1.1817</w:t>
      </w:r>
    </w:p>
    <w:p>
      <w:r>
        <w:t xml:space="preserve">Mitä on yliarvostettu yliarvostus?</w:t>
      </w:r>
    </w:p>
    <w:p>
      <w:r>
        <w:rPr>
          <w:b/>
        </w:rPr>
        <w:t xml:space="preserve">Tulos</w:t>
      </w:r>
    </w:p>
    <w:p>
      <w:r>
        <w:t xml:space="preserve">Onko raha yliarvostettua?</w:t>
      </w:r>
    </w:p>
    <w:p>
      <w:r>
        <w:rPr>
          <w:b/>
        </w:rPr>
        <w:t xml:space="preserve">Esimerkki 1.1818</w:t>
      </w:r>
    </w:p>
    <w:p>
      <w:r>
        <w:t xml:space="preserve">Onko kukaan koskaan onnistunut IIT JEE:ssä ilman valmennusta?</w:t>
      </w:r>
    </w:p>
    <w:p>
      <w:r>
        <w:rPr>
          <w:b/>
        </w:rPr>
        <w:t xml:space="preserve">Tulos</w:t>
      </w:r>
    </w:p>
    <w:p>
      <w:r>
        <w:t xml:space="preserve">Onko mahdollista läpäistä IIT-JEE ensimmäisellä yrityksellä ilman valmennusta?</w:t>
      </w:r>
    </w:p>
    <w:p>
      <w:r>
        <w:rPr>
          <w:b/>
        </w:rPr>
        <w:t xml:space="preserve">Esimerkki 1.1819</w:t>
      </w:r>
    </w:p>
    <w:p>
      <w:r>
        <w:t xml:space="preserve">Mitkä ovat siistejä WhatsApp-ryhmän nimiä?</w:t>
      </w:r>
    </w:p>
    <w:p>
      <w:r>
        <w:rPr>
          <w:b/>
        </w:rPr>
        <w:t xml:space="preserve">Tulos</w:t>
      </w:r>
    </w:p>
    <w:p>
      <w:r>
        <w:t xml:space="preserve">Mitkä ovat hienoja Groupme-ryhmän nimiä?</w:t>
      </w:r>
    </w:p>
    <w:p>
      <w:r>
        <w:rPr>
          <w:b/>
        </w:rPr>
        <w:t xml:space="preserve">Esimerkki 1.1820</w:t>
      </w:r>
    </w:p>
    <w:p>
      <w:r>
        <w:t xml:space="preserve">Kuinka paljon maksaa EHR-järjestelmän käyttöönotto 50 vuodepaikan sairaalassa Intiassa?</w:t>
      </w:r>
    </w:p>
    <w:p>
      <w:r>
        <w:rPr>
          <w:b/>
        </w:rPr>
        <w:t xml:space="preserve">Tulos</w:t>
      </w:r>
    </w:p>
    <w:p>
      <w:r>
        <w:t xml:space="preserve">Mikä on työvoiman tehokkuuden konsultoinnin arvioitu kustannusarvio 200 vuodepaikan sairaalassa?</w:t>
      </w:r>
    </w:p>
    <w:p>
      <w:r>
        <w:rPr>
          <w:b/>
        </w:rPr>
        <w:t xml:space="preserve">Esimerkki 1.1821</w:t>
      </w:r>
    </w:p>
    <w:p>
      <w:r>
        <w:t xml:space="preserve">4-vuotiaalla tyttärelläni on mielikuvitusystäviä, joista kahta hän kutsuu siskoikseen. Voisivatko he olla ne kaksi lasta, jotka menetettiin keskenmenossa ennen hänen syntymäänsä?</w:t>
      </w:r>
    </w:p>
    <w:p>
      <w:r>
        <w:rPr>
          <w:b/>
        </w:rPr>
        <w:t xml:space="preserve">Tulos</w:t>
      </w:r>
    </w:p>
    <w:p>
      <w:r>
        <w:t xml:space="preserve">Psykologia: Siskoni on kärsinyt masennuksesta viimeiset kaksi vuotta, mutta hän ei ole valmis ottamaan siihen mitään hoitoa. Miten voin auttaa häntä?</w:t>
      </w:r>
    </w:p>
    <w:p>
      <w:r>
        <w:rPr>
          <w:b/>
        </w:rPr>
        <w:t xml:space="preserve">Esimerkki 1.1822</w:t>
      </w:r>
    </w:p>
    <w:p>
      <w:r>
        <w:t xml:space="preserve">Missä DNA-synteesi ja -replikaatio tapahtuvat solusyklin aikana?</w:t>
      </w:r>
    </w:p>
    <w:p>
      <w:r>
        <w:rPr>
          <w:b/>
        </w:rPr>
        <w:t xml:space="preserve">Tulos</w:t>
      </w:r>
    </w:p>
    <w:p>
      <w:r>
        <w:t xml:space="preserve">Mikä on DNA:n replikaation tarkoitus?</w:t>
      </w:r>
    </w:p>
    <w:p>
      <w:r>
        <w:rPr>
          <w:b/>
        </w:rPr>
        <w:t xml:space="preserve">Esimerkki 1.1823</w:t>
      </w:r>
    </w:p>
    <w:p>
      <w:r>
        <w:t xml:space="preserve">Onko noitien taikuutta testattu tieteellisesti?</w:t>
      </w:r>
    </w:p>
    <w:p>
      <w:r>
        <w:rPr>
          <w:b/>
        </w:rPr>
        <w:t xml:space="preserve">Tulos</w:t>
      </w:r>
    </w:p>
    <w:p>
      <w:r>
        <w:t xml:space="preserve">Onko mitään myyttisiä olentoja koskaan todistettu olemassa oleviksi?</w:t>
      </w:r>
    </w:p>
    <w:p>
      <w:r>
        <w:rPr>
          <w:b/>
        </w:rPr>
        <w:t xml:space="preserve">Esimerkki 1.1824</w:t>
      </w:r>
    </w:p>
    <w:p>
      <w:r>
        <w:t xml:space="preserve">Mikä oli Satyamin huijaus?</w:t>
      </w:r>
    </w:p>
    <w:p>
      <w:r>
        <w:rPr>
          <w:b/>
        </w:rPr>
        <w:t xml:space="preserve">Tulos</w:t>
      </w:r>
    </w:p>
    <w:p>
      <w:r>
        <w:t xml:space="preserve">Onko sinua huijattu? Mitä tapahtui ja mitä menetit?</w:t>
      </w:r>
    </w:p>
    <w:p>
      <w:r>
        <w:rPr>
          <w:b/>
        </w:rPr>
        <w:t xml:space="preserve">Esimerkki 1.1825</w:t>
      </w:r>
    </w:p>
    <w:p>
      <w:r>
        <w:t xml:space="preserve">Mikä on sopiva aurinkopaneelien asennuksen tarjoaja lähellä Homeland, California CA?</w:t>
      </w:r>
    </w:p>
    <w:p>
      <w:r>
        <w:rPr>
          <w:b/>
        </w:rPr>
        <w:t xml:space="preserve">Tulos</w:t>
      </w:r>
    </w:p>
    <w:p>
      <w:r>
        <w:t xml:space="preserve">Mikä on sopiva aurinkopaneelien asennuksen toimittaja Albany, California CA?</w:t>
      </w:r>
    </w:p>
    <w:p>
      <w:r>
        <w:rPr>
          <w:b/>
        </w:rPr>
        <w:t xml:space="preserve">Esimerkki 1.1826</w:t>
      </w:r>
    </w:p>
    <w:p>
      <w:r>
        <w:t xml:space="preserve">Kumpi on parempi työpöytäympäristö, lxde vai xfce?</w:t>
      </w:r>
    </w:p>
    <w:p>
      <w:r>
        <w:rPr>
          <w:b/>
        </w:rPr>
        <w:t xml:space="preserve">Tulos</w:t>
      </w:r>
    </w:p>
    <w:p>
      <w:r>
        <w:t xml:space="preserve">Mikä on paras Linux-työpöytäympäristö?</w:t>
      </w:r>
    </w:p>
    <w:p>
      <w:r>
        <w:rPr>
          <w:b/>
        </w:rPr>
        <w:t xml:space="preserve">Esimerkki 1.1827</w:t>
      </w:r>
    </w:p>
    <w:p>
      <w:r>
        <w:t xml:space="preserve">Mitkä ovat parhaat resurssit, kun haet biokemian jatkotutkintoa?</w:t>
      </w:r>
    </w:p>
    <w:p>
      <w:r>
        <w:rPr>
          <w:b/>
        </w:rPr>
        <w:t xml:space="preserve">Tulos</w:t>
      </w:r>
    </w:p>
    <w:p>
      <w:r>
        <w:t xml:space="preserve">Mitkä ovat parhaat resurssit, kun haet musiikin jatkotutkintoa?</w:t>
      </w:r>
    </w:p>
    <w:p>
      <w:r>
        <w:rPr>
          <w:b/>
        </w:rPr>
        <w:t xml:space="preserve">Esimerkki 1.1828</w:t>
      </w:r>
    </w:p>
    <w:p>
      <w:r>
        <w:t xml:space="preserve">Mitä hyötyä Yhdysvalloille on muiden maiden kutsumisesta RIMPAC-harjoitukseen?</w:t>
      </w:r>
    </w:p>
    <w:p>
      <w:r>
        <w:rPr>
          <w:b/>
        </w:rPr>
        <w:t xml:space="preserve">Tulos</w:t>
      </w:r>
    </w:p>
    <w:p>
      <w:r>
        <w:t xml:space="preserve">Miten TTIP hyödyttää muita maita, jos siitä keskustellaan vain EU:n ja Yhdysvaltojen välillä? Mitä maailmalta salataan?</w:t>
      </w:r>
    </w:p>
    <w:p>
      <w:r>
        <w:rPr>
          <w:b/>
        </w:rPr>
        <w:t xml:space="preserve">Esimerkki 1.1829</w:t>
      </w:r>
    </w:p>
    <w:p>
      <w:r>
        <w:t xml:space="preserve">Miksi Intia ei uskalla hyökätä Pakistaniin?</w:t>
      </w:r>
    </w:p>
    <w:p>
      <w:r>
        <w:rPr>
          <w:b/>
        </w:rPr>
        <w:t xml:space="preserve">Tulos</w:t>
      </w:r>
    </w:p>
    <w:p>
      <w:r>
        <w:t xml:space="preserve">Pitäisikö Intian hyökätä Pakistaniin?</w:t>
      </w:r>
    </w:p>
    <w:p>
      <w:r>
        <w:rPr>
          <w:b/>
        </w:rPr>
        <w:t xml:space="preserve">Esimerkki 1.1830</w:t>
      </w:r>
    </w:p>
    <w:p>
      <w:r>
        <w:t xml:space="preserve">Jos autoni akku tyhjenee ja saan apua, kuinka pian minun on vaihdettava akku?</w:t>
      </w:r>
    </w:p>
    <w:p>
      <w:r>
        <w:rPr>
          <w:b/>
        </w:rPr>
        <w:t xml:space="preserve">Tulos</w:t>
      </w:r>
    </w:p>
    <w:p>
      <w:r>
        <w:t xml:space="preserve">Kuinka paljon auton akun vaihto maksaa?</w:t>
      </w:r>
    </w:p>
    <w:p>
      <w:r>
        <w:rPr>
          <w:b/>
        </w:rPr>
        <w:t xml:space="preserve">Esimerkki 1.1831</w:t>
      </w:r>
    </w:p>
    <w:p>
      <w:r>
        <w:t xml:space="preserve">Miten löydän Android ROM -ohjelmoijan tai -kehittäjän?</w:t>
      </w:r>
    </w:p>
    <w:p>
      <w:r>
        <w:rPr>
          <w:b/>
        </w:rPr>
        <w:t xml:space="preserve">Tulos</w:t>
      </w:r>
    </w:p>
    <w:p>
      <w:r>
        <w:t xml:space="preserve">Miten löydän Android ROM -kehittäjän?</w:t>
      </w:r>
    </w:p>
    <w:p>
      <w:r>
        <w:rPr>
          <w:b/>
        </w:rPr>
        <w:t xml:space="preserve">Esimerkki 1.1832</w:t>
      </w:r>
    </w:p>
    <w:p>
      <w:r>
        <w:t xml:space="preserve">Miksi monet naiset käyttävät vaatteita, joissa rintaliivit vilahtavat?</w:t>
      </w:r>
    </w:p>
    <w:p>
      <w:r>
        <w:rPr>
          <w:b/>
        </w:rPr>
        <w:t xml:space="preserve">Tulos</w:t>
      </w:r>
    </w:p>
    <w:p>
      <w:r>
        <w:t xml:space="preserve">Miksi naiset käyttävät rintaliivejä?</w:t>
      </w:r>
    </w:p>
    <w:p>
      <w:r>
        <w:rPr>
          <w:b/>
        </w:rPr>
        <w:t xml:space="preserve">Esimerkki 1.1833</w:t>
      </w:r>
    </w:p>
    <w:p>
      <w:r>
        <w:t xml:space="preserve">Missä Afganistanin osavaltiossa puhutaan puhdasta hindiä?</w:t>
      </w:r>
    </w:p>
    <w:p>
      <w:r>
        <w:rPr>
          <w:b/>
        </w:rPr>
        <w:t xml:space="preserve">Tulos</w:t>
      </w:r>
    </w:p>
    <w:p>
      <w:r>
        <w:t xml:space="preserve">Missä Kiinan osavaltiossa puhutaan puhdasta hindiä?</w:t>
      </w:r>
    </w:p>
    <w:p>
      <w:r>
        <w:rPr>
          <w:b/>
        </w:rPr>
        <w:t xml:space="preserve">Esimerkki 1.1834</w:t>
      </w:r>
    </w:p>
    <w:p>
      <w:r>
        <w:t xml:space="preserve">Onko englannissa murteita?</w:t>
      </w:r>
    </w:p>
    <w:p>
      <w:r>
        <w:rPr>
          <w:b/>
        </w:rPr>
        <w:t xml:space="preserve">Tulos</w:t>
      </w:r>
    </w:p>
    <w:p>
      <w:r>
        <w:t xml:space="preserve">Millä kielellä ei ole murretta?</w:t>
      </w:r>
    </w:p>
    <w:p>
      <w:r>
        <w:rPr>
          <w:b/>
        </w:rPr>
        <w:t xml:space="preserve">Esimerkki 1.1835</w:t>
      </w:r>
    </w:p>
    <w:p>
      <w:r>
        <w:t xml:space="preserve">Miten kasvojentunnistusalgoritmit tunnistavat ihmisen kasvot?</w:t>
      </w:r>
    </w:p>
    <w:p>
      <w:r>
        <w:rPr>
          <w:b/>
        </w:rPr>
        <w:t xml:space="preserve">Tulos</w:t>
      </w:r>
    </w:p>
    <w:p>
      <w:r>
        <w:t xml:space="preserve">Miten kasvontunnistusalgoritmien nopeutta voidaan parantaa?</w:t>
      </w:r>
    </w:p>
    <w:p>
      <w:r>
        <w:rPr>
          <w:b/>
        </w:rPr>
        <w:t xml:space="preserve">Esimerkki 1.1836</w:t>
      </w:r>
    </w:p>
    <w:p>
      <w:r>
        <w:t xml:space="preserve">Mitä eroa on suorilla ulkomaisilla sijoituksilla ja ulkomaisilla sijoittajilla?</w:t>
      </w:r>
    </w:p>
    <w:p>
      <w:r>
        <w:rPr>
          <w:b/>
        </w:rPr>
        <w:t xml:space="preserve">Tulos</w:t>
      </w:r>
    </w:p>
    <w:p>
      <w:r>
        <w:t xml:space="preserve">Miten suorat ulkomaiset sijoitukset auttavat Intian taloutta?</w:t>
      </w:r>
    </w:p>
    <w:p>
      <w:r>
        <w:rPr>
          <w:b/>
        </w:rPr>
        <w:t xml:space="preserve">Esimerkki 1.1837</w:t>
      </w:r>
    </w:p>
    <w:p>
      <w:r>
        <w:t xml:space="preserve">Miten avataan valtuutettu Samsung Mobile Center Intiassa?</w:t>
      </w:r>
    </w:p>
    <w:p>
      <w:r>
        <w:rPr>
          <w:b/>
        </w:rPr>
        <w:t xml:space="preserve">Tulos</w:t>
      </w:r>
    </w:p>
    <w:p>
      <w:r>
        <w:t xml:space="preserve">Miten avaan Motorolan palvelukeskuksen?</w:t>
      </w:r>
    </w:p>
    <w:p>
      <w:r>
        <w:rPr>
          <w:b/>
        </w:rPr>
        <w:t xml:space="preserve">Esimerkki 1.1838</w:t>
      </w:r>
    </w:p>
    <w:p>
      <w:r>
        <w:t xml:space="preserve">Onko olemassa mitään todisteita siitä, että avaruusolentoja on olemassa?</w:t>
      </w:r>
    </w:p>
    <w:p>
      <w:r>
        <w:rPr>
          <w:b/>
        </w:rPr>
        <w:t xml:space="preserve">Tulos</w:t>
      </w:r>
    </w:p>
    <w:p>
      <w:r>
        <w:t xml:space="preserve">Jos ensimmäinen lapsi on tyttö ja tarvitset pojan?</w:t>
      </w:r>
    </w:p>
    <w:p>
      <w:r>
        <w:rPr>
          <w:b/>
        </w:rPr>
        <w:t xml:space="preserve">Esimerkki 1.1839</w:t>
      </w:r>
    </w:p>
    <w:p>
      <w:r>
        <w:t xml:space="preserve">Miksi ympyrä on tärkeä apassiheimon symboli? Mitä se tarkoittaa?</w:t>
      </w:r>
    </w:p>
    <w:p>
      <w:r>
        <w:rPr>
          <w:b/>
        </w:rPr>
        <w:t xml:space="preserve">Tulos</w:t>
      </w:r>
    </w:p>
    <w:p>
      <w:r>
        <w:t xml:space="preserve">Miksi höyhen on tärkeä apassiheimon symboli? Mitä se tarkoittaa?</w:t>
      </w:r>
    </w:p>
    <w:p>
      <w:r>
        <w:rPr>
          <w:b/>
        </w:rPr>
        <w:t xml:space="preserve">Esimerkki 1.1840</w:t>
      </w:r>
    </w:p>
    <w:p>
      <w:r>
        <w:t xml:space="preserve">Miten kirjoitat tehokkaan mutta lempeän muistutussähköpostin?</w:t>
      </w:r>
    </w:p>
    <w:p>
      <w:r>
        <w:rPr>
          <w:b/>
        </w:rPr>
        <w:t xml:space="preserve">Tulos</w:t>
      </w:r>
    </w:p>
    <w:p>
      <w:r>
        <w:t xml:space="preserve">Onko olemassa mitään yksinkertaista muistutussovellusta?</w:t>
      </w:r>
    </w:p>
    <w:p>
      <w:r>
        <w:rPr>
          <w:b/>
        </w:rPr>
        <w:t xml:space="preserve">Esimerkki 1.1841</w:t>
      </w:r>
    </w:p>
    <w:p>
      <w:r>
        <w:t xml:space="preserve">Mitä komponentteja CNC-koneessa käytetään?</w:t>
      </w:r>
    </w:p>
    <w:p>
      <w:r>
        <w:rPr>
          <w:b/>
        </w:rPr>
        <w:t xml:space="preserve">Tulos</w:t>
      </w:r>
    </w:p>
    <w:p>
      <w:r>
        <w:t xml:space="preserve">Mikä on CNC-työstettyjen komponenttien käyttötarkoitus?</w:t>
      </w:r>
    </w:p>
    <w:p>
      <w:r>
        <w:rPr>
          <w:b/>
        </w:rPr>
        <w:t xml:space="preserve">Esimerkki 1.1842</w:t>
      </w:r>
    </w:p>
    <w:p>
      <w:r>
        <w:t xml:space="preserve">Mikä on tasapaino?</w:t>
      </w:r>
    </w:p>
    <w:p>
      <w:r>
        <w:rPr>
          <w:b/>
        </w:rPr>
        <w:t xml:space="preserve">Tulos</w:t>
      </w:r>
    </w:p>
    <w:p>
      <w:r>
        <w:t xml:space="preserve">Mikä on tasapainotulo?</w:t>
      </w:r>
    </w:p>
    <w:p>
      <w:r>
        <w:rPr>
          <w:b/>
        </w:rPr>
        <w:t xml:space="preserve">Esimerkki 1.1843</w:t>
      </w:r>
    </w:p>
    <w:p>
      <w:r>
        <w:t xml:space="preserve">Mitkä ovat demokraattien ja republikaanien peruserot amerikkalaisessa politiikassa? Kannattaako kumpikaan puolue vasemmistolaisia ideologioita?</w:t>
      </w:r>
    </w:p>
    <w:p>
      <w:r>
        <w:rPr>
          <w:b/>
        </w:rPr>
        <w:t xml:space="preserve">Tulos</w:t>
      </w:r>
    </w:p>
    <w:p>
      <w:r>
        <w:t xml:space="preserve">Onko kaikista Yhdysvaltojen poliittisista puolueista yksi rasistisempi? Jos on, onko se republikaanit vai demokraatit?</w:t>
      </w:r>
    </w:p>
    <w:p>
      <w:r>
        <w:rPr>
          <w:b/>
        </w:rPr>
        <w:t xml:space="preserve">Esimerkki 1.1844</w:t>
      </w:r>
    </w:p>
    <w:p>
      <w:r>
        <w:t xml:space="preserve">Miksi rankaisemme rikollisia?</w:t>
      </w:r>
    </w:p>
    <w:p>
      <w:r>
        <w:rPr>
          <w:b/>
        </w:rPr>
        <w:t xml:space="preserve">Tulos</w:t>
      </w:r>
    </w:p>
    <w:p>
      <w:r>
        <w:t xml:space="preserve">Miksi rikollisten rangaistukset ovat niin vähäisiä?</w:t>
      </w:r>
    </w:p>
    <w:p>
      <w:r>
        <w:rPr>
          <w:b/>
        </w:rPr>
        <w:t xml:space="preserve">Esimerkki 1.1845</w:t>
      </w:r>
    </w:p>
    <w:p>
      <w:r>
        <w:t xml:space="preserve">Onko siellä ketään? Tarvitsen opastusta fysiikan valinnaisaineeksi CSE:n päävalmennuksessa! Miten voin todella maksimoida otteeni oppiaineesta ja pysyä samalla yleisten opintojen tahdissa? - Vuoden 2016 pyrkijä.</w:t>
      </w:r>
    </w:p>
    <w:p>
      <w:r>
        <w:rPr>
          <w:b/>
        </w:rPr>
        <w:t xml:space="preserve">Tulos</w:t>
      </w:r>
    </w:p>
    <w:p>
      <w:r>
        <w:t xml:space="preserve">Sain 322 pistettä JEE main 2016 (3. yritys) ja nyt olen ajatellut päästä NIT W/K/T CSE-ohjelmaan. Olenko tehnyt oikeutta kahden vuoden pudotukselleni ?</w:t>
      </w:r>
    </w:p>
    <w:p>
      <w:r>
        <w:rPr>
          <w:b/>
        </w:rPr>
        <w:t xml:space="preserve">Esimerkki 1.1846</w:t>
      </w:r>
    </w:p>
    <w:p>
      <w:r>
        <w:t xml:space="preserve">Mikä on mogulien valtakunta?</w:t>
      </w:r>
    </w:p>
    <w:p>
      <w:r>
        <w:rPr>
          <w:b/>
        </w:rPr>
        <w:t xml:space="preserve">Tulos</w:t>
      </w:r>
    </w:p>
    <w:p>
      <w:r>
        <w:t xml:space="preserve">Kuka perusti mogulien valtakunnan?</w:t>
      </w:r>
    </w:p>
    <w:p>
      <w:r>
        <w:rPr>
          <w:b/>
        </w:rPr>
        <w:t xml:space="preserve">Esimerkki 1.1847</w:t>
      </w:r>
    </w:p>
    <w:p>
      <w:r>
        <w:t xml:space="preserve">Naislaulajat adrian luxin teinirikoksessa?</w:t>
      </w:r>
    </w:p>
    <w:p>
      <w:r>
        <w:rPr>
          <w:b/>
        </w:rPr>
        <w:t xml:space="preserve">Tulos</w:t>
      </w:r>
    </w:p>
    <w:p>
      <w:r>
        <w:t xml:space="preserve">Kuka oli/on mielestäsi paras rockbändin laulaja?</w:t>
      </w:r>
    </w:p>
    <w:p>
      <w:r>
        <w:rPr>
          <w:b/>
        </w:rPr>
        <w:t xml:space="preserve">Esimerkki 1.1848</w:t>
      </w:r>
    </w:p>
    <w:p>
      <w:r>
        <w:t xml:space="preserve">Mihin MongoDB on hyvä?</w:t>
      </w:r>
    </w:p>
    <w:p>
      <w:r>
        <w:rPr>
          <w:b/>
        </w:rPr>
        <w:t xml:space="preserve">Tulos</w:t>
      </w:r>
    </w:p>
    <w:p>
      <w:r>
        <w:t xml:space="preserve">Mihin MongoDB ei sovellu?</w:t>
      </w:r>
    </w:p>
    <w:p>
      <w:r>
        <w:rPr>
          <w:b/>
        </w:rPr>
        <w:t xml:space="preserve">Esimerkki 1.1849</w:t>
      </w:r>
    </w:p>
    <w:p>
      <w:r>
        <w:t xml:space="preserve">Voinko tehdä raskaustestin 12 päivää seksin jälkeen?</w:t>
      </w:r>
    </w:p>
    <w:p>
      <w:r>
        <w:rPr>
          <w:b/>
        </w:rPr>
        <w:t xml:space="preserve">Tulos</w:t>
      </w:r>
    </w:p>
    <w:p>
      <w:r>
        <w:t xml:space="preserve">Kuinka monta päivää hedelmöittymisen jälkeen voit tehdä raskaustestin, jotta se olisi tarkka?</w:t>
      </w:r>
    </w:p>
    <w:p>
      <w:r>
        <w:rPr>
          <w:b/>
        </w:rPr>
        <w:t xml:space="preserve">Esimerkki 1.1850</w:t>
      </w:r>
    </w:p>
    <w:p>
      <w:r>
        <w:t xml:space="preserve">Mitä likaisia liiketoimintataktiikoita sinä tiedät?</w:t>
      </w:r>
    </w:p>
    <w:p>
      <w:r>
        <w:rPr>
          <w:b/>
        </w:rPr>
        <w:t xml:space="preserve">Tulos</w:t>
      </w:r>
    </w:p>
    <w:p>
      <w:r>
        <w:t xml:space="preserve">Mitkä ovat hyviä taktiikoita liiketoiminnan kehittämiseen Web Development Yritykset?</w:t>
      </w:r>
    </w:p>
    <w:p>
      <w:r>
        <w:rPr>
          <w:b/>
        </w:rPr>
        <w:t xml:space="preserve">Esimerkki 1.1851</w:t>
      </w:r>
    </w:p>
    <w:p>
      <w:r>
        <w:t xml:space="preserve">Paljonko UFC maksaa Joe Roganille palkkaa? Saako hän muita kuin rahallisia etuja UFC:ltä?</w:t>
      </w:r>
    </w:p>
    <w:p>
      <w:r>
        <w:rPr>
          <w:b/>
        </w:rPr>
        <w:t xml:space="preserve">Tulos</w:t>
      </w:r>
    </w:p>
    <w:p>
      <w:r>
        <w:t xml:space="preserve">Kuinka pitkälle Jet Li voisi päästä UFC:ssä, jos hän todella treenaisi sitä varten ollessaan parhaassa fyysisessä kunnossaan?</w:t>
      </w:r>
    </w:p>
    <w:p>
      <w:r>
        <w:rPr>
          <w:b/>
        </w:rPr>
        <w:t xml:space="preserve">Esimerkki 1.1852</w:t>
      </w:r>
    </w:p>
    <w:p>
      <w:r>
        <w:t xml:space="preserve">Kuinka helppoa elämä on?</w:t>
      </w:r>
    </w:p>
    <w:p>
      <w:r>
        <w:rPr>
          <w:b/>
        </w:rPr>
        <w:t xml:space="preserve">Tulos</w:t>
      </w:r>
    </w:p>
    <w:p>
      <w:r>
        <w:t xml:space="preserve">Miksi elämä ei ole aina helppoa?</w:t>
      </w:r>
    </w:p>
    <w:p>
      <w:r>
        <w:rPr>
          <w:b/>
        </w:rPr>
        <w:t xml:space="preserve">Esimerkki 1.1853</w:t>
      </w:r>
    </w:p>
    <w:p>
      <w:r>
        <w:t xml:space="preserve">Miltä orgasmi tuntuu?</w:t>
      </w:r>
    </w:p>
    <w:p>
      <w:r>
        <w:rPr>
          <w:b/>
        </w:rPr>
        <w:t xml:space="preserve">Tulos</w:t>
      </w:r>
    </w:p>
    <w:p>
      <w:r>
        <w:t xml:space="preserve">Miten voin tuntea orgasmin?</w:t>
      </w:r>
    </w:p>
    <w:p>
      <w:r>
        <w:rPr>
          <w:b/>
        </w:rPr>
        <w:t xml:space="preserve">Esimerkki 1.1854</w:t>
      </w:r>
    </w:p>
    <w:p>
      <w:r>
        <w:t xml:space="preserve">Miksi ajoneuvoverot ovat niin korkeat Nepalissa?</w:t>
      </w:r>
    </w:p>
    <w:p>
      <w:r>
        <w:rPr>
          <w:b/>
        </w:rPr>
        <w:t xml:space="preserve">Tulos</w:t>
      </w:r>
    </w:p>
    <w:p>
      <w:r>
        <w:t xml:space="preserve">Mikä on ajoneuvojen tuontitulli Nepalissa?</w:t>
      </w:r>
    </w:p>
    <w:p>
      <w:r>
        <w:rPr>
          <w:b/>
        </w:rPr>
        <w:t xml:space="preserve">Esimerkki 1.1855</w:t>
      </w:r>
    </w:p>
    <w:p>
      <w:r>
        <w:t xml:space="preserve">Tutkimuksen mukaan kaksi ihmistä, jotka eivät jaa sosiaalisen median tilejään, päätyvät todennäköisemmin avioeroon. Pitääkö tämä paikkansa?</w:t>
      </w:r>
    </w:p>
    <w:p>
      <w:r>
        <w:rPr>
          <w:b/>
        </w:rPr>
        <w:t xml:space="preserve">Tulos</w:t>
      </w:r>
    </w:p>
    <w:p>
      <w:r>
        <w:t xml:space="preserve">Luuletko, että sosiaalisen median integraation vuoksi Quora on muuttumassa enemmän Yahoo Answersin kaltaiseksi kysymysten esittäjien keskimääräisen älykkyysosamäärän suhteen?</w:t>
      </w:r>
    </w:p>
    <w:p>
      <w:r>
        <w:rPr>
          <w:b/>
        </w:rPr>
        <w:t xml:space="preserve">Esimerkki 1.1856</w:t>
      </w:r>
    </w:p>
    <w:p>
      <w:r>
        <w:t xml:space="preserve">Mitä asioita uusien työntekijöiden tulisi tietää Agile Therapeuticsin ensimmäisestä työpäivästä lähtien?</w:t>
      </w:r>
    </w:p>
    <w:p>
      <w:r>
        <w:rPr>
          <w:b/>
        </w:rPr>
        <w:t xml:space="preserve">Tulos</w:t>
      </w:r>
    </w:p>
    <w:p>
      <w:r>
        <w:t xml:space="preserve">Mitä asioita uusien työntekijöiden tulisi tietää ensimmäisestä työpäivästään Agilent Technologiesissa?</w:t>
      </w:r>
    </w:p>
    <w:p>
      <w:r>
        <w:rPr>
          <w:b/>
        </w:rPr>
        <w:t xml:space="preserve">Esimerkki 1.1857</w:t>
      </w:r>
    </w:p>
    <w:p>
      <w:r>
        <w:t xml:space="preserve">Miten voin laskea t-kriittisen arvon TI-84:llä?</w:t>
      </w:r>
    </w:p>
    <w:p>
      <w:r>
        <w:rPr>
          <w:b/>
        </w:rPr>
        <w:t xml:space="preserve">Tulos</w:t>
      </w:r>
    </w:p>
    <w:p>
      <w:r>
        <w:t xml:space="preserve">Miten TI-84 Plus Silver Edition -laskin päivitetään?</w:t>
      </w:r>
    </w:p>
    <w:p>
      <w:r>
        <w:rPr>
          <w:b/>
        </w:rPr>
        <w:t xml:space="preserve">Esimerkki 1.1858</w:t>
      </w:r>
    </w:p>
    <w:p>
      <w:r>
        <w:t xml:space="preserve">Mitä tapahtuu hashed a Ji?</w:t>
      </w:r>
    </w:p>
    <w:p>
      <w:r>
        <w:rPr>
          <w:b/>
        </w:rPr>
        <w:t xml:space="preserve">Tulos</w:t>
      </w:r>
    </w:p>
    <w:p>
      <w:r>
        <w:t xml:space="preserve">Miksi viski auttaa hammassärkyyn, mikä on lääketieteellinen selitys tähän?</w:t>
      </w:r>
    </w:p>
    <w:p>
      <w:r>
        <w:rPr>
          <w:b/>
        </w:rPr>
        <w:t xml:space="preserve">Esimerkki 1.1859</w:t>
      </w:r>
    </w:p>
    <w:p>
      <w:r>
        <w:t xml:space="preserve">Mitä eroa on yksiväristen ja harmaasävykuvien välillä?</w:t>
      </w:r>
    </w:p>
    <w:p>
      <w:r>
        <w:rPr>
          <w:b/>
        </w:rPr>
        <w:t xml:space="preserve">Tulos</w:t>
      </w:r>
    </w:p>
    <w:p>
      <w:r>
        <w:t xml:space="preserve">Mitä eroa on kuvien luokittelulla ja kuvien merkinnöillä?</w:t>
      </w:r>
    </w:p>
    <w:p>
      <w:r>
        <w:rPr>
          <w:b/>
        </w:rPr>
        <w:t xml:space="preserve">Esimerkki 1.1860</w:t>
      </w:r>
    </w:p>
    <w:p>
      <w:r>
        <w:t xml:space="preserve">Herra Krishna pysäytti ajan selittääkseen Bhagavad Gitan kaikki 700 slokaa. Pysäyttikö hän todella ajan? Jos kyllä, miten? Mikä on sen todellinen merkitys?</w:t>
      </w:r>
    </w:p>
    <w:p>
      <w:r>
        <w:rPr>
          <w:b/>
        </w:rPr>
        <w:t xml:space="preserve">Tulos</w:t>
      </w:r>
    </w:p>
    <w:p>
      <w:r>
        <w:t xml:space="preserve">Kuinka kauan kesti, että lordi Krishna saarnasi Arjunille bhagwad geetan?</w:t>
      </w:r>
    </w:p>
    <w:p>
      <w:r>
        <w:rPr>
          <w:b/>
        </w:rPr>
        <w:t xml:space="preserve">Esimerkki 1.1861</w:t>
      </w:r>
    </w:p>
    <w:p>
      <w:r>
        <w:t xml:space="preserve">Mikä on paras Internet-palveluntarjoaja San Antoniossa?</w:t>
      </w:r>
    </w:p>
    <w:p>
      <w:r>
        <w:rPr>
          <w:b/>
        </w:rPr>
        <w:t xml:space="preserve">Tulos</w:t>
      </w:r>
    </w:p>
    <w:p>
      <w:r>
        <w:t xml:space="preserve">Mikä on San Josen paras kotitalouksien ISP?</w:t>
      </w:r>
    </w:p>
    <w:p>
      <w:r>
        <w:rPr>
          <w:b/>
        </w:rPr>
        <w:t xml:space="preserve">Esimerkki 1.1862</w:t>
      </w:r>
    </w:p>
    <w:p>
      <w:r>
        <w:t xml:space="preserve">Mitkä ovat parhaat verkkokurssit, jotka opettavat piirtämään musteella?</w:t>
      </w:r>
    </w:p>
    <w:p>
      <w:r>
        <w:rPr>
          <w:b/>
        </w:rPr>
        <w:t xml:space="preserve">Tulos</w:t>
      </w:r>
    </w:p>
    <w:p>
      <w:r>
        <w:t xml:space="preserve">Mitkä ovat parhaat kurssit, joilla voi oppia piirtämistä ammattimaisesti?</w:t>
      </w:r>
    </w:p>
    <w:p>
      <w:r>
        <w:rPr>
          <w:b/>
        </w:rPr>
        <w:t xml:space="preserve">Esimerkki 1.1863</w:t>
      </w:r>
    </w:p>
    <w:p>
      <w:r>
        <w:t xml:space="preserve">Mikä on aikuisten franchising?</w:t>
      </w:r>
    </w:p>
    <w:p>
      <w:r>
        <w:rPr>
          <w:b/>
        </w:rPr>
        <w:t xml:space="preserve">Tulos</w:t>
      </w:r>
    </w:p>
    <w:p>
      <w:r>
        <w:t xml:space="preserve">Haluatteko, että Intia julistetaan virallisesti Hindu Rashtraksi?</w:t>
      </w:r>
    </w:p>
    <w:p>
      <w:r>
        <w:rPr>
          <w:b/>
        </w:rPr>
        <w:t xml:space="preserve">Esimerkki 1.1864</w:t>
      </w:r>
    </w:p>
    <w:p>
      <w:r>
        <w:t xml:space="preserve">Onko mediahuman.com turvallinen?</w:t>
      </w:r>
    </w:p>
    <w:p>
      <w:r>
        <w:rPr>
          <w:b/>
        </w:rPr>
        <w:t xml:space="preserve">Tulos</w:t>
      </w:r>
    </w:p>
    <w:p>
      <w:r>
        <w:t xml:space="preserve">Onko desigirlsphone.com turvallinen?</w:t>
      </w:r>
    </w:p>
    <w:p>
      <w:r>
        <w:rPr>
          <w:b/>
        </w:rPr>
        <w:t xml:space="preserve">Esimerkki 1.1865</w:t>
      </w:r>
    </w:p>
    <w:p>
      <w:r>
        <w:t xml:space="preserve">Kannattaako Wacom Intuos5:stä päivittää Wacom Intuos Pro -malliin?</w:t>
      </w:r>
    </w:p>
    <w:p>
      <w:r>
        <w:rPr>
          <w:b/>
        </w:rPr>
        <w:t xml:space="preserve">Tulos</w:t>
      </w:r>
    </w:p>
    <w:p>
      <w:r>
        <w:t xml:space="preserve">Kannattaako ostaa Wacom Intuos -kynä vai pitäisikö minun valita tavallinen kynä?</w:t>
      </w:r>
    </w:p>
    <w:p>
      <w:r>
        <w:rPr>
          <w:b/>
        </w:rPr>
        <w:t xml:space="preserve">Esimerkki 1.1866</w:t>
      </w:r>
    </w:p>
    <w:p>
      <w:r>
        <w:t xml:space="preserve">Voiko B-kouluissa harrastaa seksiä?</w:t>
      </w:r>
    </w:p>
    <w:p>
      <w:r>
        <w:rPr>
          <w:b/>
        </w:rPr>
        <w:t xml:space="preserve">Tulos</w:t>
      </w:r>
    </w:p>
    <w:p>
      <w:r>
        <w:t xml:space="preserve">Onko kouluissa seksiä?</w:t>
      </w:r>
    </w:p>
    <w:p>
      <w:r>
        <w:rPr>
          <w:b/>
        </w:rPr>
        <w:t xml:space="preserve">Esimerkki 1.1867</w:t>
      </w:r>
    </w:p>
    <w:p>
      <w:r>
        <w:t xml:space="preserve">Resurssitalous: Mikä on 120 sekunnin youtube-videon hiilijalanjälki vuoden aikana?</w:t>
      </w:r>
    </w:p>
    <w:p>
      <w:r>
        <w:rPr>
          <w:b/>
        </w:rPr>
        <w:t xml:space="preserve">Tulos</w:t>
      </w:r>
    </w:p>
    <w:p>
      <w:r>
        <w:t xml:space="preserve">Kuinka monta kertaa YouTube-videon katsominen on normaalia? Katsooko moni videon YouTubessa yhä uudelleen ja uudelleen? Mistä löydän tällaisia tilastoja?</w:t>
      </w:r>
    </w:p>
    <w:p>
      <w:r>
        <w:rPr>
          <w:b/>
        </w:rPr>
        <w:t xml:space="preserve">Esimerkki 1.1868</w:t>
      </w:r>
    </w:p>
    <w:p>
      <w:r>
        <w:t xml:space="preserve">Miltä tuntuu nauttia alkoholia avaruudessa?</w:t>
      </w:r>
    </w:p>
    <w:p>
      <w:r>
        <w:rPr>
          <w:b/>
        </w:rPr>
        <w:t xml:space="preserve">Tulos</w:t>
      </w:r>
    </w:p>
    <w:p>
      <w:r>
        <w:t xml:space="preserve">Mitä alkoholi on?</w:t>
      </w:r>
    </w:p>
    <w:p>
      <w:r>
        <w:rPr>
          <w:b/>
        </w:rPr>
        <w:t xml:space="preserve">Esimerkki 1.1869</w:t>
      </w:r>
    </w:p>
    <w:p>
      <w:r>
        <w:t xml:space="preserve">Miksi Udupin ja Kodagun piirikunnat ovat Dakshina Kannadan piirikuntaa kehittyneempiä henkeä kohti lasketun tulon suhteen?</w:t>
      </w:r>
    </w:p>
    <w:p>
      <w:r>
        <w:rPr>
          <w:b/>
        </w:rPr>
        <w:t xml:space="preserve">Tulos</w:t>
      </w:r>
    </w:p>
    <w:p>
      <w:r>
        <w:t xml:space="preserve">Miten varakkailla alueilla on yllättävänkin keskimääräiset tulot henkeä kohti?</w:t>
      </w:r>
    </w:p>
    <w:p>
      <w:r>
        <w:rPr>
          <w:b/>
        </w:rPr>
        <w:t xml:space="preserve">Esimerkki 1.1870</w:t>
      </w:r>
    </w:p>
    <w:p>
      <w:r>
        <w:t xml:space="preserve">Miksi alamme menettää aivosoluja (noin 7000 solua päivässä), kun olemme 30-vuotiaita? Miksi tämä on totta tai väärin?</w:t>
      </w:r>
    </w:p>
    <w:p>
      <w:r>
        <w:rPr>
          <w:b/>
        </w:rPr>
        <w:t xml:space="preserve">Tulos</w:t>
      </w:r>
    </w:p>
    <w:p>
      <w:r>
        <w:t xml:space="preserve">Tappaako aivastelu aivosoluja?</w:t>
      </w:r>
    </w:p>
    <w:p>
      <w:r>
        <w:rPr>
          <w:b/>
        </w:rPr>
        <w:t xml:space="preserve">Esimerkki 1.1871</w:t>
      </w:r>
    </w:p>
    <w:p>
      <w:r>
        <w:t xml:space="preserve">Mitkä ovat parhaat Arduino-yhteisön sivustot? Miksi niitä pidetään parhaina?</w:t>
      </w:r>
    </w:p>
    <w:p>
      <w:r>
        <w:rPr>
          <w:b/>
        </w:rPr>
        <w:t xml:space="preserve">Tulos</w:t>
      </w:r>
    </w:p>
    <w:p>
      <w:r>
        <w:t xml:space="preserve">Millä tavoin ihmiset voivat osallistua vapaaehtoistoimintaan kotoa käsin?</w:t>
      </w:r>
    </w:p>
    <w:p>
      <w:r>
        <w:rPr>
          <w:b/>
        </w:rPr>
        <w:t xml:space="preserve">Esimerkki 1.1872</w:t>
      </w:r>
    </w:p>
    <w:p>
      <w:r>
        <w:t xml:space="preserve">Keitä nykyään eläviä ihmisiä muistetaan 1000 vuoden kuluttua?</w:t>
      </w:r>
    </w:p>
    <w:p>
      <w:r>
        <w:rPr>
          <w:b/>
        </w:rPr>
        <w:t xml:space="preserve">Tulos</w:t>
      </w:r>
    </w:p>
    <w:p>
      <w:r>
        <w:t xml:space="preserve">Mitä ihmiset tekevät nykyään enemmän kuin 10 vuotta sitten? 100 vuotta sitten? 1 000 vuotta sitten?</w:t>
      </w:r>
    </w:p>
    <w:p>
      <w:r>
        <w:rPr>
          <w:b/>
        </w:rPr>
        <w:t xml:space="preserve">Esimerkki 1.1873</w:t>
      </w:r>
    </w:p>
    <w:p>
      <w:r>
        <w:t xml:space="preserve">Mikä on truedeskin rekrytointiprosessi?</w:t>
      </w:r>
    </w:p>
    <w:p>
      <w:r>
        <w:rPr>
          <w:b/>
        </w:rPr>
        <w:t xml:space="preserve">Tulos</w:t>
      </w:r>
    </w:p>
    <w:p>
      <w:r>
        <w:t xml:space="preserve">Mikä on YK:n rekrytointiprosessi?</w:t>
      </w:r>
    </w:p>
    <w:p>
      <w:r>
        <w:rPr>
          <w:b/>
        </w:rPr>
        <w:t xml:space="preserve">Esimerkki 1.1874</w:t>
      </w:r>
    </w:p>
    <w:p>
      <w:r>
        <w:t xml:space="preserve">Rangaistus: Miksi jotkut vankeusrangaistukset ovat elinkautisia plus "x" vuotta? (Esimerkiksi elinkautinen + 65 vuotta.)</w:t>
      </w:r>
    </w:p>
    <w:p>
      <w:r>
        <w:rPr>
          <w:b/>
        </w:rPr>
        <w:t xml:space="preserve">Tulos</w:t>
      </w:r>
    </w:p>
    <w:p>
      <w:r>
        <w:t xml:space="preserve">Miten on mahdollista, että tuomarit antavat yli 100 vuoden vankeusrangaistuksia, vaikka he tietävät, ettei ihminen pysty elämään niin kauan?</w:t>
      </w:r>
    </w:p>
    <w:p>
      <w:r>
        <w:rPr>
          <w:b/>
        </w:rPr>
        <w:t xml:space="preserve">Esimerkki 1.1875</w:t>
      </w:r>
    </w:p>
    <w:p>
      <w:r>
        <w:t xml:space="preserve">Auttaako musta kahvi laihtumiseen?</w:t>
      </w:r>
    </w:p>
    <w:p>
      <w:r>
        <w:rPr>
          <w:b/>
        </w:rPr>
        <w:t xml:space="preserve">Tulos</w:t>
      </w:r>
    </w:p>
    <w:p>
      <w:r>
        <w:t xml:space="preserve">Auttaako kahvi laihtumaan?</w:t>
      </w:r>
    </w:p>
    <w:p>
      <w:r>
        <w:rPr>
          <w:b/>
        </w:rPr>
        <w:t xml:space="preserve">Esimerkki 1.1876</w:t>
      </w:r>
    </w:p>
    <w:p>
      <w:r>
        <w:t xml:space="preserve">Onko kaikki valkoinen liha terveellistä?</w:t>
      </w:r>
    </w:p>
    <w:p>
      <w:r>
        <w:rPr>
          <w:b/>
        </w:rPr>
        <w:t xml:space="preserve">Tulos</w:t>
      </w:r>
    </w:p>
    <w:p>
      <w:r>
        <w:t xml:space="preserve">Mitä on valkoinen liha?</w:t>
      </w:r>
    </w:p>
    <w:p>
      <w:r>
        <w:rPr>
          <w:b/>
        </w:rPr>
        <w:t xml:space="preserve">Esimerkki 1.1877</w:t>
      </w:r>
    </w:p>
    <w:p>
      <w:r>
        <w:t xml:space="preserve">Miksi pääministeri Modi manipuloi ihmisiä julkisissa kokouksissa parlamentista ja hänen asianajajansa valehtelee korkeimmassa oikeudessa demonisointia koskevista linjoista?</w:t>
      </w:r>
    </w:p>
    <w:p>
      <w:r>
        <w:rPr>
          <w:b/>
        </w:rPr>
        <w:t xml:space="preserve">Tulos</w:t>
      </w:r>
    </w:p>
    <w:p>
      <w:r>
        <w:t xml:space="preserve">Jos RPG-7 ammutaan humveen moottoriin, selviytyisikö miehistö hengissä?</w:t>
      </w:r>
    </w:p>
    <w:p>
      <w:r>
        <w:rPr>
          <w:b/>
        </w:rPr>
        <w:t xml:space="preserve">Esimerkki 1.1878</w:t>
      </w:r>
    </w:p>
    <w:p>
      <w:r>
        <w:t xml:space="preserve">Mitkä elintarvikkeet tarjoavat mielestäsi täydellisen umamin maun?</w:t>
      </w:r>
    </w:p>
    <w:p>
      <w:r>
        <w:rPr>
          <w:b/>
        </w:rPr>
        <w:t xml:space="preserve">Tulos</w:t>
      </w:r>
    </w:p>
    <w:p>
      <w:r>
        <w:t xml:space="preserve">Mitä maksaa ruoan makuasiantuntija?</w:t>
      </w:r>
    </w:p>
    <w:p>
      <w:r>
        <w:rPr>
          <w:b/>
        </w:rPr>
        <w:t xml:space="preserve">Esimerkki 1.1879</w:t>
      </w:r>
    </w:p>
    <w:p>
      <w:r>
        <w:t xml:space="preserve">Mikä on vaihtoehtoinen tapa sanoa, että "odotat innolla", että voit jutella jonkun kanssa tai tavata hänet liikesähköpostissa?</w:t>
      </w:r>
    </w:p>
    <w:p>
      <w:r>
        <w:rPr>
          <w:b/>
        </w:rPr>
        <w:t xml:space="preserve">Tulos</w:t>
      </w:r>
    </w:p>
    <w:p>
      <w:r>
        <w:t xml:space="preserve">Mikä on paras tapa sanoa sähköpostiin, jos haluat nähdä heille lähettämäsi sähköpostin?</w:t>
      </w:r>
    </w:p>
    <w:p>
      <w:r>
        <w:rPr>
          <w:b/>
        </w:rPr>
        <w:t xml:space="preserve">Esimerkki 1.1880</w:t>
      </w:r>
    </w:p>
    <w:p>
      <w:r>
        <w:t xml:space="preserve">Riittääkö H. C. Verma yksinään siihen, että JEE Main 2015:n fysiikan kokeessa saa yli 100/120 pistettä?</w:t>
      </w:r>
    </w:p>
    <w:p>
      <w:r>
        <w:rPr>
          <w:b/>
        </w:rPr>
        <w:t xml:space="preserve">Tulos</w:t>
      </w:r>
    </w:p>
    <w:p>
      <w:r>
        <w:t xml:space="preserve">Onko mahdollista saada 100 pistettä fysiikasta ja kemiasta JEE Main -kokeessa erikseen?</w:t>
      </w:r>
    </w:p>
    <w:p>
      <w:r>
        <w:rPr>
          <w:b/>
        </w:rPr>
        <w:t xml:space="preserve">Esimerkki 1.1881</w:t>
      </w:r>
    </w:p>
    <w:p>
      <w:r>
        <w:t xml:space="preserve">Mitä tarkoitat sähköisellä kaupankäynnillä?</w:t>
      </w:r>
    </w:p>
    <w:p>
      <w:r>
        <w:rPr>
          <w:b/>
        </w:rPr>
        <w:t xml:space="preserve">Tulos</w:t>
      </w:r>
    </w:p>
    <w:p>
      <w:r>
        <w:t xml:space="preserve">Mitä tarkoitat verkkokaupalla?</w:t>
      </w:r>
    </w:p>
    <w:p>
      <w:r>
        <w:rPr>
          <w:b/>
        </w:rPr>
        <w:t xml:space="preserve">Esimerkki 1.1882</w:t>
      </w:r>
    </w:p>
    <w:p>
      <w:r>
        <w:t xml:space="preserve">Onko Yhdysvallat joutunut Putinin ansaan?</w:t>
      </w:r>
    </w:p>
    <w:p>
      <w:r>
        <w:rPr>
          <w:b/>
        </w:rPr>
        <w:t xml:space="preserve">Tulos</w:t>
      </w:r>
    </w:p>
    <w:p>
      <w:r>
        <w:t xml:space="preserve">Miten voin käsitellä inhimillisesti hiiren, joka on jäänyt kiinni tarraloukkuun?</w:t>
      </w:r>
    </w:p>
    <w:p>
      <w:r>
        <w:rPr>
          <w:b/>
        </w:rPr>
        <w:t xml:space="preserve">Esimerkki 1.1883</w:t>
      </w:r>
    </w:p>
    <w:p>
      <w:r>
        <w:t xml:space="preserve">Mitä spirulina on?</w:t>
      </w:r>
    </w:p>
    <w:p>
      <w:r>
        <w:rPr>
          <w:b/>
        </w:rPr>
        <w:t xml:space="preserve">Tulos</w:t>
      </w:r>
    </w:p>
    <w:p>
      <w:r>
        <w:t xml:space="preserve">Onko spirulina kasvissyöjä?</w:t>
      </w:r>
    </w:p>
    <w:p>
      <w:r>
        <w:rPr>
          <w:b/>
        </w:rPr>
        <w:t xml:space="preserve">Esimerkki 1.1884</w:t>
      </w:r>
    </w:p>
    <w:p>
      <w:r>
        <w:t xml:space="preserve">Kuinka paljon vettä ilma-aluksen vessa kuluttaa?</w:t>
      </w:r>
    </w:p>
    <w:p>
      <w:r>
        <w:rPr>
          <w:b/>
        </w:rPr>
        <w:t xml:space="preserve">Tulos</w:t>
      </w:r>
    </w:p>
    <w:p>
      <w:r>
        <w:t xml:space="preserve">Millaisia reseptejä on ruokiin, joissa voidaan käyttää Neilsonin kermavaahtoa?</w:t>
      </w:r>
    </w:p>
    <w:p>
      <w:r>
        <w:rPr>
          <w:b/>
        </w:rPr>
        <w:t xml:space="preserve">Esimerkki 1.1885</w:t>
      </w:r>
    </w:p>
    <w:p>
      <w:r>
        <w:t xml:space="preserve">Miten minusta tulee ammattimainen arvioija?</w:t>
      </w:r>
    </w:p>
    <w:p>
      <w:r>
        <w:rPr>
          <w:b/>
        </w:rPr>
        <w:t xml:space="preserve">Tulos</w:t>
      </w:r>
    </w:p>
    <w:p>
      <w:r>
        <w:t xml:space="preserve">Miten sinusta tulee ammattilainen?</w:t>
      </w:r>
    </w:p>
    <w:p>
      <w:r>
        <w:rPr>
          <w:b/>
        </w:rPr>
        <w:t xml:space="preserve">Esimerkki 1.1886</w:t>
      </w:r>
    </w:p>
    <w:p>
      <w:r>
        <w:t xml:space="preserve">Miten jaettu kampiakseli toimii V6-moottorissa?</w:t>
      </w:r>
    </w:p>
    <w:p>
      <w:r>
        <w:rPr>
          <w:b/>
        </w:rPr>
        <w:t xml:space="preserve">Tulos</w:t>
      </w:r>
    </w:p>
    <w:p>
      <w:r>
        <w:t xml:space="preserve">Miten 1,6 litran V6-turbo toimii?</w:t>
      </w:r>
    </w:p>
    <w:p>
      <w:r>
        <w:rPr>
          <w:b/>
        </w:rPr>
        <w:t xml:space="preserve">Esimerkki 1.1887</w:t>
      </w:r>
    </w:p>
    <w:p>
      <w:r>
        <w:t xml:space="preserve">Mitä eroa on kahden alla olevan lauseen välillä?</w:t>
      </w:r>
    </w:p>
    <w:p>
      <w:r>
        <w:rPr>
          <w:b/>
        </w:rPr>
        <w:t xml:space="preserve">Tulos</w:t>
      </w:r>
    </w:p>
    <w:p>
      <w:r>
        <w:t xml:space="preserve">Mitä eroa on näiden kahden lauseen välillä?</w:t>
      </w:r>
    </w:p>
    <w:p>
      <w:r>
        <w:rPr>
          <w:b/>
        </w:rPr>
        <w:t xml:space="preserve">Esimerkki 1.1888</w:t>
      </w:r>
    </w:p>
    <w:p>
      <w:r>
        <w:t xml:space="preserve">Pitäisikö meidän polttaa marihuanaa?</w:t>
      </w:r>
    </w:p>
    <w:p>
      <w:r>
        <w:rPr>
          <w:b/>
        </w:rPr>
        <w:t xml:space="preserve">Tulos</w:t>
      </w:r>
    </w:p>
    <w:p>
      <w:r>
        <w:t xml:space="preserve">Polttavatko japanilaiset marihuanaa?</w:t>
      </w:r>
    </w:p>
    <w:p>
      <w:r>
        <w:rPr>
          <w:b/>
        </w:rPr>
        <w:t xml:space="preserve">Esimerkki 1.1889</w:t>
      </w:r>
    </w:p>
    <w:p>
      <w:r>
        <w:t xml:space="preserve">Miksi flash voi juosta niin nopeasti?</w:t>
      </w:r>
    </w:p>
    <w:p>
      <w:r>
        <w:rPr>
          <w:b/>
        </w:rPr>
        <w:t xml:space="preserve">Tulos</w:t>
      </w:r>
    </w:p>
    <w:p>
      <w:r>
        <w:t xml:space="preserve">The Flash (DC-hahmo): Kuinka nopeasti Flash voi juosta mailin?</w:t>
      </w:r>
    </w:p>
    <w:p>
      <w:r>
        <w:rPr>
          <w:b/>
        </w:rPr>
        <w:t xml:space="preserve">Esimerkki 1.1890</w:t>
      </w:r>
    </w:p>
    <w:p>
      <w:r>
        <w:t xml:space="preserve">Miksi Quora on Donald Trumpia vastaan?</w:t>
      </w:r>
    </w:p>
    <w:p>
      <w:r>
        <w:rPr>
          <w:b/>
        </w:rPr>
        <w:t xml:space="preserve">Tulos</w:t>
      </w:r>
    </w:p>
    <w:p>
      <w:r>
        <w:t xml:space="preserve">Miksi Donald Trump on Quorassa?</w:t>
      </w:r>
    </w:p>
    <w:p>
      <w:r>
        <w:rPr>
          <w:b/>
        </w:rPr>
        <w:t xml:space="preserve">Esimerkki 1.1891</w:t>
      </w:r>
    </w:p>
    <w:p>
      <w:r>
        <w:t xml:space="preserve">Ketkä ovat parhaita Victoria's Secret -malleja?</w:t>
      </w:r>
    </w:p>
    <w:p>
      <w:r>
        <w:rPr>
          <w:b/>
        </w:rPr>
        <w:t xml:space="preserve">Tulos</w:t>
      </w:r>
    </w:p>
    <w:p>
      <w:r>
        <w:t xml:space="preserve">Millaista on olla Victoria's Secretin malli?</w:t>
      </w:r>
    </w:p>
    <w:p>
      <w:r>
        <w:rPr>
          <w:b/>
        </w:rPr>
        <w:t xml:space="preserve">Esimerkki 1.1892</w:t>
      </w:r>
    </w:p>
    <w:p>
      <w:r>
        <w:t xml:space="preserve">Mikä on ilmainen kiihtyvyystesti?</w:t>
      </w:r>
    </w:p>
    <w:p>
      <w:r>
        <w:rPr>
          <w:b/>
        </w:rPr>
        <w:t xml:space="preserve">Tulos</w:t>
      </w:r>
    </w:p>
    <w:p>
      <w:r>
        <w:t xml:space="preserve">Samsung r&amp;d noida testaus valintaprosessi?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docId:A9A4E551CC4B3CBEB1BABFEB2AD734EE</keywords>
  <dc:description>generated by python-docx</dc:description>
  <lastModifiedBy/>
  <revision>1</revision>
  <dcterms:created xsi:type="dcterms:W3CDTF">2013-12-23T23:15:00.0000000Z</dcterms:created>
  <dcterms:modified xsi:type="dcterms:W3CDTF">2013-12-23T23:15:00.0000000Z</dcterms:modified>
  <category/>
</coreProperties>
</file>