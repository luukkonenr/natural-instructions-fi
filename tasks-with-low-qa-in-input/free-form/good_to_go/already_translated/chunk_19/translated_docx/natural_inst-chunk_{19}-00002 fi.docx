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1.1893</w:t>
      </w:r>
    </w:p>
    <w:p>
      <w:r>
        <w:t xml:space="preserve">Mikä on paras laajakaistapalvelujen tarjoaja Dwarkassa?</w:t>
      </w:r>
    </w:p>
    <w:p>
      <w:r>
        <w:rPr>
          <w:b/>
        </w:rPr>
        <w:t xml:space="preserve">Tulos</w:t>
      </w:r>
    </w:p>
    <w:p>
      <w:r>
        <w:t xml:space="preserve">Mikä on paras laajakaistapalvelujen tarjoaja Trichyssä?</w:t>
      </w:r>
    </w:p>
    <w:p>
      <w:r>
        <w:rPr>
          <w:b/>
        </w:rPr>
        <w:t xml:space="preserve">Esimerkki 1.1894</w:t>
      </w:r>
    </w:p>
    <w:p>
      <w:r>
        <w:t xml:space="preserve">Miksi Israel kieltää palestiinalaisilta pääsyn palvontapaikalleen (Al Aksan moskeija)?</w:t>
      </w:r>
    </w:p>
    <w:p>
      <w:r>
        <w:rPr>
          <w:b/>
        </w:rPr>
        <w:t xml:space="preserve">Tulos</w:t>
      </w:r>
    </w:p>
    <w:p>
      <w:r>
        <w:t xml:space="preserve">Miksi Israelin turvallisuusjoukot estävät rukoilijoita rukoilemasta Al Aksan moskeijassa, jotta juutalaiset pääsisivät temppelivuorelle?</w:t>
      </w:r>
    </w:p>
    <w:p>
      <w:r>
        <w:rPr>
          <w:b/>
        </w:rPr>
        <w:t xml:space="preserve">Esimerkki 1.1895</w:t>
      </w:r>
    </w:p>
    <w:p>
      <w:r>
        <w:t xml:space="preserve">Mikä on suosikkitreenivaatteesi?</w:t>
      </w:r>
    </w:p>
    <w:p>
      <w:r>
        <w:rPr>
          <w:b/>
        </w:rPr>
        <w:t xml:space="preserve">Tulos</w:t>
      </w:r>
    </w:p>
    <w:p>
      <w:r>
        <w:t xml:space="preserve">Mi max 4gb variantti ostaa Intiassa?</w:t>
      </w:r>
    </w:p>
    <w:p>
      <w:r>
        <w:rPr>
          <w:b/>
        </w:rPr>
        <w:t xml:space="preserve">Esimerkki 1.1896</w:t>
      </w:r>
    </w:p>
    <w:p>
      <w:r>
        <w:t xml:space="preserve">Missä yrityksessä on parempi aloittaa vasta-alkajan: TCS, Infosys, Wipro vai Cognizant?</w:t>
      </w:r>
    </w:p>
    <w:p>
      <w:r>
        <w:rPr>
          <w:b/>
        </w:rPr>
        <w:t xml:space="preserve">Tulos</w:t>
      </w:r>
    </w:p>
    <w:p>
      <w:r>
        <w:t xml:space="preserve">Capgemini, Accenture, Cognizant, TCS, Infosys, Wipro: Mikä yritys on paras yritys liittyä?</w:t>
      </w:r>
    </w:p>
    <w:p>
      <w:r>
        <w:rPr>
          <w:b/>
        </w:rPr>
        <w:t xml:space="preserve">Esimerkki 1.1897</w:t>
      </w:r>
    </w:p>
    <w:p>
      <w:r>
        <w:t xml:space="preserve">Mikä on tupakkasopimus?</w:t>
      </w:r>
    </w:p>
    <w:p>
      <w:r>
        <w:rPr>
          <w:b/>
        </w:rPr>
        <w:t xml:space="preserve">Tulos</w:t>
      </w:r>
    </w:p>
    <w:p>
      <w:r>
        <w:t xml:space="preserve">Millaista tupakointi on?</w:t>
      </w:r>
    </w:p>
    <w:p>
      <w:r>
        <w:rPr>
          <w:b/>
        </w:rPr>
        <w:t xml:space="preserve">Esimerkki 1.1898</w:t>
      </w:r>
    </w:p>
    <w:p>
      <w:r>
        <w:t xml:space="preserve">Millainen on collien ja huskyn sekoituksen luonne?</w:t>
      </w:r>
    </w:p>
    <w:p>
      <w:r>
        <w:rPr>
          <w:b/>
        </w:rPr>
        <w:t xml:space="preserve">Tulos</w:t>
      </w:r>
    </w:p>
    <w:p>
      <w:r>
        <w:t xml:space="preserve">Millainen on bordercollie-rotweiler-sekoituksen luonne?</w:t>
      </w:r>
    </w:p>
    <w:p>
      <w:r>
        <w:rPr>
          <w:b/>
        </w:rPr>
        <w:t xml:space="preserve">Esimerkki 1.1899</w:t>
      </w:r>
    </w:p>
    <w:p>
      <w:r>
        <w:t xml:space="preserve">Kuinka voimakas Pohjois-Korean armeija on?</w:t>
      </w:r>
    </w:p>
    <w:p>
      <w:r>
        <w:rPr>
          <w:b/>
        </w:rPr>
        <w:t xml:space="preserve">Tulos</w:t>
      </w:r>
    </w:p>
    <w:p>
      <w:r>
        <w:t xml:space="preserve">Miten Pohjois-Korea muuttuu valtataistelun ja joukkosiirtolaisuuden seurauksena?</w:t>
      </w:r>
    </w:p>
    <w:p>
      <w:r>
        <w:rPr>
          <w:b/>
        </w:rPr>
        <w:t xml:space="preserve">Esimerkki 1.1900</w:t>
      </w:r>
    </w:p>
    <w:p>
      <w:r>
        <w:t xml:space="preserve">Mikä fontti muistuttaa eniten American Psychon fiktiivistä fonttia "Silian Rail"?</w:t>
      </w:r>
    </w:p>
    <w:p>
      <w:r>
        <w:rPr>
          <w:b/>
        </w:rPr>
        <w:t xml:space="preserve">Tulos</w:t>
      </w:r>
    </w:p>
    <w:p>
      <w:r>
        <w:t xml:space="preserve">Mikä Typekit-fontti muistuttaa eniten Monsterratia?</w:t>
      </w:r>
    </w:p>
    <w:p>
      <w:r>
        <w:rPr>
          <w:b/>
        </w:rPr>
        <w:t xml:space="preserve">Esimerkki 1.1901</w:t>
      </w:r>
    </w:p>
    <w:p>
      <w:r>
        <w:t xml:space="preserve">Ottavatko karnatakalaiset politiikan henkilökohtaisesti?</w:t>
      </w:r>
    </w:p>
    <w:p>
      <w:r>
        <w:rPr>
          <w:b/>
        </w:rPr>
        <w:t xml:space="preserve">Tulos</w:t>
      </w:r>
    </w:p>
    <w:p>
      <w:r>
        <w:t xml:space="preserve">Olen erittäin kiinnostunut tietokoneista ja rakastan lukea ja oppia emolevyistä, rammista jne. Mille alalle minun pitäisi päästä kandidaatin tutkinnon aikana?</w:t>
      </w:r>
    </w:p>
    <w:p>
      <w:r>
        <w:rPr>
          <w:b/>
        </w:rPr>
        <w:t xml:space="preserve">Esimerkki 1.1902</w:t>
      </w:r>
    </w:p>
    <w:p>
      <w:r>
        <w:t xml:space="preserve">Miksi vesirokon saa vain kerran?</w:t>
      </w:r>
    </w:p>
    <w:p>
      <w:r>
        <w:rPr>
          <w:b/>
        </w:rPr>
        <w:t xml:space="preserve">Tulos</w:t>
      </w:r>
    </w:p>
    <w:p>
      <w:r>
        <w:t xml:space="preserve">Saavatko kaikki vesirokon?</w:t>
      </w:r>
    </w:p>
    <w:p>
      <w:r>
        <w:rPr>
          <w:b/>
        </w:rPr>
        <w:t xml:space="preserve">Esimerkki 1.1903</w:t>
      </w:r>
    </w:p>
    <w:p>
      <w:r>
        <w:t xml:space="preserve">Mitä Pythonilla on ja R:llä ei ole, kun niitä käytetään Data Scienceen?</w:t>
      </w:r>
    </w:p>
    <w:p>
      <w:r>
        <w:rPr>
          <w:b/>
        </w:rPr>
        <w:t xml:space="preserve">Tulos</w:t>
      </w:r>
    </w:p>
    <w:p>
      <w:r>
        <w:t xml:space="preserve">Mikä on Pythonia ja R:ää käyttävän datatieteilijän keskipalkka?</w:t>
      </w:r>
    </w:p>
    <w:p>
      <w:r>
        <w:rPr>
          <w:b/>
        </w:rPr>
        <w:t xml:space="preserve">Esimerkki 1.1904</w:t>
      </w:r>
    </w:p>
    <w:p>
      <w:r>
        <w:t xml:space="preserve">Onko nyrkkeilijä koskaan joutunut koomaan?</w:t>
      </w:r>
    </w:p>
    <w:p>
      <w:r>
        <w:rPr>
          <w:b/>
        </w:rPr>
        <w:t xml:space="preserve">Tulos</w:t>
      </w:r>
    </w:p>
    <w:p>
      <w:r>
        <w:t xml:space="preserve">Mitä hyötyä seksistä on?</w:t>
      </w:r>
    </w:p>
    <w:p>
      <w:r>
        <w:rPr>
          <w:b/>
        </w:rPr>
        <w:t xml:space="preserve">Esimerkki 1.1905</w:t>
      </w:r>
    </w:p>
    <w:p>
      <w:r>
        <w:t xml:space="preserve">Mikä oli viimeisin Quorassa kysytty kysymys?</w:t>
      </w:r>
    </w:p>
    <w:p>
      <w:r>
        <w:rPr>
          <w:b/>
        </w:rPr>
        <w:t xml:space="preserve">Tulos</w:t>
      </w:r>
    </w:p>
    <w:p>
      <w:r>
        <w:t xml:space="preserve">Mikä on eniten kysytty kysymys (yhdistetty) Quorassa?</w:t>
      </w:r>
    </w:p>
    <w:p>
      <w:r>
        <w:rPr>
          <w:b/>
        </w:rPr>
        <w:t xml:space="preserve">Esimerkki 1.1906</w:t>
      </w:r>
    </w:p>
    <w:p>
      <w:r>
        <w:t xml:space="preserve">Mitkä ovat asafetidan korvikkeita?</w:t>
      </w:r>
    </w:p>
    <w:p>
      <w:r>
        <w:rPr>
          <w:b/>
        </w:rPr>
        <w:t xml:space="preserve">Tulos</w:t>
      </w:r>
    </w:p>
    <w:p>
      <w:r>
        <w:t xml:space="preserve">Millä kanalientä voi korvata?</w:t>
      </w:r>
    </w:p>
    <w:p>
      <w:r>
        <w:rPr>
          <w:b/>
        </w:rPr>
        <w:t xml:space="preserve">Esimerkki 1.1907</w:t>
      </w:r>
    </w:p>
    <w:p>
      <w:r>
        <w:t xml:space="preserve">Onko "Intelleral" huijaus, vai onko se laillinen?</w:t>
      </w:r>
    </w:p>
    <w:p>
      <w:r>
        <w:rPr>
          <w:b/>
        </w:rPr>
        <w:t xml:space="preserve">Tulos</w:t>
      </w:r>
    </w:p>
    <w:p>
      <w:r>
        <w:t xml:space="preserve">Mistä tiedän, onko sivusto nimeltä movietv.to laillinen sivusto vai ei? He perivät maksun, enkä ole varma, onko se huijaus. Onko kukaan kuullut heistä?</w:t>
      </w:r>
    </w:p>
    <w:p>
      <w:r>
        <w:rPr>
          <w:b/>
        </w:rPr>
        <w:t xml:space="preserve">Esimerkki 1.1908</w:t>
      </w:r>
    </w:p>
    <w:p>
      <w:r>
        <w:t xml:space="preserve">Onko Singaporen yliopistoissa taidehistorian kursseja?</w:t>
      </w:r>
    </w:p>
    <w:p>
      <w:r>
        <w:rPr>
          <w:b/>
        </w:rPr>
        <w:t xml:space="preserve">Tulos</w:t>
      </w:r>
    </w:p>
    <w:p>
      <w:r>
        <w:t xml:space="preserve">Mitä pelejä ihmiset etsivät nyt YouTubesta?</w:t>
      </w:r>
    </w:p>
    <w:p>
      <w:r>
        <w:rPr>
          <w:b/>
        </w:rPr>
        <w:t xml:space="preserve">Esimerkki 1.1909</w:t>
      </w:r>
    </w:p>
    <w:p>
      <w:r>
        <w:t xml:space="preserve">Miten vanki hirtetään kuoliaaksi?</w:t>
      </w:r>
    </w:p>
    <w:p>
      <w:r>
        <w:rPr>
          <w:b/>
        </w:rPr>
        <w:t xml:space="preserve">Tulos</w:t>
      </w:r>
    </w:p>
    <w:p>
      <w:r>
        <w:t xml:space="preserve">Miten Sirius Black tuomittiin kuolemansyöjäksi, vaikka hänellä ei ole Pimeyden merkkiä?</w:t>
      </w:r>
    </w:p>
    <w:p>
      <w:r>
        <w:rPr>
          <w:b/>
        </w:rPr>
        <w:t xml:space="preserve">Esimerkki 1.1910</w:t>
      </w:r>
    </w:p>
    <w:p>
      <w:r>
        <w:t xml:space="preserve">Mikä on h3po2:n, h3po3:n ja h3po4:n happamuusjärjestys?</w:t>
      </w:r>
    </w:p>
    <w:p>
      <w:r>
        <w:rPr>
          <w:b/>
        </w:rPr>
        <w:t xml:space="preserve">Tulos</w:t>
      </w:r>
    </w:p>
    <w:p>
      <w:r>
        <w:t xml:space="preserve">Mikä on vetyjen happamuuden oikea järjestys?</w:t>
      </w:r>
    </w:p>
    <w:p>
      <w:r>
        <w:rPr>
          <w:b/>
        </w:rPr>
        <w:t xml:space="preserve">Esimerkki 1.1911</w:t>
      </w:r>
    </w:p>
    <w:p>
      <w:r>
        <w:t xml:space="preserve">Mikä on suositeltavin teräslaatu metsästysveitselle tai toiminnalliselle miekalle?</w:t>
      </w:r>
    </w:p>
    <w:p>
      <w:r>
        <w:rPr>
          <w:b/>
        </w:rPr>
        <w:t xml:space="preserve">Tulos</w:t>
      </w:r>
    </w:p>
    <w:p>
      <w:r>
        <w:t xml:space="preserve">Kuinka hyödyllinen on meteoriteräksestä valmistettu miekka?</w:t>
      </w:r>
    </w:p>
    <w:p>
      <w:r>
        <w:rPr>
          <w:b/>
        </w:rPr>
        <w:t xml:space="preserve">Esimerkki 1.1912</w:t>
      </w:r>
    </w:p>
    <w:p>
      <w:r>
        <w:t xml:space="preserve">Mikä on ihanteellinen elämä eläkkeelle jäämisen jälkeen?</w:t>
      </w:r>
    </w:p>
    <w:p>
      <w:r>
        <w:rPr>
          <w:b/>
        </w:rPr>
        <w:t xml:space="preserve">Tulos</w:t>
      </w:r>
    </w:p>
    <w:p>
      <w:r>
        <w:t xml:space="preserve">Mitä on elämä eläkkeelle jäämisen jälkeen?</w:t>
      </w:r>
    </w:p>
    <w:p>
      <w:r>
        <w:rPr>
          <w:b/>
        </w:rPr>
        <w:t xml:space="preserve">Esimerkki 1.1913</w:t>
      </w:r>
    </w:p>
    <w:p>
      <w:r>
        <w:t xml:space="preserve">Windows 10 -ongelmat: wifi näkyy pois käytöstä eikä ota käyttöön . Miten voin korjata tämän?</w:t>
      </w:r>
    </w:p>
    <w:p>
      <w:r>
        <w:rPr>
          <w:b/>
        </w:rPr>
        <w:t xml:space="preserve">Tulos</w:t>
      </w:r>
    </w:p>
    <w:p>
      <w:r>
        <w:t xml:space="preserve">Miten korjaan verkko-ongelmat Windows 10:ssä?</w:t>
      </w:r>
    </w:p>
    <w:p>
      <w:r>
        <w:rPr>
          <w:b/>
        </w:rPr>
        <w:t xml:space="preserve">Esimerkki 1.1914</w:t>
      </w:r>
    </w:p>
    <w:p>
      <w:r>
        <w:t xml:space="preserve">Mitä eroja on karaten ja taekwondon välillä? Mitkä ovat niiden yhtäläisyydet?</w:t>
      </w:r>
    </w:p>
    <w:p>
      <w:r>
        <w:rPr>
          <w:b/>
        </w:rPr>
        <w:t xml:space="preserve">Tulos</w:t>
      </w:r>
    </w:p>
    <w:p>
      <w:r>
        <w:t xml:space="preserve">Mitä eroja on ninjutsun ja karaten välillä? Mitkä ovat niiden yhtäläisyydet?</w:t>
      </w:r>
    </w:p>
    <w:p>
      <w:r>
        <w:rPr>
          <w:b/>
        </w:rPr>
        <w:t xml:space="preserve">Esimerkki 1.1915</w:t>
      </w:r>
    </w:p>
    <w:p>
      <w:r>
        <w:t xml:space="preserve">Mitä tapahtuu avioeroneuvonnassa Bangaloren perheoikeudessa?</w:t>
      </w:r>
    </w:p>
    <w:p>
      <w:r>
        <w:rPr>
          <w:b/>
        </w:rPr>
        <w:t xml:space="preserve">Tulos</w:t>
      </w:r>
    </w:p>
    <w:p>
      <w:r>
        <w:t xml:space="preserve">Pitääkö minun mennä oikeuteen saadakseni avioeron?</w:t>
      </w:r>
    </w:p>
    <w:p>
      <w:r>
        <w:rPr>
          <w:b/>
        </w:rPr>
        <w:t xml:space="preserve">Esimerkki 1.1916</w:t>
      </w:r>
    </w:p>
    <w:p>
      <w:r>
        <w:t xml:space="preserve">Pitääkö paikkansa, että persoonallisuudella on paljon tekemistä niiden ihmisten kanssa, jotka ovat avoimia muutoksille ja uudelle teknologialle?</w:t>
      </w:r>
    </w:p>
    <w:p>
      <w:r>
        <w:rPr>
          <w:b/>
        </w:rPr>
        <w:t xml:space="preserve">Tulos</w:t>
      </w:r>
    </w:p>
    <w:p>
      <w:r>
        <w:t xml:space="preserve">Miten kaikki tämä uusi teknologia auttaa köyhiä ihmisiä?</w:t>
      </w:r>
    </w:p>
    <w:p>
      <w:r>
        <w:rPr>
          <w:b/>
        </w:rPr>
        <w:t xml:space="preserve">Esimerkki 1.1917</w:t>
      </w:r>
    </w:p>
    <w:p>
      <w:r>
        <w:t xml:space="preserve">Miksi Harry Potter nimesi tyttärensä Luna Lovegoodin mukaan?</w:t>
      </w:r>
    </w:p>
    <w:p>
      <w:r>
        <w:rPr>
          <w:b/>
        </w:rPr>
        <w:t xml:space="preserve">Tulos</w:t>
      </w:r>
    </w:p>
    <w:p>
      <w:r>
        <w:t xml:space="preserve">Mitä Luna Lovegoodille tapahtui kirjan 7 jälkeen?</w:t>
      </w:r>
    </w:p>
    <w:p>
      <w:r>
        <w:rPr>
          <w:b/>
        </w:rPr>
        <w:t xml:space="preserve">Esimerkki 1.1918</w:t>
      </w:r>
    </w:p>
    <w:p>
      <w:r>
        <w:t xml:space="preserve">Mitkä ovat kaikkein likvideimmät varat?</w:t>
      </w:r>
    </w:p>
    <w:p>
      <w:r>
        <w:rPr>
          <w:b/>
        </w:rPr>
        <w:t xml:space="preserve">Tulos</w:t>
      </w:r>
    </w:p>
    <w:p>
      <w:r>
        <w:t xml:space="preserve">Mitkä ovat likvidejä varoja?</w:t>
      </w:r>
    </w:p>
    <w:p>
      <w:r>
        <w:rPr>
          <w:b/>
        </w:rPr>
        <w:t xml:space="preserve">Esimerkki 1.1919</w:t>
      </w:r>
    </w:p>
    <w:p>
      <w:r>
        <w:t xml:space="preserve">Miten vältän liiallista jännitystä ja stressiä?</w:t>
      </w:r>
    </w:p>
    <w:p>
      <w:r>
        <w:rPr>
          <w:b/>
        </w:rPr>
        <w:t xml:space="preserve">Tulos</w:t>
      </w:r>
    </w:p>
    <w:p>
      <w:r>
        <w:t xml:space="preserve">Miten vältän jännitystä?</w:t>
      </w:r>
    </w:p>
    <w:p>
      <w:r>
        <w:rPr>
          <w:b/>
        </w:rPr>
        <w:t xml:space="preserve">Esimerkki 1.1920</w:t>
      </w:r>
    </w:p>
    <w:p>
      <w:r>
        <w:t xml:space="preserve">Instagram nollasi salasanani, mutta en tiedä sähköpostiosoitettani, jotta saisin uuden salasanani. Mitä teen?</w:t>
      </w:r>
    </w:p>
    <w:p>
      <w:r>
        <w:rPr>
          <w:b/>
        </w:rPr>
        <w:t xml:space="preserve">Tulos</w:t>
      </w:r>
    </w:p>
    <w:p>
      <w:r>
        <w:t xml:space="preserve">Mitä teen, jos Instagram on nollannut salasanani?</w:t>
      </w:r>
    </w:p>
    <w:p>
      <w:r>
        <w:rPr>
          <w:b/>
        </w:rPr>
        <w:t xml:space="preserve">Esimerkki 1.1921</w:t>
      </w:r>
    </w:p>
    <w:p>
      <w:r>
        <w:t xml:space="preserve">Jos vakuutusyhtiöt kattavat jo olemassa olevat sairaudet, mikä estää ihmisiä ostamasta vakuutusta vain silloin, kun he sitä tarvitsevat?</w:t>
      </w:r>
    </w:p>
    <w:p>
      <w:r>
        <w:rPr>
          <w:b/>
        </w:rPr>
        <w:t xml:space="preserve">Tulos</w:t>
      </w:r>
    </w:p>
    <w:p>
      <w:r>
        <w:t xml:space="preserve">Miksi Alcatraz hylättiin?</w:t>
      </w:r>
    </w:p>
    <w:p>
      <w:r>
        <w:rPr>
          <w:b/>
        </w:rPr>
        <w:t xml:space="preserve">Esimerkki 1.1922</w:t>
      </w:r>
    </w:p>
    <w:p>
      <w:r>
        <w:t xml:space="preserve">Mitä sarjaa minun pitäisi katsoa, jos suosikkini on House of Cards?</w:t>
      </w:r>
    </w:p>
    <w:p>
      <w:r>
        <w:rPr>
          <w:b/>
        </w:rPr>
        <w:t xml:space="preserve">Tulos</w:t>
      </w:r>
    </w:p>
    <w:p>
      <w:r>
        <w:t xml:space="preserve">Näin unta tytöstä, jota todella rakastin. Hän juoksi, muodostaen 8:n muodon, halasin häntä, ja hänellä oli tatuointi, äärettömyyssymboli, mitä se tarkoittaa?</w:t>
      </w:r>
    </w:p>
    <w:p>
      <w:r>
        <w:rPr>
          <w:b/>
        </w:rPr>
        <w:t xml:space="preserve">Esimerkki 1.1923</w:t>
      </w:r>
    </w:p>
    <w:p>
      <w:r>
        <w:t xml:space="preserve">Kuinka paljon aktiivisia käyttäjiä vapaa-ajalla tehdyllä iPhone-sovelluksella on, jotta se kannattaisi ottaa vakavasti?</w:t>
      </w:r>
    </w:p>
    <w:p>
      <w:r>
        <w:rPr>
          <w:b/>
        </w:rPr>
        <w:t xml:space="preserve">Tulos</w:t>
      </w:r>
    </w:p>
    <w:p>
      <w:r>
        <w:t xml:space="preserve">Kuinka paljon parafroitua tekstiä ei pidetä plagiointina?</w:t>
      </w:r>
    </w:p>
    <w:p>
      <w:r>
        <w:rPr>
          <w:b/>
        </w:rPr>
        <w:t xml:space="preserve">Esimerkki 1.1924</w:t>
      </w:r>
    </w:p>
    <w:p>
      <w:r>
        <w:t xml:space="preserve">Onko psoriaasiin olemassa mitään parannuskeinoa homeopatiassa?</w:t>
      </w:r>
    </w:p>
    <w:p>
      <w:r>
        <w:rPr>
          <w:b/>
        </w:rPr>
        <w:t xml:space="preserve">Tulos</w:t>
      </w:r>
    </w:p>
    <w:p>
      <w:r>
        <w:t xml:space="preserve">Onko psoriaasiin vielä mitään parannuskeinoa?</w:t>
      </w:r>
    </w:p>
    <w:p>
      <w:r>
        <w:rPr>
          <w:b/>
        </w:rPr>
        <w:t xml:space="preserve">Esimerkki 1.1925</w:t>
      </w:r>
    </w:p>
    <w:p>
      <w:r>
        <w:t xml:space="preserve">Onko Napa Countyssa Kaliforniassa laitoshoitoa tarvitsevien huumeiden ja alkoholin vieroituskeskus?</w:t>
      </w:r>
    </w:p>
    <w:p>
      <w:r>
        <w:rPr>
          <w:b/>
        </w:rPr>
        <w:t xml:space="preserve">Tulos</w:t>
      </w:r>
    </w:p>
    <w:p>
      <w:r>
        <w:t xml:space="preserve">Onko Solano Countyssa Kaliforniassa laitoshoitoa tarvitsevien huumeiden ja alkoholin vieroituskeskus?</w:t>
      </w:r>
    </w:p>
    <w:p>
      <w:r>
        <w:rPr>
          <w:b/>
        </w:rPr>
        <w:t xml:space="preserve">Esimerkki 1.1926</w:t>
      </w:r>
    </w:p>
    <w:p>
      <w:r>
        <w:t xml:space="preserve">Mikä on ajoneuvojen vääntö- ja vääntötankojen tärkein ero?</w:t>
      </w:r>
    </w:p>
    <w:p>
      <w:r>
        <w:rPr>
          <w:b/>
        </w:rPr>
        <w:t xml:space="preserve">Tulos</w:t>
      </w:r>
    </w:p>
    <w:p>
      <w:r>
        <w:t xml:space="preserve">Onko vääntövarsitakajousitukseen tarpeen lisätä kallistuksenvakaajatanko?</w:t>
      </w:r>
    </w:p>
    <w:p>
      <w:r>
        <w:rPr>
          <w:b/>
        </w:rPr>
        <w:t xml:space="preserve">Esimerkki 1.1927</w:t>
      </w:r>
    </w:p>
    <w:p>
      <w:r>
        <w:t xml:space="preserve">Miksi upouusi Micromax Canvas Nitro A311 -puhelimeni käynnistysnäytössä näkyy tehdastilan tekstin vieritys?</w:t>
      </w:r>
    </w:p>
    <w:p>
      <w:r>
        <w:rPr>
          <w:b/>
        </w:rPr>
        <w:t xml:space="preserve">Tulos</w:t>
      </w:r>
    </w:p>
    <w:p>
      <w:r>
        <w:t xml:space="preserve">Käynnistää Androidissa sanatarkassa tilassa? Miten voin näyttää käynnissä olevat prosessit käynnistyksen yhteydessä oletusarvoisen käynnistyslogon sijaan? Galaxy Tab 4, johon on asennettu TWRP.</w:t>
      </w:r>
    </w:p>
    <w:p>
      <w:r>
        <w:rPr>
          <w:b/>
        </w:rPr>
        <w:t xml:space="preserve">Esimerkki 1.1928</w:t>
      </w:r>
    </w:p>
    <w:p>
      <w:r>
        <w:t xml:space="preserve">Mikä on monimutkaisin eläin/organismi?</w:t>
      </w:r>
    </w:p>
    <w:p>
      <w:r>
        <w:rPr>
          <w:b/>
        </w:rPr>
        <w:t xml:space="preserve">Tulos</w:t>
      </w:r>
    </w:p>
    <w:p>
      <w:r>
        <w:t xml:space="preserve">Kuka voittaa tiikerin ja leijonan välisen taistelun?</w:t>
      </w:r>
    </w:p>
    <w:p>
      <w:r>
        <w:rPr>
          <w:b/>
        </w:rPr>
        <w:t xml:space="preserve">Esimerkki 1.1929</w:t>
      </w:r>
    </w:p>
    <w:p>
      <w:r>
        <w:t xml:space="preserve">Mitä vaaroja on 6 viikkoa etuajassa syntyneillä vauvoilla?</w:t>
      </w:r>
    </w:p>
    <w:p>
      <w:r>
        <w:rPr>
          <w:b/>
        </w:rPr>
        <w:t xml:space="preserve">Tulos</w:t>
      </w:r>
    </w:p>
    <w:p>
      <w:r>
        <w:t xml:space="preserve">Mitä vaaroja 3 viikkoa etuajassa syntyneillä vauvoilla on?</w:t>
      </w:r>
    </w:p>
    <w:p>
      <w:r>
        <w:rPr>
          <w:b/>
        </w:rPr>
        <w:t xml:space="preserve">Esimerkki 1.1930</w:t>
      </w:r>
    </w:p>
    <w:p>
      <w:r>
        <w:t xml:space="preserve">Millaisiin hämmästyttäviin sitaatteihin olet törmännyt?</w:t>
      </w:r>
    </w:p>
    <w:p>
      <w:r>
        <w:rPr>
          <w:b/>
        </w:rPr>
        <w:t xml:space="preserve">Tulos</w:t>
      </w:r>
    </w:p>
    <w:p>
      <w:r>
        <w:t xml:space="preserve">Mitkä ovat inspiroivimmat sitaatit, joihin olet törmännyt?</w:t>
      </w:r>
    </w:p>
    <w:p>
      <w:r>
        <w:rPr>
          <w:b/>
        </w:rPr>
        <w:t xml:space="preserve">Esimerkki 1.1931</w:t>
      </w:r>
    </w:p>
    <w:p>
      <w:r>
        <w:t xml:space="preserve">Mitkä ovat esimerkkejä erittäin ahkerista opiskelijoista IIM:ssä, IIT:ssä, IIIT:ssä, NIT:ssä, yliopistoissa tai muissa korkeakouluissa/yliopistoissa/instituuteissa?</w:t>
      </w:r>
    </w:p>
    <w:p>
      <w:r>
        <w:rPr>
          <w:b/>
        </w:rPr>
        <w:t xml:space="preserve">Tulos</w:t>
      </w:r>
    </w:p>
    <w:p>
      <w:r>
        <w:t xml:space="preserve">Miksi naisten määrä IIT:ssä on todella alhainen?</w:t>
      </w:r>
    </w:p>
    <w:p>
      <w:r>
        <w:rPr>
          <w:b/>
        </w:rPr>
        <w:t xml:space="preserve">Esimerkki 1.1932</w:t>
      </w:r>
    </w:p>
    <w:p>
      <w:r>
        <w:t xml:space="preserve">Miksi Box8 syöttää kasvissyöjille ei-kasvisruokaa?</w:t>
      </w:r>
    </w:p>
    <w:p>
      <w:r>
        <w:rPr>
          <w:b/>
        </w:rPr>
        <w:t xml:space="preserve">Tulos</w:t>
      </w:r>
    </w:p>
    <w:p>
      <w:r>
        <w:t xml:space="preserve">Onko hunaja ei-kasvisruokaa?</w:t>
      </w:r>
    </w:p>
    <w:p>
      <w:r>
        <w:rPr>
          <w:b/>
        </w:rPr>
        <w:t xml:space="preserve">Esimerkki 1.1933</w:t>
      </w:r>
    </w:p>
    <w:p>
      <w:r>
        <w:t xml:space="preserve">Sattuuko se, kun viisaudenhampaista poistetaan tikit?</w:t>
      </w:r>
    </w:p>
    <w:p>
      <w:r>
        <w:rPr>
          <w:b/>
        </w:rPr>
        <w:t xml:space="preserve">Tulos</w:t>
      </w:r>
    </w:p>
    <w:p>
      <w:r>
        <w:t xml:space="preserve">Miksi tunnen niskakipua, kun viisaudenhampaani ovat tulossa ulos?</w:t>
      </w:r>
    </w:p>
    <w:p>
      <w:r>
        <w:rPr>
          <w:b/>
        </w:rPr>
        <w:t xml:space="preserve">Esimerkki 1.1934</w:t>
      </w:r>
    </w:p>
    <w:p>
      <w:r>
        <w:t xml:space="preserve">Mitä amerikkalaiset ajattelevat Armeniasta?</w:t>
      </w:r>
    </w:p>
    <w:p>
      <w:r>
        <w:rPr>
          <w:b/>
        </w:rPr>
        <w:t xml:space="preserve">Tulos</w:t>
      </w:r>
    </w:p>
    <w:p>
      <w:r>
        <w:t xml:space="preserve">Miksi monet ihmiset ovat niin tylyjä ja tuomitsevia amerikkalaisia kohtaan?</w:t>
      </w:r>
    </w:p>
    <w:p>
      <w:r>
        <w:rPr>
          <w:b/>
        </w:rPr>
        <w:t xml:space="preserve">Esimerkki 1.1935</w:t>
      </w:r>
    </w:p>
    <w:p>
      <w:r>
        <w:t xml:space="preserve">Mikä sairaus sinulla on, jota pidit täysin normaalina?</w:t>
      </w:r>
    </w:p>
    <w:p>
      <w:r>
        <w:rPr>
          <w:b/>
        </w:rPr>
        <w:t xml:space="preserve">Tulos</w:t>
      </w:r>
    </w:p>
    <w:p>
      <w:r>
        <w:t xml:space="preserve">Millainen on sairaus "janoinen kurkku"?</w:t>
      </w:r>
    </w:p>
    <w:p>
      <w:r>
        <w:rPr>
          <w:b/>
        </w:rPr>
        <w:t xml:space="preserve">Esimerkki 1.1936</w:t>
      </w:r>
    </w:p>
    <w:p>
      <w:r>
        <w:t xml:space="preserve">Miten voin itse julkaista kirjan Pakistanissa?</w:t>
      </w:r>
    </w:p>
    <w:p>
      <w:r>
        <w:rPr>
          <w:b/>
        </w:rPr>
        <w:t xml:space="preserve">Tulos</w:t>
      </w:r>
    </w:p>
    <w:p>
      <w:r>
        <w:t xml:space="preserve">Mikä on Intian armeijan nykyinen sijainti Intian ja Kiinan rajalla Arunachal Pradeshissa?</w:t>
      </w:r>
    </w:p>
    <w:p>
      <w:r>
        <w:rPr>
          <w:b/>
        </w:rPr>
        <w:t xml:space="preserve">Esimerkki 1.1937</w:t>
      </w:r>
    </w:p>
    <w:p>
      <w:r>
        <w:t xml:space="preserve">Mitkä ovat Costa Rican parhaat rannat?</w:t>
      </w:r>
    </w:p>
    <w:p>
      <w:r>
        <w:rPr>
          <w:b/>
        </w:rPr>
        <w:t xml:space="preserve">Tulos</w:t>
      </w:r>
    </w:p>
    <w:p>
      <w:r>
        <w:t xml:space="preserve">Kummassa on paras rantaelämä, Australiassa vai Costa Ricassa?</w:t>
      </w:r>
    </w:p>
    <w:p>
      <w:r>
        <w:rPr>
          <w:b/>
        </w:rPr>
        <w:t xml:space="preserve">Esimerkki 1.1938</w:t>
      </w:r>
    </w:p>
    <w:p>
      <w:r>
        <w:t xml:space="preserve">Onko maailmankaikkeuden atomien kokonaismäärä vakio vai muuttuva?</w:t>
      </w:r>
    </w:p>
    <w:p>
      <w:r>
        <w:rPr>
          <w:b/>
        </w:rPr>
        <w:t xml:space="preserve">Tulos</w:t>
      </w:r>
    </w:p>
    <w:p>
      <w:r>
        <w:t xml:space="preserve">Onko maapallolla missä tahansa tilassa (biologisessa tai ei) olevien atomien määrä vakio ja rajallinen?</w:t>
      </w:r>
    </w:p>
    <w:p>
      <w:r>
        <w:rPr>
          <w:b/>
        </w:rPr>
        <w:t xml:space="preserve">Esimerkki 1.1939</w:t>
      </w:r>
    </w:p>
    <w:p>
      <w:r>
        <w:t xml:space="preserve">Muurahainen asetetaan (äärettömän pitkälle) oksalle, ja se voi siirtyä yhden askeleen eteenpäin tai yhden taaksepäin yhtä suurella todennäköisyydellä diskreettien aika-askelten aikana?</w:t>
      </w:r>
    </w:p>
    <w:p>
      <w:r>
        <w:rPr>
          <w:b/>
        </w:rPr>
        <w:t xml:space="preserve">Tulos</w:t>
      </w:r>
    </w:p>
    <w:p>
      <w:r>
        <w:t xml:space="preserve">Jos eläimillä olisi samat oikeudet kuin ihmisillä, joudunko vankilaan, jos astun muurahaisen tai muun pieneläimen päälle?</w:t>
      </w:r>
    </w:p>
    <w:p>
      <w:r>
        <w:rPr>
          <w:b/>
        </w:rPr>
        <w:t xml:space="preserve">Esimerkki 1.1940</w:t>
      </w:r>
    </w:p>
    <w:p>
      <w:r>
        <w:t xml:space="preserve">Mikä on lääkkeen yksilöllinen tunnistenumero?</w:t>
      </w:r>
    </w:p>
    <w:p>
      <w:r>
        <w:rPr>
          <w:b/>
        </w:rPr>
        <w:t xml:space="preserve">Tulos</w:t>
      </w:r>
    </w:p>
    <w:p>
      <w:r>
        <w:t xml:space="preserve">Mikä on yksilölliset numerot -ohjelma Javassa?</w:t>
      </w:r>
    </w:p>
    <w:p>
      <w:r>
        <w:rPr>
          <w:b/>
        </w:rPr>
        <w:t xml:space="preserve">Esimerkki 1.1941</w:t>
      </w:r>
    </w:p>
    <w:p>
      <w:r>
        <w:t xml:space="preserve">Kuvittele, että sidot köyden maapallon kehän ympärille ja lisäät sen pituuteen kolme metriä. Kuinka kaukana Maan pinnasta se olisi?</w:t>
      </w:r>
    </w:p>
    <w:p>
      <w:r>
        <w:rPr>
          <w:b/>
        </w:rPr>
        <w:t xml:space="preserve">Tulos</w:t>
      </w:r>
    </w:p>
    <w:p>
      <w:r>
        <w:t xml:space="preserve">Toissapäivänä täytin 25 vuotta, ja ensi vuonna täytän 28 vuotta. Miten se on mahdollista?</w:t>
      </w:r>
    </w:p>
    <w:p>
      <w:r>
        <w:rPr>
          <w:b/>
        </w:rPr>
        <w:t xml:space="preserve">Esimerkki 1.1942</w:t>
      </w:r>
    </w:p>
    <w:p>
      <w:r>
        <w:t xml:space="preserve">Mitä rajoituksia Amritan Amritapurin kampuksen tyttöjen asuntolalle on asetettu?</w:t>
      </w:r>
    </w:p>
    <w:p>
      <w:r>
        <w:rPr>
          <w:b/>
        </w:rPr>
        <w:t xml:space="preserve">Tulos</w:t>
      </w:r>
    </w:p>
    <w:p>
      <w:r>
        <w:t xml:space="preserve">Miksi Amrita University, Amritapuri Campus on hyvä paikka opiskella CSE:tä?</w:t>
      </w:r>
    </w:p>
    <w:p>
      <w:r>
        <w:rPr>
          <w:b/>
        </w:rPr>
        <w:t xml:space="preserve">Esimerkki 1.1943</w:t>
      </w:r>
    </w:p>
    <w:p>
      <w:r>
        <w:t xml:space="preserve">Uskovatko hindut yhteen Jumalaan?</w:t>
      </w:r>
    </w:p>
    <w:p>
      <w:r>
        <w:rPr>
          <w:b/>
        </w:rPr>
        <w:t xml:space="preserve">Tulos</w:t>
      </w:r>
    </w:p>
    <w:p>
      <w:r>
        <w:t xml:space="preserve">Miksi hindut uskovat Jumalaan?</w:t>
      </w:r>
    </w:p>
    <w:p>
      <w:r>
        <w:rPr>
          <w:b/>
        </w:rPr>
        <w:t xml:space="preserve">Esimerkki 1.1944</w:t>
      </w:r>
    </w:p>
    <w:p>
      <w:r>
        <w:t xml:space="preserve">Mikä on 75cos² 0,18π:n arvo?</w:t>
      </w:r>
    </w:p>
    <w:p>
      <w:r>
        <w:rPr>
          <w:b/>
        </w:rPr>
        <w:t xml:space="preserve">Tulos</w:t>
      </w:r>
    </w:p>
    <w:p>
      <w:r>
        <w:t xml:space="preserve">Mikä on 0:n arvo?</w:t>
      </w:r>
    </w:p>
    <w:p>
      <w:r>
        <w:rPr>
          <w:b/>
        </w:rPr>
        <w:t xml:space="preserve">Esimerkki 1.1945</w:t>
      </w:r>
    </w:p>
    <w:p>
      <w:r>
        <w:t xml:space="preserve">Kannettava tietokoneeni ei käynnisty ja näyttää vain vilkkuvan kursorin. Mitä minun pitäisi tehdä?</w:t>
      </w:r>
    </w:p>
    <w:p>
      <w:r>
        <w:rPr>
          <w:b/>
        </w:rPr>
        <w:t xml:space="preserve">Tulos</w:t>
      </w:r>
    </w:p>
    <w:p>
      <w:r>
        <w:t xml:space="preserve">Miksi windows 7 -kannettava tietokone käynnistyy liian hitaasti?</w:t>
      </w:r>
    </w:p>
    <w:p>
      <w:r>
        <w:rPr>
          <w:b/>
        </w:rPr>
        <w:t xml:space="preserve">Esimerkki 1.1946</w:t>
      </w:r>
    </w:p>
    <w:p>
      <w:r>
        <w:t xml:space="preserve">Mitä tarkoittaa "suodos" kemiassa?</w:t>
      </w:r>
    </w:p>
    <w:p>
      <w:r>
        <w:rPr>
          <w:b/>
        </w:rPr>
        <w:t xml:space="preserve">Tulos</w:t>
      </w:r>
    </w:p>
    <w:p>
      <w:r>
        <w:t xml:space="preserve">Mitkä ovat esimerkkejä suodatuksesta kemiassa?</w:t>
      </w:r>
    </w:p>
    <w:p>
      <w:r>
        <w:rPr>
          <w:b/>
        </w:rPr>
        <w:t xml:space="preserve">Esimerkki 1.1947</w:t>
      </w:r>
    </w:p>
    <w:p>
      <w:r>
        <w:t xml:space="preserve">Hillary Clinton: Miten te ja herra Clinton tienasitte niin paljon rahaa ollessanne ulkoministerinä?</w:t>
      </w:r>
    </w:p>
    <w:p>
      <w:r>
        <w:rPr>
          <w:b/>
        </w:rPr>
        <w:t xml:space="preserve">Tulos</w:t>
      </w:r>
    </w:p>
    <w:p>
      <w:r>
        <w:t xml:space="preserve">Ansaitsivatko Clintonit todella 170 miljoonaa dollaria ollessaan julkisessa virassa?</w:t>
      </w:r>
    </w:p>
    <w:p>
      <w:r>
        <w:rPr>
          <w:b/>
        </w:rPr>
        <w:t xml:space="preserve">Esimerkki 1.1948</w:t>
      </w:r>
    </w:p>
    <w:p>
      <w:r>
        <w:t xml:space="preserve">Miten voimme parantaa matematiikan osaamista MCA:ssa?</w:t>
      </w:r>
    </w:p>
    <w:p>
      <w:r>
        <w:rPr>
          <w:b/>
        </w:rPr>
        <w:t xml:space="preserve">Tulos</w:t>
      </w:r>
    </w:p>
    <w:p>
      <w:r>
        <w:t xml:space="preserve">Miten SINÄ paranit matematiikassa?</w:t>
      </w:r>
    </w:p>
    <w:p>
      <w:r>
        <w:rPr>
          <w:b/>
        </w:rPr>
        <w:t xml:space="preserve">Esimerkki 1.1949</w:t>
      </w:r>
    </w:p>
    <w:p>
      <w:r>
        <w:t xml:space="preserve">Toimivatko järjestetyt avioliitot Intiassa todella?</w:t>
      </w:r>
    </w:p>
    <w:p>
      <w:r>
        <w:rPr>
          <w:b/>
        </w:rPr>
        <w:t xml:space="preserve">Tulos</w:t>
      </w:r>
    </w:p>
    <w:p>
      <w:r>
        <w:t xml:space="preserve">Toimivatko rakkausavioliitot Intiassa todella?</w:t>
      </w:r>
    </w:p>
    <w:p>
      <w:r>
        <w:rPr>
          <w:b/>
        </w:rPr>
        <w:t xml:space="preserve">Esimerkki 1.1950</w:t>
      </w:r>
    </w:p>
    <w:p>
      <w:r>
        <w:t xml:space="preserve">Mitkä ovat hyviä esimerkkejä vankien dilemman selittämiseksi 4-vuotiaalle lapselle?</w:t>
      </w:r>
    </w:p>
    <w:p>
      <w:r>
        <w:rPr>
          <w:b/>
        </w:rPr>
        <w:t xml:space="preserve">Tulos</w:t>
      </w:r>
    </w:p>
    <w:p>
      <w:r>
        <w:t xml:space="preserve">Miten selitän 15-vuotiaalle, mitä Kreikassa tapahtuu?</w:t>
      </w:r>
    </w:p>
    <w:p>
      <w:r>
        <w:rPr>
          <w:b/>
        </w:rPr>
        <w:t xml:space="preserve">Esimerkki 1.1951</w:t>
      </w:r>
    </w:p>
    <w:p>
      <w:r>
        <w:t xml:space="preserve">Miten puhun äänekkäästi, kun näyttelen yleisön edessä?</w:t>
      </w:r>
    </w:p>
    <w:p>
      <w:r>
        <w:rPr>
          <w:b/>
        </w:rPr>
        <w:t xml:space="preserve">Tulos</w:t>
      </w:r>
    </w:p>
    <w:p>
      <w:r>
        <w:t xml:space="preserve">Miten pysyt omassa päässäsi yleisön tai ryhmän edessä?</w:t>
      </w:r>
    </w:p>
    <w:p>
      <w:r>
        <w:rPr>
          <w:b/>
        </w:rPr>
        <w:t xml:space="preserve">Esimerkki 1.1952</w:t>
      </w:r>
    </w:p>
    <w:p>
      <w:r>
        <w:t xml:space="preserve">Mitä on helppo sanoa mutta vaikea tehdä?</w:t>
      </w:r>
    </w:p>
    <w:p>
      <w:r>
        <w:rPr>
          <w:b/>
        </w:rPr>
        <w:t xml:space="preserve">Tulos</w:t>
      </w:r>
    </w:p>
    <w:p>
      <w:r>
        <w:t xml:space="preserve">Miksi se on helppo sanoa ja vaikea tehdä?</w:t>
      </w:r>
    </w:p>
    <w:p>
      <w:r>
        <w:rPr>
          <w:b/>
        </w:rPr>
        <w:t xml:space="preserve">Esimerkki 1.1953</w:t>
      </w:r>
    </w:p>
    <w:p>
      <w:r>
        <w:t xml:space="preserve">Voiko meditaatio saada sinut kasvamaan pidemmäksi teini-ikäisenä?</w:t>
      </w:r>
    </w:p>
    <w:p>
      <w:r>
        <w:rPr>
          <w:b/>
        </w:rPr>
        <w:t xml:space="preserve">Tulos</w:t>
      </w:r>
    </w:p>
    <w:p>
      <w:r>
        <w:t xml:space="preserve">Voiko meditaatio saada minut kasvamaan pidemmäksi?</w:t>
      </w:r>
    </w:p>
    <w:p>
      <w:r>
        <w:rPr>
          <w:b/>
        </w:rPr>
        <w:t xml:space="preserve">Esimerkki 1.1954</w:t>
      </w:r>
    </w:p>
    <w:p>
      <w:r>
        <w:t xml:space="preserve">Kumpi voittaisi MMA-ringin tai kahdeksankulmaisen kehän ulkopuolella, MMA-taistelija vai ninjutsu-asiantuntija?</w:t>
      </w:r>
    </w:p>
    <w:p>
      <w:r>
        <w:rPr>
          <w:b/>
        </w:rPr>
        <w:t xml:space="preserve">Tulos</w:t>
      </w:r>
    </w:p>
    <w:p>
      <w:r>
        <w:t xml:space="preserve">Miten Jason Statham pärjäisi kehässä MMA-ottelijan kanssa?</w:t>
      </w:r>
    </w:p>
    <w:p>
      <w:r>
        <w:rPr>
          <w:b/>
        </w:rPr>
        <w:t xml:space="preserve">Esimerkki 1.1955</w:t>
      </w:r>
    </w:p>
    <w:p>
      <w:r>
        <w:t xml:space="preserve">Älykkyysosamääräni on testattu, ja tulokseksi tuli "keskimääräistä parempi", vaikka kyllästynkin helposti ja olen tarkkaamaton. Mikä minussa on vikana?</w:t>
      </w:r>
    </w:p>
    <w:p>
      <w:r>
        <w:rPr>
          <w:b/>
        </w:rPr>
        <w:t xml:space="preserve">Tulos</w:t>
      </w:r>
    </w:p>
    <w:p>
      <w:r>
        <w:t xml:space="preserve">Voinko osallistua USMLE-testiin, kun teen Super SPECIALITY COURSE -kurssia Yhdysvalloissa opiskelijaviisumilla?</w:t>
      </w:r>
    </w:p>
    <w:p>
      <w:r>
        <w:rPr>
          <w:b/>
        </w:rPr>
        <w:t xml:space="preserve">Esimerkki 1.1956</w:t>
      </w:r>
    </w:p>
    <w:p>
      <w:r>
        <w:t xml:space="preserve">Vihasivatko saksalaiset todella juutalaisia vai eivät?</w:t>
      </w:r>
    </w:p>
    <w:p>
      <w:r>
        <w:rPr>
          <w:b/>
        </w:rPr>
        <w:t xml:space="preserve">Tulos</w:t>
      </w:r>
    </w:p>
    <w:p>
      <w:r>
        <w:t xml:space="preserve">Miksi saksalaiset vihasivat juutalaisia jo ennen Hitleriä?</w:t>
      </w:r>
    </w:p>
    <w:p>
      <w:r>
        <w:rPr>
          <w:b/>
        </w:rPr>
        <w:t xml:space="preserve">Esimerkki 1.1957</w:t>
      </w:r>
    </w:p>
    <w:p>
      <w:r>
        <w:t xml:space="preserve">Mitä on Franklin Veaux'n mukaan "kontrollointi" parisuhteessa?</w:t>
      </w:r>
    </w:p>
    <w:p>
      <w:r>
        <w:rPr>
          <w:b/>
        </w:rPr>
        <w:t xml:space="preserve">Tulos</w:t>
      </w:r>
    </w:p>
    <w:p>
      <w:r>
        <w:t xml:space="preserve">Tunsin syyllisyyttä hänen kanssaan, nyt tunnen huonoa omaatuntoa ilman häntä. Mitä minä teen?</w:t>
      </w:r>
    </w:p>
    <w:p>
      <w:r>
        <w:rPr>
          <w:b/>
        </w:rPr>
        <w:t xml:space="preserve">Esimerkki 1.1958</w:t>
      </w:r>
    </w:p>
    <w:p>
      <w:r>
        <w:t xml:space="preserve">Mikä on paras kirja, josta Informatica-aloittelijan kannattaa aloittaa?</w:t>
      </w:r>
    </w:p>
    <w:p>
      <w:r>
        <w:rPr>
          <w:b/>
        </w:rPr>
        <w:t xml:space="preserve">Tulos</w:t>
      </w:r>
    </w:p>
    <w:p>
      <w:r>
        <w:t xml:space="preserve">Mitkä ovat hyviä valtio-opin kirjoja aloittelijoille?</w:t>
      </w:r>
    </w:p>
    <w:p>
      <w:r>
        <w:rPr>
          <w:b/>
        </w:rPr>
        <w:t xml:space="preserve">Esimerkki 1.1959</w:t>
      </w:r>
    </w:p>
    <w:p>
      <w:r>
        <w:t xml:space="preserve">Jos hallituksen arvosanat eivät sisälly JEE Mains 2017 -kilpailuun, mitä pitäisi saada, jotta sijoitus olisi alle 10000?</w:t>
      </w:r>
    </w:p>
    <w:p>
      <w:r>
        <w:rPr>
          <w:b/>
        </w:rPr>
        <w:t xml:space="preserve">Tulos</w:t>
      </w:r>
    </w:p>
    <w:p>
      <w:r>
        <w:t xml:space="preserve">Minkä sijan opiskelija voi saada 160 markalla JEE Main 2017 -testissä?</w:t>
      </w:r>
    </w:p>
    <w:p>
      <w:r>
        <w:rPr>
          <w:b/>
        </w:rPr>
        <w:t xml:space="preserve">Esimerkki 1.1960</w:t>
      </w:r>
    </w:p>
    <w:p>
      <w:r>
        <w:t xml:space="preserve">Onko i20 elite Sportz -malliin asennettu CD-soitin?</w:t>
      </w:r>
    </w:p>
    <w:p>
      <w:r>
        <w:rPr>
          <w:b/>
        </w:rPr>
        <w:t xml:space="preserve">Tulos</w:t>
      </w:r>
    </w:p>
    <w:p>
      <w:r>
        <w:t xml:space="preserve">Millaisia esimerkkejä lauseista, joissa käytetään sanaa "itsetutkiskelu"?</w:t>
      </w:r>
    </w:p>
    <w:p>
      <w:r>
        <w:rPr>
          <w:b/>
        </w:rPr>
        <w:t xml:space="preserve">Esimerkki 1.1961</w:t>
      </w:r>
    </w:p>
    <w:p>
      <w:r>
        <w:t xml:space="preserve">Miten ihmiset huijaavat saadakseen lisää seuraajia Instagramissa ja miksi he tekevät niin?</w:t>
      </w:r>
    </w:p>
    <w:p>
      <w:r>
        <w:rPr>
          <w:b/>
        </w:rPr>
        <w:t xml:space="preserve">Tulos</w:t>
      </w:r>
    </w:p>
    <w:p>
      <w:r>
        <w:t xml:space="preserve">Miten saan Instagram-tililleni lisää seuraajia käyttämättä mitään sovelluksia tai seuraamatta muita tilejä?</w:t>
      </w:r>
    </w:p>
    <w:p>
      <w:r>
        <w:rPr>
          <w:b/>
        </w:rPr>
        <w:t xml:space="preserve">Esimerkki 1.1962</w:t>
      </w:r>
    </w:p>
    <w:p>
      <w:r>
        <w:t xml:space="preserve">Mistä voin katsoa englanninkielisiä elokuvia?</w:t>
      </w:r>
    </w:p>
    <w:p>
      <w:r>
        <w:rPr>
          <w:b/>
        </w:rPr>
        <w:t xml:space="preserve">Tulos</w:t>
      </w:r>
    </w:p>
    <w:p>
      <w:r>
        <w:t xml:space="preserve">Mitkä ovat kaikkien aikojen parhaat elokuvat?</w:t>
      </w:r>
    </w:p>
    <w:p>
      <w:r>
        <w:rPr>
          <w:b/>
        </w:rPr>
        <w:t xml:space="preserve">Esimerkki 1.1963</w:t>
      </w:r>
    </w:p>
    <w:p>
      <w:r>
        <w:t xml:space="preserve">Onko Macin Chromessa olemassa pikanäppäintä välilehtien välillä vaihtamiseen?</w:t>
      </w:r>
    </w:p>
    <w:p>
      <w:r>
        <w:rPr>
          <w:b/>
        </w:rPr>
        <w:t xml:space="preserve">Tulos</w:t>
      </w:r>
    </w:p>
    <w:p>
      <w:r>
        <w:t xml:space="preserve">Mitkä ovat Google Chromen pikanäppäimet Macissa?</w:t>
      </w:r>
    </w:p>
    <w:p>
      <w:r>
        <w:rPr>
          <w:b/>
        </w:rPr>
        <w:t xml:space="preserve">Esimerkki 1.1964</w:t>
      </w:r>
    </w:p>
    <w:p>
      <w:r>
        <w:t xml:space="preserve">Mikä on eatalo.com?</w:t>
      </w:r>
    </w:p>
    <w:p>
      <w:r>
        <w:rPr>
          <w:b/>
        </w:rPr>
        <w:t xml:space="preserve">Tulos</w:t>
      </w:r>
    </w:p>
    <w:p>
      <w:r>
        <w:t xml:space="preserve">Mikä on screenedrenters.com?</w:t>
      </w:r>
    </w:p>
    <w:p>
      <w:r>
        <w:rPr>
          <w:b/>
        </w:rPr>
        <w:t xml:space="preserve">Esimerkki 1.1965</w:t>
      </w:r>
    </w:p>
    <w:p>
      <w:r>
        <w:t xml:space="preserve">Mistä yliopistoista Mueller Industries rekrytoi uusia opiskelijoita? Mitä pääaineita he etsivät?</w:t>
      </w:r>
    </w:p>
    <w:p>
      <w:r>
        <w:rPr>
          <w:b/>
        </w:rPr>
        <w:t xml:space="preserve">Tulos</w:t>
      </w:r>
    </w:p>
    <w:p>
      <w:r>
        <w:t xml:space="preserve">Mistä yliopistoista Mueller Water Products rekrytoi uusia opiskelijoita? Mitä pääaineita he etsivät?</w:t>
      </w:r>
    </w:p>
    <w:p>
      <w:r>
        <w:rPr>
          <w:b/>
        </w:rPr>
        <w:t xml:space="preserve">Esimerkki 1.1966</w:t>
      </w:r>
    </w:p>
    <w:p>
      <w:r>
        <w:t xml:space="preserve">Miksi Meryl Streep on monien mielestä yksi suurimmista näyttelijöistä?</w:t>
      </w:r>
    </w:p>
    <w:p>
      <w:r>
        <w:rPr>
          <w:b/>
        </w:rPr>
        <w:t xml:space="preserve">Tulos</w:t>
      </w:r>
    </w:p>
    <w:p>
      <w:r>
        <w:t xml:space="preserve">Onko Leonardo DiCaprio paras näyttelijä, joka ei ole koskaan voittanut elokuva-Oscaria?</w:t>
      </w:r>
    </w:p>
    <w:p>
      <w:r>
        <w:rPr>
          <w:b/>
        </w:rPr>
        <w:t xml:space="preserve">Esimerkki 1.1967</w:t>
      </w:r>
    </w:p>
    <w:p>
      <w:r>
        <w:t xml:space="preserve">Miten lähetät viestejä Quorassa?</w:t>
      </w:r>
    </w:p>
    <w:p>
      <w:r>
        <w:rPr>
          <w:b/>
        </w:rPr>
        <w:t xml:space="preserve">Tulos</w:t>
      </w:r>
    </w:p>
    <w:p>
      <w:r>
        <w:t xml:space="preserve">Miten voin lähettää yksityisviestin Quoran kautta?</w:t>
      </w:r>
    </w:p>
    <w:p>
      <w:r>
        <w:rPr>
          <w:b/>
        </w:rPr>
        <w:t xml:space="preserve">Esimerkki 1.1968</w:t>
      </w:r>
    </w:p>
    <w:p>
      <w:r>
        <w:t xml:space="preserve">Miksi britit yhä vaivaantuvat kuningattarestaan? Heiltä ei tule mitään. He vain polttavat maan resurssit.</w:t>
      </w:r>
    </w:p>
    <w:p>
      <w:r>
        <w:rPr>
          <w:b/>
        </w:rPr>
        <w:t xml:space="preserve">Tulos</w:t>
      </w:r>
    </w:p>
    <w:p>
      <w:r>
        <w:t xml:space="preserve">Miksi ufoihin liittyy yhä niin paljon hulluutta, kun MUFON on todistanut niiden olemassaolon?</w:t>
      </w:r>
    </w:p>
    <w:p>
      <w:r>
        <w:rPr>
          <w:b/>
        </w:rPr>
        <w:t xml:space="preserve">Esimerkki 1.1969</w:t>
      </w:r>
    </w:p>
    <w:p>
      <w:r>
        <w:t xml:space="preserve">Onko turvallista syödä linssejä edellisenä päivänä kypsennetyn ja jääkaapissa säilytetyn riisin kanssa?</w:t>
      </w:r>
    </w:p>
    <w:p>
      <w:r>
        <w:rPr>
          <w:b/>
        </w:rPr>
        <w:t xml:space="preserve">Tulos</w:t>
      </w:r>
    </w:p>
    <w:p>
      <w:r>
        <w:t xml:space="preserve">Onko turvallista syödä pihvi raakana tai puoliraakana?</w:t>
      </w:r>
    </w:p>
    <w:p>
      <w:r>
        <w:rPr>
          <w:b/>
        </w:rPr>
        <w:t xml:space="preserve">Esimerkki 1.1970</w:t>
      </w:r>
    </w:p>
    <w:p>
      <w:r>
        <w:t xml:space="preserve">Star Wars (luova sarja): Miksi Chewbacca ei saanut mitalia Episodissa IV mitaliseremoniassa?</w:t>
      </w:r>
    </w:p>
    <w:p>
      <w:r>
        <w:rPr>
          <w:b/>
        </w:rPr>
        <w:t xml:space="preserve">Tulos</w:t>
      </w:r>
    </w:p>
    <w:p>
      <w:r>
        <w:t xml:space="preserve">Star Wars (luova sarja): Kuka on se henkilö, joka antaa mitalit Leialle, Hanille ja Lukelle Episodissa IV mitaliseremoniassa?</w:t>
      </w:r>
    </w:p>
    <w:p>
      <w:r>
        <w:rPr>
          <w:b/>
        </w:rPr>
        <w:t xml:space="preserve">Esimerkki 1.1971</w:t>
      </w:r>
    </w:p>
    <w:p>
      <w:r>
        <w:t xml:space="preserve">Mikä on vähimmäispalkkavaatimus Citibankin luottokorttia varten Intiassa?</w:t>
      </w:r>
    </w:p>
    <w:p>
      <w:r>
        <w:rPr>
          <w:b/>
        </w:rPr>
        <w:t xml:space="preserve">Tulos</w:t>
      </w:r>
    </w:p>
    <w:p>
      <w:r>
        <w:t xml:space="preserve">Selitä keskeinen raja-arvoteoria kuin 6-vuotias erityisesti osa, jossa he käyttävät Maclaurin sarjaa ratkaista?</w:t>
      </w:r>
    </w:p>
    <w:p>
      <w:r>
        <w:rPr>
          <w:b/>
        </w:rPr>
        <w:t xml:space="preserve">Esimerkki 1.1972</w:t>
      </w:r>
    </w:p>
    <w:p>
      <w:r>
        <w:t xml:space="preserve">Jos rakastuisit henkilöön, jonka kanssa petät, mitä tekisit?</w:t>
      </w:r>
    </w:p>
    <w:p>
      <w:r>
        <w:rPr>
          <w:b/>
        </w:rPr>
        <w:t xml:space="preserve">Tulos</w:t>
      </w:r>
    </w:p>
    <w:p>
      <w:r>
        <w:t xml:space="preserve">Kun minua on petetty kahdesti, olen menettänyt kiinnostukseni rakastumiseen. Onko tämä huono asia?</w:t>
      </w:r>
    </w:p>
    <w:p>
      <w:r>
        <w:rPr>
          <w:b/>
        </w:rPr>
        <w:t xml:space="preserve">Esimerkki 1.1973</w:t>
      </w:r>
    </w:p>
    <w:p>
      <w:r>
        <w:t xml:space="preserve">Vaikuttaako prosenttiosuusjärjestelmä liikaa neet 1 -opiskelijoihin?</w:t>
      </w:r>
    </w:p>
    <w:p>
      <w:r>
        <w:rPr>
          <w:b/>
        </w:rPr>
        <w:t xml:space="preserve">Tulos</w:t>
      </w:r>
    </w:p>
    <w:p>
      <w:r>
        <w:t xml:space="preserve">Onko prosenttiosuusjärjestelmästä haittaa neet 1 -opiskelijoille?</w:t>
      </w:r>
    </w:p>
    <w:p>
      <w:r>
        <w:rPr>
          <w:b/>
        </w:rPr>
        <w:t xml:space="preserve">Esimerkki 1.1974</w:t>
      </w:r>
    </w:p>
    <w:p>
      <w:r>
        <w:t xml:space="preserve">Mitä matriisikertolasku tekee?</w:t>
      </w:r>
    </w:p>
    <w:p>
      <w:r>
        <w:rPr>
          <w:b/>
        </w:rPr>
        <w:t xml:space="preserve">Tulos</w:t>
      </w:r>
    </w:p>
    <w:p>
      <w:r>
        <w:t xml:space="preserve">Lineaarialgebra: Miksi matriisikertolasku on määritelty siten kuin se on määritelty?</w:t>
      </w:r>
    </w:p>
    <w:p>
      <w:r>
        <w:rPr>
          <w:b/>
        </w:rPr>
        <w:t xml:space="preserve">Esimerkki 1.1975</w:t>
      </w:r>
    </w:p>
    <w:p>
      <w:r>
        <w:t xml:space="preserve">Lähetin tytölle tekstiviestin: "Hei, seksikäs, et ymmärrä, miten paljon haluan sinut tänne juuri nyt, ja hän vastasi: "Jeesus Kristus".". Mitä tämä tarkoittaa?</w:t>
      </w:r>
    </w:p>
    <w:p>
      <w:r>
        <w:rPr>
          <w:b/>
        </w:rPr>
        <w:t xml:space="preserve">Tulos</w:t>
      </w:r>
    </w:p>
    <w:p>
      <w:r>
        <w:t xml:space="preserve">Voiko useiden kielten osaamisesta olla hyötyä muulla tavoin kuin tulkkaamalla?</w:t>
      </w:r>
    </w:p>
    <w:p>
      <w:r>
        <w:rPr>
          <w:b/>
        </w:rPr>
        <w:t xml:space="preserve">Esimerkki 1.1976</w:t>
      </w:r>
    </w:p>
    <w:p>
      <w:r>
        <w:t xml:space="preserve">Mikä on hyvä aurinkopaneelien asennuksen toimittaja Ojai, California CA?</w:t>
      </w:r>
    </w:p>
    <w:p>
      <w:r>
        <w:rPr>
          <w:b/>
        </w:rPr>
        <w:t xml:space="preserve">Tulos</w:t>
      </w:r>
    </w:p>
    <w:p>
      <w:r>
        <w:t xml:space="preserve">Mikä on hyvä aurinkopaneelien asennuksen tarjoaja Linden, California CA?</w:t>
      </w:r>
    </w:p>
    <w:p>
      <w:r>
        <w:rPr>
          <w:b/>
        </w:rPr>
        <w:t xml:space="preserve">Esimerkki 1.1977</w:t>
      </w:r>
    </w:p>
    <w:p>
      <w:r>
        <w:t xml:space="preserve">Miten voin olla taas laiha?</w:t>
      </w:r>
    </w:p>
    <w:p>
      <w:r>
        <w:rPr>
          <w:b/>
        </w:rPr>
        <w:t xml:space="preserve">Tulos</w:t>
      </w:r>
    </w:p>
    <w:p>
      <w:r>
        <w:t xml:space="preserve">Miten sinusta tulee laiha?</w:t>
      </w:r>
    </w:p>
    <w:p>
      <w:r>
        <w:rPr>
          <w:b/>
        </w:rPr>
        <w:t xml:space="preserve">Esimerkki 1.1978</w:t>
      </w:r>
    </w:p>
    <w:p>
      <w:r>
        <w:t xml:space="preserve">Miten kirjoitat kirjeen lapsesi koululle poissaolon anteeksiantamiseksi?</w:t>
      </w:r>
    </w:p>
    <w:p>
      <w:r>
        <w:rPr>
          <w:b/>
        </w:rPr>
        <w:t xml:space="preserve">Tulos</w:t>
      </w:r>
    </w:p>
    <w:p>
      <w:r>
        <w:t xml:space="preserve">Miten kirjoitat poissaolokirjeen?</w:t>
      </w:r>
    </w:p>
    <w:p>
      <w:r>
        <w:rPr>
          <w:b/>
        </w:rPr>
        <w:t xml:space="preserve">Esimerkki 1.1979</w:t>
      </w:r>
    </w:p>
    <w:p>
      <w:r>
        <w:t xml:space="preserve">Intian armeija: Miksi entiset sotilaat ovat yhä tyytymättömiä, vaikka hallitus on ilmoittanut OROP:sta?</w:t>
      </w:r>
    </w:p>
    <w:p>
      <w:r>
        <w:rPr>
          <w:b/>
        </w:rPr>
        <w:t xml:space="preserve">Tulos</w:t>
      </w:r>
    </w:p>
    <w:p>
      <w:r>
        <w:t xml:space="preserve">Mitä mieltä olet entisen sotilaan Ram Kishan Grewalin itsemurhasta OROP:n vuoksi?</w:t>
      </w:r>
    </w:p>
    <w:p>
      <w:r>
        <w:rPr>
          <w:b/>
        </w:rPr>
        <w:t xml:space="preserve">Esimerkki 1.1980</w:t>
      </w:r>
    </w:p>
    <w:p>
      <w:r>
        <w:t xml:space="preserve">Pitäisikö minun soittaa hänelle, jos hän on estänyt minut?</w:t>
      </w:r>
    </w:p>
    <w:p>
      <w:r>
        <w:rPr>
          <w:b/>
        </w:rPr>
        <w:t xml:space="preserve">Tulos</w:t>
      </w:r>
    </w:p>
    <w:p>
      <w:r>
        <w:t xml:space="preserve">Voinko soittaa jollekin, jos hän on estänyt minut?</w:t>
      </w:r>
    </w:p>
    <w:p>
      <w:r>
        <w:rPr>
          <w:b/>
        </w:rPr>
        <w:t xml:space="preserve">Esimerkki 1.1981</w:t>
      </w:r>
    </w:p>
    <w:p>
      <w:r>
        <w:t xml:space="preserve">Onko ruosteisessa vedessä uiminen tai suihkussa käyminen turvallista?</w:t>
      </w:r>
    </w:p>
    <w:p>
      <w:r>
        <w:rPr>
          <w:b/>
        </w:rPr>
        <w:t xml:space="preserve">Tulos</w:t>
      </w:r>
    </w:p>
    <w:p>
      <w:r>
        <w:t xml:space="preserve">Onko pupun kylvettäminen turvallista?</w:t>
      </w:r>
    </w:p>
    <w:p>
      <w:r>
        <w:rPr>
          <w:b/>
        </w:rPr>
        <w:t xml:space="preserve">Esimerkki 1.1982</w:t>
      </w:r>
    </w:p>
    <w:p>
      <w:r>
        <w:t xml:space="preserve">Miten saan isommat rinnat luonnollisesti?</w:t>
      </w:r>
    </w:p>
    <w:p>
      <w:r>
        <w:rPr>
          <w:b/>
        </w:rPr>
        <w:t xml:space="preserve">Tulos</w:t>
      </w:r>
    </w:p>
    <w:p>
      <w:r>
        <w:t xml:space="preserve">Miten saan isommat rinnat?</w:t>
      </w:r>
    </w:p>
    <w:p>
      <w:r>
        <w:rPr>
          <w:b/>
        </w:rPr>
        <w:t xml:space="preserve">Esimerkki 1.1983</w:t>
      </w:r>
    </w:p>
    <w:p>
      <w:r>
        <w:t xml:space="preserve">Mitkä ovat yleisiä kauneusleikkauksia teini-ikäisille?</w:t>
      </w:r>
    </w:p>
    <w:p>
      <w:r>
        <w:rPr>
          <w:b/>
        </w:rPr>
        <w:t xml:space="preserve">Tulos</w:t>
      </w:r>
    </w:p>
    <w:p>
      <w:r>
        <w:t xml:space="preserve">Onko Carly Fiorina käynyt kasvojen kauneusleikkauksessa?</w:t>
      </w:r>
    </w:p>
    <w:p>
      <w:r>
        <w:rPr>
          <w:b/>
        </w:rPr>
        <w:t xml:space="preserve">Esimerkki 1.1984</w:t>
      </w:r>
    </w:p>
    <w:p>
      <w:r>
        <w:t xml:space="preserve">Mitkä ovat joitakin sukupuoleen ja anatomiaan liittyviä tosiasioita, jotka useimpien ihmisten pitäisi tietää, mutta jotka he eivät tiedä?</w:t>
      </w:r>
    </w:p>
    <w:p>
      <w:r>
        <w:rPr>
          <w:b/>
        </w:rPr>
        <w:t xml:space="preserve">Tulos</w:t>
      </w:r>
    </w:p>
    <w:p>
      <w:r>
        <w:t xml:space="preserve">Mitkä ovat pankkiautomaatteihin liittyviä hienoimpia faktoja, joita useimmat ihmiset eivät tiedä?</w:t>
      </w:r>
    </w:p>
    <w:p>
      <w:r>
        <w:rPr>
          <w:b/>
        </w:rPr>
        <w:t xml:space="preserve">Esimerkki 1.1985</w:t>
      </w:r>
    </w:p>
    <w:p>
      <w:r>
        <w:t xml:space="preserve">Kuinka samankaltaisia portugalilaiset ja espanjalaiset yhteiskunnat ovat?</w:t>
      </w:r>
    </w:p>
    <w:p>
      <w:r>
        <w:rPr>
          <w:b/>
        </w:rPr>
        <w:t xml:space="preserve">Tulos</w:t>
      </w:r>
    </w:p>
    <w:p>
      <w:r>
        <w:t xml:space="preserve">Kuinka samankaltaisia portugali ja espanja ovat?</w:t>
      </w:r>
    </w:p>
    <w:p>
      <w:r>
        <w:rPr>
          <w:b/>
        </w:rPr>
        <w:t xml:space="preserve">Esimerkki 1.1986</w:t>
      </w:r>
    </w:p>
    <w:p>
      <w:r>
        <w:t xml:space="preserve">Jos x:llä on normaalijakauma, mikä on [math]\log (a + b \exp (x))[/math] odotusarvo?</w:t>
      </w:r>
    </w:p>
    <w:p>
      <w:r>
        <w:rPr>
          <w:b/>
        </w:rPr>
        <w:t xml:space="preserve">Tulos</w:t>
      </w:r>
    </w:p>
    <w:p>
      <w:r>
        <w:t xml:space="preserve">Onko normaalia, että rakastan oman kehoni hajua?</w:t>
      </w:r>
    </w:p>
    <w:p>
      <w:r>
        <w:rPr>
          <w:b/>
        </w:rPr>
        <w:t xml:space="preserve">Esimerkki 1.1987</w:t>
      </w:r>
    </w:p>
    <w:p>
      <w:r>
        <w:t xml:space="preserve">Miten voin kasvattaa partani?</w:t>
      </w:r>
    </w:p>
    <w:p>
      <w:r>
        <w:rPr>
          <w:b/>
        </w:rPr>
        <w:t xml:space="preserve">Tulos</w:t>
      </w:r>
    </w:p>
    <w:p>
      <w:r>
        <w:t xml:space="preserve">Miten kasvatan parran, vai onko parran kasvattamisesta hyötyä parran kasvattamisessa?</w:t>
      </w:r>
    </w:p>
    <w:p>
      <w:r>
        <w:rPr>
          <w:b/>
        </w:rPr>
        <w:t xml:space="preserve">Esimerkki 1.1988</w:t>
      </w:r>
    </w:p>
    <w:p>
      <w:r>
        <w:t xml:space="preserve">Mikä on hauskin asia, jonka olet koskaan nähnyt?</w:t>
      </w:r>
    </w:p>
    <w:p>
      <w:r>
        <w:rPr>
          <w:b/>
        </w:rPr>
        <w:t xml:space="preserve">Tulos</w:t>
      </w:r>
    </w:p>
    <w:p>
      <w:r>
        <w:t xml:space="preserve">Mikä on hauskin asia, jonka olet koskaan kuullut?</w:t>
      </w:r>
    </w:p>
    <w:p>
      <w:r>
        <w:rPr>
          <w:b/>
        </w:rPr>
        <w:t xml:space="preserve">Esimerkki 1.1989</w:t>
      </w:r>
    </w:p>
    <w:p>
      <w:r>
        <w:t xml:space="preserve">Miten kirjoitetaan 3. kesäkuuta 2013 viidellä kirjaimella ilman numeroa?</w:t>
      </w:r>
    </w:p>
    <w:p>
      <w:r>
        <w:rPr>
          <w:b/>
        </w:rPr>
        <w:t xml:space="preserve">Tulos</w:t>
      </w:r>
    </w:p>
    <w:p>
      <w:r>
        <w:t xml:space="preserve">Miten kirjoitetaan 14. kesäkuuta 2015 viidellä kirjaimella ilman numeroita?</w:t>
      </w:r>
    </w:p>
    <w:p>
      <w:r>
        <w:rPr>
          <w:b/>
        </w:rPr>
        <w:t xml:space="preserve">Esimerkki 1.1990</w:t>
      </w:r>
    </w:p>
    <w:p>
      <w:r>
        <w:t xml:space="preserve">Mitkä ovat sarkastisimpia meemejä tai kommentteja, joita olet nähnyt?</w:t>
      </w:r>
    </w:p>
    <w:p>
      <w:r>
        <w:rPr>
          <w:b/>
        </w:rPr>
        <w:t xml:space="preserve">Tulos</w:t>
      </w:r>
    </w:p>
    <w:p>
      <w:r>
        <w:t xml:space="preserve">Mikä on Intian sarkastisin Facebook-sivu?</w:t>
      </w:r>
    </w:p>
    <w:p>
      <w:r>
        <w:rPr>
          <w:b/>
        </w:rPr>
        <w:t xml:space="preserve">Esimerkki 1.1991</w:t>
      </w:r>
    </w:p>
    <w:p>
      <w:r>
        <w:t xml:space="preserve">Missä voin oppia lyhyen johdannon SM:istä ja poimuista CUDA-ohjelmoinnissa?</w:t>
      </w:r>
    </w:p>
    <w:p>
      <w:r>
        <w:rPr>
          <w:b/>
        </w:rPr>
        <w:t xml:space="preserve">Tulos</w:t>
      </w:r>
    </w:p>
    <w:p>
      <w:r>
        <w:t xml:space="preserve">Miten (-) ×(-) =(+) saadaan?</w:t>
      </w:r>
    </w:p>
    <w:p>
      <w:r>
        <w:rPr>
          <w:b/>
        </w:rPr>
        <w:t xml:space="preserve">Esimerkki 1.1992</w:t>
      </w:r>
    </w:p>
    <w:p>
      <w:r>
        <w:t xml:space="preserve">Mitkä ovat siviilivihkimisen vaatimukset Filippiineillä?</w:t>
      </w:r>
    </w:p>
    <w:p>
      <w:r>
        <w:rPr>
          <w:b/>
        </w:rPr>
        <w:t xml:space="preserve">Tulos</w:t>
      </w:r>
    </w:p>
    <w:p>
      <w:r>
        <w:t xml:space="preserve">Mitkä ovat siviilivihkimisen edellytykset Filippiineillä, jos kumppani on korealainen mies?</w:t>
      </w:r>
    </w:p>
    <w:p>
      <w:r>
        <w:rPr>
          <w:b/>
        </w:rPr>
        <w:t xml:space="preserve">Esimerkki 1.1993</w:t>
      </w:r>
    </w:p>
    <w:p>
      <w:r>
        <w:t xml:space="preserve">Mikä on sopiva nukkumaanmenoaika 14-vuotiaalle?</w:t>
      </w:r>
    </w:p>
    <w:p>
      <w:r>
        <w:rPr>
          <w:b/>
        </w:rPr>
        <w:t xml:space="preserve">Tulos</w:t>
      </w:r>
    </w:p>
    <w:p>
      <w:r>
        <w:t xml:space="preserve">Mikä on sopiva nukkumaanmenoaika 10-vuotiaalle?</w:t>
      </w:r>
    </w:p>
    <w:p>
      <w:r>
        <w:rPr>
          <w:b/>
        </w:rPr>
        <w:t xml:space="preserve">Esimerkki 1.1994</w:t>
      </w:r>
    </w:p>
    <w:p>
      <w:r>
        <w:t xml:space="preserve">Voinko saada DSLR-kameran vuokralle Chennaissa?</w:t>
      </w:r>
    </w:p>
    <w:p>
      <w:r>
        <w:rPr>
          <w:b/>
        </w:rPr>
        <w:t xml:space="preserve">Tulos</w:t>
      </w:r>
    </w:p>
    <w:p>
      <w:r>
        <w:t xml:space="preserve">Mistä voin vuokrata DSLR-kameran Ranchissa?</w:t>
      </w:r>
    </w:p>
    <w:p>
      <w:r>
        <w:rPr>
          <w:b/>
        </w:rPr>
        <w:t xml:space="preserve">Esimerkki 1.1995</w:t>
      </w:r>
    </w:p>
    <w:p>
      <w:r>
        <w:t xml:space="preserve">Mikä maailmassa on vakio?</w:t>
      </w:r>
    </w:p>
    <w:p>
      <w:r>
        <w:rPr>
          <w:b/>
        </w:rPr>
        <w:t xml:space="preserve">Tulos</w:t>
      </w:r>
    </w:p>
    <w:p>
      <w:r>
        <w:t xml:space="preserve">Palvelumuotoilu, vuorovaikutussuunnittelu, asiakaskokemus: mitä eroja on tarvittavissa taidoissa ja roolissa yrityksessä?</w:t>
      </w:r>
    </w:p>
    <w:p>
      <w:r>
        <w:rPr>
          <w:b/>
        </w:rPr>
        <w:t xml:space="preserve">Esimerkki 1.1996</w:t>
      </w:r>
    </w:p>
    <w:p>
      <w:r>
        <w:t xml:space="preserve">Miten minun pitäisi herätä klo 4 aamulla päivittäin?</w:t>
      </w:r>
    </w:p>
    <w:p>
      <w:r>
        <w:rPr>
          <w:b/>
        </w:rPr>
        <w:t xml:space="preserve">Tulos</w:t>
      </w:r>
    </w:p>
    <w:p>
      <w:r>
        <w:t xml:space="preserve">Miten voin herätä neljältä aamulla?</w:t>
      </w:r>
    </w:p>
    <w:p>
      <w:r>
        <w:rPr>
          <w:b/>
        </w:rPr>
        <w:t xml:space="preserve">Esimerkki 1.1997</w:t>
      </w:r>
    </w:p>
    <w:p>
      <w:r>
        <w:t xml:space="preserve">Miten Singapore Airlines vertautuu Cathay Pacificiin?</w:t>
      </w:r>
    </w:p>
    <w:p>
      <w:r>
        <w:rPr>
          <w:b/>
        </w:rPr>
        <w:t xml:space="preserve">Tulos</w:t>
      </w:r>
    </w:p>
    <w:p>
      <w:r>
        <w:t xml:space="preserve">Mikä on parempi lentoyhtiö lentää 6 kuukauden ikäisen vauvan kanssa? Singapore Airlines vai Cathay Pacific? Reitti on SFO:sta BLR:ään.</w:t>
      </w:r>
    </w:p>
    <w:p>
      <w:r>
        <w:rPr>
          <w:b/>
        </w:rPr>
        <w:t xml:space="preserve">Esimerkki 1.1998</w:t>
      </w:r>
    </w:p>
    <w:p>
      <w:r>
        <w:t xml:space="preserve">Kuinka nollata Honeywellin termostaatti ja poistaa aikataulu?</w:t>
      </w:r>
    </w:p>
    <w:p>
      <w:r>
        <w:rPr>
          <w:b/>
        </w:rPr>
        <w:t xml:space="preserve">Tulos</w:t>
      </w:r>
    </w:p>
    <w:p>
      <w:r>
        <w:t xml:space="preserve">Mitä teen, kun Honeywellin termostaatin näyttö on epävakaa?</w:t>
      </w:r>
    </w:p>
    <w:p>
      <w:r>
        <w:rPr>
          <w:b/>
        </w:rPr>
        <w:t xml:space="preserve">Esimerkki 1.1999</w:t>
      </w:r>
    </w:p>
    <w:p>
      <w:r>
        <w:t xml:space="preserve">Onko olemassa ilmaista/avoimen lähdekoodin vaihtoehtoa Avalaralle Yhdysvaltojen verokantojen sisällyttämiseksi ohjelmistoon?</w:t>
      </w:r>
    </w:p>
    <w:p>
      <w:r>
        <w:rPr>
          <w:b/>
        </w:rPr>
        <w:t xml:space="preserve">Tulos</w:t>
      </w:r>
    </w:p>
    <w:p>
      <w:r>
        <w:t xml:space="preserve">Kuinka paljon Avalaran käyttö maksaa kaikissa osavaltioissa, joissa on liikevaihtovero?</w:t>
      </w:r>
    </w:p>
    <w:p>
      <w:r>
        <w:rPr>
          <w:b/>
        </w:rPr>
        <w:t xml:space="preserve">Esimerkki 1.2000</w:t>
      </w:r>
    </w:p>
    <w:p>
      <w:r>
        <w:t xml:space="preserve">Miten L&amp;T Technology Services listautuu?</w:t>
      </w:r>
    </w:p>
    <w:p>
      <w:r>
        <w:rPr>
          <w:b/>
        </w:rPr>
        <w:t xml:space="preserve">Tulos</w:t>
      </w:r>
    </w:p>
    <w:p>
      <w:r>
        <w:t xml:space="preserve">Mitä Allen Ginsberg tarkoitti sanoessaan tämän?</w:t>
      </w:r>
    </w:p>
    <w:p>
      <w:r>
        <w:rPr>
          <w:b/>
        </w:rPr>
        <w:t xml:space="preserve">Esimerkki 1.2001</w:t>
      </w:r>
    </w:p>
    <w:p>
      <w:r>
        <w:t xml:space="preserve">Mikä on sanskritinkielisen sanan सहजं merkitys?</w:t>
      </w:r>
    </w:p>
    <w:p>
      <w:r>
        <w:rPr>
          <w:b/>
        </w:rPr>
        <w:t xml:space="preserve">Tulos</w:t>
      </w:r>
    </w:p>
    <w:p>
      <w:r>
        <w:t xml:space="preserve">Mitä tarkoittaa sanskritinkielinen sana 'sadhu'?</w:t>
      </w:r>
    </w:p>
    <w:p>
      <w:r>
        <w:rPr>
          <w:b/>
        </w:rPr>
        <w:t xml:space="preserve">Esimerkki 1.2002</w:t>
      </w:r>
    </w:p>
    <w:p>
      <w:r>
        <w:t xml:space="preserve">Mitkä ovat vihreän kortin edut?</w:t>
      </w:r>
    </w:p>
    <w:p>
      <w:r>
        <w:rPr>
          <w:b/>
        </w:rPr>
        <w:t xml:space="preserve">Tulos</w:t>
      </w:r>
    </w:p>
    <w:p>
      <w:r>
        <w:t xml:space="preserve">Mitä hyötyä Yhdysvaltain vihreästä kortista on?</w:t>
      </w:r>
    </w:p>
    <w:p>
      <w:r>
        <w:rPr>
          <w:b/>
        </w:rPr>
        <w:t xml:space="preserve">Esimerkki 1.2003</w:t>
      </w:r>
    </w:p>
    <w:p>
      <w:r>
        <w:t xml:space="preserve">Mikä on elämän tärkein salaisuus?</w:t>
      </w:r>
    </w:p>
    <w:p>
      <w:r>
        <w:rPr>
          <w:b/>
        </w:rPr>
        <w:t xml:space="preserve">Tulos</w:t>
      </w:r>
    </w:p>
    <w:p>
      <w:r>
        <w:t xml:space="preserve">Miltä tuntuu elää salaisuuden kanssa koko elämänsä ajan?</w:t>
      </w:r>
    </w:p>
    <w:p>
      <w:r>
        <w:rPr>
          <w:b/>
        </w:rPr>
        <w:t xml:space="preserve">Esimerkki 1.2004</w:t>
      </w:r>
    </w:p>
    <w:p>
      <w:r>
        <w:t xml:space="preserve">Onko merivoimissa mitään prosentuaalista cut-offia insinööritutkinnon suorittaneiden valinnassa upseeritason sisäänpääsyyn viimeisimmässä ilmoituksessa?</w:t>
      </w:r>
    </w:p>
    <w:p>
      <w:r>
        <w:rPr>
          <w:b/>
        </w:rPr>
        <w:t xml:space="preserve">Tulos</w:t>
      </w:r>
    </w:p>
    <w:p>
      <w:r>
        <w:t xml:space="preserve">Minkälaisia merkintöjä Intian laivastossa on Bcom-tutkinnon suorittaneelle?</w:t>
      </w:r>
    </w:p>
    <w:p>
      <w:r>
        <w:rPr>
          <w:b/>
        </w:rPr>
        <w:t xml:space="preserve">Esimerkki 1.2005</w:t>
      </w:r>
    </w:p>
    <w:p>
      <w:r>
        <w:t xml:space="preserve">Onko homojen ja lesbojen mielestä kaunokirjallisuudessa esiintyvät homoseksuaaliset suhteet liian juustoisia tai outoja?</w:t>
      </w:r>
    </w:p>
    <w:p>
      <w:r>
        <w:rPr>
          <w:b/>
        </w:rPr>
        <w:t xml:space="preserve">Tulos</w:t>
      </w:r>
    </w:p>
    <w:p>
      <w:r>
        <w:t xml:space="preserve">Miksi jotkut naiset, minä mukaan lukien, rakastavat homomiesten eroottista fanifiktiota? Lataan ja luen paljon tällaista, samoin kuin ihmiset, joiden kanssa olen tekemisissä Twitterissä. Varmasti olisi järkevämpää pitää hetro- tai lesbofanifiktiosta?</w:t>
      </w:r>
    </w:p>
    <w:p>
      <w:r>
        <w:rPr>
          <w:b/>
        </w:rPr>
        <w:t xml:space="preserve">Esimerkki 1.2006</w:t>
      </w:r>
    </w:p>
    <w:p>
      <w:r>
        <w:t xml:space="preserve">Jos meillä on n-alkioinen binäärinen kasa ja haluamme lisätä siihen lisää n-alkioita (ei välttämättä peräkkäin), mikä on tähän tarvittava kokonaisaika?</w:t>
      </w:r>
    </w:p>
    <w:p>
      <w:r>
        <w:rPr>
          <w:b/>
        </w:rPr>
        <w:t xml:space="preserve">Tulos</w:t>
      </w:r>
    </w:p>
    <w:p>
      <w:r>
        <w:t xml:space="preserve">Mitkä ovat kasan aikakompleksit?</w:t>
      </w:r>
    </w:p>
    <w:p>
      <w:r>
        <w:rPr>
          <w:b/>
        </w:rPr>
        <w:t xml:space="preserve">Esimerkki 1.2007</w:t>
      </w:r>
    </w:p>
    <w:p>
      <w:r>
        <w:t xml:space="preserve">Mitä plastiikkakirurgin ammattiin vaaditaan?</w:t>
      </w:r>
    </w:p>
    <w:p>
      <w:r>
        <w:rPr>
          <w:b/>
        </w:rPr>
        <w:t xml:space="preserve">Tulos</w:t>
      </w:r>
    </w:p>
    <w:p>
      <w:r>
        <w:t xml:space="preserve">Miten sinusta voi tulla plastiikkakirurgi?</w:t>
      </w:r>
    </w:p>
    <w:p>
      <w:r>
        <w:rPr>
          <w:b/>
        </w:rPr>
        <w:t xml:space="preserve">Esimerkki 1.2008</w:t>
      </w:r>
    </w:p>
    <w:p>
      <w:r>
        <w:t xml:space="preserve">Mikä on Googlen harjoittelupaikkojen hyväksymisprosentti?</w:t>
      </w:r>
    </w:p>
    <w:p>
      <w:r>
        <w:rPr>
          <w:b/>
        </w:rPr>
        <w:t xml:space="preserve">Tulos</w:t>
      </w:r>
    </w:p>
    <w:p>
      <w:r>
        <w:t xml:space="preserve">Otin harjoittelupaikan vastaan kaksi kuukautta ennen kuin sain tarjouksen Googlelta, jonka myös hyväksyin. Pitäisikö minun kertoa tästä avoimesti esimiehelleni?</w:t>
      </w:r>
    </w:p>
    <w:p>
      <w:r>
        <w:rPr>
          <w:b/>
        </w:rPr>
        <w:t xml:space="preserve">Esimerkki 1.2009</w:t>
      </w:r>
    </w:p>
    <w:p>
      <w:r>
        <w:t xml:space="preserve">Romahtavatko osakemarkkinat vuonna 2016?</w:t>
      </w:r>
    </w:p>
    <w:p>
      <w:r>
        <w:rPr>
          <w:b/>
        </w:rPr>
        <w:t xml:space="preserve">Tulos</w:t>
      </w:r>
    </w:p>
    <w:p>
      <w:r>
        <w:t xml:space="preserve">Tuleeko vuonna 2015 pörssiromahdus?</w:t>
      </w:r>
    </w:p>
    <w:p>
      <w:r>
        <w:rPr>
          <w:b/>
        </w:rPr>
        <w:t xml:space="preserve">Esimerkki 1.2010</w:t>
      </w:r>
    </w:p>
    <w:p>
      <w:r>
        <w:t xml:space="preserve">Miten minun pitäisi pysäyttää itseni turhasta ajattelusta ja ymmärtää asioita paremmin?</w:t>
      </w:r>
    </w:p>
    <w:p>
      <w:r>
        <w:rPr>
          <w:b/>
        </w:rPr>
        <w:t xml:space="preserve">Tulos</w:t>
      </w:r>
    </w:p>
    <w:p>
      <w:r>
        <w:t xml:space="preserve">Mikä on tehokas tapa voittaa viivyttely?</w:t>
      </w:r>
    </w:p>
    <w:p>
      <w:r>
        <w:rPr>
          <w:b/>
        </w:rPr>
        <w:t xml:space="preserve">Esimerkki 1.2011</w:t>
      </w:r>
    </w:p>
    <w:p>
      <w:r>
        <w:t xml:space="preserve">Kumpi haara on parempi mahindra ecole centrale cs:ssä vai eee:ssä?</w:t>
      </w:r>
    </w:p>
    <w:p>
      <w:r>
        <w:rPr>
          <w:b/>
        </w:rPr>
        <w:t xml:space="preserve">Tulos</w:t>
      </w:r>
    </w:p>
    <w:p>
      <w:r>
        <w:t xml:space="preserve">Miten CS-haara toimii MEC Mahindra Ecole Centrale Hyderabadissa?</w:t>
      </w:r>
    </w:p>
    <w:p>
      <w:r>
        <w:rPr>
          <w:b/>
        </w:rPr>
        <w:t xml:space="preserve">Esimerkki 1.2012</w:t>
      </w:r>
    </w:p>
    <w:p>
      <w:r>
        <w:t xml:space="preserve">Miten saan pääsyn Delhin valtion kouluihin 11. Artsiin, jos olen toisesta osavaltiosta?</w:t>
      </w:r>
    </w:p>
    <w:p>
      <w:r>
        <w:rPr>
          <w:b/>
        </w:rPr>
        <w:t xml:space="preserve">Tulos</w:t>
      </w:r>
    </w:p>
    <w:p>
      <w:r>
        <w:t xml:space="preserve">Miten saan pääsyn hyvään kouluun 11. luokalla?</w:t>
      </w:r>
    </w:p>
    <w:p>
      <w:r>
        <w:rPr>
          <w:b/>
        </w:rPr>
        <w:t xml:space="preserve">Esimerkki 1.2013</w:t>
      </w:r>
    </w:p>
    <w:p>
      <w:r>
        <w:t xml:space="preserve">Mitä voit tehdä aloittaaksesi uuden uran 26-vuotiaana?</w:t>
      </w:r>
    </w:p>
    <w:p>
      <w:r>
        <w:rPr>
          <w:b/>
        </w:rPr>
        <w:t xml:space="preserve">Tulos</w:t>
      </w:r>
    </w:p>
    <w:p>
      <w:r>
        <w:t xml:space="preserve">Mikä on paras tapa aloittaa uusi ura 31-vuotiaana?</w:t>
      </w:r>
    </w:p>
    <w:p>
      <w:r>
        <w:rPr>
          <w:b/>
        </w:rPr>
        <w:t xml:space="preserve">Esimerkki 1.2014</w:t>
      </w:r>
    </w:p>
    <w:p>
      <w:r>
        <w:t xml:space="preserve">Mitä elektroniikka- ja instrumentointitekniikan (B.E.) jälkeen?</w:t>
      </w:r>
    </w:p>
    <w:p>
      <w:r>
        <w:rPr>
          <w:b/>
        </w:rPr>
        <w:t xml:space="preserve">Tulos</w:t>
      </w:r>
    </w:p>
    <w:p>
      <w:r>
        <w:t xml:space="preserve">Onko siitä hyötyä, jos teen MBA-tutkinnon rakennustekniikan kandidaatin tutkinnon jälkeen? Mitkä ovat seuraukset?</w:t>
      </w:r>
    </w:p>
    <w:p>
      <w:r>
        <w:rPr>
          <w:b/>
        </w:rPr>
        <w:t xml:space="preserve">Esimerkki 1.2015</w:t>
      </w:r>
    </w:p>
    <w:p>
      <w:r>
        <w:t xml:space="preserve">Onko Advance Auto Partsin työntekijöillä hyvä työ- ja yksityiselämän tasapaino? Eroaako se eri tehtävissä ja osastoilla?</w:t>
      </w:r>
    </w:p>
    <w:p>
      <w:r>
        <w:rPr>
          <w:b/>
        </w:rPr>
        <w:t xml:space="preserve">Tulos</w:t>
      </w:r>
    </w:p>
    <w:p>
      <w:r>
        <w:t xml:space="preserve">Onko O'Reilly Auto Partsin työntekijöillä hyvä työ- ja yksityiselämän tasapaino? Eroaako tämä eri tehtävissä ja osastoilla?</w:t>
      </w:r>
    </w:p>
    <w:p>
      <w:r>
        <w:rPr>
          <w:b/>
        </w:rPr>
        <w:t xml:space="preserve">Esimerkki 1.2016</w:t>
      </w:r>
    </w:p>
    <w:p>
      <w:r>
        <w:t xml:space="preserve">Miten voin oppia lukemaan?</w:t>
      </w:r>
    </w:p>
    <w:p>
      <w:r>
        <w:rPr>
          <w:b/>
        </w:rPr>
        <w:t xml:space="preserve">Tulos</w:t>
      </w:r>
    </w:p>
    <w:p>
      <w:r>
        <w:t xml:space="preserve">Mikä on paras tapa oppia lukemani asiat?</w:t>
      </w:r>
    </w:p>
    <w:p>
      <w:r>
        <w:rPr>
          <w:b/>
        </w:rPr>
        <w:t xml:space="preserve">Esimerkki 1.2017</w:t>
      </w:r>
    </w:p>
    <w:p>
      <w:r>
        <w:t xml:space="preserve">Asensin seadas-ohjelman (win7), mutta en tiedä, miten tuoda seawifsin tiedot ohjelmistoon. Saisinko apua ^^?</w:t>
      </w:r>
    </w:p>
    <w:p>
      <w:r>
        <w:rPr>
          <w:b/>
        </w:rPr>
        <w:t xml:space="preserve">Tulos</w:t>
      </w:r>
    </w:p>
    <w:p>
      <w:r>
        <w:t xml:space="preserve">En tunne taloutta. Minulla on kuitenkin DBA:na määräysvalta taloudellisiin tietoihin. Millaista talousosaamista minun pitäisi hankkia, jotta voisin tehdä vaikutuksen talousjohtajaan?</w:t>
      </w:r>
    </w:p>
    <w:p>
      <w:r>
        <w:rPr>
          <w:b/>
        </w:rPr>
        <w:t xml:space="preserve">Esimerkki 1.2018</w:t>
      </w:r>
    </w:p>
    <w:p>
      <w:r>
        <w:t xml:space="preserve">Mitkä ovat Venezuelan tärkeimmät tuonti- ja vientituotteet ja miten Venezuelan teollisuus vertautuu Kanadan teollisuuteen?</w:t>
      </w:r>
    </w:p>
    <w:p>
      <w:r>
        <w:rPr>
          <w:b/>
        </w:rPr>
        <w:t xml:space="preserve">Tulos</w:t>
      </w:r>
    </w:p>
    <w:p>
      <w:r>
        <w:t xml:space="preserve">Mitkä ovat Venezuelan tärkeimmät tuonti- ja vientituotteet ja miten Venezuelan teollisuus vertautuu Brasiliaan?</w:t>
      </w:r>
    </w:p>
    <w:p>
      <w:r>
        <w:rPr>
          <w:b/>
        </w:rPr>
        <w:t xml:space="preserve">Esimerkki 1.2019</w:t>
      </w:r>
    </w:p>
    <w:p>
      <w:r>
        <w:t xml:space="preserve">Kuinka kauan kypsennetty kana säilyy jääkaapissa?</w:t>
      </w:r>
    </w:p>
    <w:p>
      <w:r>
        <w:rPr>
          <w:b/>
        </w:rPr>
        <w:t xml:space="preserve">Tulos</w:t>
      </w:r>
    </w:p>
    <w:p>
      <w:r>
        <w:t xml:space="preserve">Kuinka kauan donitsien kuorrutus säilyy jääkaapissa?</w:t>
      </w:r>
    </w:p>
    <w:p>
      <w:r>
        <w:rPr>
          <w:b/>
        </w:rPr>
        <w:t xml:space="preserve">Esimerkki 1.2020</w:t>
      </w:r>
    </w:p>
    <w:p>
      <w:r>
        <w:t xml:space="preserve">MBA B.TECHin jälkeen tai IT-alan työpaikka.</w:t>
      </w:r>
    </w:p>
    <w:p>
      <w:r>
        <w:rPr>
          <w:b/>
        </w:rPr>
        <w:t xml:space="preserve">Tulos</w:t>
      </w:r>
    </w:p>
    <w:p>
      <w:r>
        <w:t xml:space="preserve">Onko se hyvä tehdä työtä tai jatkaa MBA jälkeen B.tech koneenrakennuksessa?</w:t>
      </w:r>
    </w:p>
    <w:p>
      <w:r>
        <w:rPr>
          <w:b/>
        </w:rPr>
        <w:t xml:space="preserve">Esimerkki 1.2021</w:t>
      </w:r>
    </w:p>
    <w:p>
      <w:r>
        <w:t xml:space="preserve">Mitä natseille tapahtui toisen maailmansodan päätyttyä?</w:t>
      </w:r>
    </w:p>
    <w:p>
      <w:r>
        <w:rPr>
          <w:b/>
        </w:rPr>
        <w:t xml:space="preserve">Tulos</w:t>
      </w:r>
    </w:p>
    <w:p>
      <w:r>
        <w:t xml:space="preserve">Mikä kaiken kaikkiaan aiheutti toisen maailmansodan päättymisen?</w:t>
      </w:r>
    </w:p>
    <w:p>
      <w:r>
        <w:rPr>
          <w:b/>
        </w:rPr>
        <w:t xml:space="preserve">Esimerkki 1.2022</w:t>
      </w:r>
    </w:p>
    <w:p>
      <w:r>
        <w:t xml:space="preserve">Kuinka vaikeaa on rakentaa valokuvasivusto?</w:t>
      </w:r>
    </w:p>
    <w:p>
      <w:r>
        <w:rPr>
          <w:b/>
        </w:rPr>
        <w:t xml:space="preserve">Tulos</w:t>
      </w:r>
    </w:p>
    <w:p>
      <w:r>
        <w:t xml:space="preserve">Miten rakennan valokuvasivuston WooCommercen avulla?</w:t>
      </w:r>
    </w:p>
    <w:p>
      <w:r>
        <w:rPr>
          <w:b/>
        </w:rPr>
        <w:t xml:space="preserve">Esimerkki 1.2023</w:t>
      </w:r>
    </w:p>
    <w:p>
      <w:r>
        <w:t xml:space="preserve">Mitkä ovat parhaat ilmaiset SEO -ON Page -työkalut?</w:t>
      </w:r>
    </w:p>
    <w:p>
      <w:r>
        <w:rPr>
          <w:b/>
        </w:rPr>
        <w:t xml:space="preserve">Tulos</w:t>
      </w:r>
    </w:p>
    <w:p>
      <w:r>
        <w:t xml:space="preserve">Mitkä ovat parhaat ilmaiset SEO-työkalut verkossa?</w:t>
      </w:r>
    </w:p>
    <w:p>
      <w:r>
        <w:rPr>
          <w:b/>
        </w:rPr>
        <w:t xml:space="preserve">Esimerkki 1.2024</w:t>
      </w:r>
    </w:p>
    <w:p>
      <w:r>
        <w:t xml:space="preserve">Oletko koskaan ostanut jotain itsellesi vain siksi, että lapsesi on ottanut sen? Mikä oli reaktiosi?</w:t>
      </w:r>
    </w:p>
    <w:p>
      <w:r>
        <w:rPr>
          <w:b/>
        </w:rPr>
        <w:t xml:space="preserve">Tulos</w:t>
      </w:r>
    </w:p>
    <w:p>
      <w:r>
        <w:t xml:space="preserve">Miten kerron vanhemmilleni, etten halua juhlia 18-vuotissyntymäpäivääni?</w:t>
      </w:r>
    </w:p>
    <w:p>
      <w:r>
        <w:rPr>
          <w:b/>
        </w:rPr>
        <w:t xml:space="preserve">Esimerkki 1.2025</w:t>
      </w:r>
    </w:p>
    <w:p>
      <w:r>
        <w:t xml:space="preserve">Onko ilmastonmuutoksen kieltäminen vähenemässä Yhdysvalloissa?</w:t>
      </w:r>
    </w:p>
    <w:p>
      <w:r>
        <w:rPr>
          <w:b/>
        </w:rPr>
        <w:t xml:space="preserve">Tulos</w:t>
      </w:r>
    </w:p>
    <w:p>
      <w:r>
        <w:t xml:space="preserve">Kiihdyttääkö ilmastonmuutoksen kieltäminen?</w:t>
      </w:r>
    </w:p>
    <w:p>
      <w:r>
        <w:rPr>
          <w:b/>
        </w:rPr>
        <w:t xml:space="preserve">Esimerkki 1.2026</w:t>
      </w:r>
    </w:p>
    <w:p>
      <w:r>
        <w:t xml:space="preserve">Mikä on yhteenveto katolla olevasta huoneesta (Ruskin Bond)?</w:t>
      </w:r>
    </w:p>
    <w:p>
      <w:r>
        <w:rPr>
          <w:b/>
        </w:rPr>
        <w:t xml:space="preserve">Tulos</w:t>
      </w:r>
    </w:p>
    <w:p>
      <w:r>
        <w:t xml:space="preserve">Mikä on Rustyn hahmoluonnos Room on The Roofissa?</w:t>
      </w:r>
    </w:p>
    <w:p>
      <w:r>
        <w:rPr>
          <w:b/>
        </w:rPr>
        <w:t xml:space="preserve">Esimerkki 1.2027</w:t>
      </w:r>
    </w:p>
    <w:p>
      <w:r>
        <w:t xml:space="preserve">Mitä varten vankila on?</w:t>
      </w:r>
    </w:p>
    <w:p>
      <w:r>
        <w:rPr>
          <w:b/>
        </w:rPr>
        <w:t xml:space="preserve">Tulos</w:t>
      </w:r>
    </w:p>
    <w:p>
      <w:r>
        <w:t xml:space="preserve">Millaista on olla vankilalääkäri?</w:t>
      </w:r>
    </w:p>
    <w:p>
      <w:r>
        <w:rPr>
          <w:b/>
        </w:rPr>
        <w:t xml:space="preserve">Esimerkki 1.2028</w:t>
      </w:r>
    </w:p>
    <w:p>
      <w:r>
        <w:t xml:space="preserve">Mikä on tehokkain aloitusstrategia Catanin uudisasukkaille?</w:t>
      </w:r>
    </w:p>
    <w:p>
      <w:r>
        <w:rPr>
          <w:b/>
        </w:rPr>
        <w:t xml:space="preserve">Tulos</w:t>
      </w:r>
    </w:p>
    <w:p>
      <w:r>
        <w:t xml:space="preserve">Miten Catanin uudisasukkaiden "Catan" lausutaan?</w:t>
      </w:r>
    </w:p>
    <w:p>
      <w:r>
        <w:rPr>
          <w:b/>
        </w:rPr>
        <w:t xml:space="preserve">Esimerkki 1.2029</w:t>
      </w:r>
    </w:p>
    <w:p>
      <w:r>
        <w:t xml:space="preserve">Mikä on hyvä aurinkopaneelien asennuksen tarjoaja lähellä Magalia, California CA?</w:t>
      </w:r>
    </w:p>
    <w:p>
      <w:r>
        <w:rPr>
          <w:b/>
        </w:rPr>
        <w:t xml:space="preserve">Tulos</w:t>
      </w:r>
    </w:p>
    <w:p>
      <w:r>
        <w:t xml:space="preserve">Mikä on hyvä aurinkopaneelien asennuksen toimittaja Angels Campin, Kalifornian CA:n lähellä?</w:t>
      </w:r>
    </w:p>
    <w:p>
      <w:r>
        <w:rPr>
          <w:b/>
        </w:rPr>
        <w:t xml:space="preserve">Esimerkki 1.2030</w:t>
      </w:r>
    </w:p>
    <w:p>
      <w:r>
        <w:t xml:space="preserve">Mitä tarkoittaa SBI:n "panttioikeuden määrä"?</w:t>
      </w:r>
    </w:p>
    <w:p>
      <w:r>
        <w:rPr>
          <w:b/>
        </w:rPr>
        <w:t xml:space="preserve">Tulos</w:t>
      </w:r>
    </w:p>
    <w:p>
      <w:r>
        <w:t xml:space="preserve">Mikä on "Lien Amount" SBI PPF-tilillä?</w:t>
      </w:r>
    </w:p>
    <w:p>
      <w:r>
        <w:rPr>
          <w:b/>
        </w:rPr>
        <w:t xml:space="preserve">Esimerkki 1.2031</w:t>
      </w:r>
    </w:p>
    <w:p>
      <w:r>
        <w:t xml:space="preserve">Mitkä ovat yleisimpiä haasteita, joita QA/testausryhmät kohtaavat?</w:t>
      </w:r>
    </w:p>
    <w:p>
      <w:r>
        <w:rPr>
          <w:b/>
        </w:rPr>
        <w:t xml:space="preserve">Tulos</w:t>
      </w:r>
    </w:p>
    <w:p>
      <w:r>
        <w:t xml:space="preserve">Ohjelmistojen laadunvarmistus: Mitkä ovat suurimmat haasteet, joita laadunvarmistus kohtaa ketterässä ympäristössä?</w:t>
      </w:r>
    </w:p>
    <w:p>
      <w:r>
        <w:rPr>
          <w:b/>
        </w:rPr>
        <w:t xml:space="preserve">Esimerkki 1.2032</w:t>
      </w:r>
    </w:p>
    <w:p>
      <w:r>
        <w:t xml:space="preserve">Miten triglyseridit ja fosfolipidit liittyvät toisiinsa?</w:t>
      </w:r>
    </w:p>
    <w:p>
      <w:r>
        <w:rPr>
          <w:b/>
        </w:rPr>
        <w:t xml:space="preserve">Tulos</w:t>
      </w:r>
    </w:p>
    <w:p>
      <w:r>
        <w:t xml:space="preserve">Miten triglyseridit ja fosfolipidit eroavat toisistaan?</w:t>
      </w:r>
    </w:p>
    <w:p>
      <w:r>
        <w:rPr>
          <w:b/>
        </w:rPr>
        <w:t xml:space="preserve">Esimerkki 1.2033</w:t>
      </w:r>
    </w:p>
    <w:p>
      <w:r>
        <w:t xml:space="preserve">Pitäisikö Quora kieltää Peter Johnson?</w:t>
      </w:r>
    </w:p>
    <w:p>
      <w:r>
        <w:rPr>
          <w:b/>
        </w:rPr>
        <w:t xml:space="preserve">Tulos</w:t>
      </w:r>
    </w:p>
    <w:p>
      <w:r>
        <w:t xml:space="preserve">Pitäisikö Quoran kieltää ihmisiä laadun varmistamiseksi?</w:t>
      </w:r>
    </w:p>
    <w:p>
      <w:r>
        <w:rPr>
          <w:b/>
        </w:rPr>
        <w:t xml:space="preserve">Esimerkki 1.2034</w:t>
      </w:r>
    </w:p>
    <w:p>
      <w:r>
        <w:t xml:space="preserve">Mitkä ovat parhaat tavat säästää Yhdysvalloissa syntyvää yhtiöveroa?</w:t>
      </w:r>
    </w:p>
    <w:p>
      <w:r>
        <w:rPr>
          <w:b/>
        </w:rPr>
        <w:t xml:space="preserve">Tulos</w:t>
      </w:r>
    </w:p>
    <w:p>
      <w:r>
        <w:t xml:space="preserve">Mitkä ovat parhaat tavat säästää Yhdistyneessä kuningaskunnassa syntyvää yhtiöveroa?</w:t>
      </w:r>
    </w:p>
    <w:p>
      <w:r>
        <w:rPr>
          <w:b/>
        </w:rPr>
        <w:t xml:space="preserve">Esimerkki 1.2035</w:t>
      </w:r>
    </w:p>
    <w:p>
      <w:r>
        <w:t xml:space="preserve">Onko veri todella sinistä?</w:t>
      </w:r>
    </w:p>
    <w:p>
      <w:r>
        <w:rPr>
          <w:b/>
        </w:rPr>
        <w:t xml:space="preserve">Tulos</w:t>
      </w:r>
    </w:p>
    <w:p>
      <w:r>
        <w:t xml:space="preserve">Miksi veri on sinistä?</w:t>
      </w:r>
    </w:p>
    <w:p>
      <w:r>
        <w:rPr>
          <w:b/>
        </w:rPr>
        <w:t xml:space="preserve">Esimerkki 1.2036</w:t>
      </w:r>
    </w:p>
    <w:p>
      <w:r>
        <w:t xml:space="preserve">Miten estän Instagramia estämästä kommenttejani ilman syytä?</w:t>
      </w:r>
    </w:p>
    <w:p>
      <w:r>
        <w:rPr>
          <w:b/>
        </w:rPr>
        <w:t xml:space="preserve">Tulos</w:t>
      </w:r>
    </w:p>
    <w:p>
      <w:r>
        <w:t xml:space="preserve">Miksi Instagram ei anna minun kommentoida muiden kuvia?</w:t>
      </w:r>
    </w:p>
    <w:p>
      <w:r>
        <w:rPr>
          <w:b/>
        </w:rPr>
        <w:t xml:space="preserve">Esimerkki 1.2037</w:t>
      </w:r>
    </w:p>
    <w:p>
      <w:r>
        <w:t xml:space="preserve">Mitä uraneuvoja antaisit henkilölle, joka haluaa valmistusedustajaksi?</w:t>
      </w:r>
    </w:p>
    <w:p>
      <w:r>
        <w:rPr>
          <w:b/>
        </w:rPr>
        <w:t xml:space="preserve">Tulos</w:t>
      </w:r>
    </w:p>
    <w:p>
      <w:r>
        <w:t xml:space="preserve">Mitä uraneuvoja antaisit toimittajaksi haluavalle?</w:t>
      </w:r>
    </w:p>
    <w:p>
      <w:r>
        <w:rPr>
          <w:b/>
        </w:rPr>
        <w:t xml:space="preserve">Esimerkki 1.2038</w:t>
      </w:r>
    </w:p>
    <w:p>
      <w:r>
        <w:t xml:space="preserve">Mikä on palkka ja kokonaispalkka Dockerilla vuonna 2016 aloittavalle vastavalmistuneelle?</w:t>
      </w:r>
    </w:p>
    <w:p>
      <w:r>
        <w:rPr>
          <w:b/>
        </w:rPr>
        <w:t xml:space="preserve">Tulos</w:t>
      </w:r>
    </w:p>
    <w:p>
      <w:r>
        <w:t xml:space="preserve">Mikä on VMwarella vuonna 2016 aloittavien uusien valmistuneiden palkka?</w:t>
      </w:r>
    </w:p>
    <w:p>
      <w:r>
        <w:rPr>
          <w:b/>
        </w:rPr>
        <w:t xml:space="preserve">Esimerkki 1.2039</w:t>
      </w:r>
    </w:p>
    <w:p>
      <w:r>
        <w:t xml:space="preserve">Miten Grendel kukistetaan Beowulfissa?</w:t>
      </w:r>
    </w:p>
    <w:p>
      <w:r>
        <w:rPr>
          <w:b/>
        </w:rPr>
        <w:t xml:space="preserve">Tulos</w:t>
      </w:r>
    </w:p>
    <w:p>
      <w:r>
        <w:t xml:space="preserve">Mikä on Grendelin alkuperä Beowulfissa?</w:t>
      </w:r>
    </w:p>
    <w:p>
      <w:r>
        <w:rPr>
          <w:b/>
        </w:rPr>
        <w:t xml:space="preserve">Esimerkki 1.2040</w:t>
      </w:r>
    </w:p>
    <w:p>
      <w:r>
        <w:t xml:space="preserve">Mitä ranskankielisiä teini-ikäisistä kertovia televisiosarjoja on olemassa, jotka ovat samanlaisia kuin kanadalainen Degrassi tai brittiläinen Skins?</w:t>
      </w:r>
    </w:p>
    <w:p>
      <w:r>
        <w:rPr>
          <w:b/>
        </w:rPr>
        <w:t xml:space="preserve">Tulos</w:t>
      </w:r>
    </w:p>
    <w:p>
      <w:r>
        <w:t xml:space="preserve">Mitä tv-sarjoja kannattaa katsoa?</w:t>
      </w:r>
    </w:p>
    <w:p>
      <w:r>
        <w:rPr>
          <w:b/>
        </w:rPr>
        <w:t xml:space="preserve">Esimerkki 1.2041</w:t>
      </w:r>
    </w:p>
    <w:p>
      <w:r>
        <w:t xml:space="preserve">Mikä on tietokoneen historia?</w:t>
      </w:r>
    </w:p>
    <w:p>
      <w:r>
        <w:rPr>
          <w:b/>
        </w:rPr>
        <w:t xml:space="preserve">Tulos</w:t>
      </w:r>
    </w:p>
    <w:p>
      <w:r>
        <w:t xml:space="preserve">Mikä on tietokoneohjelmoinnin historia?</w:t>
      </w:r>
    </w:p>
    <w:p>
      <w:r>
        <w:rPr>
          <w:b/>
        </w:rPr>
        <w:t xml:space="preserve">Esimerkki 1.2042</w:t>
      </w:r>
    </w:p>
    <w:p>
      <w:r>
        <w:t xml:space="preserve">Onko mahdollista luoda Google Keep -muistio Gmailin sähköpostista?</w:t>
      </w:r>
    </w:p>
    <w:p>
      <w:r>
        <w:rPr>
          <w:b/>
        </w:rPr>
        <w:t xml:space="preserve">Tulos</w:t>
      </w:r>
    </w:p>
    <w:p>
      <w:r>
        <w:t xml:space="preserve">Kuinka monta muistiinpanoa voin pitää Google Keepissä?</w:t>
      </w:r>
    </w:p>
    <w:p>
      <w:r>
        <w:rPr>
          <w:b/>
        </w:rPr>
        <w:t xml:space="preserve">Esimerkki 1.2043</w:t>
      </w:r>
    </w:p>
    <w:p>
      <w:r>
        <w:t xml:space="preserve">Onko hyvin ymmärretty suhde sen välillä, mitä tapahtuu aivojen oletustilaverkostolle (vähentynyt aktivaatio ja toiminnallinen kytkeytyneisyys) tietynlaisen meditaation aikana verrattuna siihen, mitä tapahtuu oletustilaverkostolle flow-kokemuksen aikana (Csikszentmihalyin määritelmä)?</w:t>
      </w:r>
    </w:p>
    <w:p>
      <w:r>
        <w:rPr>
          <w:b/>
        </w:rPr>
        <w:t xml:space="preserve">Tulos</w:t>
      </w:r>
    </w:p>
    <w:p>
      <w:r>
        <w:t xml:space="preserve">Millaisia visuaalisia kuvia näet meditaation aikana?</w:t>
      </w:r>
    </w:p>
    <w:p>
      <w:r>
        <w:rPr>
          <w:b/>
        </w:rPr>
        <w:t xml:space="preserve">Esimerkki 1.2044</w:t>
      </w:r>
    </w:p>
    <w:p>
      <w:r>
        <w:t xml:space="preserve">Mitkä ovat parhaat kirjat digitaalisesta markkinoinnista?</w:t>
      </w:r>
    </w:p>
    <w:p>
      <w:r>
        <w:rPr>
          <w:b/>
        </w:rPr>
        <w:t xml:space="preserve">Tulos</w:t>
      </w:r>
    </w:p>
    <w:p>
      <w:r>
        <w:t xml:space="preserve">Mitkä ovat uusimmat hyvät kirjat digitaalisesta markkinoinnista?</w:t>
      </w:r>
    </w:p>
    <w:p>
      <w:r>
        <w:rPr>
          <w:b/>
        </w:rPr>
        <w:t xml:space="preserve">Esimerkki 1.2045</w:t>
      </w:r>
    </w:p>
    <w:p>
      <w:r>
        <w:t xml:space="preserve">Millainen on JusPay Bangaloren haastatteluprosessi?</w:t>
      </w:r>
    </w:p>
    <w:p>
      <w:r>
        <w:rPr>
          <w:b/>
        </w:rPr>
        <w:t xml:space="preserve">Tulos</w:t>
      </w:r>
    </w:p>
    <w:p>
      <w:r>
        <w:t xml:space="preserve">Millainen on Juspayn haastatteluprosessi?</w:t>
      </w:r>
    </w:p>
    <w:p>
      <w:r>
        <w:rPr>
          <w:b/>
        </w:rPr>
        <w:t xml:space="preserve">Esimerkki 1.2046</w:t>
      </w:r>
    </w:p>
    <w:p>
      <w:r>
        <w:t xml:space="preserve">Mitkä ovat myönteisiä toimia vastaan esitetyt perustelut?</w:t>
      </w:r>
    </w:p>
    <w:p>
      <w:r>
        <w:rPr>
          <w:b/>
        </w:rPr>
        <w:t xml:space="preserve">Tulos</w:t>
      </w:r>
    </w:p>
    <w:p>
      <w:r>
        <w:t xml:space="preserve">Onko positiivinen toiminta syrjintää?</w:t>
      </w:r>
    </w:p>
    <w:p>
      <w:r>
        <w:rPr>
          <w:b/>
        </w:rPr>
        <w:t xml:space="preserve">Esimerkki 1.2047</w:t>
      </w:r>
    </w:p>
    <w:p>
      <w:r>
        <w:t xml:space="preserve">Valehtelijan nopan kaltaiset elokuvat eivät tuota yhtä paljon kuin muutamat huonot elokuvat, joissa on niin sanottuja intialaisia supertähtiä. Eikö se ole häpeällistä kansainvälisellä elokuva-alustalla Intian kannalta?</w:t>
      </w:r>
    </w:p>
    <w:p>
      <w:r>
        <w:rPr>
          <w:b/>
        </w:rPr>
        <w:t xml:space="preserve">Tulos</w:t>
      </w:r>
    </w:p>
    <w:p>
      <w:r>
        <w:t xml:space="preserve">Miten Bollywood toimii Intiassa? Kuinka paljon rahaa näyttelijä ja ohjaaja saavat ja onko se suhteessa elokuvan tuottoihin? Miten elokuvateatterit tekevät voittoa?</w:t>
      </w:r>
    </w:p>
    <w:p>
      <w:r>
        <w:rPr>
          <w:b/>
        </w:rPr>
        <w:t xml:space="preserve">Esimerkki 1.2048</w:t>
      </w:r>
    </w:p>
    <w:p>
      <w:r>
        <w:t xml:space="preserve">Miten löydän merkin viimeisen esiintymän sijainnin merkkijonossa ilman .lastIndexOf()-kohtaa?</w:t>
      </w:r>
    </w:p>
    <w:p>
      <w:r>
        <w:rPr>
          <w:b/>
        </w:rPr>
        <w:t xml:space="preserve">Tulos</w:t>
      </w:r>
    </w:p>
    <w:p>
      <w:r>
        <w:t xml:space="preserve">Miksi käyttää "WWW" ennen verkkotunnusta? Voimmeko käyttää verkkotunnusta ilman "WWW"-merkkiä?</w:t>
      </w:r>
    </w:p>
    <w:p>
      <w:r>
        <w:rPr>
          <w:b/>
        </w:rPr>
        <w:t xml:space="preserve">Esimerkki 1.2049</w:t>
      </w:r>
    </w:p>
    <w:p>
      <w:r>
        <w:t xml:space="preserve">Miksi ihmiset ovat niin rasistisia irlantilaisia kohtaan?</w:t>
      </w:r>
    </w:p>
    <w:p>
      <w:r>
        <w:rPr>
          <w:b/>
        </w:rPr>
        <w:t xml:space="preserve">Tulos</w:t>
      </w:r>
    </w:p>
    <w:p>
      <w:r>
        <w:t xml:space="preserve">Ovatko irlantilaiset rasistisia mustia kohtaan?</w:t>
      </w:r>
    </w:p>
    <w:p>
      <w:r>
        <w:rPr>
          <w:b/>
        </w:rPr>
        <w:t xml:space="preserve">Esimerkki 1.2050</w:t>
      </w:r>
    </w:p>
    <w:p>
      <w:r>
        <w:t xml:space="preserve">Mikä on generoivan funktion [math]G(x)=\frac1{1-x+x^2}[/math] rekurenssisuhde?</w:t>
      </w:r>
    </w:p>
    <w:p>
      <w:r>
        <w:rPr>
          <w:b/>
        </w:rPr>
        <w:t xml:space="preserve">Tulos</w:t>
      </w:r>
    </w:p>
    <w:p>
      <w:r>
        <w:t xml:space="preserve">Jos h=ut +1/2gt^2, mikä on g:n ulottuvuus?</w:t>
      </w:r>
    </w:p>
    <w:p>
      <w:r>
        <w:rPr>
          <w:b/>
        </w:rPr>
        <w:t xml:space="preserve">Esimerkki 1.2051</w:t>
      </w:r>
    </w:p>
    <w:p>
      <w:r>
        <w:t xml:space="preserve">Miksi minun ei pitäisi juoda kylmää juomaa?</w:t>
      </w:r>
    </w:p>
    <w:p>
      <w:r>
        <w:rPr>
          <w:b/>
        </w:rPr>
        <w:t xml:space="preserve">Tulos</w:t>
      </w:r>
    </w:p>
    <w:p>
      <w:r>
        <w:t xml:space="preserve">Miksi minua palelee, kun juon kylmää juomaa?</w:t>
      </w:r>
    </w:p>
    <w:p>
      <w:r>
        <w:rPr>
          <w:b/>
        </w:rPr>
        <w:t xml:space="preserve">Esimerkki 1.2052</w:t>
      </w:r>
    </w:p>
    <w:p>
      <w:r>
        <w:t xml:space="preserve">Onko mahdollista avata Straight Talk Apple iPhone 5S?</w:t>
      </w:r>
    </w:p>
    <w:p>
      <w:r>
        <w:rPr>
          <w:b/>
        </w:rPr>
        <w:t xml:space="preserve">Tulos</w:t>
      </w:r>
    </w:p>
    <w:p>
      <w:r>
        <w:t xml:space="preserve">Voiko iPhone 5s:ään lisätä live-taustakuvan?</w:t>
      </w:r>
    </w:p>
    <w:p>
      <w:r>
        <w:rPr>
          <w:b/>
        </w:rPr>
        <w:t xml:space="preserve">Esimerkki 1.2053</w:t>
      </w:r>
    </w:p>
    <w:p>
      <w:r>
        <w:t xml:space="preserve">Pitäisikö minun ostaa uusi MacBook Pro 13″ (loppuvuosi 2016) vai MacBook Pro 15″ (2015)?</w:t>
      </w:r>
    </w:p>
    <w:p>
      <w:r>
        <w:rPr>
          <w:b/>
        </w:rPr>
        <w:t xml:space="preserve">Tulos</w:t>
      </w:r>
    </w:p>
    <w:p>
      <w:r>
        <w:t xml:space="preserve">Odotammeko uutta MacBookia tai MacBook Prota vuonna 2016?</w:t>
      </w:r>
    </w:p>
    <w:p>
      <w:r>
        <w:rPr>
          <w:b/>
        </w:rPr>
        <w:t xml:space="preserve">Esimerkki 1.2054</w:t>
      </w:r>
    </w:p>
    <w:p>
      <w:r>
        <w:t xml:space="preserve">Kuinka kauan kestää toimittaa Redmi note 3 amazon.in sekä mi.com?</w:t>
      </w:r>
    </w:p>
    <w:p>
      <w:r>
        <w:rPr>
          <w:b/>
        </w:rPr>
        <w:t xml:space="preserve">Tulos</w:t>
      </w:r>
    </w:p>
    <w:p>
      <w:r>
        <w:t xml:space="preserve">Onko Xiaomi Redmi Note 3 rootattu?</w:t>
      </w:r>
    </w:p>
    <w:p>
      <w:r>
        <w:rPr>
          <w:b/>
        </w:rPr>
        <w:t xml:space="preserve">Esimerkki 1.2055</w:t>
      </w:r>
    </w:p>
    <w:p>
      <w:r>
        <w:t xml:space="preserve">Mitä tapahtui Farmville 2 -bonuskeräilijälle?</w:t>
      </w:r>
    </w:p>
    <w:p>
      <w:r>
        <w:rPr>
          <w:b/>
        </w:rPr>
        <w:t xml:space="preserve">Tulos</w:t>
      </w:r>
    </w:p>
    <w:p>
      <w:r>
        <w:t xml:space="preserve">Miksi Farmville 2 Country Escape menettää suosiotaan?</w:t>
      </w:r>
    </w:p>
    <w:p>
      <w:r>
        <w:rPr>
          <w:b/>
        </w:rPr>
        <w:t xml:space="preserve">Esimerkki 1.2056</w:t>
      </w:r>
    </w:p>
    <w:p>
      <w:r>
        <w:t xml:space="preserve">Missä määrin Versaillesin sopimus oli oikeudenmukainen ja tasapuolinen?</w:t>
      </w:r>
    </w:p>
    <w:p>
      <w:r>
        <w:rPr>
          <w:b/>
        </w:rPr>
        <w:t xml:space="preserve">Tulos</w:t>
      </w:r>
    </w:p>
    <w:p>
      <w:r>
        <w:t xml:space="preserve">Oliko Versaillesin sopimus oikeutettu?</w:t>
      </w:r>
    </w:p>
    <w:p>
      <w:r>
        <w:rPr>
          <w:b/>
        </w:rPr>
        <w:t xml:space="preserve">Esimerkki 1.2057</w:t>
      </w:r>
    </w:p>
    <w:p>
      <w:r>
        <w:t xml:space="preserve">Mikä televisiolähetyksen kamerakulma (zoom ja korkeus) on paras FIFA 14:lle PS3:lla?</w:t>
      </w:r>
    </w:p>
    <w:p>
      <w:r>
        <w:rPr>
          <w:b/>
        </w:rPr>
        <w:t xml:space="preserve">Tulos</w:t>
      </w:r>
    </w:p>
    <w:p>
      <w:r>
        <w:t xml:space="preserve">Kuinka tallentaa maali FIFA 15:ssä PS3:lla?</w:t>
      </w:r>
    </w:p>
    <w:p>
      <w:r>
        <w:rPr>
          <w:b/>
        </w:rPr>
        <w:t xml:space="preserve">Esimerkki 1.2058</w:t>
      </w:r>
    </w:p>
    <w:p>
      <w:r>
        <w:t xml:space="preserve">Milloin Naruto päättyy?</w:t>
      </w:r>
    </w:p>
    <w:p>
      <w:r>
        <w:rPr>
          <w:b/>
        </w:rPr>
        <w:t xml:space="preserve">Tulos</w:t>
      </w:r>
    </w:p>
    <w:p>
      <w:r>
        <w:t xml:space="preserve">Päättyisikö Naruto vuonna 2014?</w:t>
      </w:r>
    </w:p>
    <w:p>
      <w:r>
        <w:rPr>
          <w:b/>
        </w:rPr>
        <w:t xml:space="preserve">Esimerkki 1.2059</w:t>
      </w:r>
    </w:p>
    <w:p>
      <w:r>
        <w:t xml:space="preserve">Mitkä ovat parhaat tavat katsoa TV-ohjelmia iPadilla?</w:t>
      </w:r>
    </w:p>
    <w:p>
      <w:r>
        <w:rPr>
          <w:b/>
        </w:rPr>
        <w:t xml:space="preserve">Tulos</w:t>
      </w:r>
    </w:p>
    <w:p>
      <w:r>
        <w:t xml:space="preserve">Miten katselet TV-ohjelmia iPhonella?</w:t>
      </w:r>
    </w:p>
    <w:p>
      <w:r>
        <w:rPr>
          <w:b/>
        </w:rPr>
        <w:t xml:space="preserve">Esimerkki 1.2060</w:t>
      </w:r>
    </w:p>
    <w:p>
      <w:r>
        <w:t xml:space="preserve">Voittoa tavoitteleva vai voittoa tavoittelematon organisaatio ?</w:t>
      </w:r>
    </w:p>
    <w:p>
      <w:r>
        <w:rPr>
          <w:b/>
        </w:rPr>
        <w:t xml:space="preserve">Tulos</w:t>
      </w:r>
    </w:p>
    <w:p>
      <w:r>
        <w:t xml:space="preserve">Mitkä ovat Eminemin 10 parasta motivoivaa kappaletta?</w:t>
      </w:r>
    </w:p>
    <w:p>
      <w:r>
        <w:rPr>
          <w:b/>
        </w:rPr>
        <w:t xml:space="preserve">Esimerkki 1.2061</w:t>
      </w:r>
    </w:p>
    <w:p>
      <w:r>
        <w:t xml:space="preserve">Miten saan GTA v:n modit Xbox oneen?</w:t>
      </w:r>
    </w:p>
    <w:p>
      <w:r>
        <w:rPr>
          <w:b/>
        </w:rPr>
        <w:t xml:space="preserve">Tulos</w:t>
      </w:r>
    </w:p>
    <w:p>
      <w:r>
        <w:t xml:space="preserve">Miten GTA 4:ssä saa poliisimodin?</w:t>
      </w:r>
    </w:p>
    <w:p>
      <w:r>
        <w:rPr>
          <w:b/>
        </w:rPr>
        <w:t xml:space="preserve">Esimerkki 1.2062</w:t>
      </w:r>
    </w:p>
    <w:p>
      <w:r>
        <w:t xml:space="preserve">Mitkä laitteet toimivat radiotaajuuksilla?</w:t>
      </w:r>
    </w:p>
    <w:p>
      <w:r>
        <w:rPr>
          <w:b/>
        </w:rPr>
        <w:t xml:space="preserve">Tulos</w:t>
      </w:r>
    </w:p>
    <w:p>
      <w:r>
        <w:t xml:space="preserve">Mikä on radiotaajuusspektri?</w:t>
      </w:r>
    </w:p>
    <w:p>
      <w:r>
        <w:rPr>
          <w:b/>
        </w:rPr>
        <w:t xml:space="preserve">Esimerkki 1.2063</w:t>
      </w:r>
    </w:p>
    <w:p>
      <w:r>
        <w:t xml:space="preserve">Mitkä Mumbaissa toimivat kansalaisjärjestöt lopettavat lapsityövoiman käytön?</w:t>
      </w:r>
    </w:p>
    <w:p>
      <w:r>
        <w:rPr>
          <w:b/>
        </w:rPr>
        <w:t xml:space="preserve">Tulos</w:t>
      </w:r>
    </w:p>
    <w:p>
      <w:r>
        <w:t xml:space="preserve">Mitkä ovat yksi suurimmista puhe lapsityövoiman käytöstä???</w:t>
      </w:r>
    </w:p>
    <w:p>
      <w:r>
        <w:rPr>
          <w:b/>
        </w:rPr>
        <w:t xml:space="preserve">Esimerkki 1.2064</w:t>
      </w:r>
    </w:p>
    <w:p>
      <w:r>
        <w:t xml:space="preserve">Mikä on ensimmäinen mielikuva, joka tulee mieleesi, kun kuulet sanan "Nokia"?</w:t>
      </w:r>
    </w:p>
    <w:p>
      <w:r>
        <w:rPr>
          <w:b/>
        </w:rPr>
        <w:t xml:space="preserve">Tulos</w:t>
      </w:r>
    </w:p>
    <w:p>
      <w:r>
        <w:t xml:space="preserve">Mikä on ensimmäinen mielikuva, joka tulee mieleesi, kun kuulet sanan "Apple"?</w:t>
      </w:r>
    </w:p>
    <w:p>
      <w:r>
        <w:rPr>
          <w:b/>
        </w:rPr>
        <w:t xml:space="preserve">Esimerkki 1.2065</w:t>
      </w:r>
    </w:p>
    <w:p>
      <w:r>
        <w:t xml:space="preserve">Mikä on paras kannettava tietokone sähkötekniikan opiskelijalle?</w:t>
      </w:r>
    </w:p>
    <w:p>
      <w:r>
        <w:rPr>
          <w:b/>
        </w:rPr>
        <w:t xml:space="preserve">Tulos</w:t>
      </w:r>
    </w:p>
    <w:p>
      <w:r>
        <w:t xml:space="preserve">Mikä on paras kannettava tietokone konetekniikan opiskelijoille?</w:t>
      </w:r>
    </w:p>
    <w:p>
      <w:r>
        <w:rPr>
          <w:b/>
        </w:rPr>
        <w:t xml:space="preserve">Esimerkki 1.2066</w:t>
      </w:r>
    </w:p>
    <w:p>
      <w:r>
        <w:t xml:space="preserve">Mitkä ovat parhaita hallitusta ja politiikkaa käsitteleviä kirjoja?</w:t>
      </w:r>
    </w:p>
    <w:p>
      <w:r>
        <w:rPr>
          <w:b/>
        </w:rPr>
        <w:t xml:space="preserve">Tulos</w:t>
      </w:r>
    </w:p>
    <w:p>
      <w:r>
        <w:t xml:space="preserve">Mitkä ovat parhaat politiikkaa käsittelevät kirjat?</w:t>
      </w:r>
    </w:p>
    <w:p>
      <w:r>
        <w:rPr>
          <w:b/>
        </w:rPr>
        <w:t xml:space="preserve">Esimerkki 1.2067</w:t>
      </w:r>
    </w:p>
    <w:p>
      <w:r>
        <w:t xml:space="preserve">Mistä tiedän, olenko 6 päivää raskaana?</w:t>
      </w:r>
    </w:p>
    <w:p>
      <w:r>
        <w:rPr>
          <w:b/>
        </w:rPr>
        <w:t xml:space="preserve">Tulos</w:t>
      </w:r>
    </w:p>
    <w:p>
      <w:r>
        <w:t xml:space="preserve">Mitä huolia minun pitäisi ottaa, jos olen 38 viikkoa ja 6 päivää raskaana?</w:t>
      </w:r>
    </w:p>
    <w:p>
      <w:r>
        <w:rPr>
          <w:b/>
        </w:rPr>
        <w:t xml:space="preserve">Esimerkki 1.2068</w:t>
      </w:r>
    </w:p>
    <w:p>
      <w:r>
        <w:t xml:space="preserve">Suunnittelen liittymistä CTS:ään (Cognizant) Yhdysvalloissa ja olen kuullut huhuja siitä, että vaikka he lupasivat, he eivät hae työntekijöilleen vihreitä kortteja. Mitkä ovat tosiasiat tämän takana?</w:t>
      </w:r>
    </w:p>
    <w:p>
      <w:r>
        <w:rPr>
          <w:b/>
        </w:rPr>
        <w:t xml:space="preserve">Tulos</w:t>
      </w:r>
    </w:p>
    <w:p>
      <w:r>
        <w:t xml:space="preserve">Voinko pyytää yritystäni hakemaan green cardia, vaikka minulla ei olisi H1B-hakemusta?</w:t>
      </w:r>
    </w:p>
    <w:p>
      <w:r>
        <w:rPr>
          <w:b/>
        </w:rPr>
        <w:t xml:space="preserve">Esimerkki 1.2069</w:t>
      </w:r>
    </w:p>
    <w:p>
      <w:r>
        <w:t xml:space="preserve">Kuinka paljon rahaa tienasit 26-vuotiaana ja minkä elämänohjeen olisit toivonut tietäväsi?</w:t>
      </w:r>
    </w:p>
    <w:p>
      <w:r>
        <w:rPr>
          <w:b/>
        </w:rPr>
        <w:t xml:space="preserve">Tulos</w:t>
      </w:r>
    </w:p>
    <w:p>
      <w:r>
        <w:t xml:space="preserve">Minkä neuvon antaisit 32-vuotiaalle multimiljonäärille, jonka olisitpa tiennyt tuossa iässä?</w:t>
      </w:r>
    </w:p>
    <w:p>
      <w:r>
        <w:rPr>
          <w:b/>
        </w:rPr>
        <w:t xml:space="preserve">Esimerkki 1.2070</w:t>
      </w:r>
    </w:p>
    <w:p>
      <w:r>
        <w:t xml:space="preserve">Mitkä ovat parhaita zombielokuvia?</w:t>
      </w:r>
    </w:p>
    <w:p>
      <w:r>
        <w:rPr>
          <w:b/>
        </w:rPr>
        <w:t xml:space="preserve">Tulos</w:t>
      </w:r>
    </w:p>
    <w:p>
      <w:r>
        <w:t xml:space="preserve">Mitkä ovat parhaita zombikomediaelokuvia?</w:t>
      </w:r>
    </w:p>
    <w:p>
      <w:r>
        <w:rPr>
          <w:b/>
        </w:rPr>
        <w:t xml:space="preserve">Esimerkki 1.2071</w:t>
      </w:r>
    </w:p>
    <w:p>
      <w:r>
        <w:t xml:space="preserve">Miten nouset sängystä?</w:t>
      </w:r>
    </w:p>
    <w:p>
      <w:r>
        <w:rPr>
          <w:b/>
        </w:rPr>
        <w:t xml:space="preserve">Tulos</w:t>
      </w:r>
    </w:p>
    <w:p>
      <w:r>
        <w:t xml:space="preserve">Miten saan itseni nousemaan sängystä nopeammin?</w:t>
      </w:r>
    </w:p>
    <w:p>
      <w:r>
        <w:rPr>
          <w:b/>
        </w:rPr>
        <w:t xml:space="preserve">Esimerkki 1.2072</w:t>
      </w:r>
    </w:p>
    <w:p>
      <w:r>
        <w:t xml:space="preserve">Miten voit hakata bitcoins saada ilmaiseksi bitcoins?</w:t>
      </w:r>
    </w:p>
    <w:p>
      <w:r>
        <w:rPr>
          <w:b/>
        </w:rPr>
        <w:t xml:space="preserve">Tulos</w:t>
      </w:r>
    </w:p>
    <w:p>
      <w:r>
        <w:t xml:space="preserve">Miten voin saada ilmaisia bitcoineja?</w:t>
      </w:r>
    </w:p>
    <w:p>
      <w:r>
        <w:rPr>
          <w:b/>
        </w:rPr>
        <w:t xml:space="preserve">Esimerkki 1.2073</w:t>
      </w:r>
    </w:p>
    <w:p>
      <w:r>
        <w:t xml:space="preserve">Miksi Uma Thurman ei käyttänyt viiden pisteen sydänräjäytystekniikkaa aiemmin johonkin?</w:t>
      </w:r>
    </w:p>
    <w:p>
      <w:r>
        <w:rPr>
          <w:b/>
        </w:rPr>
        <w:t xml:space="preserve">Tulos</w:t>
      </w:r>
    </w:p>
    <w:p>
      <w:r>
        <w:t xml:space="preserve">Miten Uma Thurman tarkalleen ottaen pääsi Kill Bill Vol. 2:ssa ulos arkusta? Miten hän pystyi kaivautumaan maahan asti? Onko tämä todella mahdollista?</w:t>
      </w:r>
    </w:p>
    <w:p>
      <w:r>
        <w:rPr>
          <w:b/>
        </w:rPr>
        <w:t xml:space="preserve">Esimerkki 1.2074</w:t>
      </w:r>
    </w:p>
    <w:p>
      <w:r>
        <w:t xml:space="preserve">Kumpi on parempi kaupunki asua, Delhi vai Mumbai?</w:t>
      </w:r>
    </w:p>
    <w:p>
      <w:r>
        <w:rPr>
          <w:b/>
        </w:rPr>
        <w:t xml:space="preserve">Tulos</w:t>
      </w:r>
    </w:p>
    <w:p>
      <w:r>
        <w:t xml:space="preserve">Miksi Mumbain miehet ovat parempia kuin Delhin miehet?</w:t>
      </w:r>
    </w:p>
    <w:p>
      <w:r>
        <w:rPr>
          <w:b/>
        </w:rPr>
        <w:t xml:space="preserve">Esimerkki 1.2075</w:t>
      </w:r>
    </w:p>
    <w:p>
      <w:r>
        <w:t xml:space="preserve">Mitä eroa on havainnolla ja kritiikillä?</w:t>
      </w:r>
    </w:p>
    <w:p>
      <w:r>
        <w:rPr>
          <w:b/>
        </w:rPr>
        <w:t xml:space="preserve">Tulos</w:t>
      </w:r>
    </w:p>
    <w:p>
      <w:r>
        <w:t xml:space="preserve">Mitä eroa on syytöksellä ja havainnolla?</w:t>
      </w:r>
    </w:p>
    <w:p>
      <w:r>
        <w:rPr>
          <w:b/>
        </w:rPr>
        <w:t xml:space="preserve">Esimerkki 1.2076</w:t>
      </w:r>
    </w:p>
    <w:p>
      <w:r>
        <w:t xml:space="preserve">Miten valitsen, mistä kirjoitan Ebookin?</w:t>
      </w:r>
    </w:p>
    <w:p>
      <w:r>
        <w:rPr>
          <w:b/>
        </w:rPr>
        <w:t xml:space="preserve">Tulos</w:t>
      </w:r>
    </w:p>
    <w:p>
      <w:r>
        <w:t xml:space="preserve">Miten valitset, mistä kannattaa kirjoittaa?</w:t>
      </w:r>
    </w:p>
    <w:p>
      <w:r>
        <w:rPr>
          <w:b/>
        </w:rPr>
        <w:t xml:space="preserve">Esimerkki 1.2077</w:t>
      </w:r>
    </w:p>
    <w:p>
      <w:r>
        <w:t xml:space="preserve">Miten koiran hampaat puhdistetaan?</w:t>
      </w:r>
    </w:p>
    <w:p>
      <w:r>
        <w:rPr>
          <w:b/>
        </w:rPr>
        <w:t xml:space="preserve">Tulos</w:t>
      </w:r>
    </w:p>
    <w:p>
      <w:r>
        <w:t xml:space="preserve">Miten harjaan koirani hampaat?</w:t>
      </w:r>
    </w:p>
    <w:p>
      <w:r>
        <w:rPr>
          <w:b/>
        </w:rPr>
        <w:t xml:space="preserve">Esimerkki 1.2078</w:t>
      </w:r>
    </w:p>
    <w:p>
      <w:r>
        <w:t xml:space="preserve">Minulla on lento Prahaan. Mutta sillä välin minun on vaihdettava lentoa Pariisissa! Miten se tehdään?</w:t>
      </w:r>
    </w:p>
    <w:p>
      <w:r>
        <w:rPr>
          <w:b/>
        </w:rPr>
        <w:t xml:space="preserve">Tulos</w:t>
      </w:r>
    </w:p>
    <w:p>
      <w:r>
        <w:t xml:space="preserve">Onko Columbus Ohiossa hauskoja paikkoja, joihin kaltaiseni köyhät ja rahaton ihminen voi mennä?</w:t>
      </w:r>
    </w:p>
    <w:p>
      <w:r>
        <w:rPr>
          <w:b/>
        </w:rPr>
        <w:t xml:space="preserve">Esimerkki 1.2079</w:t>
      </w:r>
    </w:p>
    <w:p>
      <w:r>
        <w:t xml:space="preserve">Pitäisikö meidän uskoa kuolemanjälkeiseen elämään?</w:t>
      </w:r>
    </w:p>
    <w:p>
      <w:r>
        <w:rPr>
          <w:b/>
        </w:rPr>
        <w:t xml:space="preserve">Tulos</w:t>
      </w:r>
    </w:p>
    <w:p>
      <w:r>
        <w:t xml:space="preserve">Mitä hyötyä on siitä, että uskoo tai ei usko kuolemanjälkeiseen elämään?</w:t>
      </w:r>
    </w:p>
    <w:p>
      <w:r>
        <w:rPr>
          <w:b/>
        </w:rPr>
        <w:t xml:space="preserve">Esimerkki 1.2080</w:t>
      </w:r>
    </w:p>
    <w:p>
      <w:r>
        <w:t xml:space="preserve">Onko Protinex-jauheen sivuvaikutuksia?</w:t>
      </w:r>
    </w:p>
    <w:p>
      <w:r>
        <w:rPr>
          <w:b/>
        </w:rPr>
        <w:t xml:space="preserve">Tulos</w:t>
      </w:r>
    </w:p>
    <w:p>
      <w:r>
        <w:t xml:space="preserve">Mitkä ovat Danactiven sivuvaikutukset?</w:t>
      </w:r>
    </w:p>
    <w:p>
      <w:r>
        <w:rPr>
          <w:b/>
        </w:rPr>
        <w:t xml:space="preserve">Esimerkki 1.2081</w:t>
      </w:r>
    </w:p>
    <w:p>
      <w:r>
        <w:t xml:space="preserve">Voimmeko siirtää Jion Airteliin?</w:t>
      </w:r>
    </w:p>
    <w:p>
      <w:r>
        <w:rPr>
          <w:b/>
        </w:rPr>
        <w:t xml:space="preserve">Tulos</w:t>
      </w:r>
    </w:p>
    <w:p>
      <w:r>
        <w:t xml:space="preserve">Pitäisikö minun siirtää Airtel-numeroni Jioon?</w:t>
      </w:r>
    </w:p>
    <w:p>
      <w:r>
        <w:rPr>
          <w:b/>
        </w:rPr>
        <w:t xml:space="preserve">Esimerkki 1.2082</w:t>
      </w:r>
    </w:p>
    <w:p>
      <w:r>
        <w:t xml:space="preserve">Mikä Bolivian ruoassa ja keittiössä on epätavallista tai erilaista?</w:t>
      </w:r>
    </w:p>
    <w:p>
      <w:r>
        <w:rPr>
          <w:b/>
        </w:rPr>
        <w:t xml:space="preserve">Tulos</w:t>
      </w:r>
    </w:p>
    <w:p>
      <w:r>
        <w:t xml:space="preserve">Mikä Pakistanin ruoassa ja keittiössä on epätavallista tai erilaista?</w:t>
      </w:r>
    </w:p>
    <w:p>
      <w:r>
        <w:rPr>
          <w:b/>
        </w:rPr>
        <w:t xml:space="preserve">Esimerkki 1.2083</w:t>
      </w:r>
    </w:p>
    <w:p>
      <w:r>
        <w:t xml:space="preserve">Miten voin esiintyä sopivana ehdokkaana yliopiston fukseille tarkoitettuun mentorointiin?</w:t>
      </w:r>
    </w:p>
    <w:p>
      <w:r>
        <w:rPr>
          <w:b/>
        </w:rPr>
        <w:t xml:space="preserve">Tulos</w:t>
      </w:r>
    </w:p>
    <w:p>
      <w:r>
        <w:t xml:space="preserve">Miten ehdokkaan profiilin pitäisi olla niin, että se olisi oikeutettu MBA standfordissa?</w:t>
      </w:r>
    </w:p>
    <w:p>
      <w:r>
        <w:rPr>
          <w:b/>
        </w:rPr>
        <w:t xml:space="preserve">Esimerkki 1.2084</w:t>
      </w:r>
    </w:p>
    <w:p>
      <w:r>
        <w:t xml:space="preserve">Mitkä ovat Omnidex-ohjelmiston kilpailijat yrityshakuun ja analytiikkaan Mark Logicin lisäksi?</w:t>
      </w:r>
    </w:p>
    <w:p>
      <w:r>
        <w:rPr>
          <w:b/>
        </w:rPr>
        <w:t xml:space="preserve">Tulos</w:t>
      </w:r>
    </w:p>
    <w:p>
      <w:r>
        <w:t xml:space="preserve">Mikä erottaa sinut muista ohjelmistokehittäjistä?</w:t>
      </w:r>
    </w:p>
    <w:p>
      <w:r>
        <w:rPr>
          <w:b/>
        </w:rPr>
        <w:t xml:space="preserve">Esimerkki 1.2085</w:t>
      </w:r>
    </w:p>
    <w:p>
      <w:r>
        <w:t xml:space="preserve">Mitkä ovat parhaat vierailukohteet Oslossa, Norjassa?</w:t>
      </w:r>
    </w:p>
    <w:p>
      <w:r>
        <w:rPr>
          <w:b/>
        </w:rPr>
        <w:t xml:space="preserve">Tulos</w:t>
      </w:r>
    </w:p>
    <w:p>
      <w:r>
        <w:t xml:space="preserve">Missä on paras paikka yöpyä Oslossa, Norjassa?</w:t>
      </w:r>
    </w:p>
    <w:p>
      <w:r>
        <w:rPr>
          <w:b/>
        </w:rPr>
        <w:t xml:space="preserve">Esimerkki 1.2086</w:t>
      </w:r>
    </w:p>
    <w:p>
      <w:r>
        <w:t xml:space="preserve">Mitkä ovat Real Housewivesin parhaat hetket?</w:t>
      </w:r>
    </w:p>
    <w:p>
      <w:r>
        <w:rPr>
          <w:b/>
        </w:rPr>
        <w:t xml:space="preserve">Tulos</w:t>
      </w:r>
    </w:p>
    <w:p>
      <w:r>
        <w:t xml:space="preserve">Mitkä ovat Real Housewives of OC:n parhaat hetket?</w:t>
      </w:r>
    </w:p>
    <w:p>
      <w:r>
        <w:rPr>
          <w:b/>
        </w:rPr>
        <w:t xml:space="preserve">Esimerkki 1.2087</w:t>
      </w:r>
    </w:p>
    <w:p>
      <w:r>
        <w:t xml:space="preserve">Mitä yhtäläisyyksiä ja eroja oli muinaisen Egyptin ja muinaisen Mesopotamian maantieteessä?</w:t>
      </w:r>
    </w:p>
    <w:p>
      <w:r>
        <w:rPr>
          <w:b/>
        </w:rPr>
        <w:t xml:space="preserve">Tulos</w:t>
      </w:r>
    </w:p>
    <w:p>
      <w:r>
        <w:t xml:space="preserve">Mitä käsityöläiset tekivät muinaisessa Egyptissä? Miten he erosivat nykyisistä käsityöläisistä?</w:t>
      </w:r>
    </w:p>
    <w:p>
      <w:r>
        <w:rPr>
          <w:b/>
        </w:rPr>
        <w:t xml:space="preserve">Esimerkki 1.2088</w:t>
      </w:r>
    </w:p>
    <w:p>
      <w:r>
        <w:t xml:space="preserve">Mitkä ovat rohkeimmat ja typerimmät asiat, joita olet koskaan tehnyt?</w:t>
      </w:r>
    </w:p>
    <w:p>
      <w:r>
        <w:rPr>
          <w:b/>
        </w:rPr>
        <w:t xml:space="preserve">Tulos</w:t>
      </w:r>
    </w:p>
    <w:p>
      <w:r>
        <w:t xml:space="preserve">Tyhmyys: Mikä on typerin asia, jonka olet koskaan tehnyt?</w:t>
      </w:r>
    </w:p>
    <w:p>
      <w:r>
        <w:rPr>
          <w:b/>
        </w:rPr>
        <w:t xml:space="preserve">Esimerkki 1.2089</w:t>
      </w:r>
    </w:p>
    <w:p>
      <w:r>
        <w:t xml:space="preserve">Mikä on paras sivusto algoritmien oppimiseen?</w:t>
      </w:r>
    </w:p>
    <w:p>
      <w:r>
        <w:rPr>
          <w:b/>
        </w:rPr>
        <w:t xml:space="preserve">Tulos</w:t>
      </w:r>
    </w:p>
    <w:p>
      <w:r>
        <w:t xml:space="preserve">Mikä on paras sivusto ohjelmoinnin oppimiseen?</w:t>
      </w:r>
    </w:p>
    <w:p>
      <w:r>
        <w:rPr>
          <w:b/>
        </w:rPr>
        <w:t xml:space="preserve">Esimerkki 1.2090</w:t>
      </w:r>
    </w:p>
    <w:p>
      <w:r>
        <w:t xml:space="preserve">Ensimmäisen vuoden tilintarkastusongelma?</w:t>
      </w:r>
    </w:p>
    <w:p>
      <w:r>
        <w:rPr>
          <w:b/>
        </w:rPr>
        <w:t xml:space="preserve">Tulos</w:t>
      </w:r>
    </w:p>
    <w:p>
      <w:r>
        <w:t xml:space="preserve">Mikä olisi tavoitteeni laihdutuksen jälkeen?</w:t>
      </w:r>
    </w:p>
    <w:p>
      <w:r>
        <w:rPr>
          <w:b/>
        </w:rPr>
        <w:t xml:space="preserve">Esimerkki 1.2091</w:t>
      </w:r>
    </w:p>
    <w:p>
      <w:r>
        <w:t xml:space="preserve">Kun katson animea/elokuvia eri verkkosivustoilla, video vain puskuroituu, mikä on ratkaisu tähän?</w:t>
      </w:r>
    </w:p>
    <w:p>
      <w:r>
        <w:rPr>
          <w:b/>
        </w:rPr>
        <w:t xml:space="preserve">Tulos</w:t>
      </w:r>
    </w:p>
    <w:p>
      <w:r>
        <w:t xml:space="preserve">Katsoin eläinten tasa-arvoa käsitteleviä videoita ja olen surullinen siitä, miten ihmiset teurastavat niin monia eläimiä armotta. Päätin ryhtyä kasvissyöjäksi katsottuani tuon, mutta ihmiset sanovat minulle, että se johtuu ruokakierrosta. Mitä minun pitäisi tehdä?</w:t>
      </w:r>
    </w:p>
    <w:p>
      <w:r>
        <w:rPr>
          <w:b/>
        </w:rPr>
        <w:t xml:space="preserve">Esimerkki 1.2092</w:t>
      </w:r>
    </w:p>
    <w:p>
      <w:r>
        <w:t xml:space="preserve">Millaista on synnyttää lapsi?</w:t>
      </w:r>
    </w:p>
    <w:p>
      <w:r>
        <w:rPr>
          <w:b/>
        </w:rPr>
        <w:t xml:space="preserve">Tulos</w:t>
      </w:r>
    </w:p>
    <w:p>
      <w:r>
        <w:t xml:space="preserve">Mikä on laakeri?</w:t>
      </w:r>
    </w:p>
    <w:p>
      <w:r>
        <w:rPr>
          <w:b/>
        </w:rPr>
        <w:t xml:space="preserve">Esimerkki 1.2093</w:t>
      </w:r>
    </w:p>
    <w:p>
      <w:r>
        <w:t xml:space="preserve">Miten voin valmistautua CAT-kokeeseen insinööritieteiden ohella?</w:t>
      </w:r>
    </w:p>
    <w:p>
      <w:r>
        <w:rPr>
          <w:b/>
        </w:rPr>
        <w:t xml:space="preserve">Tulos</w:t>
      </w:r>
    </w:p>
    <w:p>
      <w:r>
        <w:t xml:space="preserve">Miten CAT-tutkintoon tähtäävien työssäkäyvien tulisi hallita valmistautuminen työn ohella?</w:t>
      </w:r>
    </w:p>
    <w:p>
      <w:r>
        <w:rPr>
          <w:b/>
        </w:rPr>
        <w:t xml:space="preserve">Esimerkki 1.2094</w:t>
      </w:r>
    </w:p>
    <w:p>
      <w:r>
        <w:t xml:space="preserve">Onko vahvistusvinoumasta mitään hyötyä ihmisen selviytymiselle?</w:t>
      </w:r>
    </w:p>
    <w:p>
      <w:r>
        <w:rPr>
          <w:b/>
        </w:rPr>
        <w:t xml:space="preserve">Tulos</w:t>
      </w:r>
    </w:p>
    <w:p>
      <w:r>
        <w:t xml:space="preserve">Mitä jos kaikki ennakkoluulot tuhottaisiin?</w:t>
      </w:r>
    </w:p>
    <w:p>
      <w:r>
        <w:rPr>
          <w:b/>
        </w:rPr>
        <w:t xml:space="preserve">Esimerkki 1.2095</w:t>
      </w:r>
    </w:p>
    <w:p>
      <w:r>
        <w:t xml:space="preserve">Mitä mieltä Steve Jobsin tytär on Steve Jobsin (2015 elokuva) lopusta?</w:t>
      </w:r>
    </w:p>
    <w:p>
      <w:r>
        <w:rPr>
          <w:b/>
        </w:rPr>
        <w:t xml:space="preserve">Tulos</w:t>
      </w:r>
    </w:p>
    <w:p>
      <w:r>
        <w:t xml:space="preserve">Kuinka monta prosenttia selluloosaa on kartongissa?</w:t>
      </w:r>
    </w:p>
    <w:p>
      <w:r>
        <w:rPr>
          <w:b/>
        </w:rPr>
        <w:t xml:space="preserve">Esimerkki 1.2096</w:t>
      </w:r>
    </w:p>
    <w:p>
      <w:r>
        <w:t xml:space="preserve">Miten ulkokissat reagoivat, kun ne on suljettu kissankarsinaan (tai "catio")?</w:t>
      </w:r>
    </w:p>
    <w:p>
      <w:r>
        <w:rPr>
          <w:b/>
        </w:rPr>
        <w:t xml:space="preserve">Tulos</w:t>
      </w:r>
    </w:p>
    <w:p>
      <w:r>
        <w:t xml:space="preserve">Miten koulutan kissani ulkokissaksi?</w:t>
      </w:r>
    </w:p>
    <w:p>
      <w:r>
        <w:rPr>
          <w:b/>
        </w:rPr>
        <w:t xml:space="preserve">Esimerkki 1.2097</w:t>
      </w:r>
    </w:p>
    <w:p>
      <w:r>
        <w:t xml:space="preserve">Miksi liityit Quoraan? Mitkä ovat hyviä syitä liittyä?</w:t>
      </w:r>
    </w:p>
    <w:p>
      <w:r>
        <w:rPr>
          <w:b/>
        </w:rPr>
        <w:t xml:space="preserve">Tulos</w:t>
      </w:r>
    </w:p>
    <w:p>
      <w:r>
        <w:t xml:space="preserve">Mikä sai sinut liittymään Quoraan kokopäiväiseksi tiimin jäseneksi?</w:t>
      </w:r>
    </w:p>
    <w:p>
      <w:r>
        <w:rPr>
          <w:b/>
        </w:rPr>
        <w:t xml:space="preserve">Esimerkki 1.2098</w:t>
      </w:r>
    </w:p>
    <w:p>
      <w:r>
        <w:t xml:space="preserve">Mitä korkeakouluja Pariisissa on?</w:t>
      </w:r>
    </w:p>
    <w:p>
      <w:r>
        <w:rPr>
          <w:b/>
        </w:rPr>
        <w:t xml:space="preserve">Tulos</w:t>
      </w:r>
    </w:p>
    <w:p>
      <w:r>
        <w:t xml:space="preserve">Voiko tiedostoja siirtää Windows-asemalta (C:/) toiselle asemalle?</w:t>
      </w:r>
    </w:p>
    <w:p>
      <w:r>
        <w:rPr>
          <w:b/>
        </w:rPr>
        <w:t xml:space="preserve">Esimerkki 1.2099</w:t>
      </w:r>
    </w:p>
    <w:p>
      <w:r>
        <w:t xml:space="preserve">Pitääkö julkinen lukioni minut takaisin 8. luokalle?</w:t>
      </w:r>
    </w:p>
    <w:p>
      <w:r>
        <w:rPr>
          <w:b/>
        </w:rPr>
        <w:t xml:space="preserve">Tulos</w:t>
      </w:r>
    </w:p>
    <w:p>
      <w:r>
        <w:t xml:space="preserve">Onko mahdollista ottaa AP Bio 9. luokalla, jos olet jo ottanut High School Bio sertifioidussa kesäohjelmassa 8. luokalla useimmissa kouluissa?</w:t>
      </w:r>
    </w:p>
    <w:p>
      <w:r>
        <w:rPr>
          <w:b/>
        </w:rPr>
        <w:t xml:space="preserve">Esimerkki 1.2100</w:t>
      </w:r>
    </w:p>
    <w:p>
      <w:r>
        <w:t xml:space="preserve">Miten minun pitäisi vastata seuraaviin kysymyksiin?</w:t>
      </w:r>
    </w:p>
    <w:p>
      <w:r>
        <w:rPr>
          <w:b/>
        </w:rPr>
        <w:t xml:space="preserve">Tulos</w:t>
      </w:r>
    </w:p>
    <w:p>
      <w:r>
        <w:t xml:space="preserve">Mitkä ovat vastaukset seuraaviin kysymyksiin?</w:t>
      </w:r>
    </w:p>
    <w:p>
      <w:r>
        <w:rPr>
          <w:b/>
        </w:rPr>
        <w:t xml:space="preserve">Esimerkki 1.2101</w:t>
      </w:r>
    </w:p>
    <w:p>
      <w:r>
        <w:t xml:space="preserve">Onko olemassa korvaavia vaihtoehtoja laskevalle penkkipunnerrukselle?</w:t>
      </w:r>
    </w:p>
    <w:p>
      <w:r>
        <w:rPr>
          <w:b/>
        </w:rPr>
        <w:t xml:space="preserve">Tulos</w:t>
      </w:r>
    </w:p>
    <w:p>
      <w:r>
        <w:t xml:space="preserve">Mitkä ovat parhaat tavat lisätä penkkipunnerrusta, kun olet jäänyt tasolle?</w:t>
      </w:r>
    </w:p>
    <w:p>
      <w:r>
        <w:rPr>
          <w:b/>
        </w:rPr>
        <w:t xml:space="preserve">Esimerkki 1.2102</w:t>
      </w:r>
    </w:p>
    <w:p>
      <w:r>
        <w:t xml:space="preserve">Kuinka viehättävältä näytän asteikolla 1-10?</w:t>
      </w:r>
    </w:p>
    <w:p>
      <w:r>
        <w:rPr>
          <w:b/>
        </w:rPr>
        <w:t xml:space="preserve">Tulos</w:t>
      </w:r>
    </w:p>
    <w:p>
      <w:r>
        <w:t xml:space="preserve">Suoriuduin huonosti kokeesta sinä päivänä, kun sain flunssadiagnoosin. Pitäisikö minun pyytää uusintaa?</w:t>
      </w:r>
    </w:p>
    <w:p>
      <w:r>
        <w:rPr>
          <w:b/>
        </w:rPr>
        <w:t xml:space="preserve">Esimerkki 1.2103</w:t>
      </w:r>
    </w:p>
    <w:p>
      <w:r>
        <w:t xml:space="preserve">Mitä tämä Ruby-koodi tekee?</w:t>
      </w:r>
    </w:p>
    <w:p>
      <w:r>
        <w:rPr>
          <w:b/>
        </w:rPr>
        <w:t xml:space="preserve">Tulos</w:t>
      </w:r>
    </w:p>
    <w:p>
      <w:r>
        <w:t xml:space="preserve">Mikä on Ruby-koodi rekisteröintiä varten?</w:t>
      </w:r>
    </w:p>
    <w:p>
      <w:r>
        <w:rPr>
          <w:b/>
        </w:rPr>
        <w:t xml:space="preserve">Esimerkki 1.2104</w:t>
      </w:r>
    </w:p>
    <w:p>
      <w:r>
        <w:t xml:space="preserve">Mikä on Uber T?</w:t>
      </w:r>
    </w:p>
    <w:p>
      <w:r>
        <w:rPr>
          <w:b/>
        </w:rPr>
        <w:t xml:space="preserve">Tulos</w:t>
      </w:r>
    </w:p>
    <w:p>
      <w:r>
        <w:t xml:space="preserve">Mikä on Uber?</w:t>
      </w:r>
    </w:p>
    <w:p>
      <w:r>
        <w:rPr>
          <w:b/>
        </w:rPr>
        <w:t xml:space="preserve">Esimerkki 1.2105</w:t>
      </w:r>
    </w:p>
    <w:p>
      <w:r>
        <w:t xml:space="preserve">Mitä lukioystäville tapahtuu yliopistossa?</w:t>
      </w:r>
    </w:p>
    <w:p>
      <w:r>
        <w:rPr>
          <w:b/>
        </w:rPr>
        <w:t xml:space="preserve">Tulos</w:t>
      </w:r>
    </w:p>
    <w:p>
      <w:r>
        <w:t xml:space="preserve">Mikä on surullisin asia, joka on tapahtunut vanhalle koulukaverille, jota et enää näe?</w:t>
      </w:r>
    </w:p>
    <w:p>
      <w:r>
        <w:rPr>
          <w:b/>
        </w:rPr>
        <w:t xml:space="preserve">Esimerkki 1.2106</w:t>
      </w:r>
    </w:p>
    <w:p>
      <w:r>
        <w:t xml:space="preserve">Miten Nostradamus teki niin monta tarkkaa ennustusta?</w:t>
      </w:r>
    </w:p>
    <w:p>
      <w:r>
        <w:rPr>
          <w:b/>
        </w:rPr>
        <w:t xml:space="preserve">Tulos</w:t>
      </w:r>
    </w:p>
    <w:p>
      <w:r>
        <w:t xml:space="preserve">Kuinka moni Nostradamuksen ennustuksista on todella toteutunut?</w:t>
      </w:r>
    </w:p>
    <w:p>
      <w:r>
        <w:rPr>
          <w:b/>
        </w:rPr>
        <w:t xml:space="preserve">Esimerkki 1.2107</w:t>
      </w:r>
    </w:p>
    <w:p>
      <w:r>
        <w:t xml:space="preserve">Mikä vans skeittikenkämalli tämä on?</w:t>
      </w:r>
    </w:p>
    <w:p>
      <w:r>
        <w:rPr>
          <w:b/>
        </w:rPr>
        <w:t xml:space="preserve">Tulos</w:t>
      </w:r>
    </w:p>
    <w:p>
      <w:r>
        <w:t xml:space="preserve">Miten sidon vans acid denim -kenkien nauhat?</w:t>
      </w:r>
    </w:p>
    <w:p>
      <w:r>
        <w:rPr>
          <w:b/>
        </w:rPr>
        <w:t xml:space="preserve">Esimerkki 1.2108</w:t>
      </w:r>
    </w:p>
    <w:p>
      <w:r>
        <w:t xml:space="preserve">Millaista on käydä läpi kurssi 12 MIT:ssä?</w:t>
      </w:r>
    </w:p>
    <w:p>
      <w:r>
        <w:rPr>
          <w:b/>
        </w:rPr>
        <w:t xml:space="preserve">Tulos</w:t>
      </w:r>
    </w:p>
    <w:p>
      <w:r>
        <w:t xml:space="preserve">Millaista on käydä läpi kurssi 20 MIT:ssä?</w:t>
      </w:r>
    </w:p>
    <w:p>
      <w:r>
        <w:rPr>
          <w:b/>
        </w:rPr>
        <w:t xml:space="preserve">Esimerkki 1.2109</w:t>
      </w:r>
    </w:p>
    <w:p>
      <w:r>
        <w:t xml:space="preserve">Miltä sinusta tuntuu, kun lapsesi lähtevät opiskelemaan?</w:t>
      </w:r>
    </w:p>
    <w:p>
      <w:r>
        <w:rPr>
          <w:b/>
        </w:rPr>
        <w:t xml:space="preserve">Tulos</w:t>
      </w:r>
    </w:p>
    <w:p>
      <w:r>
        <w:t xml:space="preserve">Luonnonkatastrofien vaikutukset suunnittelemattomiin kaupunkeihin?</w:t>
      </w:r>
    </w:p>
    <w:p>
      <w:r>
        <w:rPr>
          <w:b/>
        </w:rPr>
        <w:t xml:space="preserve">Esimerkki 1.2110</w:t>
      </w:r>
    </w:p>
    <w:p>
      <w:r>
        <w:t xml:space="preserve">Miten MLH-yliopiston sijoitukset toimivat?</w:t>
      </w:r>
    </w:p>
    <w:p>
      <w:r>
        <w:rPr>
          <w:b/>
        </w:rPr>
        <w:t xml:space="preserve">Tulos</w:t>
      </w:r>
    </w:p>
    <w:p>
      <w:r>
        <w:t xml:space="preserve">Miten Major League Hacking (MLH) tienaa rahaa?</w:t>
      </w:r>
    </w:p>
    <w:p>
      <w:r>
        <w:rPr>
          <w:b/>
        </w:rPr>
        <w:t xml:space="preserve">Esimerkki 1.2111</w:t>
      </w:r>
    </w:p>
    <w:p>
      <w:r>
        <w:t xml:space="preserve">Miten voimme lieventää jälkiviisautta, kun yritämme selittää startup-yritysten ja yritysten menestystä?</w:t>
      </w:r>
    </w:p>
    <w:p>
      <w:r>
        <w:rPr>
          <w:b/>
        </w:rPr>
        <w:t xml:space="preserve">Tulos</w:t>
      </w:r>
    </w:p>
    <w:p>
      <w:r>
        <w:t xml:space="preserve">Onko mahdollista ostaa vakuutus startup-yritykseen kerätyille varoille sijoittajien suojaamiseksi? Onko tähän olemassa erityinen vakuutusmuoto?</w:t>
      </w:r>
    </w:p>
    <w:p>
      <w:r>
        <w:rPr>
          <w:b/>
        </w:rPr>
        <w:t xml:space="preserve">Esimerkki 1.2112</w:t>
      </w:r>
    </w:p>
    <w:p>
      <w:r>
        <w:t xml:space="preserve">Tatuoinnit: Mikä merkitys on kahdeksan pallon muotoilun takana?</w:t>
      </w:r>
    </w:p>
    <w:p>
      <w:r>
        <w:rPr>
          <w:b/>
        </w:rPr>
        <w:t xml:space="preserve">Tulos</w:t>
      </w:r>
    </w:p>
    <w:p>
      <w:r>
        <w:t xml:space="preserve">Mitä John Wickin tatuoinnit tarkoittavat?</w:t>
      </w:r>
    </w:p>
    <w:p>
      <w:r>
        <w:rPr>
          <w:b/>
        </w:rPr>
        <w:t xml:space="preserve">Esimerkki 1.2113</w:t>
      </w:r>
    </w:p>
    <w:p>
      <w:r>
        <w:t xml:space="preserve">Voinko murtaa iPhone 6:n, jos se on iCloud-lukittu?</w:t>
      </w:r>
    </w:p>
    <w:p>
      <w:r>
        <w:rPr>
          <w:b/>
        </w:rPr>
        <w:t xml:space="preserve">Tulos</w:t>
      </w:r>
    </w:p>
    <w:p>
      <w:r>
        <w:t xml:space="preserve">Miksi en voi murtaa iPhone 6 iOS 10.0.2 -käyttöjärjestelmää?</w:t>
      </w:r>
    </w:p>
    <w:p>
      <w:r>
        <w:rPr>
          <w:b/>
        </w:rPr>
        <w:t xml:space="preserve">Esimerkki 1.2114</w:t>
      </w:r>
    </w:p>
    <w:p>
      <w:r>
        <w:t xml:space="preserve">Voiko ateisti olla hyvä juutalainen?</w:t>
      </w:r>
    </w:p>
    <w:p>
      <w:r>
        <w:rPr>
          <w:b/>
        </w:rPr>
        <w:t xml:space="preserve">Tulos</w:t>
      </w:r>
    </w:p>
    <w:p>
      <w:r>
        <w:t xml:space="preserve">Voiko juutalainen olla ateisti? Ovatko juutalaiset vain uskonnollinen ryhmä?</w:t>
      </w:r>
    </w:p>
    <w:p>
      <w:r>
        <w:rPr>
          <w:b/>
        </w:rPr>
        <w:t xml:space="preserve">Esimerkki 1.2115</w:t>
      </w:r>
    </w:p>
    <w:p>
      <w:r>
        <w:t xml:space="preserve">Mitä tapahtui Geo-Mod-pelimoottorille?</w:t>
      </w:r>
    </w:p>
    <w:p>
      <w:r>
        <w:rPr>
          <w:b/>
        </w:rPr>
        <w:t xml:space="preserve">Tulos</w:t>
      </w:r>
    </w:p>
    <w:p>
      <w:r>
        <w:t xml:space="preserve">Mitkä ovat parhaita pelejä modien tekemiseen?</w:t>
      </w:r>
    </w:p>
    <w:p>
      <w:r>
        <w:rPr>
          <w:b/>
        </w:rPr>
        <w:t xml:space="preserve">Esimerkki 1.2116</w:t>
      </w:r>
    </w:p>
    <w:p>
      <w:r>
        <w:t xml:space="preserve">Onko iPad tabletti?</w:t>
      </w:r>
    </w:p>
    <w:p>
      <w:r>
        <w:rPr>
          <w:b/>
        </w:rPr>
        <w:t xml:space="preserve">Tulos</w:t>
      </w:r>
    </w:p>
    <w:p>
      <w:r>
        <w:t xml:space="preserve">Mikä on tabletti?</w:t>
      </w:r>
    </w:p>
    <w:p>
      <w:r>
        <w:rPr>
          <w:b/>
        </w:rPr>
        <w:t xml:space="preserve">Esimerkki 1.2117</w:t>
      </w:r>
    </w:p>
    <w:p>
      <w:r>
        <w:t xml:space="preserve">Minkä värisiä ovat keltainen ja vihreä, kun niitä sekoitetaan?</w:t>
      </w:r>
    </w:p>
    <w:p>
      <w:r>
        <w:rPr>
          <w:b/>
        </w:rPr>
        <w:t xml:space="preserve">Tulos</w:t>
      </w:r>
    </w:p>
    <w:p>
      <w:r>
        <w:t xml:space="preserve">Saako punaisen, vihreän ja sinisen värin sekoittaminen valkoisen värin?</w:t>
      </w:r>
    </w:p>
    <w:p>
      <w:r>
        <w:rPr>
          <w:b/>
        </w:rPr>
        <w:t xml:space="preserve">Esimerkki 1.2118</w:t>
      </w:r>
    </w:p>
    <w:p>
      <w:r>
        <w:t xml:space="preserve">Milloin Moto G3 (Moto G 3rd gen 2015) saa Android 7.0 (Nougat) -päivityksen?</w:t>
      </w:r>
    </w:p>
    <w:p>
      <w:r>
        <w:rPr>
          <w:b/>
        </w:rPr>
        <w:t xml:space="preserve">Tulos</w:t>
      </w:r>
    </w:p>
    <w:p>
      <w:r>
        <w:t xml:space="preserve">Milloin Moto M saa Nougat-päivityksen?</w:t>
      </w:r>
    </w:p>
    <w:p>
      <w:r>
        <w:rPr>
          <w:b/>
        </w:rPr>
        <w:t xml:space="preserve">Esimerkki 1.2119</w:t>
      </w:r>
    </w:p>
    <w:p>
      <w:r>
        <w:t xml:space="preserve">Mikä on paras maksuportti suurille maksuille?</w:t>
      </w:r>
    </w:p>
    <w:p>
      <w:r>
        <w:rPr>
          <w:b/>
        </w:rPr>
        <w:t xml:space="preserve">Tulos</w:t>
      </w:r>
    </w:p>
    <w:p>
      <w:r>
        <w:t xml:space="preserve">Mikä on paras maksuportti kansainväliseen käyttöön?</w:t>
      </w:r>
    </w:p>
    <w:p>
      <w:r>
        <w:rPr>
          <w:b/>
        </w:rPr>
        <w:t xml:space="preserve">Esimerkki 1.2120</w:t>
      </w:r>
    </w:p>
    <w:p>
      <w:r>
        <w:t xml:space="preserve">Kuinka kauan Windows 10:n asentaminen kestää?</w:t>
      </w:r>
    </w:p>
    <w:p>
      <w:r>
        <w:rPr>
          <w:b/>
        </w:rPr>
        <w:t xml:space="preserve">Tulos</w:t>
      </w:r>
    </w:p>
    <w:p>
      <w:r>
        <w:t xml:space="preserve">Miten asennan Eclipse IDE:n Windows 10:een?</w:t>
      </w:r>
    </w:p>
    <w:p>
      <w:r>
        <w:rPr>
          <w:b/>
        </w:rPr>
        <w:t xml:space="preserve">Esimerkki 1.2121</w:t>
      </w:r>
    </w:p>
    <w:p>
      <w:r>
        <w:t xml:space="preserve">Mitkä ovat kirjailijan ammatin hyvät ja huonot puolet?</w:t>
      </w:r>
    </w:p>
    <w:p>
      <w:r>
        <w:rPr>
          <w:b/>
        </w:rPr>
        <w:t xml:space="preserve">Tulos</w:t>
      </w:r>
    </w:p>
    <w:p>
      <w:r>
        <w:t xml:space="preserve">Mitkä ovat toimittajan ammatin hyvät ja huonot puolet?</w:t>
      </w:r>
    </w:p>
    <w:p>
      <w:r>
        <w:rPr>
          <w:b/>
        </w:rPr>
        <w:t xml:space="preserve">Esimerkki 1.2122</w:t>
      </w:r>
    </w:p>
    <w:p>
      <w:r>
        <w:t xml:space="preserve">Miten saat Instagramisi takaisin, kun sinut on hakkeroitu?</w:t>
      </w:r>
    </w:p>
    <w:p>
      <w:r>
        <w:rPr>
          <w:b/>
        </w:rPr>
        <w:t xml:space="preserve">Tulos</w:t>
      </w:r>
    </w:p>
    <w:p>
      <w:r>
        <w:t xml:space="preserve">Miten voin hakata ja hakea Twitter- ja Instagram-tilin?</w:t>
      </w:r>
    </w:p>
    <w:p>
      <w:r>
        <w:rPr>
          <w:b/>
        </w:rPr>
        <w:t xml:space="preserve">Esimerkki 1.2123</w:t>
      </w:r>
    </w:p>
    <w:p>
      <w:r>
        <w:t xml:space="preserve">Mikä on iOS-jetsam ja miten se tarkalleen ottaen toimii?</w:t>
      </w:r>
    </w:p>
    <w:p>
      <w:r>
        <w:rPr>
          <w:b/>
        </w:rPr>
        <w:t xml:space="preserve">Tulos</w:t>
      </w:r>
    </w:p>
    <w:p>
      <w:r>
        <w:t xml:space="preserve">Miksi Android-alustassa käytetään sanaa root ja iOS:ssä jailbreaking? Eikö se tuota samaa lopputulosta vai onko se ihan eri asia?</w:t>
      </w:r>
    </w:p>
    <w:p>
      <w:r>
        <w:rPr>
          <w:b/>
        </w:rPr>
        <w:t xml:space="preserve">Esimerkki 1.2124</w:t>
      </w:r>
    </w:p>
    <w:p>
      <w:r>
        <w:t xml:space="preserve">The Walt Disney Company (yritys): Minkä ikäinen on Lilon tytär, joka esiintyy eräässä Stitch-animaatiosarjan jaksossa?</w:t>
      </w:r>
    </w:p>
    <w:p>
      <w:r>
        <w:rPr>
          <w:b/>
        </w:rPr>
        <w:t xml:space="preserve">Tulos</w:t>
      </w:r>
    </w:p>
    <w:p>
      <w:r>
        <w:t xml:space="preserve">The Walt Disney Company (yritys): Miksi Treasure Planetia pidetään scifi-elokuvana ja Liloa ja Stitchiä ei?</w:t>
      </w:r>
    </w:p>
    <w:p>
      <w:r>
        <w:rPr>
          <w:b/>
        </w:rPr>
        <w:t xml:space="preserve">Esimerkki 1.2125</w:t>
      </w:r>
    </w:p>
    <w:p>
      <w:r>
        <w:t xml:space="preserve">Onko katolilaisilla papeilla tai muilla uskonnollisilla henkilöillä neuvoja jollekulle, joka harkitsee kutsumusta pappeuteen?</w:t>
      </w:r>
    </w:p>
    <w:p>
      <w:r>
        <w:rPr>
          <w:b/>
        </w:rPr>
        <w:t xml:space="preserve">Tulos</w:t>
      </w:r>
    </w:p>
    <w:p>
      <w:r>
        <w:t xml:space="preserve">Mistä voit tietää, onko sinulla kutsumus katoliseen pappeuteen?</w:t>
      </w:r>
    </w:p>
    <w:p>
      <w:r>
        <w:rPr>
          <w:b/>
        </w:rPr>
        <w:t xml:space="preserve">Esimerkki 1.2126</w:t>
      </w:r>
    </w:p>
    <w:p>
      <w:r>
        <w:t xml:space="preserve">Mistä saan luettelon kansalaisjärjestöistä Bangaloressa, Intiassa?</w:t>
      </w:r>
    </w:p>
    <w:p>
      <w:r>
        <w:rPr>
          <w:b/>
        </w:rPr>
        <w:t xml:space="preserve">Tulos</w:t>
      </w:r>
    </w:p>
    <w:p>
      <w:r>
        <w:t xml:space="preserve">Voiko joku auttaa minua luetteloimaan joitakin Tripuran tunnettuja kansalaisjärjestöjä?</w:t>
      </w:r>
    </w:p>
    <w:p>
      <w:r>
        <w:rPr>
          <w:b/>
        </w:rPr>
        <w:t xml:space="preserve">Esimerkki 1.2127</w:t>
      </w:r>
    </w:p>
    <w:p>
      <w:r>
        <w:t xml:space="preserve">Mitkä ovat hyviä tekosyitä olla antamatta puhelinnumeroani tietyille ihmisille, kun he kysyvät sitä?</w:t>
      </w:r>
    </w:p>
    <w:p>
      <w:r>
        <w:rPr>
          <w:b/>
        </w:rPr>
        <w:t xml:space="preserve">Tulos</w:t>
      </w:r>
    </w:p>
    <w:p>
      <w:r>
        <w:t xml:space="preserve">Kun verkko kierrättää vanhan puhelinnumeroni ja antaa sen jollekin toiselle, kun olen poistanut sen, onko Whatsapp-viestieni historia (olettaen, etten ole poistanut niitä) myös uuden käyttäjän käytettävissä?</w:t>
      </w:r>
    </w:p>
    <w:p>
      <w:r>
        <w:rPr>
          <w:b/>
        </w:rPr>
        <w:t xml:space="preserve">Esimerkki 1.2128</w:t>
      </w:r>
    </w:p>
    <w:p>
      <w:r>
        <w:t xml:space="preserve">Pitäisikö minun lopettaa masturbointi? </w:t>
      </w:r>
    </w:p>
    <w:p>
      <w:r>
        <w:rPr>
          <w:b/>
        </w:rPr>
        <w:t xml:space="preserve">Tulos</w:t>
      </w:r>
    </w:p>
    <w:p>
      <w:r>
        <w:t xml:space="preserve">Miten minun pitäisi lopettaa masturbointi?</w:t>
      </w:r>
    </w:p>
    <w:p>
      <w:r>
        <w:rPr>
          <w:b/>
        </w:rPr>
        <w:t xml:space="preserve">Esimerkki 1.2129</w:t>
      </w:r>
    </w:p>
    <w:p>
      <w:r>
        <w:t xml:space="preserve">Mitä eroa on fykrotrofien ja fykrofiilien välillä?</w:t>
      </w:r>
    </w:p>
    <w:p>
      <w:r>
        <w:rPr>
          <w:b/>
        </w:rPr>
        <w:t xml:space="preserve">Tulos</w:t>
      </w:r>
    </w:p>
    <w:p>
      <w:r>
        <w:t xml:space="preserve">Mitä eroa on "välillä" ja "välissä"?</w:t>
      </w:r>
    </w:p>
    <w:p>
      <w:r>
        <w:rPr>
          <w:b/>
        </w:rPr>
        <w:t xml:space="preserve">Esimerkki 1.2130</w:t>
      </w:r>
    </w:p>
    <w:p>
      <w:r>
        <w:t xml:space="preserve">Mikä on Percocetin katuarvo? Miten se määritetään?</w:t>
      </w:r>
    </w:p>
    <w:p>
      <w:r>
        <w:rPr>
          <w:b/>
        </w:rPr>
        <w:t xml:space="preserve">Tulos</w:t>
      </w:r>
    </w:p>
    <w:p>
      <w:r>
        <w:t xml:space="preserve">Mikä on M367:n katuarvo?</w:t>
      </w:r>
    </w:p>
    <w:p>
      <w:r>
        <w:rPr>
          <w:b/>
        </w:rPr>
        <w:t xml:space="preserve">Esimerkki 1.2131</w:t>
      </w:r>
    </w:p>
    <w:p>
      <w:r>
        <w:t xml:space="preserve">Onko IMT:llä mitään tekemistä tieteen kanssa?</w:t>
      </w:r>
    </w:p>
    <w:p>
      <w:r>
        <w:rPr>
          <w:b/>
        </w:rPr>
        <w:t xml:space="preserve">Tulos</w:t>
      </w:r>
    </w:p>
    <w:p>
      <w:r>
        <w:t xml:space="preserve">Mikä on parempi vaihtoehto B.A. (hons) Psykologia, AUD vai Jamia?</w:t>
      </w:r>
    </w:p>
    <w:p>
      <w:r>
        <w:rPr>
          <w:b/>
        </w:rPr>
        <w:t xml:space="preserve">Esimerkki 1.2132</w:t>
      </w:r>
    </w:p>
    <w:p>
      <w:r>
        <w:t xml:space="preserve">Entä jos Saksa voittaisi Amerikan sisällissodan?</w:t>
      </w:r>
    </w:p>
    <w:p>
      <w:r>
        <w:rPr>
          <w:b/>
        </w:rPr>
        <w:t xml:space="preserve">Tulos</w:t>
      </w:r>
    </w:p>
    <w:p>
      <w:r>
        <w:t xml:space="preserve">Kuka voitti Amerikan sisällissodan?</w:t>
      </w:r>
    </w:p>
    <w:p>
      <w:r>
        <w:rPr>
          <w:b/>
        </w:rPr>
        <w:t xml:space="preserve">Esimerkki 1.2133</w:t>
      </w:r>
    </w:p>
    <w:p>
      <w:r>
        <w:t xml:space="preserve">Miten voin ladata ilmaiseksi korealaisten draamojen täydet versiot englanninkielisillä tekstityksillä?</w:t>
      </w:r>
    </w:p>
    <w:p>
      <w:r>
        <w:rPr>
          <w:b/>
        </w:rPr>
        <w:t xml:space="preserve">Tulos</w:t>
      </w:r>
    </w:p>
    <w:p>
      <w:r>
        <w:t xml:space="preserve">Mistä voin ladata ilmaista musiikkia?</w:t>
      </w:r>
    </w:p>
    <w:p>
      <w:r>
        <w:rPr>
          <w:b/>
        </w:rPr>
        <w:t xml:space="preserve">Esimerkki 1.2134</w:t>
      </w:r>
    </w:p>
    <w:p>
      <w:r>
        <w:t xml:space="preserve">Ankur Warikoo: Miten Intian hallituksen uusi startup-politiikka näyttää (auttavan/ei auta) intialaisia startup-yrityksiä?</w:t>
      </w:r>
    </w:p>
    <w:p>
      <w:r>
        <w:rPr>
          <w:b/>
        </w:rPr>
        <w:t xml:space="preserve">Tulos</w:t>
      </w:r>
    </w:p>
    <w:p>
      <w:r>
        <w:t xml:space="preserve">Miten perustan yritykseni ja muutan Uuteen-Seelantiin? Olen intialainen.</w:t>
      </w:r>
    </w:p>
    <w:p>
      <w:r>
        <w:rPr>
          <w:b/>
        </w:rPr>
        <w:t xml:space="preserve">Esimerkki 1.2135</w:t>
      </w:r>
    </w:p>
    <w:p>
      <w:r>
        <w:t xml:space="preserve">Miten voin palauttaa PPPoE-käyttäjätunnuksen/salasanan BSNL Broadband North -alueella?</w:t>
      </w:r>
    </w:p>
    <w:p>
      <w:r>
        <w:rPr>
          <w:b/>
        </w:rPr>
        <w:t xml:space="preserve">Tulos</w:t>
      </w:r>
    </w:p>
    <w:p>
      <w:r>
        <w:t xml:space="preserve">Miten voin palauttaa BrainPOPin käyttäjätunnuksen tai salasanan?</w:t>
      </w:r>
    </w:p>
    <w:p>
      <w:r>
        <w:rPr>
          <w:b/>
        </w:rPr>
        <w:t xml:space="preserve">Esimerkki 1.2136</w:t>
      </w:r>
    </w:p>
    <w:p>
      <w:r>
        <w:t xml:space="preserve">Korvaako kookosöljy hyvin voin leivonnassa?</w:t>
      </w:r>
    </w:p>
    <w:p>
      <w:r>
        <w:rPr>
          <w:b/>
        </w:rPr>
        <w:t xml:space="preserve">Tulos</w:t>
      </w:r>
    </w:p>
    <w:p>
      <w:r>
        <w:t xml:space="preserve">Voinko korvata voin kookosöljyllä leivonnassa?</w:t>
      </w:r>
    </w:p>
    <w:p>
      <w:r>
        <w:rPr>
          <w:b/>
        </w:rPr>
        <w:t xml:space="preserve">Esimerkki 1.2137</w:t>
      </w:r>
    </w:p>
    <w:p>
      <w:r>
        <w:t xml:space="preserve">Miten on mahdollista avata tili TD Ameritradessa muille kuin Yhdysvalloissa asuville?</w:t>
      </w:r>
    </w:p>
    <w:p>
      <w:r>
        <w:rPr>
          <w:b/>
        </w:rPr>
        <w:t xml:space="preserve">Tulos</w:t>
      </w:r>
    </w:p>
    <w:p>
      <w:r>
        <w:t xml:space="preserve">Kuinka paljon rahaa on AmeriTraden kokonaistileillä?</w:t>
      </w:r>
    </w:p>
    <w:p>
      <w:r>
        <w:rPr>
          <w:b/>
        </w:rPr>
        <w:t xml:space="preserve">Esimerkki 1.2138</w:t>
      </w:r>
    </w:p>
    <w:p>
      <w:r>
        <w:t xml:space="preserve">Miten älypuhelimet muuttivat vanhusten elämää?</w:t>
      </w:r>
    </w:p>
    <w:p>
      <w:r>
        <w:rPr>
          <w:b/>
        </w:rPr>
        <w:t xml:space="preserve">Tulos</w:t>
      </w:r>
    </w:p>
    <w:p>
      <w:r>
        <w:t xml:space="preserve">Miten älypuhelin on muuttanut elämääsi?</w:t>
      </w:r>
    </w:p>
    <w:p>
      <w:r>
        <w:rPr>
          <w:b/>
        </w:rPr>
        <w:t xml:space="preserve">Esimerkki 1.2139</w:t>
      </w:r>
    </w:p>
    <w:p>
      <w:r>
        <w:t xml:space="preserve">Mitä tekijänoikeuskorvauksia yhtye saa, kun sen kappale valitaan (ja soitetaan toistuvasti) televisio-ohjelman tunnuskappaleeksi?</w:t>
      </w:r>
    </w:p>
    <w:p>
      <w:r>
        <w:rPr>
          <w:b/>
        </w:rPr>
        <w:t xml:space="preserve">Tulos</w:t>
      </w:r>
    </w:p>
    <w:p>
      <w:r>
        <w:t xml:space="preserve">Saako Inner Circle -yhtye tekijänoikeuskorvauksia Bad Boys -kappaleesta joka kerta, kun Cops esitetään?</w:t>
      </w:r>
    </w:p>
    <w:p>
      <w:r>
        <w:rPr>
          <w:b/>
        </w:rPr>
        <w:t xml:space="preserve">Esimerkki 1.2140</w:t>
      </w:r>
    </w:p>
    <w:p>
      <w:r>
        <w:t xml:space="preserve">Miten kupari-II-sulfaattihydraatin kaava määritetään?</w:t>
      </w:r>
    </w:p>
    <w:p>
      <w:r>
        <w:rPr>
          <w:b/>
        </w:rPr>
        <w:t xml:space="preserve">Tulos</w:t>
      </w:r>
    </w:p>
    <w:p>
      <w:r>
        <w:t xml:space="preserve">Mikä on kupari II -sulfaatin kaava?</w:t>
      </w:r>
    </w:p>
    <w:p>
      <w:r>
        <w:rPr>
          <w:b/>
        </w:rPr>
        <w:t xml:space="preserve">Esimerkki 1.2141</w:t>
      </w:r>
    </w:p>
    <w:p>
      <w:r>
        <w:t xml:space="preserve">Mikä on 2 pi?</w:t>
      </w:r>
    </w:p>
    <w:p>
      <w:r>
        <w:rPr>
          <w:b/>
        </w:rPr>
        <w:t xml:space="preserve">Tulos</w:t>
      </w:r>
    </w:p>
    <w:p>
      <w:r>
        <w:t xml:space="preserve">Mikä on pi (d^2) /4?</w:t>
      </w:r>
    </w:p>
    <w:p>
      <w:r>
        <w:rPr>
          <w:b/>
        </w:rPr>
        <w:t xml:space="preserve">Esimerkki 1.2142</w:t>
      </w:r>
    </w:p>
    <w:p>
      <w:r>
        <w:t xml:space="preserve">Lääketieteellinen tutkimus: Kuinka suuri osa ihmisistä syntyy niin, että sydän on oikealla puolella?</w:t>
      </w:r>
    </w:p>
    <w:p>
      <w:r>
        <w:rPr>
          <w:b/>
        </w:rPr>
        <w:t xml:space="preserve">Tulos</w:t>
      </w:r>
    </w:p>
    <w:p>
      <w:r>
        <w:t xml:space="preserve">Miksi jotkut ihmiset ovat vihaisia siitä, että laboratoriorotteja käytetään koehenkilöinä lääketieteellisessä tutkimuksessa?</w:t>
      </w:r>
    </w:p>
    <w:p>
      <w:r>
        <w:rPr>
          <w:b/>
        </w:rPr>
        <w:t xml:space="preserve">Esimerkki 1.2143</w:t>
      </w:r>
    </w:p>
    <w:p>
      <w:r>
        <w:t xml:space="preserve">Kuinka turvallinen on Google Walletin mahdollisuus antaa käyttäjien tallentaa PayPal-tunnukset, jotta Wallet voi käyttää niitä ostosten tekemiseen?</w:t>
      </w:r>
    </w:p>
    <w:p>
      <w:r>
        <w:rPr>
          <w:b/>
        </w:rPr>
        <w:t xml:space="preserve">Tulos</w:t>
      </w:r>
    </w:p>
    <w:p>
      <w:r>
        <w:t xml:space="preserve">Miten voin peruuttaa Paypal-lompakkoni Googlessa?</w:t>
      </w:r>
    </w:p>
    <w:p>
      <w:r>
        <w:rPr>
          <w:b/>
        </w:rPr>
        <w:t xml:space="preserve">Esimerkki 1.2144</w:t>
      </w:r>
    </w:p>
    <w:p>
      <w:r>
        <w:t xml:space="preserve">Mikä saa sinut surulliseksi Intiasta?</w:t>
      </w:r>
    </w:p>
    <w:p>
      <w:r>
        <w:rPr>
          <w:b/>
        </w:rPr>
        <w:t xml:space="preserve">Tulos</w:t>
      </w:r>
    </w:p>
    <w:p>
      <w:r>
        <w:t xml:space="preserve">Mikä ei saa sinua surulliseksi Intiassa?</w:t>
      </w:r>
    </w:p>
    <w:p>
      <w:r>
        <w:rPr>
          <w:b/>
        </w:rPr>
        <w:t xml:space="preserve">Esimerkki 1.2145</w:t>
      </w:r>
    </w:p>
    <w:p>
      <w:r>
        <w:t xml:space="preserve">Mikä Googlen insinöörityön harjoitteluohjelma on Kiinassa? Hyväksyvätkö ne ulkomaalaisia?</w:t>
      </w:r>
    </w:p>
    <w:p>
      <w:r>
        <w:rPr>
          <w:b/>
        </w:rPr>
        <w:t xml:space="preserve">Tulos</w:t>
      </w:r>
    </w:p>
    <w:p>
      <w:r>
        <w:t xml:space="preserve">Hyväksytäänkö Google Kiinassa?</w:t>
      </w:r>
    </w:p>
    <w:p>
      <w:r>
        <w:rPr>
          <w:b/>
        </w:rPr>
        <w:t xml:space="preserve">Esimerkki 1.2146</w:t>
      </w:r>
    </w:p>
    <w:p>
      <w:r>
        <w:t xml:space="preserve">Miksi Hyderabadin ruhtinaskunnan Qasim Razvi sai lähteä Intiasta?</w:t>
      </w:r>
    </w:p>
    <w:p>
      <w:r>
        <w:rPr>
          <w:b/>
        </w:rPr>
        <w:t xml:space="preserve">Tulos</w:t>
      </w:r>
    </w:p>
    <w:p>
      <w:r>
        <w:t xml:space="preserve">Näen 2 pakkausta, mutta alemmat vatsalihakset ovat näkymättömissä. kuinka paljon rasvaa arvelette olevan?</w:t>
      </w:r>
    </w:p>
    <w:p>
      <w:r>
        <w:rPr>
          <w:b/>
        </w:rPr>
        <w:t xml:space="preserve">Esimerkki 1.2147</w:t>
      </w:r>
    </w:p>
    <w:p>
      <w:r>
        <w:t xml:space="preserve">Käyvätkö poliisit läpi koulutuksia, joissa heitä tainnutetaan, suihkutetaan pippurisumutteella, ammutaan kumiluodeilla, hypitään koirien päälle ja niin edelleen?</w:t>
      </w:r>
    </w:p>
    <w:p>
      <w:r>
        <w:rPr>
          <w:b/>
        </w:rPr>
        <w:t xml:space="preserve">Tulos</w:t>
      </w:r>
    </w:p>
    <w:p>
      <w:r>
        <w:t xml:space="preserve">Onko pippurisumute syötävää? Miksi vai miksi ei?</w:t>
      </w:r>
    </w:p>
    <w:p>
      <w:r>
        <w:rPr>
          <w:b/>
        </w:rPr>
        <w:t xml:space="preserve">Esimerkki 1.2148</w:t>
      </w:r>
    </w:p>
    <w:p>
      <w:r>
        <w:t xml:space="preserve">Jos voisit toivoa yhtä asiaa elämässäsi, mitä se olisi ja miksi?</w:t>
      </w:r>
    </w:p>
    <w:p>
      <w:r>
        <w:rPr>
          <w:b/>
        </w:rPr>
        <w:t xml:space="preserve">Tulos</w:t>
      </w:r>
    </w:p>
    <w:p>
      <w:r>
        <w:t xml:space="preserve">Miksi aikuiset hylkäävät teini-ikäisten mielipiteet?</w:t>
      </w:r>
    </w:p>
    <w:p>
      <w:r>
        <w:rPr>
          <w:b/>
        </w:rPr>
        <w:t xml:space="preserve">Esimerkki 1.2149</w:t>
      </w:r>
    </w:p>
    <w:p>
      <w:r>
        <w:t xml:space="preserve">Onko IT siirtymässä pois Hyderabadista?</w:t>
      </w:r>
    </w:p>
    <w:p>
      <w:r>
        <w:rPr>
          <w:b/>
        </w:rPr>
        <w:t xml:space="preserve">Tulos</w:t>
      </w:r>
    </w:p>
    <w:p>
      <w:r>
        <w:t xml:space="preserve">PA:ssa asuvana nuorena maltillisena konservatiivina, mikä olisi paras alue osavaltiossa minulle asua?</w:t>
      </w:r>
    </w:p>
    <w:p>
      <w:r>
        <w:rPr>
          <w:b/>
        </w:rPr>
        <w:t xml:space="preserve">Esimerkki 1.2150</w:t>
      </w:r>
    </w:p>
    <w:p>
      <w:r>
        <w:t xml:space="preserve">Mitä hyviä lahjoja ulkomaalaisen vieraan kannattaa tuoda mukanaan, kun hänet kutsutaan ensimmäistä kertaa jonkun guinealaisen kotiin?</w:t>
      </w:r>
    </w:p>
    <w:p>
      <w:r>
        <w:rPr>
          <w:b/>
        </w:rPr>
        <w:t xml:space="preserve">Tulos</w:t>
      </w:r>
    </w:p>
    <w:p>
      <w:r>
        <w:t xml:space="preserve">Mitä hyviä lahjoja ulkomaalaisen vierailijan kannattaa tuoda mukanaan, kun hänet kutsutaan ensimmäistä kertaa jonkun kotiin Päiväntasaajan Guineassa?</w:t>
      </w:r>
    </w:p>
    <w:p>
      <w:r>
        <w:rPr>
          <w:b/>
        </w:rPr>
        <w:t xml:space="preserve">Esimerkki 1.2151</w:t>
      </w:r>
    </w:p>
    <w:p>
      <w:r>
        <w:t xml:space="preserve">Mitkä ovat parhaita kappaleita tyttöystävän lyyriseen pilailuun?</w:t>
      </w:r>
    </w:p>
    <w:p>
      <w:r>
        <w:rPr>
          <w:b/>
        </w:rPr>
        <w:t xml:space="preserve">Tulos</w:t>
      </w:r>
    </w:p>
    <w:p>
      <w:r>
        <w:t xml:space="preserve">Mitkä ovat Krapulan parhaat ystävät -biisin sanat?</w:t>
      </w:r>
    </w:p>
    <w:p>
      <w:r>
        <w:rPr>
          <w:b/>
        </w:rPr>
        <w:t xml:space="preserve">Esimerkki 1.2152</w:t>
      </w:r>
    </w:p>
    <w:p>
      <w:r>
        <w:t xml:space="preserve">Onko Iranin johtaja järkevä?</w:t>
      </w:r>
    </w:p>
    <w:p>
      <w:r>
        <w:rPr>
          <w:b/>
        </w:rPr>
        <w:t xml:space="preserve">Tulos</w:t>
      </w:r>
    </w:p>
    <w:p>
      <w:r>
        <w:t xml:space="preserve">Pitääkö Iranin korkein johtaja kemiallisia ja ydinaseita todella pahoina vai onko sillä poliittisia syitä?</w:t>
      </w:r>
    </w:p>
    <w:p>
      <w:r>
        <w:rPr>
          <w:b/>
        </w:rPr>
        <w:t xml:space="preserve">Esimerkki 1.2153</w:t>
      </w:r>
    </w:p>
    <w:p>
      <w:r>
        <w:t xml:space="preserve">Miksi "Reaganomics" sekoitetaan helposti pseudotarjonnan talouteen, jossa on ollut vankkoja toimenpiteitä, jotka saivat sen toimimaan, mutta kaikki muut eivät niinkään?</w:t>
      </w:r>
    </w:p>
    <w:p>
      <w:r>
        <w:rPr>
          <w:b/>
        </w:rPr>
        <w:t xml:space="preserve">Tulos</w:t>
      </w:r>
    </w:p>
    <w:p>
      <w:r>
        <w:t xml:space="preserve">Jos Reaganomics ei ollut hyvä tavallisille ihmisille, miksi he valitsivat Reaganin kahdesti?</w:t>
      </w:r>
    </w:p>
    <w:p>
      <w:r>
        <w:rPr>
          <w:b/>
        </w:rPr>
        <w:t xml:space="preserve">Esimerkki 1.2154</w:t>
      </w:r>
    </w:p>
    <w:p>
      <w:r>
        <w:t xml:space="preserve">Miten arvonlisävero peritään vaatteiden laskutuksen yhteydessä, kun ne myydään alennettuun hintaan?</w:t>
      </w:r>
    </w:p>
    <w:p>
      <w:r>
        <w:rPr>
          <w:b/>
        </w:rPr>
        <w:t xml:space="preserve">Tulos</w:t>
      </w:r>
    </w:p>
    <w:p>
      <w:r>
        <w:t xml:space="preserve">Miten Apple voi periä Yhdistyneen kuningaskunnan arvonlisäveroa Irlannista tulevista laskuista?</w:t>
      </w:r>
    </w:p>
    <w:p>
      <w:r>
        <w:rPr>
          <w:b/>
        </w:rPr>
        <w:t xml:space="preserve">Esimerkki 1.2155</w:t>
      </w:r>
    </w:p>
    <w:p>
      <w:r>
        <w:t xml:space="preserve">Mikä on paras merkki soittimelle?</w:t>
      </w:r>
    </w:p>
    <w:p>
      <w:r>
        <w:rPr>
          <w:b/>
        </w:rPr>
        <w:t xml:space="preserve">Tulos</w:t>
      </w:r>
    </w:p>
    <w:p>
      <w:r>
        <w:t xml:space="preserve">Mikä on paras näppäimistö aloittelijoille?</w:t>
      </w:r>
    </w:p>
    <w:p>
      <w:r>
        <w:rPr>
          <w:b/>
        </w:rPr>
        <w:t xml:space="preserve">Esimerkki 1.2156</w:t>
      </w:r>
    </w:p>
    <w:p>
      <w:r>
        <w:t xml:space="preserve">Miten kahden palautuvan prosessin entropia voi olla sama kahden lämpötilarajan välillä?</w:t>
      </w:r>
    </w:p>
    <w:p>
      <w:r>
        <w:rPr>
          <w:b/>
        </w:rPr>
        <w:t xml:space="preserve">Tulos</w:t>
      </w:r>
    </w:p>
    <w:p>
      <w:r>
        <w:t xml:space="preserve">Miten informaation säilyminen voi olla totta, jos kaksi bosonia voi olla samassa kvanttitilassa, vaikka ne ovat peräisin eri prosesseista?</w:t>
      </w:r>
    </w:p>
    <w:p>
      <w:r>
        <w:rPr>
          <w:b/>
        </w:rPr>
        <w:t xml:space="preserve">Esimerkki 1.2157</w:t>
      </w:r>
    </w:p>
    <w:p>
      <w:r>
        <w:t xml:space="preserve">Haluan näyttää matkapaketteja sivustollani eri myyjiltä, kuten MakeMyTrip, Yatra ja puhelu. Veloittaisivatko he API-rajapinnoistaan?</w:t>
      </w:r>
    </w:p>
    <w:p>
      <w:r>
        <w:rPr>
          <w:b/>
        </w:rPr>
        <w:t xml:space="preserve">Tulos</w:t>
      </w:r>
    </w:p>
    <w:p>
      <w:r>
        <w:t xml:space="preserve">Kuinka hyviä OTA:iden, kuten MakeMyTripin tai Yatran, tarjoamat Euroopan matkapaketit ovat? Ovatko ne avoimia kustannusten suhteen vai onko niissä myös piilokustannuksia?</w:t>
      </w:r>
    </w:p>
    <w:p>
      <w:r>
        <w:rPr>
          <w:b/>
        </w:rPr>
        <w:t xml:space="preserve">Esimerkki 1.2158</w:t>
      </w:r>
    </w:p>
    <w:p>
      <w:r>
        <w:t xml:space="preserve">Mitkä ovat calamansi-mehun terveysvaikutukset?</w:t>
      </w:r>
    </w:p>
    <w:p>
      <w:r>
        <w:rPr>
          <w:b/>
        </w:rPr>
        <w:t xml:space="preserve">Tulos</w:t>
      </w:r>
    </w:p>
    <w:p>
      <w:r>
        <w:t xml:space="preserve">Mitkä ovat appelsiinimehun terveysvaikutukset?</w:t>
      </w:r>
    </w:p>
    <w:p>
      <w:r>
        <w:rPr>
          <w:b/>
        </w:rPr>
        <w:t xml:space="preserve">Esimerkki 1.2159</w:t>
      </w:r>
    </w:p>
    <w:p>
      <w:r>
        <w:t xml:space="preserve">Kuinka paljon insinööri on tytön mielestä käänteentekevä?</w:t>
      </w:r>
    </w:p>
    <w:p>
      <w:r>
        <w:rPr>
          <w:b/>
        </w:rPr>
        <w:t xml:space="preserve">Tulos</w:t>
      </w:r>
    </w:p>
    <w:p>
      <w:r>
        <w:t xml:space="preserve">Voinko olla kemiantekniikan insinööri tyttönä?</w:t>
      </w:r>
    </w:p>
    <w:p>
      <w:r>
        <w:rPr>
          <w:b/>
        </w:rPr>
        <w:t xml:space="preserve">Esimerkki 1.2160</w:t>
      </w:r>
    </w:p>
    <w:p>
      <w:r>
        <w:t xml:space="preserve">Streptokokki b raskaana ollessa?</w:t>
      </w:r>
    </w:p>
    <w:p>
      <w:r>
        <w:rPr>
          <w:b/>
        </w:rPr>
        <w:t xml:space="preserve">Tulos</w:t>
      </w:r>
    </w:p>
    <w:p>
      <w:r>
        <w:t xml:space="preserve">Mikä on pakaralihaksen antagonistilihas?</w:t>
      </w:r>
    </w:p>
    <w:p>
      <w:r>
        <w:rPr>
          <w:b/>
        </w:rPr>
        <w:t xml:space="preserve">Esimerkki 1.2161</w:t>
      </w:r>
    </w:p>
    <w:p>
      <w:r>
        <w:t xml:space="preserve">Onko Mukesh Ambani tietämätön siitä, että suurin osa intialaisista aikoo heittää Jio-siminsä pois 31. joulukuuta jälkeen?</w:t>
      </w:r>
    </w:p>
    <w:p>
      <w:r>
        <w:rPr>
          <w:b/>
        </w:rPr>
        <w:t xml:space="preserve">Tulos</w:t>
      </w:r>
    </w:p>
    <w:p>
      <w:r>
        <w:t xml:space="preserve">Kuinka korruptoitunut Mukesh Ambani on?</w:t>
      </w:r>
    </w:p>
    <w:p>
      <w:r>
        <w:rPr>
          <w:b/>
        </w:rPr>
        <w:t xml:space="preserve">Esimerkki 1.2162</w:t>
      </w:r>
    </w:p>
    <w:p>
      <w:r>
        <w:t xml:space="preserve">Mikä on paras android-sovellus tv-sarjojen katseluun?</w:t>
      </w:r>
    </w:p>
    <w:p>
      <w:r>
        <w:rPr>
          <w:b/>
        </w:rPr>
        <w:t xml:space="preserve">Tulos</w:t>
      </w:r>
    </w:p>
    <w:p>
      <w:r>
        <w:t xml:space="preserve">Mitkä ovat parhaita trilleri-tv-sarjoja katsottavaksi?</w:t>
      </w:r>
    </w:p>
    <w:p>
      <w:r>
        <w:rPr>
          <w:b/>
        </w:rPr>
        <w:t xml:space="preserve">Esimerkki 1.2163</w:t>
      </w:r>
    </w:p>
    <w:p>
      <w:r>
        <w:t xml:space="preserve">Mitkä ovat hyviä esimerkkejä pohjustuksesta?</w:t>
      </w:r>
    </w:p>
    <w:p>
      <w:r>
        <w:rPr>
          <w:b/>
        </w:rPr>
        <w:t xml:space="preserve">Tulos</w:t>
      </w:r>
    </w:p>
    <w:p>
      <w:r>
        <w:t xml:space="preserve">Millaista on olla fyysisesti parhaassa iässä?</w:t>
      </w:r>
    </w:p>
    <w:p>
      <w:r>
        <w:rPr>
          <w:b/>
        </w:rPr>
        <w:t xml:space="preserve">Esimerkki 1.2164</w:t>
      </w:r>
    </w:p>
    <w:p>
      <w:r>
        <w:t xml:space="preserve">Jos ETAn ja Miyotan kaltaiset kellokoneistot ovat niin halpoja, miksi joidenkin kellojen hinnat ovat niin korkeat?</w:t>
      </w:r>
    </w:p>
    <w:p>
      <w:r>
        <w:rPr>
          <w:b/>
        </w:rPr>
        <w:t xml:space="preserve">Tulos</w:t>
      </w:r>
    </w:p>
    <w:p>
      <w:r>
        <w:t xml:space="preserve">Miten voin ostaa parhaat ja halvat kellot?</w:t>
      </w:r>
    </w:p>
    <w:p>
      <w:r>
        <w:rPr>
          <w:b/>
        </w:rPr>
        <w:t xml:space="preserve">Esimerkki 1.2165</w:t>
      </w:r>
    </w:p>
    <w:p>
      <w:r>
        <w:t xml:space="preserve">Miten voit värjätä haarniskaa Minecraftissa?</w:t>
      </w:r>
    </w:p>
    <w:p>
      <w:r>
        <w:rPr>
          <w:b/>
        </w:rPr>
        <w:t xml:space="preserve">Tulos</w:t>
      </w:r>
    </w:p>
    <w:p>
      <w:r>
        <w:t xml:space="preserve">Miksi monet ihmiset vihaavat Minecraftia?</w:t>
      </w:r>
    </w:p>
    <w:p>
      <w:r>
        <w:rPr>
          <w:b/>
        </w:rPr>
        <w:t xml:space="preserve">Esimerkki 1.2166</w:t>
      </w:r>
    </w:p>
    <w:p>
      <w:r>
        <w:t xml:space="preserve">Näkevätkö koirat jatkuvasti kuononsa?</w:t>
      </w:r>
    </w:p>
    <w:p>
      <w:r>
        <w:rPr>
          <w:b/>
        </w:rPr>
        <w:t xml:space="preserve">Tulos</w:t>
      </w:r>
    </w:p>
    <w:p>
      <w:r>
        <w:t xml:space="preserve">Olen saada 485-490 markkaa neet 2 kotipaikka U.P. ja genral categoey kertokaa voin saada mitään hallituksen college Intiassa?</w:t>
      </w:r>
    </w:p>
    <w:p>
      <w:r>
        <w:rPr>
          <w:b/>
        </w:rPr>
        <w:t xml:space="preserve">Esimerkki 1.2167</w:t>
      </w:r>
    </w:p>
    <w:p>
      <w:r>
        <w:t xml:space="preserve">Suosivatko vähittäiskaupan ostajat painettua vai digitaalista ammattilehteä?</w:t>
      </w:r>
    </w:p>
    <w:p>
      <w:r>
        <w:rPr>
          <w:b/>
        </w:rPr>
        <w:t xml:space="preserve">Tulos</w:t>
      </w:r>
    </w:p>
    <w:p>
      <w:r>
        <w:t xml:space="preserve">Minulle annettiin juuri tehtäväksi tehdä uuden lehden (painetun, ei digitaalisen) täydellinen ulkoasu. Mitä ohjelmistoa suosittelisitte?</w:t>
      </w:r>
    </w:p>
    <w:p>
      <w:r>
        <w:rPr>
          <w:b/>
        </w:rPr>
        <w:t xml:space="preserve">Esimerkki 1.2168</w:t>
      </w:r>
    </w:p>
    <w:p>
      <w:r>
        <w:t xml:space="preserve">Mitä tietoja tarvitsen lähettääkseni rahaa Western Unionin kautta?</w:t>
      </w:r>
    </w:p>
    <w:p>
      <w:r>
        <w:rPr>
          <w:b/>
        </w:rPr>
        <w:t xml:space="preserve">Tulos</w:t>
      </w:r>
    </w:p>
    <w:p>
      <w:r>
        <w:t xml:space="preserve">Voinko käyttää Payoneer-korttia rahan lähettämiseen Western Unionin kautta?</w:t>
      </w:r>
    </w:p>
    <w:p>
      <w:r>
        <w:rPr>
          <w:b/>
        </w:rPr>
        <w:t xml:space="preserve">Esimerkki 1.2169</w:t>
      </w:r>
    </w:p>
    <w:p>
      <w:r>
        <w:t xml:space="preserve">Mitä "Que chafa!" tarkoittaa espanjaksi?</w:t>
      </w:r>
    </w:p>
    <w:p>
      <w:r>
        <w:rPr>
          <w:b/>
        </w:rPr>
        <w:t xml:space="preserve">Tulos</w:t>
      </w:r>
    </w:p>
    <w:p>
      <w:r>
        <w:t xml:space="preserve">Mitä "vuestro" tarkoittaa espanjaksi?</w:t>
      </w:r>
    </w:p>
    <w:p>
      <w:r>
        <w:rPr>
          <w:b/>
        </w:rPr>
        <w:t xml:space="preserve">Esimerkki 1.2170</w:t>
      </w:r>
    </w:p>
    <w:p>
      <w:r>
        <w:t xml:space="preserve">Kuka on paras digitaalisen markkinoinnin yritys Chandigarhissa?</w:t>
      </w:r>
    </w:p>
    <w:p>
      <w:r>
        <w:rPr>
          <w:b/>
        </w:rPr>
        <w:t xml:space="preserve">Tulos</w:t>
      </w:r>
    </w:p>
    <w:p>
      <w:r>
        <w:t xml:space="preserve">Mikä on paras digitaalisen markkinoinnin yritys Punessa?</w:t>
      </w:r>
    </w:p>
    <w:p>
      <w:r>
        <w:rPr>
          <w:b/>
        </w:rPr>
        <w:t xml:space="preserve">Esimerkki 1.2171</w:t>
      </w:r>
    </w:p>
    <w:p>
      <w:r>
        <w:t xml:space="preserve">Millaista on elää Somaliassa?</w:t>
      </w:r>
    </w:p>
    <w:p>
      <w:r>
        <w:rPr>
          <w:b/>
        </w:rPr>
        <w:t xml:space="preserve">Tulos</w:t>
      </w:r>
    </w:p>
    <w:p>
      <w:r>
        <w:t xml:space="preserve">Millaista on elää Somaliassa naisena?</w:t>
      </w:r>
    </w:p>
    <w:p>
      <w:r>
        <w:rPr>
          <w:b/>
        </w:rPr>
        <w:t xml:space="preserve">Esimerkki 1.2172</w:t>
      </w:r>
    </w:p>
    <w:p>
      <w:r>
        <w:t xml:space="preserve">Miksi Biswa Kalyan Rath oli niin itsevarma YouTube FanFest -tapahtuman isäntänä?</w:t>
      </w:r>
    </w:p>
    <w:p>
      <w:r>
        <w:rPr>
          <w:b/>
        </w:rPr>
        <w:t xml:space="preserve">Tulos</w:t>
      </w:r>
    </w:p>
    <w:p>
      <w:r>
        <w:t xml:space="preserve">Mikä on sen blogin nimi, jota Biswa Kalyan Rath ylläpiti IIT-päivinään (en puhu Primate limitedistä)?</w:t>
      </w:r>
    </w:p>
    <w:p>
      <w:r>
        <w:rPr>
          <w:b/>
        </w:rPr>
        <w:t xml:space="preserve">Esimerkki 1.2173</w:t>
      </w:r>
    </w:p>
    <w:p>
      <w:r>
        <w:t xml:space="preserve">Millaista on olla harjoittelijana Instagramin teiniyhteisössä?</w:t>
      </w:r>
    </w:p>
    <w:p>
      <w:r>
        <w:rPr>
          <w:b/>
        </w:rPr>
        <w:t xml:space="preserve">Tulos</w:t>
      </w:r>
    </w:p>
    <w:p>
      <w:r>
        <w:t xml:space="preserve">Millaista on olla Instagramin infrastruktuurin ohjelmistosuunnittelun harjoittelija?</w:t>
      </w:r>
    </w:p>
    <w:p>
      <w:r>
        <w:rPr>
          <w:b/>
        </w:rPr>
        <w:t xml:space="preserve">Esimerkki 1.2174</w:t>
      </w:r>
    </w:p>
    <w:p>
      <w:r>
        <w:t xml:space="preserve">Mistä voin katsoa House M.D:tä englanninkielisellä tekstityksellä tai Camelotia?</w:t>
      </w:r>
    </w:p>
    <w:p>
      <w:r>
        <w:rPr>
          <w:b/>
        </w:rPr>
        <w:t xml:space="preserve">Tulos</w:t>
      </w:r>
    </w:p>
    <w:p>
      <w:r>
        <w:t xml:space="preserve">Mistä voin ladata Marvel Agents of SHIELDin 3. kauden?</w:t>
      </w:r>
    </w:p>
    <w:p>
      <w:r>
        <w:rPr>
          <w:b/>
        </w:rPr>
        <w:t xml:space="preserve">Esimerkki 1.2175</w:t>
      </w:r>
    </w:p>
    <w:p>
      <w:r>
        <w:t xml:space="preserve">Mitä eroa on datalla, tiedolla ja tietämyksellä konejärjestelmissä? Vai onko niillä eroa?</w:t>
      </w:r>
    </w:p>
    <w:p>
      <w:r>
        <w:rPr>
          <w:b/>
        </w:rPr>
        <w:t xml:space="preserve">Tulos</w:t>
      </w:r>
    </w:p>
    <w:p>
      <w:r>
        <w:t xml:space="preserve">Mitä eroa on tietoon perustuvalla järjestelmällä ja asiantuntijajärjestelmällä?</w:t>
      </w:r>
    </w:p>
    <w:p>
      <w:r>
        <w:rPr>
          <w:b/>
        </w:rPr>
        <w:t xml:space="preserve">Esimerkki 1.2176</w:t>
      </w:r>
    </w:p>
    <w:p>
      <w:r>
        <w:t xml:space="preserve">Mitä ajattelet elämästä?</w:t>
      </w:r>
    </w:p>
    <w:p>
      <w:r>
        <w:rPr>
          <w:b/>
        </w:rPr>
        <w:t xml:space="preserve">Tulos</w:t>
      </w:r>
    </w:p>
    <w:p>
      <w:r>
        <w:t xml:space="preserve">Mitä elämä on?</w:t>
      </w:r>
    </w:p>
    <w:p>
      <w:r>
        <w:rPr>
          <w:b/>
        </w:rPr>
        <w:t xml:space="preserve">Esimerkki 1.2177</w:t>
      </w:r>
    </w:p>
    <w:p>
      <w:r>
        <w:t xml:space="preserve">Mitä olisi tapahtunut, jos Hitler olisi vallannut Moskovan toisen maailmansodan aikana?</w:t>
      </w:r>
    </w:p>
    <w:p>
      <w:r>
        <w:rPr>
          <w:b/>
        </w:rPr>
        <w:t xml:space="preserve">Tulos</w:t>
      </w:r>
    </w:p>
    <w:p>
      <w:r>
        <w:t xml:space="preserve">Mitä olisi tapahtunut, jos Hitler olisi vetänyt saksalaiset joukot takaisin Saksaan Neuvostoliitosta helmikuussa 1942 hävittyään Moskovan taistelun?</w:t>
      </w:r>
    </w:p>
    <w:p>
      <w:r>
        <w:rPr>
          <w:b/>
        </w:rPr>
        <w:t xml:space="preserve">Esimerkki 1.2178</w:t>
      </w:r>
    </w:p>
    <w:p>
      <w:r>
        <w:t xml:space="preserve">Miten löydän Instagramissa seuraamani inaktiiviset käyttäjät?</w:t>
      </w:r>
    </w:p>
    <w:p>
      <w:r>
        <w:rPr>
          <w:b/>
        </w:rPr>
        <w:t xml:space="preserve">Tulos</w:t>
      </w:r>
    </w:p>
    <w:p>
      <w:r>
        <w:t xml:space="preserve">Miten voin rajoittaa pääsyä siihen, ketä seuraan Instagramissa?</w:t>
      </w:r>
    </w:p>
    <w:p>
      <w:r>
        <w:rPr>
          <w:b/>
        </w:rPr>
        <w:t xml:space="preserve">Esimerkki 1.2179</w:t>
      </w:r>
    </w:p>
    <w:p>
      <w:r>
        <w:t xml:space="preserve">Kuulostan valkoiselta pitkulaisen muotoiselta pilleriltä, jonka toisella puolella lukee "L484", mikä se voisi olla?</w:t>
      </w:r>
    </w:p>
    <w:p>
      <w:r>
        <w:rPr>
          <w:b/>
        </w:rPr>
        <w:t xml:space="preserve">Tulos</w:t>
      </w:r>
    </w:p>
    <w:p>
      <w:r>
        <w:t xml:space="preserve">Mikä pilleri on soikea, valkoinen ja sen toisella puolella lukee "L484"?</w:t>
      </w:r>
    </w:p>
    <w:p>
      <w:r>
        <w:rPr>
          <w:b/>
        </w:rPr>
        <w:t xml:space="preserve">Esimerkki 1.2180</w:t>
      </w:r>
    </w:p>
    <w:p>
      <w:r>
        <w:t xml:space="preserve">Kumpi tutkinto on parempi ja paljon luotettavampi, tietotekniikka vai tietojenkäsittelytiede?</w:t>
      </w:r>
    </w:p>
    <w:p>
      <w:r>
        <w:rPr>
          <w:b/>
        </w:rPr>
        <w:t xml:space="preserve">Tulos</w:t>
      </w:r>
    </w:p>
    <w:p>
      <w:r>
        <w:t xml:space="preserve">Kumpi on parempi, tietojenkäsittelytiede vai tietotekniikka? Miksi?</w:t>
      </w:r>
    </w:p>
    <w:p>
      <w:r>
        <w:rPr>
          <w:b/>
        </w:rPr>
        <w:t xml:space="preserve">Esimerkki 1.2181</w:t>
      </w:r>
    </w:p>
    <w:p>
      <w:r>
        <w:t xml:space="preserve">Synnytetäänkö vai tehdäänkö hirviöitä?</w:t>
      </w:r>
    </w:p>
    <w:p>
      <w:r>
        <w:rPr>
          <w:b/>
        </w:rPr>
        <w:t xml:space="preserve">Tulos</w:t>
      </w:r>
    </w:p>
    <w:p>
      <w:r>
        <w:t xml:space="preserve">Mitkä ovat asioita, joilla ei ole merkitystä elämässä?</w:t>
      </w:r>
    </w:p>
    <w:p>
      <w:r>
        <w:rPr>
          <w:b/>
        </w:rPr>
        <w:t xml:space="preserve">Esimerkki 1.2182</w:t>
      </w:r>
    </w:p>
    <w:p>
      <w:r>
        <w:t xml:space="preserve">Estääkö hapon (esim. sitruunamehun) juominen alkoholin kanssa humalajuomisen muuttamalla alkoholin esteriksi?</w:t>
      </w:r>
    </w:p>
    <w:p>
      <w:r>
        <w:rPr>
          <w:b/>
        </w:rPr>
        <w:t xml:space="preserve">Tulos</w:t>
      </w:r>
    </w:p>
    <w:p>
      <w:r>
        <w:t xml:space="preserve">Juovatko ihmiset muslimimaissa alkoholia?</w:t>
      </w:r>
    </w:p>
    <w:p>
      <w:r>
        <w:rPr>
          <w:b/>
        </w:rPr>
        <w:t xml:space="preserve">Esimerkki 1.2183</w:t>
      </w:r>
    </w:p>
    <w:p>
      <w:r>
        <w:t xml:space="preserve">Mikä pankki on paras vastaanottamaan Adsense-maksuja Intiassa?</w:t>
      </w:r>
    </w:p>
    <w:p>
      <w:r>
        <w:rPr>
          <w:b/>
        </w:rPr>
        <w:t xml:space="preserve">Tulos</w:t>
      </w:r>
    </w:p>
    <w:p>
      <w:r>
        <w:t xml:space="preserve">Mikä on paras tapa vastaanottaa maksuja verkossa Ukrainasta ulkomaiselle pankkitilille?</w:t>
      </w:r>
    </w:p>
    <w:p>
      <w:r>
        <w:rPr>
          <w:b/>
        </w:rPr>
        <w:t xml:space="preserve">Esimerkki 1.2184</w:t>
      </w:r>
    </w:p>
    <w:p>
      <w:r>
        <w:t xml:space="preserve">Kenellä intialaisella kriketinpelaajalla on viehättävin vaimo?</w:t>
      </w:r>
    </w:p>
    <w:p>
      <w:r>
        <w:rPr>
          <w:b/>
        </w:rPr>
        <w:t xml:space="preserve">Tulos</w:t>
      </w:r>
    </w:p>
    <w:p>
      <w:r>
        <w:t xml:space="preserve">Kuka on vihatuin intialainen kriketinpelaaja?</w:t>
      </w:r>
    </w:p>
    <w:p>
      <w:r>
        <w:rPr>
          <w:b/>
        </w:rPr>
        <w:t xml:space="preserve">Esimerkki 1.2185</w:t>
      </w:r>
    </w:p>
    <w:p>
      <w:r>
        <w:t xml:space="preserve">Onko tehosekoitin sama kuin tehosekoitin? Miksi vai miksi ei?</w:t>
      </w:r>
    </w:p>
    <w:p>
      <w:r>
        <w:rPr>
          <w:b/>
        </w:rPr>
        <w:t xml:space="preserve">Tulos</w:t>
      </w:r>
    </w:p>
    <w:p>
      <w:r>
        <w:t xml:space="preserve">Miten ruokasekoitinta voidaan käyttää tehosekoittimena?</w:t>
      </w:r>
    </w:p>
    <w:p>
      <w:r>
        <w:rPr>
          <w:b/>
        </w:rPr>
        <w:t xml:space="preserve">Esimerkki 1.2186</w:t>
      </w:r>
    </w:p>
    <w:p>
      <w:r>
        <w:t xml:space="preserve">Onko Mark Zuckerbergin Livejournal-postauksia arkistoitu jonnekin?</w:t>
      </w:r>
    </w:p>
    <w:p>
      <w:r>
        <w:rPr>
          <w:b/>
        </w:rPr>
        <w:t xml:space="preserve">Tulos</w:t>
      </w:r>
    </w:p>
    <w:p>
      <w:r>
        <w:t xml:space="preserve">Millainen Mark Zuckerberg oli 19-vuotiaana?</w:t>
      </w:r>
    </w:p>
    <w:p>
      <w:r>
        <w:rPr>
          <w:b/>
        </w:rPr>
        <w:t xml:space="preserve">Esimerkki 1.2187</w:t>
      </w:r>
    </w:p>
    <w:p>
      <w:r>
        <w:t xml:space="preserve">Mikä on oudoin asia, jonka olet tehnyt virassa?</w:t>
      </w:r>
    </w:p>
    <w:p>
      <w:r>
        <w:rPr>
          <w:b/>
        </w:rPr>
        <w:t xml:space="preserve">Tulos</w:t>
      </w:r>
    </w:p>
    <w:p>
      <w:r>
        <w:t xml:space="preserve">Mikä on oudoin asia?</w:t>
      </w:r>
    </w:p>
    <w:p>
      <w:r>
        <w:rPr>
          <w:b/>
        </w:rPr>
        <w:t xml:space="preserve">Esimerkki 1.2188</w:t>
      </w:r>
    </w:p>
    <w:p>
      <w:r>
        <w:t xml:space="preserve">Mitä tarkoittavat termit, jotka esiintyvät YouTubessa kohdassa "tilastot nörttien kannalta"?</w:t>
      </w:r>
    </w:p>
    <w:p>
      <w:r>
        <w:rPr>
          <w:b/>
        </w:rPr>
        <w:t xml:space="preserve">Tulos</w:t>
      </w:r>
    </w:p>
    <w:p>
      <w:r>
        <w:t xml:space="preserve">Mitä videon alla oleva punainen viiva tarkoittaa YouTubessa?</w:t>
      </w:r>
    </w:p>
    <w:p>
      <w:r>
        <w:rPr>
          <w:b/>
        </w:rPr>
        <w:t xml:space="preserve">Esimerkki 1.2189</w:t>
      </w:r>
    </w:p>
    <w:p>
      <w:r>
        <w:t xml:space="preserve">Miten voit valmistaa Maggi tastemakerin (Maggi-nuudelien mukana tuleva maustejauhe) itse?</w:t>
      </w:r>
    </w:p>
    <w:p>
      <w:r>
        <w:rPr>
          <w:b/>
        </w:rPr>
        <w:t xml:space="preserve">Tulos</w:t>
      </w:r>
    </w:p>
    <w:p>
      <w:r>
        <w:t xml:space="preserve">Kuka keksi Maggi Masalan kuuluisan maustepurkin ja mikä on hänen ja Nestlen välinen sopimus?</w:t>
      </w:r>
    </w:p>
    <w:p>
      <w:r>
        <w:rPr>
          <w:b/>
        </w:rPr>
        <w:t xml:space="preserve">Esimerkki 1.2190</w:t>
      </w:r>
    </w:p>
    <w:p>
      <w:r>
        <w:t xml:space="preserve">Kuinka kauan minun on käytettävä hammasrautoja (kuvia)?</w:t>
      </w:r>
    </w:p>
    <w:p>
      <w:r>
        <w:rPr>
          <w:b/>
        </w:rPr>
        <w:t xml:space="preserve">Tulos</w:t>
      </w:r>
    </w:p>
    <w:p>
      <w:r>
        <w:t xml:space="preserve">Kuinka kauan minun on käytettävä hammasrautoja?</w:t>
      </w:r>
    </w:p>
    <w:p>
      <w:r>
        <w:rPr>
          <w:b/>
        </w:rPr>
        <w:t xml:space="preserve">Esimerkki 1.2191</w:t>
      </w:r>
    </w:p>
    <w:p>
      <w:r>
        <w:t xml:space="preserve">Onko sinulla ulkomaalaisia ystäviä?</w:t>
      </w:r>
    </w:p>
    <w:p>
      <w:r>
        <w:rPr>
          <w:b/>
        </w:rPr>
        <w:t xml:space="preserve">Tulos</w:t>
      </w:r>
    </w:p>
    <w:p>
      <w:r>
        <w:t xml:space="preserve">Mistä löydän ulkomaisen ystävän?</w:t>
      </w:r>
    </w:p>
    <w:p>
      <w:r>
        <w:rPr>
          <w:b/>
        </w:rPr>
        <w:t xml:space="preserve">Esimerkki 1.2192</w:t>
      </w:r>
    </w:p>
    <w:p>
      <w:r>
        <w:t xml:space="preserve">Miksi matkapuhelinta kutsutaan matkapuhelimeksi?</w:t>
      </w:r>
    </w:p>
    <w:p>
      <w:r>
        <w:rPr>
          <w:b/>
        </w:rPr>
        <w:t xml:space="preserve">Tulos</w:t>
      </w:r>
    </w:p>
    <w:p>
      <w:r>
        <w:t xml:space="preserve">Mikä on paras puhelin ostaa alle 15k?</w:t>
      </w:r>
    </w:p>
    <w:p>
      <w:r>
        <w:rPr>
          <w:b/>
        </w:rPr>
        <w:t xml:space="preserve">Esimerkki 1.2193</w:t>
      </w:r>
    </w:p>
    <w:p>
      <w:r>
        <w:t xml:space="preserve">Miten Bill Gates ja muut teknologiamagnaatit hyödynsivät ohjelmointi- ja tietokoneaikaansa?</w:t>
      </w:r>
    </w:p>
    <w:p>
      <w:r>
        <w:rPr>
          <w:b/>
        </w:rPr>
        <w:t xml:space="preserve">Tulos</w:t>
      </w:r>
    </w:p>
    <w:p>
      <w:r>
        <w:t xml:space="preserve">Vihasiko Steve Jobs Bill Gatesia?</w:t>
      </w:r>
    </w:p>
    <w:p>
      <w:r>
        <w:rPr>
          <w:b/>
        </w:rPr>
        <w:t xml:space="preserve">Esimerkki 1.2194</w:t>
      </w:r>
    </w:p>
    <w:p>
      <w:r>
        <w:t xml:space="preserve">Mikä on TIME-instituutin maksurakenne CAT-luokkahuonekoulutuksessa Delhissä?</w:t>
      </w:r>
    </w:p>
    <w:p>
      <w:r>
        <w:rPr>
          <w:b/>
        </w:rPr>
        <w:t xml:space="preserve">Tulos</w:t>
      </w:r>
    </w:p>
    <w:p>
      <w:r>
        <w:t xml:space="preserve">Mikä on TIME-instituutin maksurakenne CAT-luokkahuonekoulutuksessa Chennaissa?</w:t>
      </w:r>
    </w:p>
    <w:p>
      <w:r>
        <w:rPr>
          <w:b/>
        </w:rPr>
        <w:t xml:space="preserve">Esimerkki 1.2195</w:t>
      </w:r>
    </w:p>
    <w:p>
      <w:r>
        <w:t xml:space="preserve">Onko terveellistä juoda kahvia joka päivä?</w:t>
      </w:r>
    </w:p>
    <w:p>
      <w:r>
        <w:rPr>
          <w:b/>
        </w:rPr>
        <w:t xml:space="preserve">Tulos</w:t>
      </w:r>
    </w:p>
    <w:p>
      <w:r>
        <w:t xml:space="preserve">Onko 2 kupillista kahvia päivittäin terveellistä?</w:t>
      </w:r>
    </w:p>
    <w:p>
      <w:r>
        <w:rPr>
          <w:b/>
        </w:rPr>
        <w:t xml:space="preserve">Esimerkki 1.2196</w:t>
      </w:r>
    </w:p>
    <w:p>
      <w:r>
        <w:t xml:space="preserve">Kuinka paljon korkoa saan kuukausittain, jos pidän 3 lakhs rupiaa Nepalin pankissa?</w:t>
      </w:r>
    </w:p>
    <w:p>
      <w:r>
        <w:rPr>
          <w:b/>
        </w:rPr>
        <w:t xml:space="preserve">Tulos</w:t>
      </w:r>
    </w:p>
    <w:p>
      <w:r>
        <w:t xml:space="preserve">Miten minusta tulee silmälääkäri?</w:t>
      </w:r>
    </w:p>
    <w:p>
      <w:r>
        <w:rPr>
          <w:b/>
        </w:rPr>
        <w:t xml:space="preserve">Esimerkki 1.2197</w:t>
      </w:r>
    </w:p>
    <w:p>
      <w:r>
        <w:t xml:space="preserve">Ovatko rinnakkaisuniversumit ja moniulotteisuus sama asia?</w:t>
      </w:r>
    </w:p>
    <w:p>
      <w:r>
        <w:rPr>
          <w:b/>
        </w:rPr>
        <w:t xml:space="preserve">Tulos</w:t>
      </w:r>
    </w:p>
    <w:p>
      <w:r>
        <w:t xml:space="preserve">Miksi kaksi rinnakkaisuniversumia eroavat toisistaan? Mikseivät ne voi olla täsmälleen samanlaisia?</w:t>
      </w:r>
    </w:p>
    <w:p>
      <w:r>
        <w:rPr>
          <w:b/>
        </w:rPr>
        <w:t xml:space="preserve">Esimerkki 1.2198</w:t>
      </w:r>
    </w:p>
    <w:p>
      <w:r>
        <w:t xml:space="preserve">Aiheuttaako GIF-viestien lähettäminen, vastaanottaminen, katselu ja tallentaminen akun tyhjenemistä?</w:t>
      </w:r>
    </w:p>
    <w:p>
      <w:r>
        <w:rPr>
          <w:b/>
        </w:rPr>
        <w:t xml:space="preserve">Tulos</w:t>
      </w:r>
    </w:p>
    <w:p>
      <w:r>
        <w:t xml:space="preserve">Miksi tablettini akku tyhjenee?</w:t>
      </w:r>
    </w:p>
    <w:p>
      <w:r>
        <w:rPr>
          <w:b/>
        </w:rPr>
        <w:t xml:space="preserve">Esimerkki 1.2199</w:t>
      </w:r>
    </w:p>
    <w:p>
      <w:r>
        <w:t xml:space="preserve">Mikä on tämän tv-sarjan nimi?</w:t>
      </w:r>
    </w:p>
    <w:p>
      <w:r>
        <w:rPr>
          <w:b/>
        </w:rPr>
        <w:t xml:space="preserve">Tulos</w:t>
      </w:r>
    </w:p>
    <w:p>
      <w:r>
        <w:t xml:space="preserve">Mikä on tämän tv-sarjan nimi?</w:t>
      </w:r>
    </w:p>
    <w:p>
      <w:r>
        <w:rPr>
          <w:b/>
        </w:rPr>
        <w:t xml:space="preserve">Esimerkki 1.2200</w:t>
      </w:r>
    </w:p>
    <w:p>
      <w:r>
        <w:t xml:space="preserve">Miksi piiskaaminen on laillista Yhdysvalloissa?</w:t>
      </w:r>
    </w:p>
    <w:p>
      <w:r>
        <w:rPr>
          <w:b/>
        </w:rPr>
        <w:t xml:space="preserve">Tulos</w:t>
      </w:r>
    </w:p>
    <w:p>
      <w:r>
        <w:t xml:space="preserve">Saavatko vanhemmat laillisesti piiskata lapsiaan?</w:t>
      </w:r>
    </w:p>
    <w:p>
      <w:r>
        <w:rPr>
          <w:b/>
        </w:rPr>
        <w:t xml:space="preserve">Esimerkki 1.2201</w:t>
      </w:r>
    </w:p>
    <w:p>
      <w:r>
        <w:t xml:space="preserve">Mitä vääntömomentti ja teho tarkoittavat autossa maallikon kielellä?</w:t>
      </w:r>
    </w:p>
    <w:p>
      <w:r>
        <w:rPr>
          <w:b/>
        </w:rPr>
        <w:t xml:space="preserve">Tulos</w:t>
      </w:r>
    </w:p>
    <w:p>
      <w:r>
        <w:t xml:space="preserve">Mikä on vääntömomentti ja hevosvoima?</w:t>
      </w:r>
    </w:p>
    <w:p>
      <w:r>
        <w:rPr>
          <w:b/>
        </w:rPr>
        <w:t xml:space="preserve">Esimerkki 1.2202</w:t>
      </w:r>
    </w:p>
    <w:p>
      <w:r>
        <w:t xml:space="preserve">Rakensimme verkkosivuston, jonka avulla opettajat voivat antaa yksityistunteja käyttäjillemme. Mutta mistä löydän nyt käytettävissä olevat opettajat, jotka voivat rekisteröityä?</w:t>
      </w:r>
    </w:p>
    <w:p>
      <w:r>
        <w:rPr>
          <w:b/>
        </w:rPr>
        <w:t xml:space="preserve">Tulos</w:t>
      </w:r>
    </w:p>
    <w:p>
      <w:r>
        <w:t xml:space="preserve">Mikä on hyvä 10 päivän matkasuunnitelma Ranskaan?</w:t>
      </w:r>
    </w:p>
    <w:p>
      <w:r>
        <w:rPr>
          <w:b/>
        </w:rPr>
        <w:t xml:space="preserve">Esimerkki 1.2203</w:t>
      </w:r>
    </w:p>
    <w:p>
      <w:r>
        <w:t xml:space="preserve">Vaikka Intia on tasavalta, suurin osa poliittisten puolueiden johtajista on perinnöllisiä, ja heistä tulee pääministereitä ja pääministereitä.Onko Intia näennäis-tasavalta?</w:t>
      </w:r>
    </w:p>
    <w:p>
      <w:r>
        <w:rPr>
          <w:b/>
        </w:rPr>
        <w:t xml:space="preserve">Tulos</w:t>
      </w:r>
    </w:p>
    <w:p>
      <w:r>
        <w:t xml:space="preserve">Käyn läpi hyvin vaikeaa aikaa. Minulla on paljon suunnitelmia elämässäni, mutta en pysty keskittymään. mitä minun pitäisi tehdä?</w:t>
      </w:r>
    </w:p>
    <w:p>
      <w:r>
        <w:rPr>
          <w:b/>
        </w:rPr>
        <w:t xml:space="preserve">Esimerkki 1.2204</w:t>
      </w:r>
    </w:p>
    <w:p>
      <w:r>
        <w:t xml:space="preserve">Miten voit puhua hänen vanhemmilleen?</w:t>
      </w:r>
    </w:p>
    <w:p>
      <w:r>
        <w:rPr>
          <w:b/>
        </w:rPr>
        <w:t xml:space="preserve">Tulos</w:t>
      </w:r>
    </w:p>
    <w:p>
      <w:r>
        <w:t xml:space="preserve">Mitä teet, kun et voi tavata tai puhua tyttöystäväsi kanssa hänen vanhempiensa takia?</w:t>
      </w:r>
    </w:p>
    <w:p>
      <w:r>
        <w:rPr>
          <w:b/>
        </w:rPr>
        <w:t xml:space="preserve">Esimerkki 1.2205</w:t>
      </w:r>
    </w:p>
    <w:p>
      <w:r>
        <w:t xml:space="preserve">Mikä on Ranskan pääkaupunki?</w:t>
      </w:r>
    </w:p>
    <w:p>
      <w:r>
        <w:rPr>
          <w:b/>
        </w:rPr>
        <w:t xml:space="preserve">Tulos</w:t>
      </w:r>
    </w:p>
    <w:p>
      <w:r>
        <w:t xml:space="preserve">Mikä on Argentiinan pääkaupunki?</w:t>
      </w:r>
    </w:p>
    <w:p>
      <w:r>
        <w:rPr>
          <w:b/>
        </w:rPr>
        <w:t xml:space="preserve">Esimerkki 1.2206</w:t>
      </w:r>
    </w:p>
    <w:p>
      <w:r>
        <w:t xml:space="preserve">Miten voin pyytää tytön numeroa Facebookissa?</w:t>
      </w:r>
    </w:p>
    <w:p>
      <w:r>
        <w:rPr>
          <w:b/>
        </w:rPr>
        <w:t xml:space="preserve">Tulos</w:t>
      </w:r>
    </w:p>
    <w:p>
      <w:r>
        <w:t xml:space="preserve">Kumpi on parempi: pyytää tytön numeroa vai antaa numeroni hänelle, jotta hän voi tehdä oikean päätöksen?</w:t>
      </w:r>
    </w:p>
    <w:p>
      <w:r>
        <w:rPr>
          <w:b/>
        </w:rPr>
        <w:t xml:space="preserve">Esimerkki 1.2207</w:t>
      </w:r>
    </w:p>
    <w:p>
      <w:r>
        <w:t xml:space="preserve">Mikä on Polit?</w:t>
      </w:r>
    </w:p>
    <w:p>
      <w:r>
        <w:rPr>
          <w:b/>
        </w:rPr>
        <w:t xml:space="preserve">Tulos</w:t>
      </w:r>
    </w:p>
    <w:p>
      <w:r>
        <w:t xml:space="preserve">Mitä politiikka on?</w:t>
      </w:r>
    </w:p>
    <w:p>
      <w:r>
        <w:rPr>
          <w:b/>
        </w:rPr>
        <w:t xml:space="preserve">Esimerkki 1.2208</w:t>
      </w:r>
    </w:p>
    <w:p>
      <w:r>
        <w:t xml:space="preserve">Mikä on Harry Potterissa kunkin päähenkilön suojelija?</w:t>
      </w:r>
    </w:p>
    <w:p>
      <w:r>
        <w:rPr>
          <w:b/>
        </w:rPr>
        <w:t xml:space="preserve">Tulos</w:t>
      </w:r>
    </w:p>
    <w:p>
      <w:r>
        <w:t xml:space="preserve">Mikä on Harry Potterissa kunkin päähenkilön mörkö?</w:t>
      </w:r>
    </w:p>
    <w:p>
      <w:r>
        <w:rPr>
          <w:b/>
        </w:rPr>
        <w:t xml:space="preserve">Esimerkki 1.2209</w:t>
      </w:r>
    </w:p>
    <w:p>
      <w:r>
        <w:t xml:space="preserve">Ovatko Kendall ja Kylie Jenner läheisiä?</w:t>
      </w:r>
    </w:p>
    <w:p>
      <w:r>
        <w:rPr>
          <w:b/>
        </w:rPr>
        <w:t xml:space="preserve">Tulos</w:t>
      </w:r>
    </w:p>
    <w:p>
      <w:r>
        <w:t xml:space="preserve">Millaista oli olla Kendall ja Kylie Jennerin kanssa koulussa?</w:t>
      </w:r>
    </w:p>
    <w:p>
      <w:r>
        <w:rPr>
          <w:b/>
        </w:rPr>
        <w:t xml:space="preserve">Esimerkki 1.2210</w:t>
      </w:r>
    </w:p>
    <w:p>
      <w:r>
        <w:t xml:space="preserve">Voinko ladata Youtube-videoita SD-kortilleni?</w:t>
      </w:r>
    </w:p>
    <w:p>
      <w:r>
        <w:rPr>
          <w:b/>
        </w:rPr>
        <w:t xml:space="preserve">Tulos</w:t>
      </w:r>
    </w:p>
    <w:p>
      <w:r>
        <w:t xml:space="preserve">Miten YouTube-videoita voi ladata ilman ohjelmistoja?</w:t>
      </w:r>
    </w:p>
    <w:p>
      <w:r>
        <w:rPr>
          <w:b/>
        </w:rPr>
        <w:t xml:space="preserve">Esimerkki 1.2211</w:t>
      </w:r>
    </w:p>
    <w:p>
      <w:r>
        <w:t xml:space="preserve">Voiko pahvia maalata spraymaalilla? Minkälaista on paras käyttää?</w:t>
      </w:r>
    </w:p>
    <w:p>
      <w:r>
        <w:rPr>
          <w:b/>
        </w:rPr>
        <w:t xml:space="preserve">Tulos</w:t>
      </w:r>
    </w:p>
    <w:p>
      <w:r>
        <w:t xml:space="preserve">Olen ruiskumaalannut puuhuonekaluja vesipohjaisella pohjamaalilla. Pitääkö minun välttämättä käyttää vesiohenteista ruiskumaalia vai voinko käyttää liuotinohenteista maalia?</w:t>
      </w:r>
    </w:p>
    <w:p>
      <w:r>
        <w:rPr>
          <w:b/>
        </w:rPr>
        <w:t xml:space="preserve">Esimerkki 1.2212</w:t>
      </w:r>
    </w:p>
    <w:p>
      <w:r>
        <w:t xml:space="preserve">Mikä hotelli Nepalissa olisi turvallinen avopareille ilman poliisin, hotellin henkilökunnan ja moraalipoliisin häirintää?</w:t>
      </w:r>
    </w:p>
    <w:p>
      <w:r>
        <w:rPr>
          <w:b/>
        </w:rPr>
        <w:t xml:space="preserve">Tulos</w:t>
      </w:r>
    </w:p>
    <w:p>
      <w:r>
        <w:t xml:space="preserve">Mikä hotelli Mumbaissa olisi turvallinen avopareille ilman poliisin, hotellin henkilökunnan ja moraalipoliisin häirintää?</w:t>
      </w:r>
    </w:p>
    <w:p>
      <w:r>
        <w:rPr>
          <w:b/>
        </w:rPr>
        <w:t xml:space="preserve">Esimerkki 1.2213</w:t>
      </w:r>
    </w:p>
    <w:p>
      <w:r>
        <w:t xml:space="preserve">Mistä sana "online" on peräisin?</w:t>
      </w:r>
    </w:p>
    <w:p>
      <w:r>
        <w:rPr>
          <w:b/>
        </w:rPr>
        <w:t xml:space="preserve">Tulos</w:t>
      </w:r>
    </w:p>
    <w:p>
      <w:r>
        <w:t xml:space="preserve">Mistä sana "sairas" on peräisin?</w:t>
      </w:r>
    </w:p>
    <w:p>
      <w:r>
        <w:rPr>
          <w:b/>
        </w:rPr>
        <w:t xml:space="preserve">Esimerkki 1.2214</w:t>
      </w:r>
    </w:p>
    <w:p>
      <w:r>
        <w:t xml:space="preserve">Mikä on hyvä vaihtoehto maustepippurille reseptissä?</w:t>
      </w:r>
    </w:p>
    <w:p>
      <w:r>
        <w:rPr>
          <w:b/>
        </w:rPr>
        <w:t xml:space="preserve">Tulos</w:t>
      </w:r>
    </w:p>
    <w:p>
      <w:r>
        <w:t xml:space="preserve">Mikä on paras keksiresepti?</w:t>
      </w:r>
    </w:p>
    <w:p>
      <w:r>
        <w:rPr>
          <w:b/>
        </w:rPr>
        <w:t xml:space="preserve">Esimerkki 1.2215</w:t>
      </w:r>
    </w:p>
    <w:p>
      <w:r>
        <w:t xml:space="preserve">Mitä kadut urallasi?</w:t>
      </w:r>
    </w:p>
    <w:p>
      <w:r>
        <w:rPr>
          <w:b/>
        </w:rPr>
        <w:t xml:space="preserve">Tulos</w:t>
      </w:r>
    </w:p>
    <w:p>
      <w:r>
        <w:t xml:space="preserve">Mitä on katumus?</w:t>
      </w:r>
    </w:p>
    <w:p>
      <w:r>
        <w:rPr>
          <w:b/>
        </w:rPr>
        <w:t xml:space="preserve">Esimerkki 1.2216</w:t>
      </w:r>
    </w:p>
    <w:p>
      <w:r>
        <w:t xml:space="preserve">Pystyn käynnistämään JVoiceXML:n, mutta kun yritän ajaa demosovellusta, se antaa virheilmoituksen: "jvoicexml.event.error.NoresourceError: error.noresource: Pool of type 'jsapi10' is unknown!". Mistä tämä virhe johtuu ja mitkä ovat kaikki JVXML:n käytettävissä olevat JSAPI:n määritykset ja asetukset?</w:t>
      </w:r>
    </w:p>
    <w:p>
      <w:r>
        <w:rPr>
          <w:b/>
        </w:rPr>
        <w:t xml:space="preserve">Tulos</w:t>
      </w:r>
    </w:p>
    <w:p>
      <w:r>
        <w:t xml:space="preserve">Miten minun on reagoitava matematiikkavirheisiin?</w:t>
      </w:r>
    </w:p>
    <w:p>
      <w:r>
        <w:rPr>
          <w:b/>
        </w:rPr>
        <w:t xml:space="preserve">Esimerkki 1.2217</w:t>
      </w:r>
    </w:p>
    <w:p>
      <w:r>
        <w:t xml:space="preserve">Voitko kuvailla hauskinta ja/tai (ei-niin-hauskinta) seksikokemusta, jonka olet kokenut toisen kumppanisi kanssa?</w:t>
      </w:r>
    </w:p>
    <w:p>
      <w:r>
        <w:rPr>
          <w:b/>
        </w:rPr>
        <w:t xml:space="preserve">Tulos</w:t>
      </w:r>
    </w:p>
    <w:p>
      <w:r>
        <w:t xml:space="preserve">Mikä oli hauskin seksikokemuksesi?</w:t>
      </w:r>
    </w:p>
    <w:p>
      <w:r>
        <w:rPr>
          <w:b/>
        </w:rPr>
        <w:t xml:space="preserve">Esimerkki 1.2218</w:t>
      </w:r>
    </w:p>
    <w:p>
      <w:r>
        <w:t xml:space="preserve">Mikä on sopiva laitoshoitoon tarkoitettu huumeiden ja alkoholin vieroituskeskus Baker County FL:n lähellä?</w:t>
      </w:r>
    </w:p>
    <w:p>
      <w:r>
        <w:rPr>
          <w:b/>
        </w:rPr>
        <w:t xml:space="preserve">Tulos</w:t>
      </w:r>
    </w:p>
    <w:p>
      <w:r>
        <w:t xml:space="preserve">SFO Bayn alue Quorans, mitä minun pitäisi nähdä Bayn alueella perustuu San Jose marraskuussa?</w:t>
      </w:r>
    </w:p>
    <w:p>
      <w:r>
        <w:rPr>
          <w:b/>
        </w:rPr>
        <w:t xml:space="preserve">Esimerkki 1.2219</w:t>
      </w:r>
    </w:p>
    <w:p>
      <w:r>
        <w:t xml:space="preserve">Keitä taiteilijoita Leonard Cohen on inspiroinut?</w:t>
      </w:r>
    </w:p>
    <w:p>
      <w:r>
        <w:rPr>
          <w:b/>
        </w:rPr>
        <w:t xml:space="preserve">Tulos</w:t>
      </w:r>
    </w:p>
    <w:p>
      <w:r>
        <w:t xml:space="preserve">Mikä on Leonard Cohenin kappaleen "Avalanche" merkitys?</w:t>
      </w:r>
    </w:p>
    <w:p>
      <w:r>
        <w:rPr>
          <w:b/>
        </w:rPr>
        <w:t xml:space="preserve">Esimerkki 1.2220</w:t>
      </w:r>
    </w:p>
    <w:p>
      <w:r>
        <w:t xml:space="preserve">Miten voit poistaa Instagram-tilin käytöstä?</w:t>
      </w:r>
    </w:p>
    <w:p>
      <w:r>
        <w:rPr>
          <w:b/>
        </w:rPr>
        <w:t xml:space="preserve">Tulos</w:t>
      </w:r>
    </w:p>
    <w:p>
      <w:r>
        <w:t xml:space="preserve">Voiko instagram-tilin poistaa käytöstä?</w:t>
      </w:r>
    </w:p>
    <w:p>
      <w:r>
        <w:rPr>
          <w:b/>
        </w:rPr>
        <w:t xml:space="preserve">Esimerkki 1.2221</w:t>
      </w:r>
    </w:p>
    <w:p>
      <w:r>
        <w:t xml:space="preserve">Miten sait ex-tyttöystäväsi takaisin, jos hän jättää sinut huomiotta?</w:t>
      </w:r>
    </w:p>
    <w:p>
      <w:r>
        <w:rPr>
          <w:b/>
        </w:rPr>
        <w:t xml:space="preserve">Tulos</w:t>
      </w:r>
    </w:p>
    <w:p>
      <w:r>
        <w:t xml:space="preserve">Mistä löydän perheen sairausvakuutus tarjouksia Tennessee?</w:t>
      </w:r>
    </w:p>
    <w:p>
      <w:r>
        <w:rPr>
          <w:b/>
        </w:rPr>
        <w:t xml:space="preserve">Esimerkki 1.2222</w:t>
      </w:r>
    </w:p>
    <w:p>
      <w:r>
        <w:t xml:space="preserve">Pitäisikö minun hävetä, jos huijasin enitren matematiikan kokeessa (luokan 12 koe) pelastaakseni itseni vaikeuksilta, koska minun piti opiskella aiatsia varten?</w:t>
      </w:r>
    </w:p>
    <w:p>
      <w:r>
        <w:rPr>
          <w:b/>
        </w:rPr>
        <w:t xml:space="preserve">Tulos</w:t>
      </w:r>
    </w:p>
    <w:p>
      <w:r>
        <w:t xml:space="preserve">Huijasin matematiikan kokeessa. Olen huijannut kerran aiemmin ja jäin kiinni. Sanoin, etten tekisi sitä enää, mutta tein sen. Mitä minun pitäisi tehdä, jotta tuntisin oloni paremmaksi mutta en joutuisi vaikeuksiin?</w:t>
      </w:r>
    </w:p>
    <w:p>
      <w:r>
        <w:rPr>
          <w:b/>
        </w:rPr>
        <w:t xml:space="preserve">Esimerkki 1.2223</w:t>
      </w:r>
    </w:p>
    <w:p>
      <w:r>
        <w:t xml:space="preserve">Mitkä ovat joitakin englanninkielisiä slangisanoja, jotka tarkoittavat parisuhdetta?</w:t>
      </w:r>
    </w:p>
    <w:p>
      <w:r>
        <w:rPr>
          <w:b/>
        </w:rPr>
        <w:t xml:space="preserve">Tulos</w:t>
      </w:r>
    </w:p>
    <w:p>
      <w:r>
        <w:t xml:space="preserve">Mitä englanninkielisiä slangisanoja on uskomuksille?</w:t>
      </w:r>
    </w:p>
    <w:p>
      <w:r>
        <w:rPr>
          <w:b/>
        </w:rPr>
        <w:t xml:space="preserve">Esimerkki 1.2224</w:t>
      </w:r>
    </w:p>
    <w:p>
      <w:r>
        <w:t xml:space="preserve">Mikä on epätavallista tai erilaista Fidžin ruoassa ja keittiössä?</w:t>
      </w:r>
    </w:p>
    <w:p>
      <w:r>
        <w:rPr>
          <w:b/>
        </w:rPr>
        <w:t xml:space="preserve">Tulos</w:t>
      </w:r>
    </w:p>
    <w:p>
      <w:r>
        <w:t xml:space="preserve">Mikä Pakistanin ruoassa ja keittiössä on epätavallista tai erilaista?</w:t>
      </w:r>
    </w:p>
    <w:p>
      <w:r>
        <w:rPr>
          <w:b/>
        </w:rPr>
        <w:t xml:space="preserve">Esimerkki 1.2225</w:t>
      </w:r>
    </w:p>
    <w:p>
      <w:r>
        <w:t xml:space="preserve">Onko Austinissa, TX:ssä usein lunta?</w:t>
      </w:r>
    </w:p>
    <w:p>
      <w:r>
        <w:rPr>
          <w:b/>
        </w:rPr>
        <w:t xml:space="preserve">Tulos</w:t>
      </w:r>
    </w:p>
    <w:p>
      <w:r>
        <w:t xml:space="preserve">Onko Austin, TX yliarvostettu? Miten?</w:t>
      </w:r>
    </w:p>
    <w:p>
      <w:r>
        <w:rPr>
          <w:b/>
        </w:rPr>
        <w:t xml:space="preserve">Esimerkki 1.2226</w:t>
      </w:r>
    </w:p>
    <w:p>
      <w:r>
        <w:t xml:space="preserve">Kuinka paljon maksaa sisäilmaan tarkoitetun laser tagin perustaminen Intiaan?</w:t>
      </w:r>
    </w:p>
    <w:p>
      <w:r>
        <w:rPr>
          <w:b/>
        </w:rPr>
        <w:t xml:space="preserve">Tulos</w:t>
      </w:r>
    </w:p>
    <w:p>
      <w:r>
        <w:t xml:space="preserve">Mitkä ovat parhaat tavat voittaa laser tag -peli?</w:t>
      </w:r>
    </w:p>
    <w:p>
      <w:r>
        <w:rPr>
          <w:b/>
        </w:rPr>
        <w:t xml:space="preserve">Esimerkki 1.2227</w:t>
      </w:r>
    </w:p>
    <w:p>
      <w:r>
        <w:t xml:space="preserve">Miksi YouTubea katsellessa käytetään niin paljon dataa?</w:t>
      </w:r>
    </w:p>
    <w:p>
      <w:r>
        <w:rPr>
          <w:b/>
        </w:rPr>
        <w:t xml:space="preserve">Tulos</w:t>
      </w:r>
    </w:p>
    <w:p>
      <w:r>
        <w:t xml:space="preserve">Datapakettini sallii minun ladata 10 gigatavua dataa, jonka käytin loppuun katsellessani videoita YouTubesta. Jos olen ladannut niin paljon dataa YouTubesta, missä se data on nyt?</w:t>
      </w:r>
    </w:p>
    <w:p>
      <w:r>
        <w:rPr>
          <w:b/>
        </w:rPr>
        <w:t xml:space="preserve">Esimerkki 1.2228</w:t>
      </w:r>
    </w:p>
    <w:p>
      <w:r>
        <w:t xml:space="preserve">Millä tavoin 50 Shades of Grey perustuu Twilightiin? Lainaako se ideoita Twilightista? Onko siinä samanlaisia teemoja?</w:t>
      </w:r>
    </w:p>
    <w:p>
      <w:r>
        <w:rPr>
          <w:b/>
        </w:rPr>
        <w:t xml:space="preserve">Tulos</w:t>
      </w:r>
    </w:p>
    <w:p>
      <w:r>
        <w:t xml:space="preserve">Miksi Grey oli tuollainen elokuvassa "50 Shades of Grey"?</w:t>
      </w:r>
    </w:p>
    <w:p>
      <w:r>
        <w:rPr>
          <w:b/>
        </w:rPr>
        <w:t xml:space="preserve">Esimerkki 1.2229</w:t>
      </w:r>
    </w:p>
    <w:p>
      <w:r>
        <w:t xml:space="preserve">Miten sinä keskityt Jumalaan?</w:t>
      </w:r>
    </w:p>
    <w:p>
      <w:r>
        <w:rPr>
          <w:b/>
        </w:rPr>
        <w:t xml:space="preserve">Tulos</w:t>
      </w:r>
    </w:p>
    <w:p>
      <w:r>
        <w:t xml:space="preserve">Mikä on nopein tapa keskittyä ADHD:n kanssa?</w:t>
      </w:r>
    </w:p>
    <w:p>
      <w:r>
        <w:rPr>
          <w:b/>
        </w:rPr>
        <w:t xml:space="preserve">Esimerkki 1.2230</w:t>
      </w:r>
    </w:p>
    <w:p>
      <w:r>
        <w:t xml:space="preserve">Emme voi nähdä maailmankaikkeutta aikamme ja mielemme ulkopuolella. Miksi?</w:t>
      </w:r>
    </w:p>
    <w:p>
      <w:r>
        <w:rPr>
          <w:b/>
        </w:rPr>
        <w:t xml:space="preserve">Tulos</w:t>
      </w:r>
    </w:p>
    <w:p>
      <w:r>
        <w:t xml:space="preserve">Mitä materiaaleja käytetään japanilaisten/kiinalaisten pylväiden valmistamiseen temppeleitä varten?</w:t>
      </w:r>
    </w:p>
    <w:p>
      <w:r>
        <w:rPr>
          <w:b/>
        </w:rPr>
        <w:t xml:space="preserve">Esimerkki 1.2231</w:t>
      </w:r>
    </w:p>
    <w:p>
      <w:r>
        <w:t xml:space="preserve">Miten Homo sapiens idaltu eroaa Homo sapiens sapiensista?</w:t>
      </w:r>
    </w:p>
    <w:p>
      <w:r>
        <w:rPr>
          <w:b/>
        </w:rPr>
        <w:t xml:space="preserve">Tulos</w:t>
      </w:r>
    </w:p>
    <w:p>
      <w:r>
        <w:t xml:space="preserve">Kaikki terroristien käyttämät aseet ovat länsimaiden valmistamia ja toimittamia. Miksi kukaan ei syytä länttä?</w:t>
      </w:r>
    </w:p>
    <w:p>
      <w:r>
        <w:rPr>
          <w:b/>
        </w:rPr>
        <w:t xml:space="preserve">Esimerkki 1.2232</w:t>
      </w:r>
    </w:p>
    <w:p>
      <w:r>
        <w:t xml:space="preserve">Mitkä ovat uranäkymät ETH Zürichin geofysiikan tohtorin tutkinnon jälkeen?</w:t>
      </w:r>
    </w:p>
    <w:p>
      <w:r>
        <w:rPr>
          <w:b/>
        </w:rPr>
        <w:t xml:space="preserve">Tulos</w:t>
      </w:r>
    </w:p>
    <w:p>
      <w:r>
        <w:t xml:space="preserve">Mitkä ovat uranäkymät Yhdysvalloissa valtiotieteiden tohtorin tutkinnon jälkeen?</w:t>
      </w:r>
    </w:p>
    <w:p>
      <w:r>
        <w:rPr>
          <w:b/>
        </w:rPr>
        <w:t xml:space="preserve">Esimerkki 1.2233</w:t>
      </w:r>
    </w:p>
    <w:p>
      <w:r>
        <w:t xml:space="preserve">Mitkä ovat parhaita mies-nainen duetto hindi-kappaleita karaokea varten?</w:t>
      </w:r>
    </w:p>
    <w:p>
      <w:r>
        <w:rPr>
          <w:b/>
        </w:rPr>
        <w:t xml:space="preserve">Tulos</w:t>
      </w:r>
    </w:p>
    <w:p>
      <w:r>
        <w:t xml:space="preserve">Mitkä ovat helppoja hindi-karaokelauluja laulajille?</w:t>
      </w:r>
    </w:p>
    <w:p>
      <w:r>
        <w:rPr>
          <w:b/>
        </w:rPr>
        <w:t xml:space="preserve">Esimerkki 1.2234</w:t>
      </w:r>
    </w:p>
    <w:p>
      <w:r>
        <w:t xml:space="preserve">Miten todistan rakkauteni tyttöystäväni veljelle?</w:t>
      </w:r>
    </w:p>
    <w:p>
      <w:r>
        <w:rPr>
          <w:b/>
        </w:rPr>
        <w:t xml:space="preserve">Tulos</w:t>
      </w:r>
    </w:p>
    <w:p>
      <w:r>
        <w:t xml:space="preserve">Kilpaileeko Google Androidia vastaan tekemällä hyviä iOS-sovelluksia?</w:t>
      </w:r>
    </w:p>
    <w:p>
      <w:r>
        <w:rPr>
          <w:b/>
        </w:rPr>
        <w:t xml:space="preserve">Esimerkki 1.2235</w:t>
      </w:r>
    </w:p>
    <w:p>
      <w:r>
        <w:t xml:space="preserve">Miksi Carrierin ja Fordin kaltaiset yritykset vastaavat Trumpin twiitteihin?</w:t>
      </w:r>
    </w:p>
    <w:p>
      <w:r>
        <w:rPr>
          <w:b/>
        </w:rPr>
        <w:t xml:space="preserve">Tulos</w:t>
      </w:r>
    </w:p>
    <w:p>
      <w:r>
        <w:t xml:space="preserve">Pystyykö Trump lopettamaan twiittien lähettämisen klo 3 aamulla?</w:t>
      </w:r>
    </w:p>
    <w:p>
      <w:r>
        <w:rPr>
          <w:b/>
        </w:rPr>
        <w:t xml:space="preserve">Esimerkki 1.2236</w:t>
      </w:r>
    </w:p>
    <w:p>
      <w:r>
        <w:t xml:space="preserve">Mieheni ja minä haluamme antaa tyttärellemme 1000 dollaria viikkorahaa. Onko tämä liikaa rahaa?</w:t>
      </w:r>
    </w:p>
    <w:p>
      <w:r>
        <w:rPr>
          <w:b/>
        </w:rPr>
        <w:t xml:space="preserve">Tulos</w:t>
      </w:r>
    </w:p>
    <w:p>
      <w:r>
        <w:t xml:space="preserve">Voiko rahaa olla liikaa?</w:t>
      </w:r>
    </w:p>
    <w:p>
      <w:r>
        <w:rPr>
          <w:b/>
        </w:rPr>
        <w:t xml:space="preserve">Esimerkki 1.2237</w:t>
      </w:r>
    </w:p>
    <w:p>
      <w:r>
        <w:t xml:space="preserve">Mitä tapahtuisi, jos matkustaisimme valonnopeudella?</w:t>
      </w:r>
    </w:p>
    <w:p>
      <w:r>
        <w:rPr>
          <w:b/>
        </w:rPr>
        <w:t xml:space="preserve">Tulos</w:t>
      </w:r>
    </w:p>
    <w:p>
      <w:r>
        <w:t xml:space="preserve">Onko ihmisen mahdollista selvitä hengissä, jos hän matkustaa valonnopeudella?</w:t>
      </w:r>
    </w:p>
    <w:p>
      <w:r>
        <w:rPr>
          <w:b/>
        </w:rPr>
        <w:t xml:space="preserve">Esimerkki 1.2238</w:t>
      </w:r>
    </w:p>
    <w:p>
      <w:r>
        <w:t xml:space="preserve">Mikä on sopiva laitoshoidon huumeiden ja alkoholin vieroituskeskus lähellä Gem County ID?</w:t>
      </w:r>
    </w:p>
    <w:p>
      <w:r>
        <w:rPr>
          <w:b/>
        </w:rPr>
        <w:t xml:space="preserve">Tulos</w:t>
      </w:r>
    </w:p>
    <w:p>
      <w:r>
        <w:t xml:space="preserve">Mikä on sopiva laitoshoidon huumeiden ja alkoholin vieroituskeskus lähellä Valley County ID?</w:t>
      </w:r>
    </w:p>
    <w:p>
      <w:r>
        <w:rPr>
          <w:b/>
        </w:rPr>
        <w:t xml:space="preserve">Esimerkki 1.2239</w:t>
      </w:r>
    </w:p>
    <w:p>
      <w:r>
        <w:t xml:space="preserve">Mikrorahoitus: Kuinka menestyksekästä mikrorahoitus on Intiassa?</w:t>
      </w:r>
    </w:p>
    <w:p>
      <w:r>
        <w:rPr>
          <w:b/>
        </w:rPr>
        <w:t xml:space="preserve">Tulos</w:t>
      </w:r>
    </w:p>
    <w:p>
      <w:r>
        <w:t xml:space="preserve">Miksi mikroluotot eivät ole menestyneet Intiassa kuten joissakin muissa maissa?</w:t>
      </w:r>
    </w:p>
    <w:p>
      <w:r>
        <w:rPr>
          <w:b/>
        </w:rPr>
        <w:t xml:space="preserve">Esimerkki 1.2240</w:t>
      </w:r>
    </w:p>
    <w:p>
      <w:r>
        <w:t xml:space="preserve">Miten volatiliteetti lasketaan Black-Scholesin kaavalla?</w:t>
      </w:r>
    </w:p>
    <w:p>
      <w:r>
        <w:rPr>
          <w:b/>
        </w:rPr>
        <w:t xml:space="preserve">Tulos</w:t>
      </w:r>
    </w:p>
    <w:p>
      <w:r>
        <w:t xml:space="preserve">Miten lasken tikapuutyyppisen kaapelihyllyn painon? Mikä on kaava?</w:t>
      </w:r>
    </w:p>
    <w:p>
      <w:r>
        <w:rPr>
          <w:b/>
        </w:rPr>
        <w:t xml:space="preserve">Esimerkki 1.2241</w:t>
      </w:r>
    </w:p>
    <w:p>
      <w:r>
        <w:t xml:space="preserve">Mikä on "Intel XDK"?</w:t>
      </w:r>
    </w:p>
    <w:p>
      <w:r>
        <w:rPr>
          <w:b/>
        </w:rPr>
        <w:t xml:space="preserve">Tulos</w:t>
      </w:r>
    </w:p>
    <w:p>
      <w:r>
        <w:t xml:space="preserve">Mitä mieltä olet Intel XDK:sta?</w:t>
      </w:r>
    </w:p>
    <w:p>
      <w:r>
        <w:rPr>
          <w:b/>
        </w:rPr>
        <w:t xml:space="preserve">Esimerkki 1.2242</w:t>
      </w:r>
    </w:p>
    <w:p>
      <w:r>
        <w:t xml:space="preserve">Oliko Domenico Scarlatti musiikillisesti paljon aikaansa edellä?</w:t>
      </w:r>
    </w:p>
    <w:p>
      <w:r>
        <w:rPr>
          <w:b/>
        </w:rPr>
        <w:t xml:space="preserve">Tulos</w:t>
      </w:r>
    </w:p>
    <w:p>
      <w:r>
        <w:t xml:space="preserve">Mitä mieltä olet Zaha Hadidin arkkitehtuurisuunnittelusta?</w:t>
      </w:r>
    </w:p>
    <w:p>
      <w:r>
        <w:rPr>
          <w:b/>
        </w:rPr>
        <w:t xml:space="preserve">Esimerkki 1.2243</w:t>
      </w:r>
    </w:p>
    <w:p>
      <w:r>
        <w:t xml:space="preserve">Mistä voin ostaa Bitcoin PayPalilla ilman vahvistusta?</w:t>
      </w:r>
    </w:p>
    <w:p>
      <w:r>
        <w:rPr>
          <w:b/>
        </w:rPr>
        <w:t xml:space="preserve">Tulos</w:t>
      </w:r>
    </w:p>
    <w:p>
      <w:r>
        <w:t xml:space="preserve">Olen alle 18-vuotias. Onko olemassa PayPalin kaltaista palvelua, jota voin käyttää ilman vanhempien suostumusta?</w:t>
      </w:r>
    </w:p>
    <w:p>
      <w:r>
        <w:rPr>
          <w:b/>
        </w:rPr>
        <w:t xml:space="preserve">Esimerkki 1.2244</w:t>
      </w:r>
    </w:p>
    <w:p>
      <w:r>
        <w:t xml:space="preserve">Kuka on kaunein Bollywood-näyttelijä?</w:t>
      </w:r>
    </w:p>
    <w:p>
      <w:r>
        <w:rPr>
          <w:b/>
        </w:rPr>
        <w:t xml:space="preserve">Tulos</w:t>
      </w:r>
    </w:p>
    <w:p>
      <w:r>
        <w:t xml:space="preserve">Ketkä ovat Bollywoodin tyylikkäimmät näyttelijättäret?</w:t>
      </w:r>
    </w:p>
    <w:p>
      <w:r>
        <w:rPr>
          <w:b/>
        </w:rPr>
        <w:t xml:space="preserve">Esimerkki 1.2245</w:t>
      </w:r>
    </w:p>
    <w:p>
      <w:r>
        <w:t xml:space="preserve">Mikä on vaihtoehtoinen sana sanalle "loading"?</w:t>
      </w:r>
    </w:p>
    <w:p>
      <w:r>
        <w:rPr>
          <w:b/>
        </w:rPr>
        <w:t xml:space="preserve">Tulos</w:t>
      </w:r>
    </w:p>
    <w:p>
      <w:r>
        <w:t xml:space="preserve">Mikä on vaihtoehto sanalle "on"?</w:t>
      </w:r>
    </w:p>
    <w:p>
      <w:r>
        <w:rPr>
          <w:b/>
        </w:rPr>
        <w:t xml:space="preserve">Esimerkki 1.2246</w:t>
      </w:r>
    </w:p>
    <w:p>
      <w:r>
        <w:t xml:space="preserve">Mikä IIT on paras valmistautumaan kokeisiin, kuten GATE, IES?</w:t>
      </w:r>
    </w:p>
    <w:p>
      <w:r>
        <w:rPr>
          <w:b/>
        </w:rPr>
        <w:t xml:space="preserve">Tulos</w:t>
      </w:r>
    </w:p>
    <w:p>
      <w:r>
        <w:t xml:space="preserve">Työnantajani on asettanut ehdoksi, että "tietyt tehtävät edellyttävät pidempää irtisanomisaikaa", vaikka todellinen irtisanomisaika on 2 kuukautta?</w:t>
      </w:r>
    </w:p>
    <w:p>
      <w:r>
        <w:rPr>
          <w:b/>
        </w:rPr>
        <w:t xml:space="preserve">Esimerkki 1.2247</w:t>
      </w:r>
    </w:p>
    <w:p>
      <w:r>
        <w:t xml:space="preserve">Mikä on paras paikka oppia ranskaa Tokiossa?</w:t>
      </w:r>
    </w:p>
    <w:p>
      <w:r>
        <w:rPr>
          <w:b/>
        </w:rPr>
        <w:t xml:space="preserve">Tulos</w:t>
      </w:r>
    </w:p>
    <w:p>
      <w:r>
        <w:t xml:space="preserve">Voinko oppia ranskaa Kuala Lumpurissa?</w:t>
      </w:r>
    </w:p>
    <w:p>
      <w:r>
        <w:rPr>
          <w:b/>
        </w:rPr>
        <w:t xml:space="preserve">Esimerkki 1.2248</w:t>
      </w:r>
    </w:p>
    <w:p>
      <w:r>
        <w:t xml:space="preserve">Miten voin nostaa älykkyysosamääräni 100:aan?</w:t>
      </w:r>
    </w:p>
    <w:p>
      <w:r>
        <w:rPr>
          <w:b/>
        </w:rPr>
        <w:t xml:space="preserve">Tulos</w:t>
      </w:r>
    </w:p>
    <w:p>
      <w:r>
        <w:t xml:space="preserve">Miten voin nostaa älykkyysosamääräni 180:een?</w:t>
      </w:r>
    </w:p>
    <w:p>
      <w:r>
        <w:rPr>
          <w:b/>
        </w:rPr>
        <w:t xml:space="preserve">Esimerkki 1.2249</w:t>
      </w:r>
    </w:p>
    <w:p>
      <w:r>
        <w:t xml:space="preserve">Mitkä verkkopalvelut eivät ole saatavilla Intiassa mutta muissa maissa?</w:t>
      </w:r>
    </w:p>
    <w:p>
      <w:r>
        <w:rPr>
          <w:b/>
        </w:rPr>
        <w:t xml:space="preserve">Tulos</w:t>
      </w:r>
    </w:p>
    <w:p>
      <w:r>
        <w:t xml:space="preserve">Mitä verkkopalveluja tai -tekniikoita (joita ei tunneta Intiassa) on tällä hetkellä saatavilla meillä/UK:ssa, mutta ei Intiassa?</w:t>
      </w:r>
    </w:p>
    <w:p>
      <w:r>
        <w:rPr>
          <w:b/>
        </w:rPr>
        <w:t xml:space="preserve">Esimerkki 1.2250</w:t>
      </w:r>
    </w:p>
    <w:p>
      <w:r>
        <w:t xml:space="preserve">Mistä voin ostaa bitcoinia?</w:t>
      </w:r>
    </w:p>
    <w:p>
      <w:r>
        <w:rPr>
          <w:b/>
        </w:rPr>
        <w:t xml:space="preserve">Tulos</w:t>
      </w:r>
    </w:p>
    <w:p>
      <w:r>
        <w:t xml:space="preserve">Miten voin ostaa Bitcoineja?</w:t>
      </w:r>
    </w:p>
    <w:p>
      <w:r>
        <w:rPr>
          <w:b/>
        </w:rPr>
        <w:t xml:space="preserve">Esimerkki 1.2251</w:t>
      </w:r>
    </w:p>
    <w:p>
      <w:r>
        <w:t xml:space="preserve">Mitkä ovat suosikkihedelmäsi ja -vihanneksesi?</w:t>
      </w:r>
    </w:p>
    <w:p>
      <w:r>
        <w:rPr>
          <w:b/>
        </w:rPr>
        <w:t xml:space="preserve">Tulos</w:t>
      </w:r>
    </w:p>
    <w:p>
      <w:r>
        <w:t xml:space="preserve">Mikä on lempivihanneksesi?</w:t>
      </w:r>
    </w:p>
    <w:p>
      <w:r>
        <w:rPr>
          <w:b/>
        </w:rPr>
        <w:t xml:space="preserve">Esimerkki 1.2252</w:t>
      </w:r>
    </w:p>
    <w:p>
      <w:r>
        <w:t xml:space="preserve">Mitä tämä kiinalainen lause tarkoittaa: 大吉大利？</w:t>
      </w:r>
    </w:p>
    <w:p>
      <w:r>
        <w:rPr>
          <w:b/>
        </w:rPr>
        <w:t xml:space="preserve">Tulos</w:t>
      </w:r>
    </w:p>
    <w:p>
      <w:r>
        <w:t xml:space="preserve">Mikä on elämän tarkoitus?</w:t>
      </w:r>
    </w:p>
    <w:p>
      <w:r>
        <w:rPr>
          <w:b/>
        </w:rPr>
        <w:t xml:space="preserve">Esimerkki 1.2253</w:t>
      </w:r>
    </w:p>
    <w:p>
      <w:r>
        <w:t xml:space="preserve">Kumpi kannattaisi - olla ohjelmistoinsinööri vai sähköinsinööri?</w:t>
      </w:r>
    </w:p>
    <w:p>
      <w:r>
        <w:rPr>
          <w:b/>
        </w:rPr>
        <w:t xml:space="preserve">Tulos</w:t>
      </w:r>
    </w:p>
    <w:p>
      <w:r>
        <w:t xml:space="preserve">Onko ohjelmistosuunnittelijaksi ryhtyminen sen arvoista?</w:t>
      </w:r>
    </w:p>
    <w:p>
      <w:r>
        <w:rPr>
          <w:b/>
        </w:rPr>
        <w:t xml:space="preserve">Esimerkki 1.2254</w:t>
      </w:r>
    </w:p>
    <w:p>
      <w:r>
        <w:t xml:space="preserve">Mikä on sinua kuvaava yhden lauseen lause?</w:t>
      </w:r>
    </w:p>
    <w:p>
      <w:r>
        <w:rPr>
          <w:b/>
        </w:rPr>
        <w:t xml:space="preserve">Tulos</w:t>
      </w:r>
    </w:p>
    <w:p>
      <w:r>
        <w:t xml:space="preserve">Mikä on masentavin one liner?</w:t>
      </w:r>
    </w:p>
    <w:p>
      <w:r>
        <w:rPr>
          <w:b/>
        </w:rPr>
        <w:t xml:space="preserve">Esimerkki 1.2255</w:t>
      </w:r>
    </w:p>
    <w:p>
      <w:r>
        <w:t xml:space="preserve">Kuka oli mielestäsi ylimielisin tapaamasi tai tuntemasi henkilö?</w:t>
      </w:r>
    </w:p>
    <w:p>
      <w:r>
        <w:rPr>
          <w:b/>
        </w:rPr>
        <w:t xml:space="preserve">Tulos</w:t>
      </w:r>
    </w:p>
    <w:p>
      <w:r>
        <w:t xml:space="preserve">Kuka on naurettavin tapaamasi ihminen?</w:t>
      </w:r>
    </w:p>
    <w:p>
      <w:r>
        <w:rPr>
          <w:b/>
        </w:rPr>
        <w:t xml:space="preserve">Esimerkki 1.2256</w:t>
      </w:r>
    </w:p>
    <w:p>
      <w:r>
        <w:t xml:space="preserve">Kuka on maailman kaunein mies?</w:t>
      </w:r>
    </w:p>
    <w:p>
      <w:r>
        <w:rPr>
          <w:b/>
        </w:rPr>
        <w:t xml:space="preserve">Tulos</w:t>
      </w:r>
    </w:p>
    <w:p>
      <w:r>
        <w:t xml:space="preserve">Ketkä ovat maailman kauneimmat ihmiset?</w:t>
      </w:r>
    </w:p>
    <w:p>
      <w:r>
        <w:rPr>
          <w:b/>
        </w:rPr>
        <w:t xml:space="preserve">Esimerkki 1.2257</w:t>
      </w:r>
    </w:p>
    <w:p>
      <w:r>
        <w:t xml:space="preserve">Mikä aiheuttaa rajatilapersoonallisuushäiriön?</w:t>
      </w:r>
    </w:p>
    <w:p>
      <w:r>
        <w:rPr>
          <w:b/>
        </w:rPr>
        <w:t xml:space="preserve">Tulos</w:t>
      </w:r>
    </w:p>
    <w:p>
      <w:r>
        <w:t xml:space="preserve">Mikä on rajatilapersoonallisuushäiriö ja miten sitä voidaan hoitaa?</w:t>
      </w:r>
    </w:p>
    <w:p>
      <w:r>
        <w:rPr>
          <w:b/>
        </w:rPr>
        <w:t xml:space="preserve">Esimerkki 1.2258</w:t>
      </w:r>
    </w:p>
    <w:p>
      <w:r>
        <w:t xml:space="preserve">Miten voin parantaa pistemäärääni PTE Academicin kirjallisessa viestintätaidossa viikossa?</w:t>
      </w:r>
    </w:p>
    <w:p>
      <w:r>
        <w:rPr>
          <w:b/>
        </w:rPr>
        <w:t xml:space="preserve">Tulos</w:t>
      </w:r>
    </w:p>
    <w:p>
      <w:r>
        <w:t xml:space="preserve">Miten voin parantaa pistemäärääni PTE Academicin puhumismoduulissa viikossa?</w:t>
      </w:r>
    </w:p>
    <w:p>
      <w:r>
        <w:rPr>
          <w:b/>
        </w:rPr>
        <w:t xml:space="preserve">Esimerkki 1.2259</w:t>
      </w:r>
    </w:p>
    <w:p>
      <w:r>
        <w:t xml:space="preserve">Mitä asioita uusien työntekijöiden tulisi tietää ensimmäisestä työpäivästään C&amp;J Energy Services -yhtiössä?</w:t>
      </w:r>
    </w:p>
    <w:p>
      <w:r>
        <w:rPr>
          <w:b/>
        </w:rPr>
        <w:t xml:space="preserve">Tulos</w:t>
      </w:r>
    </w:p>
    <w:p>
      <w:r>
        <w:t xml:space="preserve">Mitä asioita uusien työntekijöiden tulisi tietää ensimmäisestä työpäivästään Quanta Services -yrityksessä?</w:t>
      </w:r>
    </w:p>
    <w:p>
      <w:r>
        <w:rPr>
          <w:b/>
        </w:rPr>
        <w:t xml:space="preserve">Esimerkki 1.2260</w:t>
      </w:r>
    </w:p>
    <w:p>
      <w:r>
        <w:t xml:space="preserve">Tykkäätkö herätä aikaisin vai valvoa myöhään?</w:t>
      </w:r>
    </w:p>
    <w:p>
      <w:r>
        <w:rPr>
          <w:b/>
        </w:rPr>
        <w:t xml:space="preserve">Tulos</w:t>
      </w:r>
    </w:p>
    <w:p>
      <w:r>
        <w:t xml:space="preserve">Miksi haluamme valvoa myöhään, varsinkin kun meidän on herättävä aikaisin?</w:t>
      </w:r>
    </w:p>
    <w:p>
      <w:r>
        <w:rPr>
          <w:b/>
        </w:rPr>
        <w:t xml:space="preserve">Esimerkki 1.2261</w:t>
      </w:r>
    </w:p>
    <w:p>
      <w:r>
        <w:t xml:space="preserve">Miten Hidden Wiki syntyi?</w:t>
      </w:r>
    </w:p>
    <w:p>
      <w:r>
        <w:rPr>
          <w:b/>
        </w:rPr>
        <w:t xml:space="preserve">Tulos</w:t>
      </w:r>
    </w:p>
    <w:p>
      <w:r>
        <w:t xml:space="preserve">Mikä on Hidden Wiki?</w:t>
      </w:r>
    </w:p>
    <w:p>
      <w:r>
        <w:rPr>
          <w:b/>
        </w:rPr>
        <w:t xml:space="preserve">Esimerkki 1.2262</w:t>
      </w:r>
    </w:p>
    <w:p>
      <w:r>
        <w:t xml:space="preserve">Ketkä ovat kaikkein inspiroivimpia ihmisiä spektrillä?</w:t>
      </w:r>
    </w:p>
    <w:p>
      <w:r>
        <w:rPr>
          <w:b/>
        </w:rPr>
        <w:t xml:space="preserve">Tulos</w:t>
      </w:r>
    </w:p>
    <w:p>
      <w:r>
        <w:t xml:space="preserve">Ketkä ovat inspiroivimpia ihmisiä?</w:t>
      </w:r>
    </w:p>
    <w:p>
      <w:r>
        <w:rPr>
          <w:b/>
        </w:rPr>
        <w:t xml:space="preserve">Esimerkki 1.2263</w:t>
      </w:r>
    </w:p>
    <w:p>
      <w:r>
        <w:t xml:space="preserve">Miten korkeampi karboksyylihappo voidaan pelkistää alemmaksi karboksyylihapoksi?</w:t>
      </w:r>
    </w:p>
    <w:p>
      <w:r>
        <w:rPr>
          <w:b/>
        </w:rPr>
        <w:t xml:space="preserve">Tulos</w:t>
      </w:r>
    </w:p>
    <w:p>
      <w:r>
        <w:t xml:space="preserve">Miksi pitempiketjuisten karboksyylihappojen tiheys on pienempi?</w:t>
      </w:r>
    </w:p>
    <w:p>
      <w:r>
        <w:rPr>
          <w:b/>
        </w:rPr>
        <w:t xml:space="preserve">Esimerkki 1.2264</w:t>
      </w:r>
    </w:p>
    <w:p>
      <w:r>
        <w:t xml:space="preserve">Mikä tekee luksusmerkeistä niin ylellisiä ja kalliita, tietenkin laadukkaiden materiaalien lisäksi?</w:t>
      </w:r>
    </w:p>
    <w:p>
      <w:r>
        <w:rPr>
          <w:b/>
        </w:rPr>
        <w:t xml:space="preserve">Tulos</w:t>
      </w:r>
    </w:p>
    <w:p>
      <w:r>
        <w:t xml:space="preserve">Miten Coach vertautuu muihin luksusbrändeihin?</w:t>
      </w:r>
    </w:p>
    <w:p>
      <w:r>
        <w:rPr>
          <w:b/>
        </w:rPr>
        <w:t xml:space="preserve">Esimerkki 1.2265</w:t>
      </w:r>
    </w:p>
    <w:p>
      <w:r>
        <w:t xml:space="preserve">Mikä on tiukka tieteellinen näyttö siitä, että homoseksuaalisuudella on geneettinen perusta?</w:t>
      </w:r>
    </w:p>
    <w:p>
      <w:r>
        <w:rPr>
          <w:b/>
        </w:rPr>
        <w:t xml:space="preserve">Tulos</w:t>
      </w:r>
    </w:p>
    <w:p>
      <w:r>
        <w:t xml:space="preserve">Onko homoseksuaalisuus geneettistä?</w:t>
      </w:r>
    </w:p>
    <w:p>
      <w:r>
        <w:rPr>
          <w:b/>
        </w:rPr>
        <w:t xml:space="preserve">Esimerkki 1.2266</w:t>
      </w:r>
    </w:p>
    <w:p>
      <w:r>
        <w:t xml:space="preserve">Olen 16-vuotias. Jos lääkäri löytää elimistöstäni ruohoa, kertooko hän siitä vanhemmilleni?</w:t>
      </w:r>
    </w:p>
    <w:p>
      <w:r>
        <w:rPr>
          <w:b/>
        </w:rPr>
        <w:t xml:space="preserve">Tulos</w:t>
      </w:r>
    </w:p>
    <w:p>
      <w:r>
        <w:t xml:space="preserve">Kaikille lääkäreille tai lääketieteen opiskelijoille, mitä sanoisitte 16-vuotiaalle itsellenne, jos voisitte palata ajassa taaksepäin?</w:t>
      </w:r>
    </w:p>
    <w:p>
      <w:r>
        <w:rPr>
          <w:b/>
        </w:rPr>
        <w:t xml:space="preserve">Esimerkki 1.2267</w:t>
      </w:r>
    </w:p>
    <w:p>
      <w:r>
        <w:t xml:space="preserve">Mikä on ruusukasvin elinympäristö?</w:t>
      </w:r>
    </w:p>
    <w:p>
      <w:r>
        <w:rPr>
          <w:b/>
        </w:rPr>
        <w:t xml:space="preserve">Tulos</w:t>
      </w:r>
    </w:p>
    <w:p>
      <w:r>
        <w:t xml:space="preserve">Mikä on arachnidien luonnollinen elinympäristö?</w:t>
      </w:r>
    </w:p>
    <w:p>
      <w:r>
        <w:rPr>
          <w:b/>
        </w:rPr>
        <w:t xml:space="preserve">Esimerkki 1.2268</w:t>
      </w:r>
    </w:p>
    <w:p>
      <w:r>
        <w:t xml:space="preserve">Mitä eroa on seurustelukumppanin ja naimisiin menevän naisen välillä?</w:t>
      </w:r>
    </w:p>
    <w:p>
      <w:r>
        <w:rPr>
          <w:b/>
        </w:rPr>
        <w:t xml:space="preserve">Tulos</w:t>
      </w:r>
    </w:p>
    <w:p>
      <w:r>
        <w:t xml:space="preserve">Seurustelu ja ihmissuhteet: Pitäisikö minun mennä naimisiin 10 vuotta nuoremman tytön kanssa?</w:t>
      </w:r>
    </w:p>
    <w:p>
      <w:r>
        <w:rPr>
          <w:b/>
        </w:rPr>
        <w:t xml:space="preserve">Esimerkki 1.2269</w:t>
      </w:r>
    </w:p>
    <w:p>
      <w:r>
        <w:t xml:space="preserve">Mitä olut tekee?</w:t>
      </w:r>
    </w:p>
    <w:p>
      <w:r>
        <w:rPr>
          <w:b/>
        </w:rPr>
        <w:t xml:space="preserve">Tulos</w:t>
      </w:r>
    </w:p>
    <w:p>
      <w:r>
        <w:t xml:space="preserve">Mitä oluita suosittelisit?</w:t>
      </w:r>
    </w:p>
    <w:p>
      <w:r>
        <w:rPr>
          <w:b/>
        </w:rPr>
        <w:t xml:space="preserve">Esimerkki 1.2270</w:t>
      </w:r>
    </w:p>
    <w:p>
      <w:r>
        <w:t xml:space="preserve">Kenen puoleen käännyn, kun asianajajani on varastanut 4,7 miljoonaa dollaria nsw:ssä?</w:t>
      </w:r>
    </w:p>
    <w:p>
      <w:r>
        <w:rPr>
          <w:b/>
        </w:rPr>
        <w:t xml:space="preserve">Tulos</w:t>
      </w:r>
    </w:p>
    <w:p>
      <w:r>
        <w:t xml:space="preserve">Mikä ajaa tiedemiehiä ja insinöörejä hypoteettisessa ideaalimaailmassa, jossa ihmiskunnalla ei ole ongelmia ja jossa ymmärrämme kaikki luonnon salaisuudet?</w:t>
      </w:r>
    </w:p>
    <w:p>
      <w:r>
        <w:rPr>
          <w:b/>
        </w:rPr>
        <w:t xml:space="preserve">Esimerkki 1.2271</w:t>
      </w:r>
    </w:p>
    <w:p>
      <w:r>
        <w:t xml:space="preserve">Mikä on paras lähde tähtitieteen oppimiseen Pakistanissa?</w:t>
      </w:r>
    </w:p>
    <w:p>
      <w:r>
        <w:rPr>
          <w:b/>
        </w:rPr>
        <w:t xml:space="preserve">Tulos</w:t>
      </w:r>
    </w:p>
    <w:p>
      <w:r>
        <w:t xml:space="preserve">Mitkä ovat parhaat lähteet tähtitieteen oppimiseen?</w:t>
      </w:r>
    </w:p>
    <w:p>
      <w:r>
        <w:rPr>
          <w:b/>
        </w:rPr>
        <w:t xml:space="preserve">Esimerkki 1.2272</w:t>
      </w:r>
    </w:p>
    <w:p>
      <w:r>
        <w:t xml:space="preserve">Mitä eroa on c:n ja c#:n välillä?</w:t>
      </w:r>
    </w:p>
    <w:p>
      <w:r>
        <w:rPr>
          <w:b/>
        </w:rPr>
        <w:t xml:space="preserve">Tulos</w:t>
      </w:r>
    </w:p>
    <w:p>
      <w:r>
        <w:t xml:space="preserve">Mitä eroa on C:n, C++:n ja C#:n välillä?</w:t>
      </w:r>
    </w:p>
    <w:p>
      <w:r>
        <w:rPr>
          <w:b/>
        </w:rPr>
        <w:t xml:space="preserve">Esimerkki 1.2273</w:t>
      </w:r>
    </w:p>
    <w:p>
      <w:r>
        <w:t xml:space="preserve">3 viikkoa sitten minut valittiin cognizant-ohjelmaan, mutta odotan edelleen tarjousta. Kuinka kauan yhtiöllä kestää tarjota jälkimmäinen?</w:t>
      </w:r>
    </w:p>
    <w:p>
      <w:r>
        <w:rPr>
          <w:b/>
        </w:rPr>
        <w:t xml:space="preserve">Tulos</w:t>
      </w:r>
    </w:p>
    <w:p>
      <w:r>
        <w:t xml:space="preserve">Hei kaverit. Olen ohjelmoija analyytikko harjoittelija Cognizant Technology Solutions Advanced Java Domain. Liityin Cognizantille 24. joulukuuta 2015. Sain tarjouksen Oracle Financial Services Software myös Associate Consutant. Pitäisikö minun liittyä jälkimmäiseen vai ei. Olen todella hämmentynyt pls Tarvitsen lopullisen suunnan ajatella. Minusta tuntuu, että koska minulla on hyvä ala (Advanced Java) Cognizantissa ja olen melko hyvä Java-ohjelmoinnissa, minun ei pitäisi lähteä Cognizantista, koska en ole varma, mihin alaan OFSS voisi minut sijoittaa. </w:t>
      </w:r>
    </w:p>
    <w:p>
      <w:r>
        <w:rPr>
          <w:b/>
        </w:rPr>
        <w:t xml:space="preserve">Esimerkki 1.2274</w:t>
      </w:r>
    </w:p>
    <w:p>
      <w:r>
        <w:t xml:space="preserve">Mikä on hyvä deittisivusto 18-vuotiaille?</w:t>
      </w:r>
    </w:p>
    <w:p>
      <w:r>
        <w:rPr>
          <w:b/>
        </w:rPr>
        <w:t xml:space="preserve">Tulos</w:t>
      </w:r>
    </w:p>
    <w:p>
      <w:r>
        <w:t xml:space="preserve">Voiko 19-vuotias tyttö seurustella 18-vuotiaan miehen kanssa?</w:t>
      </w:r>
    </w:p>
    <w:p>
      <w:r>
        <w:rPr>
          <w:b/>
        </w:rPr>
        <w:t xml:space="preserve">Esimerkki 1.2275</w:t>
      </w:r>
    </w:p>
    <w:p>
      <w:r>
        <w:t xml:space="preserve">Mikä on puheenjohtajan korvaus?</w:t>
      </w:r>
    </w:p>
    <w:p>
      <w:r>
        <w:rPr>
          <w:b/>
        </w:rPr>
        <w:t xml:space="preserve">Tulos</w:t>
      </w:r>
    </w:p>
    <w:p>
      <w:r>
        <w:t xml:space="preserve">Mikä on paras neuvo nuorelle, ensimmäistä kertaa aloittavalle toimitusjohtajalle?</w:t>
      </w:r>
    </w:p>
    <w:p>
      <w:r>
        <w:rPr>
          <w:b/>
        </w:rPr>
        <w:t xml:space="preserve">Esimerkki 1.2276</w:t>
      </w:r>
    </w:p>
    <w:p>
      <w:r>
        <w:t xml:space="preserve">Voinko opiskella fysiikkaa ja web-kehitystä yhdessä?</w:t>
      </w:r>
    </w:p>
    <w:p>
      <w:r>
        <w:rPr>
          <w:b/>
        </w:rPr>
        <w:t xml:space="preserve">Tulos</w:t>
      </w:r>
    </w:p>
    <w:p>
      <w:r>
        <w:t xml:space="preserve">Voinko silti saada rahoitusta opiskeluun UCL:ssä (Computer Vision Masters), jos olen valmistunut tietojenkäsittelytieteen BSc-tutkinnosta arvosanalla 2:1 ja minulla on 3 vuoden web-kehityskokemus?</w:t>
      </w:r>
    </w:p>
    <w:p>
      <w:r>
        <w:rPr>
          <w:b/>
        </w:rPr>
        <w:t xml:space="preserve">Esimerkki 1.2277</w:t>
      </w:r>
    </w:p>
    <w:p>
      <w:r>
        <w:t xml:space="preserve">Voitko rakastaa jotakuta puhumatta hänelle?</w:t>
      </w:r>
    </w:p>
    <w:p>
      <w:r>
        <w:rPr>
          <w:b/>
        </w:rPr>
        <w:t xml:space="preserve">Tulos</w:t>
      </w:r>
    </w:p>
    <w:p>
      <w:r>
        <w:t xml:space="preserve">Kun rakastat jotakuta, mutta et voi puhua hänelle, mitä sinun pitäisi tehdä?</w:t>
      </w:r>
    </w:p>
    <w:p>
      <w:r>
        <w:rPr>
          <w:b/>
        </w:rPr>
        <w:t xml:space="preserve">Esimerkki 1.2278</w:t>
      </w:r>
    </w:p>
    <w:p>
      <w:r>
        <w:t xml:space="preserve">Mitä luottokortit tekevät?</w:t>
      </w:r>
    </w:p>
    <w:p>
      <w:r>
        <w:rPr>
          <w:b/>
        </w:rPr>
        <w:t xml:space="preserve">Tulos</w:t>
      </w:r>
    </w:p>
    <w:p>
      <w:r>
        <w:t xml:space="preserve">Mikä on luottokortti?</w:t>
      </w:r>
    </w:p>
    <w:p>
      <w:r>
        <w:rPr>
          <w:b/>
        </w:rPr>
        <w:t xml:space="preserve">Esimerkki 1.2279</w:t>
      </w:r>
    </w:p>
    <w:p>
      <w:r>
        <w:t xml:space="preserve">Millaista on osallistua Applen WWDC:hen?</w:t>
      </w:r>
    </w:p>
    <w:p>
      <w:r>
        <w:rPr>
          <w:b/>
        </w:rPr>
        <w:t xml:space="preserve">Tulos</w:t>
      </w:r>
    </w:p>
    <w:p>
      <w:r>
        <w:t xml:space="preserve">Miten voin vielä saada lipun WWDC 2014 -tapahtumaan? Varmasti tulee olemaan muutamia, jotka eivät pääse paikalle ja Applella on vapaita paikkoja jälleenmyytävänä.</w:t>
      </w:r>
    </w:p>
    <w:p>
      <w:r>
        <w:rPr>
          <w:b/>
        </w:rPr>
        <w:t xml:space="preserve">Esimerkki 1.2280</w:t>
      </w:r>
    </w:p>
    <w:p>
      <w:r>
        <w:t xml:space="preserve">Miten voit käyttää tahmeaa liimaa kankaaseen?</w:t>
      </w:r>
    </w:p>
    <w:p>
      <w:r>
        <w:rPr>
          <w:b/>
        </w:rPr>
        <w:t xml:space="preserve">Tulos</w:t>
      </w:r>
    </w:p>
    <w:p>
      <w:r>
        <w:t xml:space="preserve">Mitä käyttötarkoituksia tahmealla liimalla on?</w:t>
      </w:r>
    </w:p>
    <w:p>
      <w:r>
        <w:rPr>
          <w:b/>
        </w:rPr>
        <w:t xml:space="preserve">Esimerkki 1.2281</w:t>
      </w:r>
    </w:p>
    <w:p>
      <w:r>
        <w:t xml:space="preserve">Mitä Mario sanoo New Super Mario Bros. DS:n jokaisen tason lopussa?</w:t>
      </w:r>
    </w:p>
    <w:p>
      <w:r>
        <w:rPr>
          <w:b/>
        </w:rPr>
        <w:t xml:space="preserve">Tulos</w:t>
      </w:r>
    </w:p>
    <w:p>
      <w:r>
        <w:t xml:space="preserve">Miten El Capitan -näyttöä voi kääntää vuonna 2016?</w:t>
      </w:r>
    </w:p>
    <w:p>
      <w:r>
        <w:rPr>
          <w:b/>
        </w:rPr>
        <w:t xml:space="preserve">Esimerkki 1.2282</w:t>
      </w:r>
    </w:p>
    <w:p>
      <w:r>
        <w:t xml:space="preserve">Kumpi näistä kolmesta kestää pidempään: ulkoinen kiintolevy, USB-muistitikku/kynäasema vai mikro-SD-kortti?</w:t>
      </w:r>
    </w:p>
    <w:p>
      <w:r>
        <w:rPr>
          <w:b/>
        </w:rPr>
        <w:t xml:space="preserve">Tulos</w:t>
      </w:r>
    </w:p>
    <w:p>
      <w:r>
        <w:t xml:space="preserve">Toimiiko peli paremmin luokan 10 32GB:n sd-kortilla kuin tavallisella kiintolevyllä?</w:t>
      </w:r>
    </w:p>
    <w:p>
      <w:r>
        <w:rPr>
          <w:b/>
        </w:rPr>
        <w:t xml:space="preserve">Esimerkki 1.2283</w:t>
      </w:r>
    </w:p>
    <w:p>
      <w:r>
        <w:t xml:space="preserve">Milloin mesosfääri löydettiin?</w:t>
      </w:r>
    </w:p>
    <w:p>
      <w:r>
        <w:rPr>
          <w:b/>
        </w:rPr>
        <w:t xml:space="preserve">Tulos</w:t>
      </w:r>
    </w:p>
    <w:p>
      <w:r>
        <w:t xml:space="preserve">Milloin Mars löydettiin? Kuka löysi Marsin?</w:t>
      </w:r>
    </w:p>
    <w:p>
      <w:r>
        <w:rPr>
          <w:b/>
        </w:rPr>
        <w:t xml:space="preserve">Esimerkki 1.2284</w:t>
      </w:r>
    </w:p>
    <w:p>
      <w:r>
        <w:t xml:space="preserve">Miten ratkaisen tämän?</w:t>
      </w:r>
    </w:p>
    <w:p>
      <w:r>
        <w:rPr>
          <w:b/>
        </w:rPr>
        <w:t xml:space="preserve">Tulos</w:t>
      </w:r>
    </w:p>
    <w:p>
      <w:r>
        <w:t xml:space="preserve">Miten voin ratkaista tämän?</w:t>
      </w:r>
    </w:p>
    <w:p>
      <w:r>
        <w:rPr>
          <w:b/>
        </w:rPr>
        <w:t xml:space="preserve">Esimerkki 1.2285</w:t>
      </w:r>
    </w:p>
    <w:p>
      <w:r>
        <w:t xml:space="preserve">Kuka oli Mahabharatan voimakkain soturi?</w:t>
      </w:r>
    </w:p>
    <w:p>
      <w:r>
        <w:rPr>
          <w:b/>
        </w:rPr>
        <w:t xml:space="preserve">Tulos</w:t>
      </w:r>
    </w:p>
    <w:p>
      <w:r>
        <w:t xml:space="preserve">Mikä on Mahabharatan sydäntäsärkevin hetki?</w:t>
      </w:r>
    </w:p>
    <w:p>
      <w:r>
        <w:rPr>
          <w:b/>
        </w:rPr>
        <w:t xml:space="preserve">Esimerkki 1.2286</w:t>
      </w:r>
    </w:p>
    <w:p>
      <w:r>
        <w:t xml:space="preserve">Jakavatko intialaiset tytöt poikien tavoin myös likaisia ja aikuisten vitsejä?</w:t>
      </w:r>
    </w:p>
    <w:p>
      <w:r>
        <w:rPr>
          <w:b/>
        </w:rPr>
        <w:t xml:space="preserve">Tulos</w:t>
      </w:r>
    </w:p>
    <w:p>
      <w:r>
        <w:t xml:space="preserve">Mitkä ovat syvimmät salaisuudet, jotka poika on jakanut parhaan tyttöystävänsä kanssa?</w:t>
      </w:r>
    </w:p>
    <w:p>
      <w:r>
        <w:rPr>
          <w:b/>
        </w:rPr>
        <w:t xml:space="preserve">Esimerkki 1.2287</w:t>
      </w:r>
    </w:p>
    <w:p>
      <w:r>
        <w:t xml:space="preserve">Varaan lennon ensimmäistä kertaa, ja lippuni on vahvistettu, mutta minulle ei ole annettu istumapaikan numeroa. Pitäisikö minun olla huolissani?</w:t>
      </w:r>
    </w:p>
    <w:p>
      <w:r>
        <w:rPr>
          <w:b/>
        </w:rPr>
        <w:t xml:space="preserve">Tulos</w:t>
      </w:r>
    </w:p>
    <w:p>
      <w:r>
        <w:t xml:space="preserve">Lennot: Miten löydän parhaan ajankohdan lentolippujen varaamiselle tiettyyn kohteeseen tiettyyn päivämäärään?</w:t>
      </w:r>
    </w:p>
    <w:p>
      <w:r>
        <w:rPr>
          <w:b/>
        </w:rPr>
        <w:t xml:space="preserve">Esimerkki 1.2288</w:t>
      </w:r>
    </w:p>
    <w:p>
      <w:r>
        <w:t xml:space="preserve">Mikä on lokakuun vallankumous?</w:t>
      </w:r>
    </w:p>
    <w:p>
      <w:r>
        <w:rPr>
          <w:b/>
        </w:rPr>
        <w:t xml:space="preserve">Tulos</w:t>
      </w:r>
    </w:p>
    <w:p>
      <w:r>
        <w:t xml:space="preserve">Millaista elämä Venäjällä oli helmikuun vallankumouksen jälkeen ja ennen lokakuun vallankumousta?</w:t>
      </w:r>
    </w:p>
    <w:p>
      <w:r>
        <w:rPr>
          <w:b/>
        </w:rPr>
        <w:t xml:space="preserve">Esimerkki 1.2289</w:t>
      </w:r>
    </w:p>
    <w:p>
      <w:r>
        <w:t xml:space="preserve">Onko Medici-suvun jäseniä vielä elossa?</w:t>
      </w:r>
    </w:p>
    <w:p>
      <w:r>
        <w:rPr>
          <w:b/>
        </w:rPr>
        <w:t xml:space="preserve">Tulos</w:t>
      </w:r>
    </w:p>
    <w:p>
      <w:r>
        <w:t xml:space="preserve">Mitä tapahtui Medicien talon varallisuudelle?</w:t>
      </w:r>
    </w:p>
    <w:p>
      <w:r>
        <w:rPr>
          <w:b/>
        </w:rPr>
        <w:t xml:space="preserve">Esimerkki 1.2290</w:t>
      </w:r>
    </w:p>
    <w:p>
      <w:r>
        <w:t xml:space="preserve">Miten valmistaudun Ciscon 500-201-tutkintoon?</w:t>
      </w:r>
    </w:p>
    <w:p>
      <w:r>
        <w:rPr>
          <w:b/>
        </w:rPr>
        <w:t xml:space="preserve">Tulos</w:t>
      </w:r>
    </w:p>
    <w:p>
      <w:r>
        <w:t xml:space="preserve">Miten voin läpäistä Cisco 500-280 tentti?</w:t>
      </w:r>
    </w:p>
    <w:p>
      <w:r>
        <w:rPr>
          <w:b/>
        </w:rPr>
        <w:t xml:space="preserve">Esimerkki 1.2291</w:t>
      </w:r>
    </w:p>
    <w:p>
      <w:r>
        <w:t xml:space="preserve">Miksi Kanadassa on neljä vuodenaikaa?</w:t>
      </w:r>
    </w:p>
    <w:p>
      <w:r>
        <w:rPr>
          <w:b/>
        </w:rPr>
        <w:t xml:space="preserve">Tulos</w:t>
      </w:r>
    </w:p>
    <w:p>
      <w:r>
        <w:t xml:space="preserve">Miksi joissakin maissa on neljä vuodenaikaa?</w:t>
      </w:r>
    </w:p>
    <w:p>
      <w:r>
        <w:rPr>
          <w:b/>
        </w:rPr>
        <w:t xml:space="preserve">Esimerkki 1.2292</w:t>
      </w:r>
    </w:p>
    <w:p>
      <w:r>
        <w:t xml:space="preserve">Pitäisikö Intiassa kiertävän krikettijoukkueen aina vaatia spinin käyttöä?</w:t>
      </w:r>
    </w:p>
    <w:p>
      <w:r>
        <w:rPr>
          <w:b/>
        </w:rPr>
        <w:t xml:space="preserve">Tulos</w:t>
      </w:r>
    </w:p>
    <w:p>
      <w:r>
        <w:t xml:space="preserve">Miten suunnittelen flyback-muuntimen AP1682 IC: n avulla?</w:t>
      </w:r>
    </w:p>
    <w:p>
      <w:r>
        <w:rPr>
          <w:b/>
        </w:rPr>
        <w:t xml:space="preserve">Esimerkki 1.2293</w:t>
      </w:r>
    </w:p>
    <w:p>
      <w:r>
        <w:t xml:space="preserve">Mikä on sopiva laitoshoitoon tarkoitettu huumeiden ja alkoholin vieroituskeskus Macon County AL:n lähellä?</w:t>
      </w:r>
    </w:p>
    <w:p>
      <w:r>
        <w:rPr>
          <w:b/>
        </w:rPr>
        <w:t xml:space="preserve">Tulos</w:t>
      </w:r>
    </w:p>
    <w:p>
      <w:r>
        <w:t xml:space="preserve">Millainen on hyvä laitoshoitoon tarkoitettu huumeiden ja alkoholin vieroituskeskus lähellä Geneva County AL:ää?</w:t>
      </w:r>
    </w:p>
    <w:p>
      <w:r>
        <w:rPr>
          <w:b/>
        </w:rPr>
        <w:t xml:space="preserve">Esimerkki 1.2294</w:t>
      </w:r>
    </w:p>
    <w:p>
      <w:r>
        <w:t xml:space="preserve">Millaista puhelinta Linus Sebastian linustechtipsistä käyttää?</w:t>
      </w:r>
    </w:p>
    <w:p>
      <w:r>
        <w:rPr>
          <w:b/>
        </w:rPr>
        <w:t xml:space="preserve">Tulos</w:t>
      </w:r>
    </w:p>
    <w:p>
      <w:r>
        <w:t xml:space="preserve">Olen käyttänyt puhelintani liikaa viime aikoina. Minusta tuntuu, että olen saanut ADHD:n, koska käytän puhelintani liikaa. Mitä minä teen?</w:t>
      </w:r>
    </w:p>
    <w:p>
      <w:r>
        <w:rPr>
          <w:b/>
        </w:rPr>
        <w:t xml:space="preserve">Esimerkki 1.2295</w:t>
      </w:r>
    </w:p>
    <w:p>
      <w:r>
        <w:t xml:space="preserve">Mitä ovat PGT ja TGT opetuksessa? Mitä eroa niillä on?</w:t>
      </w:r>
    </w:p>
    <w:p>
      <w:r>
        <w:rPr>
          <w:b/>
        </w:rPr>
        <w:t xml:space="preserve">Tulos</w:t>
      </w:r>
    </w:p>
    <w:p>
      <w:r>
        <w:t xml:space="preserve">Onko huippuyliopistoissa erilainen tapa opettaa kuin tavallisissa yliopistoissa?</w:t>
      </w:r>
    </w:p>
    <w:p>
      <w:r>
        <w:rPr>
          <w:b/>
        </w:rPr>
        <w:t xml:space="preserve">Esimerkki 1.2296</w:t>
      </w:r>
    </w:p>
    <w:p>
      <w:r>
        <w:t xml:space="preserve">Onko paha arvostella ihmisiä?</w:t>
      </w:r>
    </w:p>
    <w:p>
      <w:r>
        <w:rPr>
          <w:b/>
        </w:rPr>
        <w:t xml:space="preserve">Tulos</w:t>
      </w:r>
    </w:p>
    <w:p>
      <w:r>
        <w:t xml:space="preserve">Pitäisikö minun arvostella ihmisiä?</w:t>
      </w:r>
    </w:p>
    <w:p>
      <w:r>
        <w:rPr>
          <w:b/>
        </w:rPr>
        <w:t xml:space="preserve">Esimerkki 1.2297</w:t>
      </w:r>
    </w:p>
    <w:p>
      <w:r>
        <w:t xml:space="preserve">Mitä tapahtuu, kun natriumsulfiittia ja typpihappoa sekoitetaan?</w:t>
      </w:r>
    </w:p>
    <w:p>
      <w:r>
        <w:rPr>
          <w:b/>
        </w:rPr>
        <w:t xml:space="preserve">Tulos</w:t>
      </w:r>
    </w:p>
    <w:p>
      <w:r>
        <w:t xml:space="preserve">Mitä tapahtuu, kun natriumsulfiittia ja suolahappoa sekoitetaan?</w:t>
      </w:r>
    </w:p>
    <w:p>
      <w:r>
        <w:rPr>
          <w:b/>
        </w:rPr>
        <w:t xml:space="preserve">Esimerkki 1.2298</w:t>
      </w:r>
    </w:p>
    <w:p>
      <w:r>
        <w:t xml:space="preserve">Mitä tapahtuisi, jos Indonesia todella maksaisi valtionvelan pois?</w:t>
      </w:r>
    </w:p>
    <w:p>
      <w:r>
        <w:rPr>
          <w:b/>
        </w:rPr>
        <w:t xml:space="preserve">Tulos</w:t>
      </w:r>
    </w:p>
    <w:p>
      <w:r>
        <w:t xml:space="preserve">Mitä tapahtuisi, jos Yhdysvallat todella maksaisi valtionvelan pois?</w:t>
      </w:r>
    </w:p>
    <w:p>
      <w:r>
        <w:rPr>
          <w:b/>
        </w:rPr>
        <w:t xml:space="preserve">Esimerkki 1.2299</w:t>
      </w:r>
    </w:p>
    <w:p>
      <w:r>
        <w:t xml:space="preserve">Mikä virtapankki sopii parhaiten iPhone 6s:lle?</w:t>
      </w:r>
    </w:p>
    <w:p>
      <w:r>
        <w:rPr>
          <w:b/>
        </w:rPr>
        <w:t xml:space="preserve">Tulos</w:t>
      </w:r>
    </w:p>
    <w:p>
      <w:r>
        <w:t xml:space="preserve">Mikä on paras virtapankki iPhone 6:lle?</w:t>
      </w:r>
    </w:p>
    <w:p>
      <w:r>
        <w:rPr>
          <w:b/>
        </w:rPr>
        <w:t xml:space="preserve">Esimerkki 1.2300</w:t>
      </w:r>
    </w:p>
    <w:p>
      <w:r>
        <w:t xml:space="preserve">Linnut: Mitä eroa on haukoilla, haukoilla, kotkilla, kalasääskillä ja leijoilla?</w:t>
      </w:r>
    </w:p>
    <w:p>
      <w:r>
        <w:rPr>
          <w:b/>
        </w:rPr>
        <w:t xml:space="preserve">Tulos</w:t>
      </w:r>
    </w:p>
    <w:p>
      <w:r>
        <w:t xml:space="preserve">Miten haukkojen aivorakenteet muuttuvat niiden ikääntyessä? Miten nämä rakenteelliset muutokset eroavat ihmisen aivoista?</w:t>
      </w:r>
    </w:p>
    <w:p>
      <w:r>
        <w:rPr>
          <w:b/>
        </w:rPr>
        <w:t xml:space="preserve">Esimerkki 1.2301</w:t>
      </w:r>
    </w:p>
    <w:p>
      <w:r>
        <w:t xml:space="preserve">Miten aloitamme pörssin oppimisen?</w:t>
      </w:r>
    </w:p>
    <w:p>
      <w:r>
        <w:rPr>
          <w:b/>
        </w:rPr>
        <w:t xml:space="preserve">Tulos</w:t>
      </w:r>
    </w:p>
    <w:p>
      <w:r>
        <w:t xml:space="preserve">Rahoitus: Mikä on paras tapa oppia osakkeista?</w:t>
      </w:r>
    </w:p>
    <w:p>
      <w:r>
        <w:rPr>
          <w:b/>
        </w:rPr>
        <w:t xml:space="preserve">Esimerkki 1.2302</w:t>
      </w:r>
    </w:p>
    <w:p>
      <w:r>
        <w:t xml:space="preserve">Mikä on paras Quorassa kysytty kysymys? Mikä oli paras vastaus?</w:t>
      </w:r>
    </w:p>
    <w:p>
      <w:r>
        <w:rPr>
          <w:b/>
        </w:rPr>
        <w:t xml:space="preserve">Tulos</w:t>
      </w:r>
    </w:p>
    <w:p>
      <w:r>
        <w:t xml:space="preserve">Mikä on kiinnostavin Quorassa kysytty kysymys?</w:t>
      </w:r>
    </w:p>
    <w:p>
      <w:r>
        <w:rPr>
          <w:b/>
        </w:rPr>
        <w:t xml:space="preserve">Esimerkki 1.2303</w:t>
      </w:r>
    </w:p>
    <w:p>
      <w:r>
        <w:t xml:space="preserve">Aina kun kytken äänipalkin päälle, se poksahtaa ja sammuu välittömästi. Se yrittää käynnistää itsensä uudelleen, mutta se poksahtaa edelleen äänekkäästi ja sammuu. Minulla on Pioneer SP-SB23W. Purin sen erilleen, enkä näe mitään liitäntäongelmia tai kondensaattorien räjähtämistä. Mikä voisi aiheuttaa tämän?</w:t>
      </w:r>
    </w:p>
    <w:p>
      <w:r>
        <w:rPr>
          <w:b/>
        </w:rPr>
        <w:t xml:space="preserve">Tulos</w:t>
      </w:r>
    </w:p>
    <w:p>
      <w:r>
        <w:t xml:space="preserve">Nokia E5 -puhelimeni ei enää värise. Sammutin puhelimeni ja käynnistin sen, mutta se ei vieläkään värise. Mikä siinä voi olla vikana?</w:t>
      </w:r>
    </w:p>
    <w:p>
      <w:r>
        <w:rPr>
          <w:b/>
        </w:rPr>
        <w:t xml:space="preserve">Esimerkki 1.2304</w:t>
      </w:r>
    </w:p>
    <w:p>
      <w:r>
        <w:t xml:space="preserve">Aadhar-kortti: mitä pitäisi tehdä 12-numeroisen URN-numeron kanssa, kun verkkosivusto pyytää 14-numeroista?</w:t>
      </w:r>
    </w:p>
    <w:p>
      <w:r>
        <w:rPr>
          <w:b/>
        </w:rPr>
        <w:t xml:space="preserve">Tulos</w:t>
      </w:r>
    </w:p>
    <w:p>
      <w:r>
        <w:t xml:space="preserve">Kadotin Aadhaar-korttini jokin aika sitten. Minulla ei ole Aadhaar-numeroa, kuittia, ei mitään. Miten voin saada uuden Aadhar-kortin ilman, että minulla on tietoa kadonneesta kortista?</w:t>
      </w:r>
    </w:p>
    <w:p>
      <w:r>
        <w:rPr>
          <w:b/>
        </w:rPr>
        <w:t xml:space="preserve">Esimerkki 1.2305</w:t>
      </w:r>
    </w:p>
    <w:p>
      <w:r>
        <w:t xml:space="preserve">Mitä vinkkejä Axiallin työhaastatteluprosessin läpiviemiseksi on?</w:t>
      </w:r>
    </w:p>
    <w:p>
      <w:r>
        <w:rPr>
          <w:b/>
        </w:rPr>
        <w:t xml:space="preserve">Tulos</w:t>
      </w:r>
    </w:p>
    <w:p>
      <w:r>
        <w:t xml:space="preserve">Mitkä ovat vinkkejä Stamps.comin työhaastatteluprosessin läpiviemiseksi?</w:t>
      </w:r>
    </w:p>
    <w:p>
      <w:r>
        <w:rPr>
          <w:b/>
        </w:rPr>
        <w:t xml:space="preserve">Esimerkki 1.2306</w:t>
      </w:r>
    </w:p>
    <w:p>
      <w:r>
        <w:t xml:space="preserve">Miten Sherlock Holmes välttyi Sherlock Holmesin kuolemalta toisen kauden viimeisessä jaksossa?</w:t>
      </w:r>
    </w:p>
    <w:p>
      <w:r>
        <w:rPr>
          <w:b/>
        </w:rPr>
        <w:t xml:space="preserve">Tulos</w:t>
      </w:r>
    </w:p>
    <w:p>
      <w:r>
        <w:t xml:space="preserve">Miten Sherlock Holmes lavastaa kuolemansa BBC:n elokuvassa Sherlock S2 Ep3 "The Reichenbach Falls"?</w:t>
      </w:r>
    </w:p>
    <w:p>
      <w:r>
        <w:rPr>
          <w:b/>
        </w:rPr>
        <w:t xml:space="preserve">Esimerkki 1.2307</w:t>
      </w:r>
    </w:p>
    <w:p>
      <w:r>
        <w:t xml:space="preserve">Miten voin ostaa väärennettyjä passeja verkosta?</w:t>
      </w:r>
    </w:p>
    <w:p>
      <w:r>
        <w:rPr>
          <w:b/>
        </w:rPr>
        <w:t xml:space="preserve">Tulos</w:t>
      </w:r>
    </w:p>
    <w:p>
      <w:r>
        <w:t xml:space="preserve">Kuinka paljon väärennetyn passin ostaminen maksaa?</w:t>
      </w:r>
    </w:p>
    <w:p>
      <w:r>
        <w:rPr>
          <w:b/>
        </w:rPr>
        <w:t xml:space="preserve">Esimerkki 1.2308</w:t>
      </w:r>
    </w:p>
    <w:p>
      <w:r>
        <w:t xml:space="preserve">Mikä on oikea tapa suorittaa Heimlichin manööveri?</w:t>
      </w:r>
    </w:p>
    <w:p>
      <w:r>
        <w:rPr>
          <w:b/>
        </w:rPr>
        <w:t xml:space="preserve">Tulos</w:t>
      </w:r>
    </w:p>
    <w:p>
      <w:r>
        <w:t xml:space="preserve">Kumman käden pitäisi olla vatsan päällä Heimlichin manööveriä tehtäessä?</w:t>
      </w:r>
    </w:p>
    <w:p>
      <w:r>
        <w:rPr>
          <w:b/>
        </w:rPr>
        <w:t xml:space="preserve">Esimerkki 1.2309</w:t>
      </w:r>
    </w:p>
    <w:p>
      <w:r>
        <w:t xml:space="preserve">Mikä on SWEEP TFR DR -veloitus SBI:ssä?</w:t>
      </w:r>
    </w:p>
    <w:p>
      <w:r>
        <w:rPr>
          <w:b/>
        </w:rPr>
        <w:t xml:space="preserve">Tulos</w:t>
      </w:r>
    </w:p>
    <w:p>
      <w:r>
        <w:t xml:space="preserve">Miten löydän omistajan kadonneen SBI Debit-kortin?</w:t>
      </w:r>
    </w:p>
    <w:p>
      <w:r>
        <w:rPr>
          <w:b/>
        </w:rPr>
        <w:t xml:space="preserve">Esimerkki 1.2310</w:t>
      </w:r>
    </w:p>
    <w:p>
      <w:r>
        <w:t xml:space="preserve">Mitkä ovat kaksi tapaa käyttää sivuketjua FL Studiossa?</w:t>
      </w:r>
    </w:p>
    <w:p>
      <w:r>
        <w:rPr>
          <w:b/>
        </w:rPr>
        <w:t xml:space="preserve">Tulos</w:t>
      </w:r>
    </w:p>
    <w:p>
      <w:r>
        <w:t xml:space="preserve">Mitkä ovat tehokkaita tapoja julkaista FL-studiossa tekemäni musiikki?</w:t>
      </w:r>
    </w:p>
    <w:p>
      <w:r>
        <w:rPr>
          <w:b/>
        </w:rPr>
        <w:t xml:space="preserve">Esimerkki 1.2311</w:t>
      </w:r>
    </w:p>
    <w:p>
      <w:r>
        <w:t xml:space="preserve">Miten valitsen maa- ja vesirakennushankkeen?</w:t>
      </w:r>
    </w:p>
    <w:p>
      <w:r>
        <w:rPr>
          <w:b/>
        </w:rPr>
        <w:t xml:space="preserve">Tulos</w:t>
      </w:r>
    </w:p>
    <w:p>
      <w:r>
        <w:t xml:space="preserve">Miksi päätit opiskella rakennustekniikkaa?</w:t>
      </w:r>
    </w:p>
    <w:p>
      <w:r>
        <w:rPr>
          <w:b/>
        </w:rPr>
        <w:t xml:space="preserve">Esimerkki 1.2312</w:t>
      </w:r>
    </w:p>
    <w:p>
      <w:r>
        <w:t xml:space="preserve">Mitkä ovat joitakin b2b-markkinointivälineitä?</w:t>
      </w:r>
    </w:p>
    <w:p>
      <w:r>
        <w:rPr>
          <w:b/>
        </w:rPr>
        <w:t xml:space="preserve">Tulos</w:t>
      </w:r>
    </w:p>
    <w:p>
      <w:r>
        <w:t xml:space="preserve">Mitä on B2B-markkinointi?</w:t>
      </w:r>
    </w:p>
    <w:p>
      <w:r>
        <w:rPr>
          <w:b/>
        </w:rPr>
        <w:t xml:space="preserve">Esimerkki 1.2313</w:t>
      </w:r>
    </w:p>
    <w:p>
      <w:r>
        <w:t xml:space="preserve">Keitä ovat Australian parhaat business-valmentajat?</w:t>
      </w:r>
    </w:p>
    <w:p>
      <w:r>
        <w:rPr>
          <w:b/>
        </w:rPr>
        <w:t xml:space="preserve">Tulos</w:t>
      </w:r>
    </w:p>
    <w:p>
      <w:r>
        <w:t xml:space="preserve">Ketkä ovat parhaita yritysvalmentajia?</w:t>
      </w:r>
    </w:p>
    <w:p>
      <w:r>
        <w:rPr>
          <w:b/>
        </w:rPr>
        <w:t xml:space="preserve">Esimerkki 1.2314</w:t>
      </w:r>
    </w:p>
    <w:p>
      <w:r>
        <w:t xml:space="preserve">Mikä on mielenkiintoisin asia, jonka olet tehnyt elämässäsi?</w:t>
      </w:r>
    </w:p>
    <w:p>
      <w:r>
        <w:rPr>
          <w:b/>
        </w:rPr>
        <w:t xml:space="preserve">Tulos</w:t>
      </w:r>
    </w:p>
    <w:p>
      <w:r>
        <w:t xml:space="preserve">Mikä on pahin tekosi elämässäsi?</w:t>
      </w:r>
    </w:p>
    <w:p>
      <w:r>
        <w:rPr>
          <w:b/>
        </w:rPr>
        <w:t xml:space="preserve">Esimerkki 1.2315</w:t>
      </w:r>
    </w:p>
    <w:p>
      <w:r>
        <w:t xml:space="preserve">Miten voin olla normaali?</w:t>
      </w:r>
    </w:p>
    <w:p>
      <w:r>
        <w:rPr>
          <w:b/>
        </w:rPr>
        <w:t xml:space="preserve">Tulos</w:t>
      </w:r>
    </w:p>
    <w:p>
      <w:r>
        <w:t xml:space="preserve">Miten voin olla epänormaali?</w:t>
      </w:r>
    </w:p>
    <w:p>
      <w:r>
        <w:rPr>
          <w:b/>
        </w:rPr>
        <w:t xml:space="preserve">Esimerkki 1.2316</w:t>
      </w:r>
    </w:p>
    <w:p>
      <w:r>
        <w:t xml:space="preserve">Tytöt: teeskenteletkö nauttivasi keskusteluista poikien kanssa? Oikeassa elämässä ja sosiaalisessa mediassa?</w:t>
      </w:r>
    </w:p>
    <w:p>
      <w:r>
        <w:rPr>
          <w:b/>
        </w:rPr>
        <w:t xml:space="preserve">Tulos</w:t>
      </w:r>
    </w:p>
    <w:p>
      <w:r>
        <w:t xml:space="preserve">Ranbir Kapoor ja Sachin Tendulkar ovat myöntäneet, etteivät he nauti vuorovaikutuksesta ihmisten kanssa tosielämässä. Onko tämä uhraus pysyä keskittyneenä vai vain sattumaa?</w:t>
      </w:r>
    </w:p>
    <w:p>
      <w:r>
        <w:rPr>
          <w:b/>
        </w:rPr>
        <w:t xml:space="preserve">Esimerkki 1.2317</w:t>
      </w:r>
    </w:p>
    <w:p>
      <w:r>
        <w:t xml:space="preserve">Miten saan JEE-opinto-ohjelman valmiiksi 2 kuukaudessa?</w:t>
      </w:r>
    </w:p>
    <w:p>
      <w:r>
        <w:rPr>
          <w:b/>
        </w:rPr>
        <w:t xml:space="preserve">Tulos</w:t>
      </w:r>
    </w:p>
    <w:p>
      <w:r>
        <w:t xml:space="preserve">Miten voin suorittaa JEE-opinto-ohjelman 1 vuodessa?</w:t>
      </w:r>
    </w:p>
    <w:p>
      <w:r>
        <w:rPr>
          <w:b/>
        </w:rPr>
        <w:t xml:space="preserve">Esimerkki 1.2318</w:t>
      </w:r>
    </w:p>
    <w:p>
      <w:r>
        <w:t xml:space="preserve">Mitä kappale "Can't Feel My Face" tarkoittaa?</w:t>
      </w:r>
    </w:p>
    <w:p>
      <w:r>
        <w:rPr>
          <w:b/>
        </w:rPr>
        <w:t xml:space="preserve">Tulos</w:t>
      </w:r>
    </w:p>
    <w:p>
      <w:r>
        <w:t xml:space="preserve">Miksi Katy Perryllä on sanskritinkielinen tatuointi?</w:t>
      </w:r>
    </w:p>
    <w:p>
      <w:r>
        <w:rPr>
          <w:b/>
        </w:rPr>
        <w:t xml:space="preserve">Esimerkki 1.2319</w:t>
      </w:r>
    </w:p>
    <w:p>
      <w:r>
        <w:t xml:space="preserve">Syyttikö Patrick Buchanan Yhdysvaltoja "kulttuuriprostituutiosta"?</w:t>
      </w:r>
    </w:p>
    <w:p>
      <w:r>
        <w:rPr>
          <w:b/>
        </w:rPr>
        <w:t xml:space="preserve">Tulos</w:t>
      </w:r>
    </w:p>
    <w:p>
      <w:r>
        <w:t xml:space="preserve">Mitkä ovat hyviä menneisyyden malleja, jotka kertovat meille, että maat todennäköisesti ryhtyvät sotaan?</w:t>
      </w:r>
    </w:p>
    <w:p>
      <w:r>
        <w:rPr>
          <w:b/>
        </w:rPr>
        <w:t xml:space="preserve">Esimerkki 1.2320</w:t>
      </w:r>
    </w:p>
    <w:p>
      <w:r>
        <w:t xml:space="preserve">Mitä sanoja tiedät, jotka kuulostavat hyvältä/siistiltä?</w:t>
      </w:r>
    </w:p>
    <w:p>
      <w:r>
        <w:rPr>
          <w:b/>
        </w:rPr>
        <w:t xml:space="preserve">Tulos</w:t>
      </w:r>
    </w:p>
    <w:p>
      <w:r>
        <w:t xml:space="preserve">Miltä sanat kuulostavat?</w:t>
      </w:r>
    </w:p>
    <w:p>
      <w:r>
        <w:rPr>
          <w:b/>
        </w:rPr>
        <w:t xml:space="preserve">Esimerkki 1.2321</w:t>
      </w:r>
    </w:p>
    <w:p>
      <w:r>
        <w:t xml:space="preserve">Onko SCP:n eristyksen rikkoutuminen todellista?</w:t>
      </w:r>
    </w:p>
    <w:p>
      <w:r>
        <w:rPr>
          <w:b/>
        </w:rPr>
        <w:t xml:space="preserve">Tulos</w:t>
      </w:r>
    </w:p>
    <w:p>
      <w:r>
        <w:t xml:space="preserve">Mikä on SCP Containment Breach?</w:t>
      </w:r>
    </w:p>
    <w:p>
      <w:r>
        <w:rPr>
          <w:b/>
        </w:rPr>
        <w:t xml:space="preserve">Esimerkki 1.2322</w:t>
      </w:r>
    </w:p>
    <w:p>
      <w:r>
        <w:t xml:space="preserve">Mikä on paras veto ruletissa?</w:t>
      </w:r>
    </w:p>
    <w:p>
      <w:r>
        <w:rPr>
          <w:b/>
        </w:rPr>
        <w:t xml:space="preserve">Tulos</w:t>
      </w:r>
    </w:p>
    <w:p>
      <w:r>
        <w:t xml:space="preserve">Mikä on paras vedonlyöntistrategia ruletissa?</w:t>
      </w:r>
    </w:p>
    <w:p>
      <w:r>
        <w:rPr>
          <w:b/>
        </w:rPr>
        <w:t xml:space="preserve">Esimerkki 1.2323</w:t>
      </w:r>
    </w:p>
    <w:p>
      <w:r>
        <w:t xml:space="preserve">Mistä syystä sammakkoeläimet puhaltavat kuplia? Onko normaalia, että ne puhaltavat kuplia akvaarion reunoilla?</w:t>
      </w:r>
    </w:p>
    <w:p>
      <w:r>
        <w:rPr>
          <w:b/>
        </w:rPr>
        <w:t xml:space="preserve">Tulos</w:t>
      </w:r>
    </w:p>
    <w:p>
      <w:r>
        <w:t xml:space="preserve">Voimmeko tuottaa veteen jääviä ilmakuplia?</w:t>
      </w:r>
    </w:p>
    <w:p>
      <w:r>
        <w:rPr>
          <w:b/>
        </w:rPr>
        <w:t xml:space="preserve">Esimerkki 1.2324</w:t>
      </w:r>
    </w:p>
    <w:p>
      <w:r>
        <w:t xml:space="preserve">Olen Yhdysvaltain kansalainen, joka hakee ulkomailla sijaitsevasta lukiosta yhdysvaltalaisiin yliopistoihin, lasketaanko minut kansainväliseksi opiskelijaksi?</w:t>
      </w:r>
    </w:p>
    <w:p>
      <w:r>
        <w:rPr>
          <w:b/>
        </w:rPr>
        <w:t xml:space="preserve">Tulos</w:t>
      </w:r>
    </w:p>
    <w:p>
      <w:r>
        <w:t xml:space="preserve">Olen Yhdysvaltain kansalainen, joka on valmistunut lukiosta ulkomailla, mutta asun tällä hetkellä Fl:ssä, mitkä ovat vaatimukset korkeakoulututkinnon suorittamiseksi nyt?</w:t>
      </w:r>
    </w:p>
    <w:p>
      <w:r>
        <w:rPr>
          <w:b/>
        </w:rPr>
        <w:t xml:space="preserve">Esimerkki 1.2325</w:t>
      </w:r>
    </w:p>
    <w:p>
      <w:r>
        <w:t xml:space="preserve">Voinko mitenkään tietää, olenko raskaana vai en, 3 päivää seksin jälkeen?</w:t>
      </w:r>
    </w:p>
    <w:p>
      <w:r>
        <w:rPr>
          <w:b/>
        </w:rPr>
        <w:t xml:space="preserve">Tulos</w:t>
      </w:r>
    </w:p>
    <w:p>
      <w:r>
        <w:t xml:space="preserve">Onko mahdollista tulla raskaaksi, jos harrastan seksiä 5 päivää ennen kuukautisia?</w:t>
      </w:r>
    </w:p>
    <w:p>
      <w:r>
        <w:rPr>
          <w:b/>
        </w:rPr>
        <w:t xml:space="preserve">Esimerkki 1.2326</w:t>
      </w:r>
    </w:p>
    <w:p>
      <w:r>
        <w:t xml:space="preserve">Mitä metafyysisiä ajatuksia sinulla on evoluution tarkoituksesta ja alkuperästä?</w:t>
      </w:r>
    </w:p>
    <w:p>
      <w:r>
        <w:rPr>
          <w:b/>
        </w:rPr>
        <w:t xml:space="preserve">Tulos</w:t>
      </w:r>
    </w:p>
    <w:p>
      <w:r>
        <w:t xml:space="preserve">Mitä ajattelet evoluutiosta?</w:t>
      </w:r>
    </w:p>
    <w:p>
      <w:r>
        <w:rPr>
          <w:b/>
        </w:rPr>
        <w:t xml:space="preserve">Esimerkki 1.2327</w:t>
      </w:r>
    </w:p>
    <w:p>
      <w:r>
        <w:t xml:space="preserve">Kuinka suosittu Target Canada on tullut kanadalaisten ostajien keskuudessa sen jälkeen, kun Target osti Zellersin?</w:t>
      </w:r>
    </w:p>
    <w:p>
      <w:r>
        <w:rPr>
          <w:b/>
        </w:rPr>
        <w:t xml:space="preserve">Tulos</w:t>
      </w:r>
    </w:p>
    <w:p>
      <w:r>
        <w:t xml:space="preserve">Kuinka monta Target-myymälää on olemassa</w:t>
      </w:r>
    </w:p>
    <w:p>
      <w:r>
        <w:rPr>
          <w:b/>
        </w:rPr>
        <w:t xml:space="preserve">Esimerkki 1.2328</w:t>
      </w:r>
    </w:p>
    <w:p>
      <w:r>
        <w:t xml:space="preserve">Miten siirryn yhdysvaltalaiseen huippuyliopistoon Intiasta?</w:t>
      </w:r>
    </w:p>
    <w:p>
      <w:r>
        <w:rPr>
          <w:b/>
        </w:rPr>
        <w:t xml:space="preserve">Tulos</w:t>
      </w:r>
    </w:p>
    <w:p>
      <w:r>
        <w:t xml:space="preserve">Miten voin siirtyä anna university affiliated collegesta yhdysvaltalaiseen yliopistoon 4 lukukauden jälkeen?</w:t>
      </w:r>
    </w:p>
    <w:p>
      <w:r>
        <w:rPr>
          <w:b/>
        </w:rPr>
        <w:t xml:space="preserve">Esimerkki 1.2329</w:t>
      </w:r>
    </w:p>
    <w:p>
      <w:r>
        <w:t xml:space="preserve">Pääsenkö McGillin yliopistoon tai Toronton yliopistoon?</w:t>
      </w:r>
    </w:p>
    <w:p>
      <w:r>
        <w:rPr>
          <w:b/>
        </w:rPr>
        <w:t xml:space="preserve">Tulos</w:t>
      </w:r>
    </w:p>
    <w:p>
      <w:r>
        <w:t xml:space="preserve">Jos minut on hyväksytty Kanadan huippuyliopistoihin (U of T, McGill, UBC), mitä minun on tehtävä ensimmäisenä vuonna, jos haluan siirtyä amerikkalaiseen Ivy League -kouluun?</w:t>
      </w:r>
    </w:p>
    <w:p>
      <w:r>
        <w:rPr>
          <w:b/>
        </w:rPr>
        <w:t xml:space="preserve">Esimerkki 1.2330</w:t>
      </w:r>
    </w:p>
    <w:p>
      <w:r>
        <w:t xml:space="preserve">Missä on vetoauton painopiste?</w:t>
      </w:r>
    </w:p>
    <w:p>
      <w:r>
        <w:rPr>
          <w:b/>
        </w:rPr>
        <w:t xml:space="preserve">Tulos</w:t>
      </w:r>
    </w:p>
    <w:p>
      <w:r>
        <w:t xml:space="preserve">Miten löydän maailman painopisteen?</w:t>
      </w:r>
    </w:p>
    <w:p>
      <w:r>
        <w:rPr>
          <w:b/>
        </w:rPr>
        <w:t xml:space="preserve">Esimerkki 1.2331</w:t>
      </w:r>
    </w:p>
    <w:p>
      <w:r>
        <w:t xml:space="preserve">Mikä on hyvä viini aloittelijoille, joko punainen tai valkoinen?</w:t>
      </w:r>
    </w:p>
    <w:p>
      <w:r>
        <w:rPr>
          <w:b/>
        </w:rPr>
        <w:t xml:space="preserve">Tulos</w:t>
      </w:r>
    </w:p>
    <w:p>
      <w:r>
        <w:t xml:space="preserve">Kuinka kauan voit säilyttää avattua puna- tai valkoviinipulloa jääkaapissa, ennen kuin se pilaantuu?</w:t>
      </w:r>
    </w:p>
    <w:p>
      <w:r>
        <w:rPr>
          <w:b/>
        </w:rPr>
        <w:t xml:space="preserve">Esimerkki 1.2332</w:t>
      </w:r>
    </w:p>
    <w:p>
      <w:r>
        <w:t xml:space="preserve">Mitkä ovat muovipullossa säilytetyn kuuman veden juomisen haitalliset vaikutukset?</w:t>
      </w:r>
    </w:p>
    <w:p>
      <w:r>
        <w:rPr>
          <w:b/>
        </w:rPr>
        <w:t xml:space="preserve">Tulos</w:t>
      </w:r>
    </w:p>
    <w:p>
      <w:r>
        <w:t xml:space="preserve">Onko säännöllisellä kuuman veden juomisella haitallisia vaikutuksia?</w:t>
      </w:r>
    </w:p>
    <w:p>
      <w:r>
        <w:rPr>
          <w:b/>
        </w:rPr>
        <w:t xml:space="preserve">Esimerkki 1.2333</w:t>
      </w:r>
    </w:p>
    <w:p>
      <w:r>
        <w:t xml:space="preserve">Mitä eroa on ihmisten ja muiden maapallon elävien olentojen välillä?</w:t>
      </w:r>
    </w:p>
    <w:p>
      <w:r>
        <w:rPr>
          <w:b/>
        </w:rPr>
        <w:t xml:space="preserve">Tulos</w:t>
      </w:r>
    </w:p>
    <w:p>
      <w:r>
        <w:t xml:space="preserve">Mitä eroa on eläinten ja ihmisten unen välillä?</w:t>
      </w:r>
    </w:p>
    <w:p>
      <w:r>
        <w:rPr>
          <w:b/>
        </w:rPr>
        <w:t xml:space="preserve">Esimerkki 1.2334</w:t>
      </w:r>
    </w:p>
    <w:p>
      <w:r>
        <w:t xml:space="preserve">Onko Leonardo DiCaprio pieni?</w:t>
      </w:r>
    </w:p>
    <w:p>
      <w:r>
        <w:rPr>
          <w:b/>
        </w:rPr>
        <w:t xml:space="preserve">Tulos</w:t>
      </w:r>
    </w:p>
    <w:p>
      <w:r>
        <w:t xml:space="preserve">Kuka on Leonardo DiCaprio?</w:t>
      </w:r>
    </w:p>
    <w:p>
      <w:r>
        <w:rPr>
          <w:b/>
        </w:rPr>
        <w:t xml:space="preserve">Esimerkki 1.2335</w:t>
      </w:r>
    </w:p>
    <w:p>
      <w:r>
        <w:t xml:space="preserve">Mikä on cut off for RBI avustaja prelims tentti 2016?</w:t>
      </w:r>
    </w:p>
    <w:p>
      <w:r>
        <w:rPr>
          <w:b/>
        </w:rPr>
        <w:t xml:space="preserve">Tulos</w:t>
      </w:r>
    </w:p>
    <w:p>
      <w:r>
        <w:t xml:space="preserve">Mikä on odotettu cut off postitentti Gujarat 2016?</w:t>
      </w:r>
    </w:p>
    <w:p>
      <w:r>
        <w:rPr>
          <w:b/>
        </w:rPr>
        <w:t xml:space="preserve">Esimerkki 1.2336</w:t>
      </w:r>
    </w:p>
    <w:p>
      <w:r>
        <w:t xml:space="preserve">Mitä pelejä rullaluisteluradalla voi pelata?</w:t>
      </w:r>
    </w:p>
    <w:p>
      <w:r>
        <w:rPr>
          <w:b/>
        </w:rPr>
        <w:t xml:space="preserve">Tulos</w:t>
      </w:r>
    </w:p>
    <w:p>
      <w:r>
        <w:t xml:space="preserve">Oletko kasvanut rullaluisteluradalla?</w:t>
      </w:r>
    </w:p>
    <w:p>
      <w:r>
        <w:rPr>
          <w:b/>
        </w:rPr>
        <w:t xml:space="preserve">Esimerkki 1.2337</w:t>
      </w:r>
    </w:p>
    <w:p>
      <w:r>
        <w:t xml:space="preserve">Millaista elämä oli kolmannessa valtakunnassa?</w:t>
      </w:r>
    </w:p>
    <w:p>
      <w:r>
        <w:rPr>
          <w:b/>
        </w:rPr>
        <w:t xml:space="preserve">Tulos</w:t>
      </w:r>
    </w:p>
    <w:p>
      <w:r>
        <w:t xml:space="preserve">Millaista oli jokapäiväinen elämä natsivallan aikana?</w:t>
      </w:r>
    </w:p>
    <w:p>
      <w:r>
        <w:rPr>
          <w:b/>
        </w:rPr>
        <w:t xml:space="preserve">Esimerkki 1.2338</w:t>
      </w:r>
    </w:p>
    <w:p>
      <w:r>
        <w:t xml:space="preserve">Onko Walmartilla läheiset suhteet Kochin veljeksiin?</w:t>
      </w:r>
    </w:p>
    <w:p>
      <w:r>
        <w:rPr>
          <w:b/>
        </w:rPr>
        <w:t xml:space="preserve">Tulos</w:t>
      </w:r>
    </w:p>
    <w:p>
      <w:r>
        <w:t xml:space="preserve">Miksi jotkut liberaalit pitävät Kochin veljeksiä pahoina?</w:t>
      </w:r>
    </w:p>
    <w:p>
      <w:r>
        <w:rPr>
          <w:b/>
        </w:rPr>
        <w:t xml:space="preserve">Esimerkki 1.2339</w:t>
      </w:r>
    </w:p>
    <w:p>
      <w:r>
        <w:t xml:space="preserve">Miksi kuljetus Fort Worth, TX on niin kallista?</w:t>
      </w:r>
    </w:p>
    <w:p>
      <w:r>
        <w:rPr>
          <w:b/>
        </w:rPr>
        <w:t xml:space="preserve">Tulos</w:t>
      </w:r>
    </w:p>
    <w:p>
      <w:r>
        <w:t xml:space="preserve">Onko autovakuutus kallis Fort Worth, TX?</w:t>
      </w:r>
    </w:p>
    <w:p>
      <w:r>
        <w:rPr>
          <w:b/>
        </w:rPr>
        <w:t xml:space="preserve">Esimerkki 1.2340</w:t>
      </w:r>
    </w:p>
    <w:p>
      <w:r>
        <w:t xml:space="preserve">Miten otan hakkeritilan käyttöön CMD:ssä?</w:t>
      </w:r>
    </w:p>
    <w:p>
      <w:r>
        <w:rPr>
          <w:b/>
        </w:rPr>
        <w:t xml:space="preserve">Tulos</w:t>
      </w:r>
    </w:p>
    <w:p>
      <w:r>
        <w:t xml:space="preserve">Miten hakkeriksi tullaan?</w:t>
      </w:r>
    </w:p>
    <w:p>
      <w:r>
        <w:rPr>
          <w:b/>
        </w:rPr>
        <w:t xml:space="preserve">Esimerkki 1.2341</w:t>
      </w:r>
    </w:p>
    <w:p>
      <w:r>
        <w:t xml:space="preserve">Miksi avioliitto on niin yleinen?</w:t>
      </w:r>
    </w:p>
    <w:p>
      <w:r>
        <w:rPr>
          <w:b/>
        </w:rPr>
        <w:t xml:space="preserve">Tulos</w:t>
      </w:r>
    </w:p>
    <w:p>
      <w:r>
        <w:t xml:space="preserve">Millaista on olla kesäopiskelija Thomas Edison State Collegessa? Miten se eroaa normaalista kouluvuodesta?</w:t>
      </w:r>
    </w:p>
    <w:p>
      <w:r>
        <w:rPr>
          <w:b/>
        </w:rPr>
        <w:t xml:space="preserve">Esimerkki 1.2342</w:t>
      </w:r>
    </w:p>
    <w:p>
      <w:r>
        <w:t xml:space="preserve">Miten poistan mustapäitä ja valkopäitä?</w:t>
      </w:r>
    </w:p>
    <w:p>
      <w:r>
        <w:rPr>
          <w:b/>
        </w:rPr>
        <w:t xml:space="preserve">Tulos</w:t>
      </w:r>
    </w:p>
    <w:p>
      <w:r>
        <w:t xml:space="preserve">Miten poistan mustapäitä?</w:t>
      </w:r>
    </w:p>
    <w:p>
      <w:r>
        <w:rPr>
          <w:b/>
        </w:rPr>
        <w:t xml:space="preserve">Esimerkki 1.2343</w:t>
      </w:r>
    </w:p>
    <w:p>
      <w:r>
        <w:t xml:space="preserve">Miten minun täytyy oppia englantia?</w:t>
      </w:r>
    </w:p>
    <w:p>
      <w:r>
        <w:rPr>
          <w:b/>
        </w:rPr>
        <w:t xml:space="preserve">Tulos</w:t>
      </w:r>
    </w:p>
    <w:p>
      <w:r>
        <w:t xml:space="preserve">Mikä on helpoin tapa oppia englantia?</w:t>
      </w:r>
    </w:p>
    <w:p>
      <w:r>
        <w:rPr>
          <w:b/>
        </w:rPr>
        <w:t xml:space="preserve">Esimerkki 1.2344</w:t>
      </w:r>
    </w:p>
    <w:p>
      <w:r>
        <w:t xml:space="preserve">Mitä vaihtoehtoja Marsala-viinille on?</w:t>
      </w:r>
    </w:p>
    <w:p>
      <w:r>
        <w:rPr>
          <w:b/>
        </w:rPr>
        <w:t xml:space="preserve">Tulos</w:t>
      </w:r>
    </w:p>
    <w:p>
      <w:r>
        <w:t xml:space="preserve">Miksi uusnatsit ja valkoiset nationalistit väittävät, että KAIKKI juutalaiset naiset ovat hyvin rumia?</w:t>
      </w:r>
    </w:p>
    <w:p>
      <w:r>
        <w:rPr>
          <w:b/>
        </w:rPr>
        <w:t xml:space="preserve">Esimerkki 1.2345</w:t>
      </w:r>
    </w:p>
    <w:p>
      <w:r>
        <w:t xml:space="preserve">Millainen on romaani Atlas shrugged?</w:t>
      </w:r>
    </w:p>
    <w:p>
      <w:r>
        <w:rPr>
          <w:b/>
        </w:rPr>
        <w:t xml:space="preserve">Tulos</w:t>
      </w:r>
    </w:p>
    <w:p>
      <w:r>
        <w:t xml:space="preserve">Mistä Atlas Shrugged kertoo?</w:t>
      </w:r>
    </w:p>
    <w:p>
      <w:r>
        <w:rPr>
          <w:b/>
        </w:rPr>
        <w:t xml:space="preserve">Esimerkki 1.2346</w:t>
      </w:r>
    </w:p>
    <w:p>
      <w:r>
        <w:t xml:space="preserve">Kuinka vanha on vanhin uskonto?</w:t>
      </w:r>
    </w:p>
    <w:p>
      <w:r>
        <w:rPr>
          <w:b/>
        </w:rPr>
        <w:t xml:space="preserve">Tulos</w:t>
      </w:r>
    </w:p>
    <w:p>
      <w:r>
        <w:t xml:space="preserve">Mikä on vanhin länsimainen uskonto?</w:t>
      </w:r>
    </w:p>
    <w:p>
      <w:r>
        <w:rPr>
          <w:b/>
        </w:rPr>
        <w:t xml:space="preserve">Esimerkki 1.2347</w:t>
      </w:r>
    </w:p>
    <w:p>
      <w:r>
        <w:t xml:space="preserve">Miten Jamaikan hallitusmuoto eroaa Italian hallitusmuodosta?</w:t>
      </w:r>
    </w:p>
    <w:p>
      <w:r>
        <w:rPr>
          <w:b/>
        </w:rPr>
        <w:t xml:space="preserve">Tulos</w:t>
      </w:r>
    </w:p>
    <w:p>
      <w:r>
        <w:t xml:space="preserve">Miten Jamaikan hallitusmuoto eroaa Kanadan hallitusmuodosta?</w:t>
      </w:r>
    </w:p>
    <w:p>
      <w:r>
        <w:rPr>
          <w:b/>
        </w:rPr>
        <w:t xml:space="preserve">Esimerkki 1.2348</w:t>
      </w:r>
    </w:p>
    <w:p>
      <w:r>
        <w:t xml:space="preserve">Halusin vain lopettaa masterbationin...onko se mahdollista?</w:t>
      </w:r>
    </w:p>
    <w:p>
      <w:r>
        <w:rPr>
          <w:b/>
        </w:rPr>
        <w:t xml:space="preserve">Tulos</w:t>
      </w:r>
    </w:p>
    <w:p>
      <w:r>
        <w:t xml:space="preserve">Saako vanhempansa jättää, jos he eivät ole valmiita rakkausavioliittoon?</w:t>
      </w:r>
    </w:p>
    <w:p>
      <w:r>
        <w:rPr>
          <w:b/>
        </w:rPr>
        <w:t xml:space="preserve">Esimerkki 1.2349</w:t>
      </w:r>
    </w:p>
    <w:p>
      <w:r>
        <w:t xml:space="preserve">Miten Instagram valitsee käyttäjän ja tekee hänestä ehdotetun käyttäjän?</w:t>
      </w:r>
    </w:p>
    <w:p>
      <w:r>
        <w:rPr>
          <w:b/>
        </w:rPr>
        <w:t xml:space="preserve">Tulos</w:t>
      </w:r>
    </w:p>
    <w:p>
      <w:r>
        <w:t xml:space="preserve">Tarkoittaako Instagramissa haettaessa näkyvä ehdotettujen käyttäjien luettelo, että olet hakenut heitä aiemmin?</w:t>
      </w:r>
    </w:p>
    <w:p>
      <w:r>
        <w:rPr>
          <w:b/>
        </w:rPr>
        <w:t xml:space="preserve">Esimerkki 1.2350</w:t>
      </w:r>
    </w:p>
    <w:p>
      <w:r>
        <w:t xml:space="preserve">Mitä Google Analytics - Mukautettu raportti, jossa on metriikka "sivu/sessiot" ja ulottuvuuden poraus "sivu", mittaa tarkalleen ottaen?</w:t>
      </w:r>
    </w:p>
    <w:p>
      <w:r>
        <w:rPr>
          <w:b/>
        </w:rPr>
        <w:t xml:space="preserve">Tulos</w:t>
      </w:r>
    </w:p>
    <w:p>
      <w:r>
        <w:t xml:space="preserve">Mitä eroa on sivun ja sivukehyksen välillä?</w:t>
      </w:r>
    </w:p>
    <w:p>
      <w:r>
        <w:rPr>
          <w:b/>
        </w:rPr>
        <w:t xml:space="preserve">Esimerkki 1.2351</w:t>
      </w:r>
    </w:p>
    <w:p>
      <w:r>
        <w:t xml:space="preserve">Mitä tarkoittaa "Olet itse kaunis"? Miksi lisätä sana itse taakse?</w:t>
      </w:r>
    </w:p>
    <w:p>
      <w:r>
        <w:rPr>
          <w:b/>
        </w:rPr>
        <w:t xml:space="preserve">Tulos</w:t>
      </w:r>
    </w:p>
    <w:p>
      <w:r>
        <w:t xml:space="preserve">Mitä tarkoittaa lyhentää itseään? Mistä tämä ilmaisu on peräisin?</w:t>
      </w:r>
    </w:p>
    <w:p>
      <w:r>
        <w:rPr>
          <w:b/>
        </w:rPr>
        <w:t xml:space="preserve">Esimerkki 1.2352</w:t>
      </w:r>
    </w:p>
    <w:p>
      <w:r>
        <w:t xml:space="preserve">Mikä on TQWL IRCTC:n odotuslistalla?</w:t>
      </w:r>
    </w:p>
    <w:p>
      <w:r>
        <w:rPr>
          <w:b/>
        </w:rPr>
        <w:t xml:space="preserve">Tulos</w:t>
      </w:r>
    </w:p>
    <w:p>
      <w:r>
        <w:t xml:space="preserve">Saanko hyvityksen tatkalin jonotuslistan lipusta, jos lippua ei vahvisteta?</w:t>
      </w:r>
    </w:p>
    <w:p>
      <w:r>
        <w:rPr>
          <w:b/>
        </w:rPr>
        <w:t xml:space="preserve">Esimerkki 1.2353</w:t>
      </w:r>
    </w:p>
    <w:p>
      <w:r>
        <w:t xml:space="preserve">Mikä on konduktanssi?</w:t>
      </w:r>
    </w:p>
    <w:p>
      <w:r>
        <w:rPr>
          <w:b/>
        </w:rPr>
        <w:t xml:space="preserve">Tulos</w:t>
      </w:r>
    </w:p>
    <w:p>
      <w:r>
        <w:t xml:space="preserve">Mikä on johtumisprosessi?</w:t>
      </w:r>
    </w:p>
    <w:p>
      <w:r>
        <w:rPr>
          <w:b/>
        </w:rPr>
        <w:t xml:space="preserve">Esimerkki 1.2354</w:t>
      </w:r>
    </w:p>
    <w:p>
      <w:r>
        <w:t xml:space="preserve">Miksi iPod touch ei reagoi kyniin tai kynätyyppisiin laitteisiin? Miksi vain sormet?</w:t>
      </w:r>
    </w:p>
    <w:p>
      <w:r>
        <w:rPr>
          <w:b/>
        </w:rPr>
        <w:t xml:space="preserve">Tulos</w:t>
      </w:r>
    </w:p>
    <w:p>
      <w:r>
        <w:t xml:space="preserve">iPadin, iPhonen ja iPod touchin sisäänrakennettu kalenterisovellus päivittää kuvakkeensa päivittäin, joten miksei sääsovellus päivitä sitä?</w:t>
      </w:r>
    </w:p>
    <w:p>
      <w:r>
        <w:rPr>
          <w:b/>
        </w:rPr>
        <w:t xml:space="preserve">Esimerkki 1.2355</w:t>
      </w:r>
    </w:p>
    <w:p>
      <w:r>
        <w:t xml:space="preserve">Mikä on quoro?</w:t>
      </w:r>
    </w:p>
    <w:p>
      <w:r>
        <w:rPr>
          <w:b/>
        </w:rPr>
        <w:t xml:space="preserve">Tulos</w:t>
      </w:r>
    </w:p>
    <w:p>
      <w:r>
        <w:t xml:space="preserve">Mikä on "☐"?</w:t>
      </w:r>
    </w:p>
    <w:p>
      <w:r>
        <w:rPr>
          <w:b/>
        </w:rPr>
        <w:t xml:space="preserve">Esimerkki 1.2356</w:t>
      </w:r>
    </w:p>
    <w:p>
      <w:r>
        <w:t xml:space="preserve">Miten voin lukea WhatsAppin tietokantaviestejä (crypt8) ilman puhelimen juurruttamista?</w:t>
      </w:r>
    </w:p>
    <w:p>
      <w:r>
        <w:rPr>
          <w:b/>
        </w:rPr>
        <w:t xml:space="preserve">Tulos</w:t>
      </w:r>
    </w:p>
    <w:p>
      <w:r>
        <w:t xml:space="preserve">Minulla on WhatsApp crypt8 varmuuskopio, mutta minulla ei ole enää vanhaa puhelinta tai SIM-korttia. Voinko palauttaa keskusteluhistorian uuteen numerooni?</w:t>
      </w:r>
    </w:p>
    <w:p>
      <w:r>
        <w:rPr>
          <w:b/>
        </w:rPr>
        <w:t xml:space="preserve">Esimerkki 1.2357</w:t>
      </w:r>
    </w:p>
    <w:p>
      <w:r>
        <w:t xml:space="preserve">Pitäisikö minun jättää islam musiikin vuoksi?</w:t>
      </w:r>
    </w:p>
    <w:p>
      <w:r>
        <w:rPr>
          <w:b/>
        </w:rPr>
        <w:t xml:space="preserve">Tulos</w:t>
      </w:r>
    </w:p>
    <w:p>
      <w:r>
        <w:t xml:space="preserve">Miltä tuntui jättää islam?</w:t>
      </w:r>
    </w:p>
    <w:p>
      <w:r>
        <w:rPr>
          <w:b/>
        </w:rPr>
        <w:t xml:space="preserve">Esimerkki 1.2358</w:t>
      </w:r>
    </w:p>
    <w:p>
      <w:r>
        <w:t xml:space="preserve">Miksi aasialaisilla ja valkoihoisilla on erilaiset silmien muodot?</w:t>
      </w:r>
    </w:p>
    <w:p>
      <w:r>
        <w:rPr>
          <w:b/>
        </w:rPr>
        <w:t xml:space="preserve">Tulos</w:t>
      </w:r>
    </w:p>
    <w:p>
      <w:r>
        <w:t xml:space="preserve">Ovatko vaaleat hiukset ja siniset silmät valkoihoisilla neotenoottisia piirteitä?</w:t>
      </w:r>
    </w:p>
    <w:p>
      <w:r>
        <w:rPr>
          <w:b/>
        </w:rPr>
        <w:t xml:space="preserve">Esimerkki 1.2359</w:t>
      </w:r>
    </w:p>
    <w:p>
      <w:r>
        <w:t xml:space="preserve">Mitä yleisiä syitä ihmiset antavat A2A:n jättämiselle Quorassa?</w:t>
      </w:r>
    </w:p>
    <w:p>
      <w:r>
        <w:rPr>
          <w:b/>
        </w:rPr>
        <w:t xml:space="preserve">Tulos</w:t>
      </w:r>
    </w:p>
    <w:p>
      <w:r>
        <w:t xml:space="preserve">Mitä tapahtuu, kun "läpäisen" A2A:n Quorassa?</w:t>
      </w:r>
    </w:p>
    <w:p>
      <w:r>
        <w:rPr>
          <w:b/>
        </w:rPr>
        <w:t xml:space="preserve">Esimerkki 1.2360</w:t>
      </w:r>
    </w:p>
    <w:p>
      <w:r>
        <w:t xml:space="preserve">Milloin ja miten niin kutsuttujen ylempien kastien hindulaisiin daliteihin kohdistamat julmuudet loppuvat Intiassa?</w:t>
      </w:r>
    </w:p>
    <w:p>
      <w:r>
        <w:rPr>
          <w:b/>
        </w:rPr>
        <w:t xml:space="preserve">Tulos</w:t>
      </w:r>
    </w:p>
    <w:p>
      <w:r>
        <w:t xml:space="preserve">Jos (x+y) =7 ja xy=127 löydetään x^2-y^2?</w:t>
      </w:r>
    </w:p>
    <w:p>
      <w:r>
        <w:rPr>
          <w:b/>
        </w:rPr>
        <w:t xml:space="preserve">Esimerkki 1.2361</w:t>
      </w:r>
    </w:p>
    <w:p>
      <w:r>
        <w:t xml:space="preserve">Onko peniksen koolla väliä naisen raskaaksi tulemisen kannalta?</w:t>
      </w:r>
    </w:p>
    <w:p>
      <w:r>
        <w:rPr>
          <w:b/>
        </w:rPr>
        <w:t xml:space="preserve">Tulos</w:t>
      </w:r>
    </w:p>
    <w:p>
      <w:r>
        <w:t xml:space="preserve">Onko peniksen koolla merkitystä tytöille?</w:t>
      </w:r>
    </w:p>
    <w:p>
      <w:r>
        <w:rPr>
          <w:b/>
        </w:rPr>
        <w:t xml:space="preserve">Esimerkki 1.2362</w:t>
      </w:r>
    </w:p>
    <w:p>
      <w:r>
        <w:t xml:space="preserve">Onko KTM RC 390 sopiva pyörä opiskelijoille?</w:t>
      </w:r>
    </w:p>
    <w:p>
      <w:r>
        <w:rPr>
          <w:b/>
        </w:rPr>
        <w:t xml:space="preserve">Tulos</w:t>
      </w:r>
    </w:p>
    <w:p>
      <w:r>
        <w:t xml:space="preserve">Kuinka paljon Powerparts KTM Duke 390 maksaa?</w:t>
      </w:r>
    </w:p>
    <w:p>
      <w:r>
        <w:rPr>
          <w:b/>
        </w:rPr>
        <w:t xml:space="preserve">Esimerkki 1.2363</w:t>
      </w:r>
    </w:p>
    <w:p>
      <w:r>
        <w:t xml:space="preserve">Antaako teollisuus- ja tuotantotekniikka sinulle etulyöntiaseman CAT-kokeeseen valmistautumisessa?</w:t>
      </w:r>
    </w:p>
    <w:p>
      <w:r>
        <w:rPr>
          <w:b/>
        </w:rPr>
        <w:t xml:space="preserve">Tulos</w:t>
      </w:r>
    </w:p>
    <w:p>
      <w:r>
        <w:t xml:space="preserve">Kumpi on paras vaihtoehto antaa CAT-tentti insinööritutkinnon jälkeen vai ottaa kokemusta ennen CAT-tentin antamista?</w:t>
      </w:r>
    </w:p>
    <w:p>
      <w:r>
        <w:rPr>
          <w:b/>
        </w:rPr>
        <w:t xml:space="preserve">Esimerkki 1.2364</w:t>
      </w:r>
    </w:p>
    <w:p>
      <w:r>
        <w:t xml:space="preserve">Mikä on Nature Plant -lehden vaikuttavuuskerroin vuonna 2017?</w:t>
      </w:r>
    </w:p>
    <w:p>
      <w:r>
        <w:rPr>
          <w:b/>
        </w:rPr>
        <w:t xml:space="preserve">Tulos</w:t>
      </w:r>
    </w:p>
    <w:p>
      <w:r>
        <w:t xml:space="preserve">Tehokerroin kapasitiivinen laitoksessa. Mitkä ovat vaikutukset verkkoon ja laitokseen?</w:t>
      </w:r>
    </w:p>
    <w:p>
      <w:r>
        <w:rPr>
          <w:b/>
        </w:rPr>
        <w:t xml:space="preserve">Esimerkki 1.2365</w:t>
      </w:r>
    </w:p>
    <w:p>
      <w:r>
        <w:t xml:space="preserve">Mistä voin päivittää uusimman FIFA squad 14 PC:lle offline-tilassa?</w:t>
      </w:r>
    </w:p>
    <w:p>
      <w:r>
        <w:rPr>
          <w:b/>
        </w:rPr>
        <w:t xml:space="preserve">Tulos</w:t>
      </w:r>
    </w:p>
    <w:p>
      <w:r>
        <w:t xml:space="preserve">Mistä voin päivittää uusimman FIFA Squad 15/16 -joukkueen PC:lle offline-tilassa?</w:t>
      </w:r>
    </w:p>
    <w:p>
      <w:r>
        <w:rPr>
          <w:b/>
        </w:rPr>
        <w:t xml:space="preserve">Esimerkki 1.2366</w:t>
      </w:r>
    </w:p>
    <w:p>
      <w:r>
        <w:t xml:space="preserve">Kuinka kallista on asua Punessa?</w:t>
      </w:r>
    </w:p>
    <w:p>
      <w:r>
        <w:rPr>
          <w:b/>
        </w:rPr>
        <w:t xml:space="preserve">Tulos</w:t>
      </w:r>
    </w:p>
    <w:p>
      <w:r>
        <w:t xml:space="preserve">Mitkä ovat elinkustannukset yksinasuvalle henkilölle Punessa?</w:t>
      </w:r>
    </w:p>
    <w:p>
      <w:r>
        <w:rPr>
          <w:b/>
        </w:rPr>
        <w:t xml:space="preserve">Esimerkki 1.2367</w:t>
      </w:r>
    </w:p>
    <w:p>
      <w:r>
        <w:t xml:space="preserve">Miten hoidat verenoton yhteydessä syntyneen hematooman?</w:t>
      </w:r>
    </w:p>
    <w:p>
      <w:r>
        <w:rPr>
          <w:b/>
        </w:rPr>
        <w:t xml:space="preserve">Tulos</w:t>
      </w:r>
    </w:p>
    <w:p>
      <w:r>
        <w:t xml:space="preserve">Miksi hematoomia syntyy verta otettaessa</w:t>
      </w:r>
    </w:p>
    <w:p>
      <w:r>
        <w:rPr>
          <w:b/>
        </w:rPr>
        <w:t xml:space="preserve">Esimerkki 1.2368</w:t>
      </w:r>
    </w:p>
    <w:p>
      <w:r>
        <w:t xml:space="preserve">Mikä on paras IDE Python-ohjelmointiin Macilla?</w:t>
      </w:r>
    </w:p>
    <w:p>
      <w:r>
        <w:rPr>
          <w:b/>
        </w:rPr>
        <w:t xml:space="preserve">Tulos</w:t>
      </w:r>
    </w:p>
    <w:p>
      <w:r>
        <w:t xml:space="preserve">Mikä on paras ilmainen Mac Python IDE aloittelijalle?</w:t>
      </w:r>
    </w:p>
    <w:p>
      <w:r>
        <w:rPr>
          <w:b/>
        </w:rPr>
        <w:t xml:space="preserve">Esimerkki 1.2369</w:t>
      </w:r>
    </w:p>
    <w:p>
      <w:r>
        <w:t xml:space="preserve">Mikä on vaikein kokemus, jonka olet koskaan voittanut?</w:t>
      </w:r>
    </w:p>
    <w:p>
      <w:r>
        <w:rPr>
          <w:b/>
        </w:rPr>
        <w:t xml:space="preserve">Tulos</w:t>
      </w:r>
    </w:p>
    <w:p>
      <w:r>
        <w:t xml:space="preserve">Kuka on mielenkiintoisin henkilö, jonka vieressä olet istunut lentokoneessa?</w:t>
      </w:r>
    </w:p>
    <w:p>
      <w:r>
        <w:rPr>
          <w:b/>
        </w:rPr>
        <w:t xml:space="preserve">Esimerkki 1.2370</w:t>
      </w:r>
    </w:p>
    <w:p>
      <w:r>
        <w:t xml:space="preserve">Millainen on Analogicin yrityskulttuuri? Miten kulttuuri eroaa muista yrityksistä?</w:t>
      </w:r>
    </w:p>
    <w:p>
      <w:r>
        <w:rPr>
          <w:b/>
        </w:rPr>
        <w:t xml:space="preserve">Tulos</w:t>
      </w:r>
    </w:p>
    <w:p>
      <w:r>
        <w:t xml:space="preserve">Millainen on yrityskulttuuri Sprintissä? Miten kulttuuri eroaa muista yrityksistä?</w:t>
      </w:r>
    </w:p>
    <w:p>
      <w:r>
        <w:rPr>
          <w:b/>
        </w:rPr>
        <w:t xml:space="preserve">Esimerkki 1.2371</w:t>
      </w:r>
    </w:p>
    <w:p>
      <w:r>
        <w:t xml:space="preserve">Mitkä ovat Aqua American mielenkiintoisimmat tuotteet ja innovaatiot vuonna 2016?</w:t>
      </w:r>
    </w:p>
    <w:p>
      <w:r>
        <w:rPr>
          <w:b/>
        </w:rPr>
        <w:t xml:space="preserve">Tulos</w:t>
      </w:r>
    </w:p>
    <w:p>
      <w:r>
        <w:t xml:space="preserve">Mitkä ovat kiinnostavimmat tuotteet ja innovaatiot, joita Resource America tuo markkinoille vuonna 2016?</w:t>
      </w:r>
    </w:p>
    <w:p>
      <w:r>
        <w:rPr>
          <w:b/>
        </w:rPr>
        <w:t xml:space="preserve">Esimerkki 1.2372</w:t>
      </w:r>
    </w:p>
    <w:p>
      <w:r>
        <w:t xml:space="preserve">Onko parempi saada kiitettäviä tavallisista lukion kursseista vai kiitettäviä arvosanoja?</w:t>
      </w:r>
    </w:p>
    <w:p>
      <w:r>
        <w:rPr>
          <w:b/>
        </w:rPr>
        <w:t xml:space="preserve">Tulos</w:t>
      </w:r>
    </w:p>
    <w:p>
      <w:r>
        <w:t xml:space="preserve">Vaikuttaako se, etten ota arvosanaluokkia lukion ensimmäisenä vuonna, mahdollisuuksiini päästä Harvardiin? Minulla oli silti 4.0 GPA kaikilla tavallisilla luokilla...</w:t>
      </w:r>
    </w:p>
    <w:p>
      <w:r>
        <w:rPr>
          <w:b/>
        </w:rPr>
        <w:t xml:space="preserve">Esimerkki 1.2373</w:t>
      </w:r>
    </w:p>
    <w:p>
      <w:r>
        <w:t xml:space="preserve">Mikä on hyvä tapa ymmärtää kantalause NLP:ssä, kun rakennetaan diphone-tietokantaa?</w:t>
      </w:r>
    </w:p>
    <w:p>
      <w:r>
        <w:rPr>
          <w:b/>
        </w:rPr>
        <w:t xml:space="preserve">Tulos</w:t>
      </w:r>
    </w:p>
    <w:p>
      <w:r>
        <w:t xml:space="preserve">Miten koodauskieli voi ymmärtää tämän kysymyksen ja antaa vastauksen: "Mikä on "hyvä"?  Miten voin aloittaa tämäntyyppisen tietokannan ohjelmoinnin?</w:t>
      </w:r>
    </w:p>
    <w:p>
      <w:r>
        <w:rPr>
          <w:b/>
        </w:rPr>
        <w:t xml:space="preserve">Esimerkki 1.2374</w:t>
      </w:r>
    </w:p>
    <w:p>
      <w:r>
        <w:t xml:space="preserve">Lähtevätkö yrittäjät Yhdysvalloista löytääkseen paremmat mahdollisuudet ulkomailta?</w:t>
      </w:r>
    </w:p>
    <w:p>
      <w:r>
        <w:rPr>
          <w:b/>
        </w:rPr>
        <w:t xml:space="preserve">Tulos</w:t>
      </w:r>
    </w:p>
    <w:p>
      <w:r>
        <w:t xml:space="preserve">Miten amerikkalaisen välittäjän kanssa voi lyödä vetoa Nintendon osaketta vastaan?</w:t>
      </w:r>
    </w:p>
    <w:p>
      <w:r>
        <w:rPr>
          <w:b/>
        </w:rPr>
        <w:t xml:space="preserve">Esimerkki 1.2375</w:t>
      </w:r>
    </w:p>
    <w:p>
      <w:r>
        <w:t xml:space="preserve">Miksi internet ei ole ilmainen?</w:t>
      </w:r>
    </w:p>
    <w:p>
      <w:r>
        <w:rPr>
          <w:b/>
        </w:rPr>
        <w:t xml:space="preserve">Tulos</w:t>
      </w:r>
    </w:p>
    <w:p>
      <w:r>
        <w:t xml:space="preserve">Miksi internetin pitäisi olla ilmainen?</w:t>
      </w:r>
    </w:p>
    <w:p>
      <w:r>
        <w:rPr>
          <w:b/>
        </w:rPr>
        <w:t xml:space="preserve">Esimerkki 1.2376</w:t>
      </w:r>
    </w:p>
    <w:p>
      <w:r>
        <w:t xml:space="preserve">Miksi pohjoisintialaisten ja eteläintialaisten välillä vallitsee epäluottamus?</w:t>
      </w:r>
    </w:p>
    <w:p>
      <w:r>
        <w:rPr>
          <w:b/>
        </w:rPr>
        <w:t xml:space="preserve">Tulos</w:t>
      </w:r>
    </w:p>
    <w:p>
      <w:r>
        <w:t xml:space="preserve">Miksi pohjois- ja eteläintialaisten välillä on niin paljon vihaa?</w:t>
      </w:r>
    </w:p>
    <w:p>
      <w:r>
        <w:rPr>
          <w:b/>
        </w:rPr>
        <w:t xml:space="preserve">Esimerkki 1.2377</w:t>
      </w:r>
    </w:p>
    <w:p>
      <w:r>
        <w:t xml:space="preserve">Kuinka arvostettu Michiganin yliopisto on todellisuudessa verrattuna muihin huippuluokan kouluihin?</w:t>
      </w:r>
    </w:p>
    <w:p>
      <w:r>
        <w:rPr>
          <w:b/>
        </w:rPr>
        <w:t xml:space="preserve">Tulos</w:t>
      </w:r>
    </w:p>
    <w:p>
      <w:r>
        <w:t xml:space="preserve">Katsooko Michiganin yliopisto lukion ensimmäistä vuotta?</w:t>
      </w:r>
    </w:p>
    <w:p>
      <w:r>
        <w:rPr>
          <w:b/>
        </w:rPr>
        <w:t xml:space="preserve">Esimerkki 1.2378</w:t>
      </w:r>
    </w:p>
    <w:p>
      <w:r>
        <w:t xml:space="preserve">Kuinka monta kirjaa keskivertoihminen lukee vuodessa?</w:t>
      </w:r>
    </w:p>
    <w:p>
      <w:r>
        <w:rPr>
          <w:b/>
        </w:rPr>
        <w:t xml:space="preserve">Tulos</w:t>
      </w:r>
    </w:p>
    <w:p>
      <w:r>
        <w:t xml:space="preserve">Kuinka monta kirjaa lukee keskimäärin neljän vuoden yliopistosta valmistunut?</w:t>
      </w:r>
    </w:p>
    <w:p>
      <w:r>
        <w:rPr>
          <w:b/>
        </w:rPr>
        <w:t xml:space="preserve">Esimerkki 1.2379</w:t>
      </w:r>
    </w:p>
    <w:p>
      <w:r>
        <w:t xml:space="preserve">Riittääkö mielestäsi 12 cm (4,5 tuumaa) penikselle?</w:t>
      </w:r>
    </w:p>
    <w:p>
      <w:r>
        <w:rPr>
          <w:b/>
        </w:rPr>
        <w:t xml:space="preserve">Tulos</w:t>
      </w:r>
    </w:p>
    <w:p>
      <w:r>
        <w:t xml:space="preserve">Penikseni koko on 4,9 tuumaa ja tunnen itseni todella huonoksi tästä. Mitkä ovat ehdotuksesi minulle?</w:t>
      </w:r>
    </w:p>
    <w:p>
      <w:r>
        <w:rPr>
          <w:b/>
        </w:rPr>
        <w:t xml:space="preserve">Esimerkki 1.2380</w:t>
      </w:r>
    </w:p>
    <w:p>
      <w:r>
        <w:t xml:space="preserve">Pitäisikö meidän laittaa vaihde tyhjäkäynnille vai vain jarruttaa kaupunkiajossa, jossa on paljon punaisia valoja automaattisella autolla? Kiitos.</w:t>
      </w:r>
    </w:p>
    <w:p>
      <w:r>
        <w:rPr>
          <w:b/>
        </w:rPr>
        <w:t xml:space="preserve">Tulos</w:t>
      </w:r>
    </w:p>
    <w:p>
      <w:r>
        <w:t xml:space="preserve">Vaikuttaako jarrun käyttäminen auton ollessa vapaalla (vaihde) kielteisesti autoon?</w:t>
      </w:r>
    </w:p>
    <w:p>
      <w:r>
        <w:rPr>
          <w:b/>
        </w:rPr>
        <w:t xml:space="preserve">Esimerkki 1.2381</w:t>
      </w:r>
    </w:p>
    <w:p>
      <w:r>
        <w:t xml:space="preserve">Mitkä ovat Microsoft Office 2013:n tärkeimmät parannukset?</w:t>
      </w:r>
    </w:p>
    <w:p>
      <w:r>
        <w:rPr>
          <w:b/>
        </w:rPr>
        <w:t xml:space="preserve">Tulos</w:t>
      </w:r>
    </w:p>
    <w:p>
      <w:r>
        <w:t xml:space="preserve">Millä kielellä Microsoft Office 2013 -ohjelma(t) on kirjoitettu?</w:t>
      </w:r>
    </w:p>
    <w:p>
      <w:r>
        <w:rPr>
          <w:b/>
        </w:rPr>
        <w:t xml:space="preserve">Esimerkki 1.2382</w:t>
      </w:r>
    </w:p>
    <w:p>
      <w:r>
        <w:t xml:space="preserve">Voiko televisioni katsella minua kuin piilokamera?</w:t>
      </w:r>
    </w:p>
    <w:p>
      <w:r>
        <w:rPr>
          <w:b/>
        </w:rPr>
        <w:t xml:space="preserve">Tulos</w:t>
      </w:r>
    </w:p>
    <w:p>
      <w:r>
        <w:t xml:space="preserve">Mitä voin tehdä, jos epäilen, että huoneessani on piilotettu kamera?</w:t>
      </w:r>
    </w:p>
    <w:p>
      <w:r>
        <w:rPr>
          <w:b/>
        </w:rPr>
        <w:t xml:space="preserve">Esimerkki 1.2383</w:t>
      </w:r>
    </w:p>
    <w:p>
      <w:r>
        <w:t xml:space="preserve">Miten päivitän Samsung Galaxy Grand Neon Kitkatiin?</w:t>
      </w:r>
    </w:p>
    <w:p>
      <w:r>
        <w:rPr>
          <w:b/>
        </w:rPr>
        <w:t xml:space="preserve">Tulos</w:t>
      </w:r>
    </w:p>
    <w:p>
      <w:r>
        <w:t xml:space="preserve">Miten päivitän Samsung galaxy grand 2:n Android 4.4.2:sta 6.0:aan, jos se on rootattu?</w:t>
      </w:r>
    </w:p>
    <w:p>
      <w:r>
        <w:rPr>
          <w:b/>
        </w:rPr>
        <w:t xml:space="preserve">Esimerkki 1.2384</w:t>
      </w:r>
    </w:p>
    <w:p>
      <w:r>
        <w:t xml:space="preserve">Kuinka monta päivää Tech Mahindralta kestää julistaa kampuksen ulkopuoliset tulokset? HR-kierroksella meitä pyydettiin niputtamaan asiakirjamme HR:lle.</w:t>
      </w:r>
    </w:p>
    <w:p>
      <w:r>
        <w:rPr>
          <w:b/>
        </w:rPr>
        <w:t xml:space="preserve">Tulos</w:t>
      </w:r>
    </w:p>
    <w:p>
      <w:r>
        <w:t xml:space="preserve">Kuinka paljon aikaa EdgeVerve Systems HR:llä kestää palata tuloksiin haastatteluprosessin jälkeen? Saako henkilöstöosasto lainkaan palautetta tuloksista?</w:t>
      </w:r>
    </w:p>
    <w:p>
      <w:r>
        <w:rPr>
          <w:b/>
        </w:rPr>
        <w:t xml:space="preserve">Esimerkki 1.2385</w:t>
      </w:r>
    </w:p>
    <w:p>
      <w:r>
        <w:t xml:space="preserve">Maahockey 60 min?</w:t>
      </w:r>
    </w:p>
    <w:p>
      <w:r>
        <w:rPr>
          <w:b/>
        </w:rPr>
        <w:t xml:space="preserve">Tulos</w:t>
      </w:r>
    </w:p>
    <w:p>
      <w:r>
        <w:t xml:space="preserve">Mistä saan lähdekoodin Android-pohjaiselle ravintola AP:lle yhdessä Python-taustajärjestelmän kanssa?</w:t>
      </w:r>
    </w:p>
    <w:p>
      <w:r>
        <w:rPr>
          <w:b/>
        </w:rPr>
        <w:t xml:space="preserve">Esimerkki 1.2386</w:t>
      </w:r>
    </w:p>
    <w:p>
      <w:r>
        <w:t xml:space="preserve">Mitä mieltä Balaji Vishwanathan on pakollisesta kansallislaulusta?</w:t>
      </w:r>
    </w:p>
    <w:p>
      <w:r>
        <w:rPr>
          <w:b/>
        </w:rPr>
        <w:t xml:space="preserve">Tulos</w:t>
      </w:r>
    </w:p>
    <w:p>
      <w:r>
        <w:t xml:space="preserve">Mitä käytetään yleisimmin vedenalaisissa sovelluksissa? SONAR vai RADAR?</w:t>
      </w:r>
    </w:p>
    <w:p>
      <w:r>
        <w:rPr>
          <w:b/>
        </w:rPr>
        <w:t xml:space="preserve">Esimerkki 1.2387</w:t>
      </w:r>
    </w:p>
    <w:p>
      <w:r>
        <w:t xml:space="preserve">Miksi ihmiset suosivat mieluummin Intelin prosessoreita kuin AMD:n prosessoreita?</w:t>
      </w:r>
    </w:p>
    <w:p>
      <w:r>
        <w:rPr>
          <w:b/>
        </w:rPr>
        <w:t xml:space="preserve">Tulos</w:t>
      </w:r>
    </w:p>
    <w:p>
      <w:r>
        <w:t xml:space="preserve">Milloin jonkun pitäisi suosia Intelin prosessoreita AMD:n prosessoreiden sijaan ja päinvastoin?</w:t>
      </w:r>
    </w:p>
    <w:p>
      <w:r>
        <w:rPr>
          <w:b/>
        </w:rPr>
        <w:t xml:space="preserve">Esimerkki 1.2388</w:t>
      </w:r>
    </w:p>
    <w:p>
      <w:r>
        <w:t xml:space="preserve">Miten jostakusta tulee sanoittaja?</w:t>
      </w:r>
    </w:p>
    <w:p>
      <w:r>
        <w:rPr>
          <w:b/>
        </w:rPr>
        <w:t xml:space="preserve">Tulos</w:t>
      </w:r>
    </w:p>
    <w:p>
      <w:r>
        <w:t xml:space="preserve">Miten minusta tulee musiikinjohtaja?</w:t>
      </w:r>
    </w:p>
    <w:p>
      <w:r>
        <w:rPr>
          <w:b/>
        </w:rPr>
        <w:t xml:space="preserve">Esimerkki 1.2389</w:t>
      </w:r>
    </w:p>
    <w:p>
      <w:r>
        <w:t xml:space="preserve">Minkä viestin soittajat saavat, jos puhelimeni on lentokonetilassa?</w:t>
      </w:r>
    </w:p>
    <w:p>
      <w:r>
        <w:rPr>
          <w:b/>
        </w:rPr>
        <w:t xml:space="preserve">Tulos</w:t>
      </w:r>
    </w:p>
    <w:p>
      <w:r>
        <w:t xml:space="preserve">Kuinka monta soittoa toisessa päässä oleva henkilö kuulee, kun puhelimesi on lentokonetilassa?</w:t>
      </w:r>
    </w:p>
    <w:p>
      <w:r>
        <w:rPr>
          <w:b/>
        </w:rPr>
        <w:t xml:space="preserve">Esimerkki 1.2390</w:t>
      </w:r>
    </w:p>
    <w:p>
      <w:r>
        <w:t xml:space="preserve">Yoshua Bengio: Mikä on motivaatio käyttää RNN:ää luokitteluun, kun kyseessä ei ole ongelma, johon liittyy nimenomaisesti sekvenssejä?</w:t>
      </w:r>
    </w:p>
    <w:p>
      <w:r>
        <w:rPr>
          <w:b/>
        </w:rPr>
        <w:t xml:space="preserve">Tulos</w:t>
      </w:r>
    </w:p>
    <w:p>
      <w:r>
        <w:t xml:space="preserve">Miten uusia syväoppimisarkkitehtuureja voidaan keksiä?</w:t>
      </w:r>
    </w:p>
    <w:p>
      <w:r>
        <w:rPr>
          <w:b/>
        </w:rPr>
        <w:t xml:space="preserve">Esimerkki 1.2391</w:t>
      </w:r>
    </w:p>
    <w:p>
      <w:r>
        <w:t xml:space="preserve">Summa 10000 rupiaa on 12100 rupiaa kahdessa vuodessa. Löytää sitten korko?</w:t>
      </w:r>
    </w:p>
    <w:p>
      <w:r>
        <w:rPr>
          <w:b/>
        </w:rPr>
        <w:t xml:space="preserve">Tulos</w:t>
      </w:r>
    </w:p>
    <w:p>
      <w:r>
        <w:t xml:space="preserve">Mikä ohjelmointikieli on tärkeintä parhaan työpaikan saamiseksi?</w:t>
      </w:r>
    </w:p>
    <w:p>
      <w:r>
        <w:rPr>
          <w:b/>
        </w:rPr>
        <w:t xml:space="preserve">Esimerkki 1.2392</w:t>
      </w:r>
    </w:p>
    <w:p>
      <w:r>
        <w:t xml:space="preserve">Mikä on vähiten aikaa kuoleman tapahtumiseen?</w:t>
      </w:r>
    </w:p>
    <w:p>
      <w:r>
        <w:rPr>
          <w:b/>
        </w:rPr>
        <w:t xml:space="preserve">Tulos</w:t>
      </w:r>
    </w:p>
    <w:p>
      <w:r>
        <w:t xml:space="preserve">Onko joku tietää täydelliset luettelot MLM rakenteeltaan kryptovaluutat?</w:t>
      </w:r>
    </w:p>
    <w:p>
      <w:r>
        <w:rPr>
          <w:b/>
        </w:rPr>
        <w:t xml:space="preserve">Esimerkki 1.2393</w:t>
      </w:r>
    </w:p>
    <w:p>
      <w:r>
        <w:t xml:space="preserve">Mikä on totuus sukupuolten välisestä palkkaerosta?</w:t>
      </w:r>
    </w:p>
    <w:p>
      <w:r>
        <w:rPr>
          <w:b/>
        </w:rPr>
        <w:t xml:space="preserve">Tulos</w:t>
      </w:r>
    </w:p>
    <w:p>
      <w:r>
        <w:t xml:space="preserve">Onko sukupuolten välisiä palkkaeroja? Jos on, miksi?</w:t>
      </w:r>
    </w:p>
    <w:p>
      <w:r>
        <w:rPr>
          <w:b/>
        </w:rPr>
        <w:t xml:space="preserve">Esimerkki 1.2394</w:t>
      </w:r>
    </w:p>
    <w:p>
      <w:r>
        <w:t xml:space="preserve">Onko mitään keinoa kasvaa pidemmäksi murrosiän aikana?</w:t>
      </w:r>
    </w:p>
    <w:p>
      <w:r>
        <w:rPr>
          <w:b/>
        </w:rPr>
        <w:t xml:space="preserve">Tulos</w:t>
      </w:r>
    </w:p>
    <w:p>
      <w:r>
        <w:t xml:space="preserve">Kasvoitko pidemmäksi 18-vuotiaana?</w:t>
      </w:r>
    </w:p>
    <w:p>
      <w:r>
        <w:rPr>
          <w:b/>
        </w:rPr>
        <w:t xml:space="preserve">Esimerkki 1.2395</w:t>
      </w:r>
    </w:p>
    <w:p>
      <w:r>
        <w:t xml:space="preserve">Mitä tapahtuisi, jos golfpallo lentäisi suoraan Maahan valon nopeudella?</w:t>
      </w:r>
    </w:p>
    <w:p>
      <w:r>
        <w:rPr>
          <w:b/>
        </w:rPr>
        <w:t xml:space="preserve">Tulos</w:t>
      </w:r>
    </w:p>
    <w:p>
      <w:r>
        <w:t xml:space="preserve">Bob kulkee 99 % valonnopeudella, kun taas Joe kulkee 1 % valonnopeudella. Kumpi kulkee ensin maaliviivan yli maan päällä kulkiessaan?</w:t>
      </w:r>
    </w:p>
    <w:p>
      <w:r>
        <w:rPr>
          <w:b/>
        </w:rPr>
        <w:t xml:space="preserve">Esimerkki 1.2396</w:t>
      </w:r>
    </w:p>
    <w:p>
      <w:r>
        <w:t xml:space="preserve">Mikä on Karmanin linja?</w:t>
      </w:r>
    </w:p>
    <w:p>
      <w:r>
        <w:rPr>
          <w:b/>
        </w:rPr>
        <w:t xml:space="preserve">Tulos</w:t>
      </w:r>
    </w:p>
    <w:p>
      <w:r>
        <w:t xml:space="preserve">Tarkastellaan suoraa [math]6x+5y=4[/math]. Mikä on tämän suoran suuntaisen suoran kaltevuus? Mikä on tätä suoraa vastaan kohtisuorassa olevan suoran kaltevuus?</w:t>
      </w:r>
    </w:p>
    <w:p>
      <w:r>
        <w:rPr>
          <w:b/>
        </w:rPr>
        <w:t xml:space="preserve">Esimerkki 1.2397</w:t>
      </w:r>
    </w:p>
    <w:p>
      <w:r>
        <w:t xml:space="preserve">Minkälainen kitarateline minun pitäisi ostaa?</w:t>
      </w:r>
    </w:p>
    <w:p>
      <w:r>
        <w:rPr>
          <w:b/>
        </w:rPr>
        <w:t xml:space="preserve">Tulos</w:t>
      </w:r>
    </w:p>
    <w:p>
      <w:r>
        <w:t xml:space="preserve">Minkä tyyppinen kitara minun pitäisi ostaa?</w:t>
      </w:r>
    </w:p>
    <w:p>
      <w:r>
        <w:rPr>
          <w:b/>
        </w:rPr>
        <w:t xml:space="preserve">Esimerkki 1.2398</w:t>
      </w:r>
    </w:p>
    <w:p>
      <w:r>
        <w:t xml:space="preserve">Miksi Harrysta tuli hirnyrkki?</w:t>
      </w:r>
    </w:p>
    <w:p>
      <w:r>
        <w:rPr>
          <w:b/>
        </w:rPr>
        <w:t xml:space="preserve">Tulos</w:t>
      </w:r>
    </w:p>
    <w:p>
      <w:r>
        <w:t xml:space="preserve">Mikä on hirnyrkki?</w:t>
      </w:r>
    </w:p>
    <w:p>
      <w:r>
        <w:rPr>
          <w:b/>
        </w:rPr>
        <w:t xml:space="preserve">Esimerkki 1.2399</w:t>
      </w:r>
    </w:p>
    <w:p>
      <w:r>
        <w:t xml:space="preserve">Mikä on viikon tärkein päivä?</w:t>
      </w:r>
    </w:p>
    <w:p>
      <w:r>
        <w:rPr>
          <w:b/>
        </w:rPr>
        <w:t xml:space="preserve">Tulos</w:t>
      </w:r>
    </w:p>
    <w:p>
      <w:r>
        <w:t xml:space="preserve">Mikä on paras viikonpäivä lentää?</w:t>
      </w:r>
    </w:p>
    <w:p>
      <w:r>
        <w:rPr>
          <w:b/>
        </w:rPr>
        <w:t xml:space="preserve">Esimerkki 1.2400</w:t>
      </w:r>
    </w:p>
    <w:p>
      <w:r>
        <w:t xml:space="preserve">Mitä kieltä käytetään Visual Basicissa? Miten se eroaa C#:sta?</w:t>
      </w:r>
    </w:p>
    <w:p>
      <w:r>
        <w:rPr>
          <w:b/>
        </w:rPr>
        <w:t xml:space="preserve">Tulos</w:t>
      </w:r>
    </w:p>
    <w:p>
      <w:r>
        <w:t xml:space="preserve">Mitä kieltä Visual Basicissa käytetään? Miten se vertautuu Pythoniin?</w:t>
      </w:r>
    </w:p>
    <w:p>
      <w:r>
        <w:rPr>
          <w:b/>
        </w:rPr>
        <w:t xml:space="preserve">Esimerkki 1.2401</w:t>
      </w:r>
    </w:p>
    <w:p>
      <w:r>
        <w:t xml:space="preserve">Voimmeko ottaa protinexia heraproteiinin sijaan?</w:t>
      </w:r>
    </w:p>
    <w:p>
      <w:r>
        <w:rPr>
          <w:b/>
        </w:rPr>
        <w:t xml:space="preserve">Tulos</w:t>
      </w:r>
    </w:p>
    <w:p>
      <w:r>
        <w:t xml:space="preserve">Miksi on tärkeää ottaa heraproteiinia, jos menet kuntosalille?</w:t>
      </w:r>
    </w:p>
    <w:p>
      <w:r>
        <w:rPr>
          <w:b/>
        </w:rPr>
        <w:t xml:space="preserve">Esimerkki 1.2402</w:t>
      </w:r>
    </w:p>
    <w:p>
      <w:r>
        <w:t xml:space="preserve">Miksi Thaimaata ei koskaan asutettu?</w:t>
      </w:r>
    </w:p>
    <w:p>
      <w:r>
        <w:rPr>
          <w:b/>
        </w:rPr>
        <w:t xml:space="preserve">Tulos</w:t>
      </w:r>
    </w:p>
    <w:p>
      <w:r>
        <w:t xml:space="preserve">Miten Afrikka kolonisoitiin?</w:t>
      </w:r>
    </w:p>
    <w:p>
      <w:r>
        <w:rPr>
          <w:b/>
        </w:rPr>
        <w:t xml:space="preserve">Esimerkki 1.2403</w:t>
      </w:r>
    </w:p>
    <w:p>
      <w:r>
        <w:t xml:space="preserve">Tunnen näppylän muodostuvan. Miten pääsen siitä eroon ennen kuin se nousee pintaan?</w:t>
      </w:r>
    </w:p>
    <w:p>
      <w:r>
        <w:rPr>
          <w:b/>
        </w:rPr>
        <w:t xml:space="preserve">Tulos</w:t>
      </w:r>
    </w:p>
    <w:p>
      <w:r>
        <w:t xml:space="preserve">Miten pääsen eroon näppylöistä parranajon jälkeen?</w:t>
      </w:r>
    </w:p>
    <w:p>
      <w:r>
        <w:rPr>
          <w:b/>
        </w:rPr>
        <w:t xml:space="preserve">Esimerkki 1.2404</w:t>
      </w:r>
    </w:p>
    <w:p>
      <w:r>
        <w:t xml:space="preserve">Kuka on Detroit Lionsin numero 9?</w:t>
      </w:r>
    </w:p>
    <w:p>
      <w:r>
        <w:rPr>
          <w:b/>
        </w:rPr>
        <w:t xml:space="preserve">Tulos</w:t>
      </w:r>
    </w:p>
    <w:p>
      <w:r>
        <w:t xml:space="preserve">Miten Detroit Lionsin valmentajat voivat?</w:t>
      </w:r>
    </w:p>
    <w:p>
      <w:r>
        <w:rPr>
          <w:b/>
        </w:rPr>
        <w:t xml:space="preserve">Esimerkki 1.2405</w:t>
      </w:r>
    </w:p>
    <w:p>
      <w:r>
        <w:t xml:space="preserve">Onko olemassa huumeita, jotka ovat aldehydejä?</w:t>
      </w:r>
    </w:p>
    <w:p>
      <w:r>
        <w:rPr>
          <w:b/>
        </w:rPr>
        <w:t xml:space="preserve">Tulos</w:t>
      </w:r>
    </w:p>
    <w:p>
      <w:r>
        <w:t xml:space="preserve">Onko olemassa lääkkeitä, jotka ovat ketoaineita?</w:t>
      </w:r>
    </w:p>
    <w:p>
      <w:r>
        <w:rPr>
          <w:b/>
        </w:rPr>
        <w:t xml:space="preserve">Esimerkki 1.2406</w:t>
      </w:r>
    </w:p>
    <w:p>
      <w:r>
        <w:t xml:space="preserve">Kuka on Game of Thronesin komein tyyppi?</w:t>
      </w:r>
    </w:p>
    <w:p>
      <w:r>
        <w:rPr>
          <w:b/>
        </w:rPr>
        <w:t xml:space="preserve">Tulos</w:t>
      </w:r>
    </w:p>
    <w:p>
      <w:r>
        <w:t xml:space="preserve">Ketkä ovat Game of Thronesin kuumimmat miehet?</w:t>
      </w:r>
    </w:p>
    <w:p>
      <w:r>
        <w:rPr>
          <w:b/>
        </w:rPr>
        <w:t xml:space="preserve">Esimerkki 1.2407</w:t>
      </w:r>
    </w:p>
    <w:p>
      <w:r>
        <w:t xml:space="preserve">Voimmeko käyttää Swiftiä Windowsissa?</w:t>
      </w:r>
    </w:p>
    <w:p>
      <w:r>
        <w:rPr>
          <w:b/>
        </w:rPr>
        <w:t xml:space="preserve">Tulos</w:t>
      </w:r>
    </w:p>
    <w:p>
      <w:r>
        <w:t xml:space="preserve">Miten asetan swift-koodin Windowsissa?</w:t>
      </w:r>
    </w:p>
    <w:p>
      <w:r>
        <w:rPr>
          <w:b/>
        </w:rPr>
        <w:t xml:space="preserve">Esimerkki 1.2408</w:t>
      </w:r>
    </w:p>
    <w:p>
      <w:r>
        <w:t xml:space="preserve">Mitä voin ostaa Intiassa bitcoinilla?</w:t>
      </w:r>
    </w:p>
    <w:p>
      <w:r>
        <w:rPr>
          <w:b/>
        </w:rPr>
        <w:t xml:space="preserve">Tulos</w:t>
      </w:r>
    </w:p>
    <w:p>
      <w:r>
        <w:t xml:space="preserve">Bitcoin Intiassa: Mistä voin ostaa bitcoineja Intiassa?</w:t>
      </w:r>
    </w:p>
    <w:p>
      <w:r>
        <w:rPr>
          <w:b/>
        </w:rPr>
        <w:t xml:space="preserve">Esimerkki 1.2409</w:t>
      </w:r>
    </w:p>
    <w:p>
      <w:r>
        <w:t xml:space="preserve">Kuinka paljon naiset masturboivat?</w:t>
      </w:r>
    </w:p>
    <w:p>
      <w:r>
        <w:rPr>
          <w:b/>
        </w:rPr>
        <w:t xml:space="preserve">Tulos</w:t>
      </w:r>
    </w:p>
    <w:p>
      <w:r>
        <w:t xml:space="preserve">Mitkä ovat tehokkaita tekniikoita naisten itsetyydytykseen?</w:t>
      </w:r>
    </w:p>
    <w:p>
      <w:r>
        <w:rPr>
          <w:b/>
        </w:rPr>
        <w:t xml:space="preserve">Esimerkki 1.2410</w:t>
      </w:r>
    </w:p>
    <w:p>
      <w:r>
        <w:t xml:space="preserve">Jos länsimaalainen olisi muslimimaassa hengenvaarassa, voisiko hän löytää muslimin auttamaan häntä?</w:t>
      </w:r>
    </w:p>
    <w:p>
      <w:r>
        <w:rPr>
          <w:b/>
        </w:rPr>
        <w:t xml:space="preserve">Tulos</w:t>
      </w:r>
    </w:p>
    <w:p>
      <w:r>
        <w:t xml:space="preserve">Miten voin saada apua muslimimaassa, jos henkeni on vaarassa islaminuskosta luopumisen vuoksi?</w:t>
      </w:r>
    </w:p>
    <w:p>
      <w:r>
        <w:rPr>
          <w:b/>
        </w:rPr>
        <w:t xml:space="preserve">Esimerkki 1.2411</w:t>
      </w:r>
    </w:p>
    <w:p>
      <w:r>
        <w:t xml:space="preserve">Mitkä ovat parhaita intialaisten kirjailijoiden kirjoja?</w:t>
      </w:r>
    </w:p>
    <w:p>
      <w:r>
        <w:rPr>
          <w:b/>
        </w:rPr>
        <w:t xml:space="preserve">Tulos</w:t>
      </w:r>
    </w:p>
    <w:p>
      <w:r>
        <w:t xml:space="preserve">Mitkä ovat hyviä intialaisen kirjailijan runokirjoja?</w:t>
      </w:r>
    </w:p>
    <w:p>
      <w:r>
        <w:rPr>
          <w:b/>
        </w:rPr>
        <w:t xml:space="preserve">Esimerkki 1.2412</w:t>
      </w:r>
    </w:p>
    <w:p>
      <w:r>
        <w:t xml:space="preserve">Milloin gigabitin internet on saatavilla Etelä-Kaliforniassa?</w:t>
      </w:r>
    </w:p>
    <w:p>
      <w:r>
        <w:rPr>
          <w:b/>
        </w:rPr>
        <w:t xml:space="preserve">Tulos</w:t>
      </w:r>
    </w:p>
    <w:p>
      <w:r>
        <w:t xml:space="preserve">Onko itäisellä kampuksella gigabit Ethernet?</w:t>
      </w:r>
    </w:p>
    <w:p>
      <w:r>
        <w:rPr>
          <w:b/>
        </w:rPr>
        <w:t xml:space="preserve">Esimerkki 1.2413</w:t>
      </w:r>
    </w:p>
    <w:p>
      <w:r>
        <w:t xml:space="preserve">Miten tomaatit luokitellaan hedelmiksi tai vihanneksiksi?</w:t>
      </w:r>
    </w:p>
    <w:p>
      <w:r>
        <w:rPr>
          <w:b/>
        </w:rPr>
        <w:t xml:space="preserve">Tulos</w:t>
      </w:r>
    </w:p>
    <w:p>
      <w:r>
        <w:t xml:space="preserve">Miten oliivit luokitellaan hedelmiksi tai vihanneksiksi? Miksi?</w:t>
      </w:r>
    </w:p>
    <w:p>
      <w:r>
        <w:rPr>
          <w:b/>
        </w:rPr>
        <w:t xml:space="preserve">Esimerkki 1.2414</w:t>
      </w:r>
    </w:p>
    <w:p>
      <w:r>
        <w:t xml:space="preserve">Apple build engineer -haastattelukysymykset?</w:t>
      </w:r>
    </w:p>
    <w:p>
      <w:r>
        <w:rPr>
          <w:b/>
        </w:rPr>
        <w:t xml:space="preserve">Tulos</w:t>
      </w:r>
    </w:p>
    <w:p>
      <w:r>
        <w:t xml:space="preserve">Kouluni viivytteli erääntyneen maksun lähettämisessä, joten en pystynyt maksamaan sitä ajoissa. Nyt he vaativat maksamaan sakkoa maksun viivästymisestä. Mitä voin tehdä?</w:t>
      </w:r>
    </w:p>
    <w:p>
      <w:r>
        <w:rPr>
          <w:b/>
        </w:rPr>
        <w:t xml:space="preserve">Esimerkki 1.2415</w:t>
      </w:r>
    </w:p>
    <w:p>
      <w:r>
        <w:t xml:space="preserve">Ovatko Ranska ja Yhdistynyt kuningaskunta vain eri nimiä samalle paikalle?</w:t>
      </w:r>
    </w:p>
    <w:p>
      <w:r>
        <w:rPr>
          <w:b/>
        </w:rPr>
        <w:t xml:space="preserve">Tulos</w:t>
      </w:r>
    </w:p>
    <w:p>
      <w:r>
        <w:t xml:space="preserve">Siirtomaaperintö: onko Yhdistyneessä kuningaskunnassa, Yhdysvalloissa, Kanadassa, Australiassa ja Uudessa-Seelannissa yhteisiä paikannimiä?</w:t>
      </w:r>
    </w:p>
    <w:p>
      <w:r>
        <w:rPr>
          <w:b/>
        </w:rPr>
        <w:t xml:space="preserve">Esimerkki 1.2416</w:t>
      </w:r>
    </w:p>
    <w:p>
      <w:r>
        <w:t xml:space="preserve">Pitäisikö minun palata exäni luo?</w:t>
      </w:r>
    </w:p>
    <w:p>
      <w:r>
        <w:rPr>
          <w:b/>
        </w:rPr>
        <w:t xml:space="preserve">Tulos</w:t>
      </w:r>
    </w:p>
    <w:p>
      <w:r>
        <w:t xml:space="preserve">Pitäisikö minun palata yhteen exäni kanssa?</w:t>
      </w:r>
    </w:p>
    <w:p>
      <w:r>
        <w:rPr>
          <w:b/>
        </w:rPr>
        <w:t xml:space="preserve">Esimerkki 1.2417</w:t>
      </w:r>
    </w:p>
    <w:p>
      <w:r>
        <w:t xml:space="preserve">Mikä on erikoista tai epätavallista ensikertalaisille, kun he saapuvat Nzérékoréen, Guineaan?</w:t>
      </w:r>
    </w:p>
    <w:p>
      <w:r>
        <w:rPr>
          <w:b/>
        </w:rPr>
        <w:t xml:space="preserve">Tulos</w:t>
      </w:r>
    </w:p>
    <w:p>
      <w:r>
        <w:t xml:space="preserve">Mikä on erikoista tai epätavallista ensikertalaisille, kun he saapuvat Lontooseen?</w:t>
      </w:r>
    </w:p>
    <w:p>
      <w:r>
        <w:rPr>
          <w:b/>
        </w:rPr>
        <w:t xml:space="preserve">Esimerkki 1.2418</w:t>
      </w:r>
    </w:p>
    <w:p>
      <w:r>
        <w:t xml:space="preserve">Miten saan ilmaisen yhdysvaltalaisen puhelinnumeron internetin kautta?</w:t>
      </w:r>
    </w:p>
    <w:p>
      <w:r>
        <w:rPr>
          <w:b/>
        </w:rPr>
        <w:t xml:space="preserve">Tulos</w:t>
      </w:r>
    </w:p>
    <w:p>
      <w:r>
        <w:t xml:space="preserve">Minulla ei ole muuta kuin VoIP-puhelinnumeroa. Miten joku voi hankkia ilmaiseksi muun kuin VoIP-puhelinnumeron, jotta hän voi käyttää sitä Uberin kaltaisen sovelluksen varmentamiseen?</w:t>
      </w:r>
    </w:p>
    <w:p>
      <w:r>
        <w:rPr>
          <w:b/>
        </w:rPr>
        <w:t xml:space="preserve">Esimerkki 1.2419</w:t>
      </w:r>
    </w:p>
    <w:p>
      <w:r>
        <w:t xml:space="preserve">Mikä on globalisaation pimeä puoli?</w:t>
      </w:r>
    </w:p>
    <w:p>
      <w:r>
        <w:rPr>
          <w:b/>
        </w:rPr>
        <w:t xml:space="preserve">Tulos</w:t>
      </w:r>
    </w:p>
    <w:p>
      <w:r>
        <w:t xml:space="preserve">Mikä on insinöörityön pimeä puoli?</w:t>
      </w:r>
    </w:p>
    <w:p>
      <w:r>
        <w:rPr>
          <w:b/>
        </w:rPr>
        <w:t xml:space="preserve">Esimerkki 1.2420</w:t>
      </w:r>
    </w:p>
    <w:p>
      <w:r>
        <w:t xml:space="preserve">Mitä P.S. todella tarkoittaa?</w:t>
      </w:r>
    </w:p>
    <w:p>
      <w:r>
        <w:rPr>
          <w:b/>
        </w:rPr>
        <w:t xml:space="preserve">Tulos</w:t>
      </w:r>
    </w:p>
    <w:p>
      <w:r>
        <w:t xml:space="preserve">Mitä BC107:ssä oleva BC tarkoittaa?</w:t>
      </w:r>
    </w:p>
    <w:p>
      <w:r>
        <w:rPr>
          <w:b/>
        </w:rPr>
        <w:t xml:space="preserve">Esimerkki 1.2421</w:t>
      </w:r>
    </w:p>
    <w:p>
      <w:r>
        <w:t xml:space="preserve">Mikä on PF-koodin saaminen/rekisteröinti Intiassa/Gujaratissa? Uuden yrityksen perustamiseksi ja millaisia asiakirjoja tarvitaan?</w:t>
      </w:r>
    </w:p>
    <w:p>
      <w:r>
        <w:rPr>
          <w:b/>
        </w:rPr>
        <w:t xml:space="preserve">Tulos</w:t>
      </w:r>
    </w:p>
    <w:p>
      <w:r>
        <w:t xml:space="preserve">Miten INR voidaan tehdä vahvaksi suhteessa dollariin?</w:t>
      </w:r>
    </w:p>
    <w:p>
      <w:r>
        <w:rPr>
          <w:b/>
        </w:rPr>
        <w:t xml:space="preserve">Esimerkki 1.2422</w:t>
      </w:r>
    </w:p>
    <w:p>
      <w:r>
        <w:t xml:space="preserve">Kuinka monta sotaa Intia on käynyt naapurimaidensa kanssa itsenäistymisen jälkeen ja miten ne ovat päättyneet?</w:t>
      </w:r>
    </w:p>
    <w:p>
      <w:r>
        <w:rPr>
          <w:b/>
        </w:rPr>
        <w:t xml:space="preserve">Tulos</w:t>
      </w:r>
    </w:p>
    <w:p>
      <w:r>
        <w:t xml:space="preserve">Kuinka monta sotaa Intia ja Pakistan ovat käyneet? Ja kuinka monta niistä kumpikin osapuoli on voittanut?</w:t>
      </w:r>
    </w:p>
    <w:p>
      <w:r>
        <w:rPr>
          <w:b/>
        </w:rPr>
        <w:t xml:space="preserve">Esimerkki 1.2423</w:t>
      </w:r>
    </w:p>
    <w:p>
      <w:r>
        <w:t xml:space="preserve">Kuinka paljon pieni kivi kuluu Bengalinlahden pintaan?</w:t>
      </w:r>
    </w:p>
    <w:p>
      <w:r>
        <w:rPr>
          <w:b/>
        </w:rPr>
        <w:t xml:space="preserve">Tulos</w:t>
      </w:r>
    </w:p>
    <w:p>
      <w:r>
        <w:t xml:space="preserve">Kuinka kauan mahalaukussa kestää lähettää ensimmäiset sappihiukkaset ohutsuoleen?</w:t>
      </w:r>
    </w:p>
    <w:p>
      <w:r>
        <w:rPr>
          <w:b/>
        </w:rPr>
        <w:t xml:space="preserve">Esimerkki 1.2424</w:t>
      </w:r>
    </w:p>
    <w:p>
      <w:r>
        <w:t xml:space="preserve">Tarvitsen taksia Heathrow'n terminaalista 3 Paddingtoniin, onko saatavilla hyvää taksipalvelua?</w:t>
      </w:r>
    </w:p>
    <w:p>
      <w:r>
        <w:rPr>
          <w:b/>
        </w:rPr>
        <w:t xml:space="preserve">Tulos</w:t>
      </w:r>
    </w:p>
    <w:p>
      <w:r>
        <w:t xml:space="preserve">Tarvitsen taksia Heathrow Terminal 5:stä Paddingtoniin, onko saatavilla hyvää taksipalvelua?</w:t>
      </w:r>
    </w:p>
    <w:p>
      <w:r>
        <w:rPr>
          <w:b/>
        </w:rPr>
        <w:t xml:space="preserve">Esimerkki 1.2425</w:t>
      </w:r>
    </w:p>
    <w:p>
      <w:r>
        <w:t xml:space="preserve">Miksi olen kateellinen?</w:t>
      </w:r>
    </w:p>
    <w:p>
      <w:r>
        <w:rPr>
          <w:b/>
        </w:rPr>
        <w:t xml:space="preserve">Tulos</w:t>
      </w:r>
    </w:p>
    <w:p>
      <w:r>
        <w:t xml:space="preserve">Miksi olen niin mustasukkainen suhteessani?</w:t>
      </w:r>
    </w:p>
    <w:p>
      <w:r>
        <w:rPr>
          <w:b/>
        </w:rPr>
        <w:t xml:space="preserve">Esimerkki 1.2426</w:t>
      </w:r>
    </w:p>
    <w:p>
      <w:r>
        <w:t xml:space="preserve">Jos A on B:n henkilökohtaisessa tilassa, tönii toistuvasti B:tä ja kehottaa B:tä vastaiskuun, onko B vastuussa, jos hän käyttää kohtuullisia voimakeinoja A:n taltuttamiseksi?</w:t>
      </w:r>
    </w:p>
    <w:p>
      <w:r>
        <w:rPr>
          <w:b/>
        </w:rPr>
        <w:t xml:space="preserve">Tulos</w:t>
      </w:r>
    </w:p>
    <w:p>
      <w:r>
        <w:t xml:space="preserve">Jos valtiot A ja B ovat sodassa ja A:lla on ulkomailla joukkoja, jotka eivät liity sotaan, voiko B kansainvälisen oikeuden mukaan hyökätä niitä vastaan?</w:t>
      </w:r>
    </w:p>
    <w:p>
      <w:r>
        <w:rPr>
          <w:b/>
        </w:rPr>
        <w:t xml:space="preserve">Esimerkki 1.2427</w:t>
      </w:r>
    </w:p>
    <w:p>
      <w:r>
        <w:t xml:space="preserve">Mikä hindiuutiskanava näyttää aitoja, oikeita ja puolueettomia uutisia?</w:t>
      </w:r>
    </w:p>
    <w:p>
      <w:r>
        <w:rPr>
          <w:b/>
        </w:rPr>
        <w:t xml:space="preserve">Tulos</w:t>
      </w:r>
    </w:p>
    <w:p>
      <w:r>
        <w:t xml:space="preserve">Miksi Yhdysvaltain uutiskanavat ottavat puolueellisen näkökulman? Eikö niiden pitäisi olla puolueettomia, jotta ne voisivat tarjota äänestäjille selkeän näkökulman?</w:t>
      </w:r>
    </w:p>
    <w:p>
      <w:r>
        <w:rPr>
          <w:b/>
        </w:rPr>
        <w:t xml:space="preserve">Esimerkki 1.2428</w:t>
      </w:r>
    </w:p>
    <w:p>
      <w:r>
        <w:t xml:space="preserve">Miten voin ladata torrentteja instituutissani?</w:t>
      </w:r>
    </w:p>
    <w:p>
      <w:r>
        <w:rPr>
          <w:b/>
        </w:rPr>
        <w:t xml:space="preserve">Tulos</w:t>
      </w:r>
    </w:p>
    <w:p>
      <w:r>
        <w:t xml:space="preserve">Miten voin ladata torrentteja?</w:t>
      </w:r>
    </w:p>
    <w:p>
      <w:r>
        <w:rPr>
          <w:b/>
        </w:rPr>
        <w:t xml:space="preserve">Esimerkki 1.2429</w:t>
      </w:r>
    </w:p>
    <w:p>
      <w:r>
        <w:t xml:space="preserve">Uskovatko ihmiset rakkauteen ensisilmäyksellä? Oletko koskaan kokenut sitä?</w:t>
      </w:r>
    </w:p>
    <w:p>
      <w:r>
        <w:rPr>
          <w:b/>
        </w:rPr>
        <w:t xml:space="preserve">Tulos</w:t>
      </w:r>
    </w:p>
    <w:p>
      <w:r>
        <w:t xml:space="preserve">Uskotko rakkauteen ensisilmäyksellä? Jos kyllä, niin miksi?</w:t>
      </w:r>
    </w:p>
    <w:p>
      <w:r>
        <w:rPr>
          <w:b/>
        </w:rPr>
        <w:t xml:space="preserve">Esimerkki 1.2430</w:t>
      </w:r>
    </w:p>
    <w:p>
      <w:r>
        <w:t xml:space="preserve">Muinaiset roomalaiset puhuivat latinaa.  Nykyaikaiset italialaiset puhuvat italiaa.  Milloin italiasta tuli Italian kieli?</w:t>
      </w:r>
    </w:p>
    <w:p>
      <w:r>
        <w:rPr>
          <w:b/>
        </w:rPr>
        <w:t xml:space="preserve">Tulos</w:t>
      </w:r>
    </w:p>
    <w:p>
      <w:r>
        <w:t xml:space="preserve">Ovatko nykyitalialaiset muinaisten roomalaisten suoria jälkeläisiä?</w:t>
      </w:r>
    </w:p>
    <w:p>
      <w:r>
        <w:rPr>
          <w:b/>
        </w:rPr>
        <w:t xml:space="preserve">Esimerkki 1.2431</w:t>
      </w:r>
    </w:p>
    <w:p>
      <w:r>
        <w:t xml:space="preserve">Haluan hakkeroida ex-poikaystäväni Facebook-tilin ja haluan tietää hänen todellisuutensa. Miten voin tehdä sen?</w:t>
      </w:r>
    </w:p>
    <w:p>
      <w:r>
        <w:rPr>
          <w:b/>
        </w:rPr>
        <w:t xml:space="preserve">Tulos</w:t>
      </w:r>
    </w:p>
    <w:p>
      <w:r>
        <w:t xml:space="preserve">Haluan murtautua erään ystäväni Facebook-tilille. Onko siihen saatavilla maksullisia palveluita tai ohjelmistoja?</w:t>
      </w:r>
    </w:p>
    <w:p>
      <w:r>
        <w:rPr>
          <w:b/>
        </w:rPr>
        <w:t xml:space="preserve">Esimerkki 1.2432</w:t>
      </w:r>
    </w:p>
    <w:p>
      <w:r>
        <w:t xml:space="preserve">Harrastin seksiä tyttöystäväni kanssa ja vuodin verta. Se on tapahtunut kahdesta viime kerrasta lähtien. Verenvuoto tulee peniksen aukon tyvestä.tia?</w:t>
      </w:r>
    </w:p>
    <w:p>
      <w:r>
        <w:rPr>
          <w:b/>
        </w:rPr>
        <w:t xml:space="preserve">Tulos</w:t>
      </w:r>
    </w:p>
    <w:p>
      <w:r>
        <w:t xml:space="preserve">Viimeaikaiset uutiset torrent-latauksista, jotka johtavat vankeusrangaistuksiin Intiassa, ovatko käyttäjät siirtymässä VPN:n tai siemenlaatikoiden käyttäjiksi - jos kyllä, mitkä niistä?</w:t>
      </w:r>
    </w:p>
    <w:p>
      <w:r>
        <w:rPr>
          <w:b/>
        </w:rPr>
        <w:t xml:space="preserve">Esimerkki 1.2433</w:t>
      </w:r>
    </w:p>
    <w:p>
      <w:r>
        <w:t xml:space="preserve">Mitkä ovat fyysiset edellytykset AFMC-Armed Force Medical Collegeen liittymiselle? Mitkä ovat pituus- ja painorajoitukset?</w:t>
      </w:r>
    </w:p>
    <w:p>
      <w:r>
        <w:rPr>
          <w:b/>
        </w:rPr>
        <w:t xml:space="preserve">Tulos</w:t>
      </w:r>
    </w:p>
    <w:p>
      <w:r>
        <w:t xml:space="preserve">Mikä korkeakoulu on tunnetuin lääketieteellinen korkeakoulu ulkomailla? AFMC, MAMC vai JIPMER?</w:t>
      </w:r>
    </w:p>
    <w:p>
      <w:r>
        <w:rPr>
          <w:b/>
        </w:rPr>
        <w:t xml:space="preserve">Esimerkki 1.2434</w:t>
      </w:r>
    </w:p>
    <w:p>
      <w:r>
        <w:t xml:space="preserve">Mitä Donald Trump ajattelee Intiasta?</w:t>
      </w:r>
    </w:p>
    <w:p>
      <w:r>
        <w:rPr>
          <w:b/>
        </w:rPr>
        <w:t xml:space="preserve">Tulos</w:t>
      </w:r>
    </w:p>
    <w:p>
      <w:r>
        <w:t xml:space="preserve">Miksi Intia rakastaa Donald Trumpia?</w:t>
      </w:r>
    </w:p>
    <w:p>
      <w:r>
        <w:rPr>
          <w:b/>
        </w:rPr>
        <w:t xml:space="preserve">Esimerkki 1.2435</w:t>
      </w:r>
    </w:p>
    <w:p>
      <w:r>
        <w:t xml:space="preserve">Mitä tarpeita ja merkitystä festivaalien huonoilla ympäristövaikutuksilla on?</w:t>
      </w:r>
    </w:p>
    <w:p>
      <w:r>
        <w:rPr>
          <w:b/>
        </w:rPr>
        <w:t xml:space="preserve">Tulos</w:t>
      </w:r>
    </w:p>
    <w:p>
      <w:r>
        <w:t xml:space="preserve">Onko Amazonista ostaminen haitaksi ympäristölle?</w:t>
      </w:r>
    </w:p>
    <w:p>
      <w:r>
        <w:rPr>
          <w:b/>
        </w:rPr>
        <w:t xml:space="preserve">Esimerkki 1.2436</w:t>
      </w:r>
    </w:p>
    <w:p>
      <w:r>
        <w:t xml:space="preserve">Kieltäytyikö kongressi lisäämästä rahoitusta Bengasin suojelemiseksi ennen hyökkäystä. Jos vastaus on myönteinen, kuka äänesti sitä vastaan?</w:t>
      </w:r>
    </w:p>
    <w:p>
      <w:r>
        <w:rPr>
          <w:b/>
        </w:rPr>
        <w:t xml:space="preserve">Tulos</w:t>
      </w:r>
    </w:p>
    <w:p>
      <w:r>
        <w:t xml:space="preserve">Miksi monet niistä, jotka kerran kuuluivat sen jäsenrekisteriin, hyökkäävät niin ankarasti mormonikirkkoa vastaan?</w:t>
      </w:r>
    </w:p>
    <w:p>
      <w:r>
        <w:rPr>
          <w:b/>
        </w:rPr>
        <w:t xml:space="preserve">Esimerkki 1.2437</w:t>
      </w:r>
    </w:p>
    <w:p>
      <w:r>
        <w:t xml:space="preserve">500 ja 1000 setelin demonisointi aiheutti kaaoksen elämäämme! Ketä meidän pitäisi syyttää?</w:t>
      </w:r>
    </w:p>
    <w:p>
      <w:r>
        <w:rPr>
          <w:b/>
        </w:rPr>
        <w:t xml:space="preserve">Tulos</w:t>
      </w:r>
    </w:p>
    <w:p>
      <w:r>
        <w:t xml:space="preserve">Mikä on suurin haitta, jonka olet kohdannut Intian viimeaikaisen demonetisaation vuoksi?</w:t>
      </w:r>
    </w:p>
    <w:p>
      <w:r>
        <w:rPr>
          <w:b/>
        </w:rPr>
        <w:t xml:space="preserve">Esimerkki 1.2438</w:t>
      </w:r>
    </w:p>
    <w:p>
      <w:r>
        <w:t xml:space="preserve">Mikä on lempimaasi ja erikoisin paikka, jossa olet käynyt?</w:t>
      </w:r>
    </w:p>
    <w:p>
      <w:r>
        <w:rPr>
          <w:b/>
        </w:rPr>
        <w:t xml:space="preserve">Tulos</w:t>
      </w:r>
    </w:p>
    <w:p>
      <w:r>
        <w:t xml:space="preserve">Mikä on kaupunkinne suosituin ruoka-aine? Voitko kuvailla, mikä tekee siitä niin erityisen ja kuuluisan? Missä on paras paikka maistaa sitä?</w:t>
      </w:r>
    </w:p>
    <w:p>
      <w:r>
        <w:rPr>
          <w:b/>
        </w:rPr>
        <w:t xml:space="preserve">Esimerkki 1.2439</w:t>
      </w:r>
    </w:p>
    <w:p>
      <w:r>
        <w:t xml:space="preserve">Miten minun pitäisi käsitellä stressiä ja muiden raivokasta käytöstä työpaikalla, kun joudun käsittelemään eroa. Se satuttaa minua henkisesti paljon?</w:t>
      </w:r>
    </w:p>
    <w:p>
      <w:r>
        <w:rPr>
          <w:b/>
        </w:rPr>
        <w:t xml:space="preserve">Tulos</w:t>
      </w:r>
    </w:p>
    <w:p>
      <w:r>
        <w:t xml:space="preserve">Exäni epäröi, kun kysyn häneltä, haluaako hän olla taas kanssani. Viestittelin hänelle paljon ja minulla oli tunneongelmia. Onko ero minun vikani?</w:t>
      </w:r>
    </w:p>
    <w:p>
      <w:r>
        <w:rPr>
          <w:b/>
        </w:rPr>
        <w:t xml:space="preserve">Esimerkki 1.2440</w:t>
      </w:r>
    </w:p>
    <w:p>
      <w:r>
        <w:t xml:space="preserve">Mikä on elämäsi noloin hetki?</w:t>
      </w:r>
    </w:p>
    <w:p>
      <w:r>
        <w:rPr>
          <w:b/>
        </w:rPr>
        <w:t xml:space="preserve">Tulos</w:t>
      </w:r>
    </w:p>
    <w:p>
      <w:r>
        <w:t xml:space="preserve">Mikä on noloin hetki, jonka mies on kohdannut?</w:t>
      </w:r>
    </w:p>
    <w:p>
      <w:r>
        <w:rPr>
          <w:b/>
        </w:rPr>
        <w:t xml:space="preserve">Esimerkki 1.2441</w:t>
      </w:r>
    </w:p>
    <w:p>
      <w:r>
        <w:t xml:space="preserve">Miten yhdisteet ja seokset eroavat toisistaan?</w:t>
      </w:r>
    </w:p>
    <w:p>
      <w:r>
        <w:rPr>
          <w:b/>
        </w:rPr>
        <w:t xml:space="preserve">Tulos</w:t>
      </w:r>
    </w:p>
    <w:p>
      <w:r>
        <w:t xml:space="preserve">Miten seokset eroavat alkuaineista ja yhdisteistä?</w:t>
      </w:r>
    </w:p>
    <w:p>
      <w:r>
        <w:rPr>
          <w:b/>
        </w:rPr>
        <w:t xml:space="preserve">Esimerkki 1.2442</w:t>
      </w:r>
    </w:p>
    <w:p>
      <w:r>
        <w:t xml:space="preserve">Miten voit vaihtaa puhelinnumerosi Metro PCS:llä?</w:t>
      </w:r>
    </w:p>
    <w:p>
      <w:r>
        <w:rPr>
          <w:b/>
        </w:rPr>
        <w:t xml:space="preserve">Tulos</w:t>
      </w:r>
    </w:p>
    <w:p>
      <w:r>
        <w:t xml:space="preserve">Poistetaanko puhelinnumeron vaihtamisella puhelimen naputtelu?</w:t>
      </w:r>
    </w:p>
    <w:p>
      <w:r>
        <w:rPr>
          <w:b/>
        </w:rPr>
        <w:t xml:space="preserve">Esimerkki 1.2443</w:t>
      </w:r>
    </w:p>
    <w:p>
      <w:r>
        <w:t xml:space="preserve">Mitkä ovat esimerkkejä lauseista, joissa käytetään sanaa "ecsastic"?</w:t>
      </w:r>
    </w:p>
    <w:p>
      <w:r>
        <w:rPr>
          <w:b/>
        </w:rPr>
        <w:t xml:space="preserve">Tulos</w:t>
      </w:r>
    </w:p>
    <w:p>
      <w:r>
        <w:t xml:space="preserve">Mitkä ovat esimerkkejä lauseista, joissa käytetään sanaa "lisäksi"?</w:t>
      </w:r>
    </w:p>
    <w:p>
      <w:r>
        <w:rPr>
          <w:b/>
        </w:rPr>
        <w:t xml:space="preserve">Esimerkki 1.2444</w:t>
      </w:r>
    </w:p>
    <w:p>
      <w:r>
        <w:t xml:space="preserve">Olemmeko olleet yhteydessä tähtienväliseen elämään?</w:t>
      </w:r>
    </w:p>
    <w:p>
      <w:r>
        <w:rPr>
          <w:b/>
        </w:rPr>
        <w:t xml:space="preserve">Tulos</w:t>
      </w:r>
    </w:p>
    <w:p>
      <w:r>
        <w:t xml:space="preserve">Onko mahdollista, että ihmiset ovat jo ottaneet yhteyttä avaruusolentoihin?</w:t>
      </w:r>
    </w:p>
    <w:p>
      <w:r>
        <w:rPr>
          <w:b/>
        </w:rPr>
        <w:t xml:space="preserve">Esimerkki 1.2445</w:t>
      </w:r>
    </w:p>
    <w:p>
      <w:r>
        <w:t xml:space="preserve">Minkä Macin ostaisin ja miksi?</w:t>
      </w:r>
    </w:p>
    <w:p>
      <w:r>
        <w:rPr>
          <w:b/>
        </w:rPr>
        <w:t xml:space="preserve">Tulos</w:t>
      </w:r>
    </w:p>
    <w:p>
      <w:r>
        <w:t xml:space="preserve">Miksi minun pitäisi ostaa Mac?</w:t>
      </w:r>
    </w:p>
    <w:p>
      <w:r>
        <w:rPr>
          <w:b/>
        </w:rPr>
        <w:t xml:space="preserve">Esimerkki 1.2446</w:t>
      </w:r>
    </w:p>
    <w:p>
      <w:r>
        <w:t xml:space="preserve">Voiko windows 8.1:ssä keskustella cmd:n avulla?</w:t>
      </w:r>
    </w:p>
    <w:p>
      <w:r>
        <w:rPr>
          <w:b/>
        </w:rPr>
        <w:t xml:space="preserve">Tulos</w:t>
      </w:r>
    </w:p>
    <w:p>
      <w:r>
        <w:t xml:space="preserve">Mitä ihmeellisimpiä asioita voi tehdä CMD:llä (Windows 8.1)?</w:t>
      </w:r>
    </w:p>
    <w:p>
      <w:r>
        <w:rPr>
          <w:b/>
        </w:rPr>
        <w:t xml:space="preserve">Esimerkki 1.2447</w:t>
      </w:r>
    </w:p>
    <w:p>
      <w:r>
        <w:t xml:space="preserve">Olen 20-vuotias kaveri ja 1.65m (5"4 ft) pitkä. Kuinka sekaisin olen?</w:t>
      </w:r>
    </w:p>
    <w:p>
      <w:r>
        <w:rPr>
          <w:b/>
        </w:rPr>
        <w:t xml:space="preserve">Tulos</w:t>
      </w:r>
    </w:p>
    <w:p>
      <w:r>
        <w:t xml:space="preserve">Olen 5' 10" pitkä ja 21-vuotias mies. Olenko lyhyt näinä päivinä?</w:t>
      </w:r>
    </w:p>
    <w:p>
      <w:r>
        <w:rPr>
          <w:b/>
        </w:rPr>
        <w:t xml:space="preserve">Esimerkki 1.2448</w:t>
      </w:r>
    </w:p>
    <w:p>
      <w:r>
        <w:t xml:space="preserve">Mikä on saksanpaimenkoiran hinta Intiassa?</w:t>
      </w:r>
    </w:p>
    <w:p>
      <w:r>
        <w:rPr>
          <w:b/>
        </w:rPr>
        <w:t xml:space="preserve">Tulos</w:t>
      </w:r>
    </w:p>
    <w:p>
      <w:r>
        <w:t xml:space="preserve">Minkä koirarodun minun pitäisi ostaa? Dobermannin vai saksanpaimenkoiran?</w:t>
      </w:r>
    </w:p>
    <w:p>
      <w:r>
        <w:rPr>
          <w:b/>
        </w:rPr>
        <w:t xml:space="preserve">Esimerkki 1.2449</w:t>
      </w:r>
    </w:p>
    <w:p>
      <w:r>
        <w:t xml:space="preserve">Onko luonnonvaraisia lehmiä olemassa?</w:t>
      </w:r>
    </w:p>
    <w:p>
      <w:r>
        <w:rPr>
          <w:b/>
        </w:rPr>
        <w:t xml:space="preserve">Tulos</w:t>
      </w:r>
    </w:p>
    <w:p>
      <w:r>
        <w:t xml:space="preserve">Onko villikissoja olemassa?</w:t>
      </w:r>
    </w:p>
    <w:p>
      <w:r>
        <w:rPr>
          <w:b/>
        </w:rPr>
        <w:t xml:space="preserve">Esimerkki 1.2450</w:t>
      </w:r>
    </w:p>
    <w:p>
      <w:r>
        <w:t xml:space="preserve">Mikä on ensimmäinen mielikuva, joka tulee mieleesi, kun kuulet sanan "Bollywood"?</w:t>
      </w:r>
    </w:p>
    <w:p>
      <w:r>
        <w:rPr>
          <w:b/>
        </w:rPr>
        <w:t xml:space="preserve">Tulos</w:t>
      </w:r>
    </w:p>
    <w:p>
      <w:r>
        <w:t xml:space="preserve">Mikä on ensimmäinen mielikuva, joka tulee mieleesi, kun kuulet sanan "Apple"?</w:t>
      </w:r>
    </w:p>
    <w:p>
      <w:r>
        <w:rPr>
          <w:b/>
        </w:rPr>
        <w:t xml:space="preserve">Esimerkki 1.2451</w:t>
      </w:r>
    </w:p>
    <w:p>
      <w:r>
        <w:t xml:space="preserve">Miten tietokoneen rooli koulutuksessa on muuttunut viimeisten 25 vuoden aikana?</w:t>
      </w:r>
    </w:p>
    <w:p>
      <w:r>
        <w:rPr>
          <w:b/>
        </w:rPr>
        <w:t xml:space="preserve">Tulos</w:t>
      </w:r>
    </w:p>
    <w:p>
      <w:r>
        <w:t xml:space="preserve">Millaisia muutoksia koulutusjärjestelmissä on odotettavissa seuraavien 50 vuoden aikana?</w:t>
      </w:r>
    </w:p>
    <w:p>
      <w:r>
        <w:rPr>
          <w:b/>
        </w:rPr>
        <w:t xml:space="preserve">Esimerkki 1.2452</w:t>
      </w:r>
    </w:p>
    <w:p>
      <w:r>
        <w:t xml:space="preserve">Miten voin lakata ajattelemasta jotakuta, joka ei rakasta minua?</w:t>
      </w:r>
    </w:p>
    <w:p>
      <w:r>
        <w:rPr>
          <w:b/>
        </w:rPr>
        <w:t xml:space="preserve">Tulos</w:t>
      </w:r>
    </w:p>
    <w:p>
      <w:r>
        <w:t xml:space="preserve">Miten voin lakata ajattelemasta jotakin?</w:t>
      </w:r>
    </w:p>
    <w:p>
      <w:r>
        <w:rPr>
          <w:b/>
        </w:rPr>
        <w:t xml:space="preserve">Esimerkki 1.2453</w:t>
      </w:r>
    </w:p>
    <w:p>
      <w:r>
        <w:t xml:space="preserve">Miltä tuntuu hukkua kuoliaaksi?</w:t>
      </w:r>
    </w:p>
    <w:p>
      <w:r>
        <w:rPr>
          <w:b/>
        </w:rPr>
        <w:t xml:space="preserve">Tulos</w:t>
      </w:r>
    </w:p>
    <w:p>
      <w:r>
        <w:t xml:space="preserve">Kumpi on kivuttomampaa: hukkuminen vai palaminen kuoliaaksi?</w:t>
      </w:r>
    </w:p>
    <w:p>
      <w:r>
        <w:rPr>
          <w:b/>
        </w:rPr>
        <w:t xml:space="preserve">Esimerkki 1.2454</w:t>
      </w:r>
    </w:p>
    <w:p>
      <w:r>
        <w:t xml:space="preserve">Missä määrin sosiaalinen media on vaikuttanut Egyptin, Tunisian ja Libyan tapahtumiin?</w:t>
      </w:r>
    </w:p>
    <w:p>
      <w:r>
        <w:rPr>
          <w:b/>
        </w:rPr>
        <w:t xml:space="preserve">Tulos</w:t>
      </w:r>
    </w:p>
    <w:p>
      <w:r>
        <w:t xml:space="preserve">Mikä oli sosiaalisen median rooli arabikeväässä?</w:t>
      </w:r>
    </w:p>
    <w:p>
      <w:r>
        <w:rPr>
          <w:b/>
        </w:rPr>
        <w:t xml:space="preserve">Esimerkki 1.2455</w:t>
      </w:r>
    </w:p>
    <w:p>
      <w:r>
        <w:t xml:space="preserve">Kuinka suuren osan aivoista delfiinit käyttävät?</w:t>
      </w:r>
    </w:p>
    <w:p>
      <w:r>
        <w:rPr>
          <w:b/>
        </w:rPr>
        <w:t xml:space="preserve">Tulos</w:t>
      </w:r>
    </w:p>
    <w:p>
      <w:r>
        <w:t xml:space="preserve">Kuinka paljon prosenttia aivoista ihminen normaalisti käyttää?</w:t>
      </w:r>
    </w:p>
    <w:p>
      <w:r>
        <w:rPr>
          <w:b/>
        </w:rPr>
        <w:t xml:space="preserve">Esimerkki 1.2456</w:t>
      </w:r>
    </w:p>
    <w:p>
      <w:r>
        <w:t xml:space="preserve">Miksi mielialani muuttuu hetkessä?</w:t>
      </w:r>
    </w:p>
    <w:p>
      <w:r>
        <w:rPr>
          <w:b/>
        </w:rPr>
        <w:t xml:space="preserve">Tulos</w:t>
      </w:r>
    </w:p>
    <w:p>
      <w:r>
        <w:t xml:space="preserve">Miten voin muuttaa mielialaa välittömästi?</w:t>
      </w:r>
    </w:p>
    <w:p>
      <w:r>
        <w:rPr>
          <w:b/>
        </w:rPr>
        <w:t xml:space="preserve">Esimerkki 1.2457</w:t>
      </w:r>
    </w:p>
    <w:p>
      <w:r>
        <w:t xml:space="preserve">Miten voin palauttaa poistetut viestit lg ilmaiseksi?</w:t>
      </w:r>
    </w:p>
    <w:p>
      <w:r>
        <w:rPr>
          <w:b/>
        </w:rPr>
        <w:t xml:space="preserve">Tulos</w:t>
      </w:r>
    </w:p>
    <w:p>
      <w:r>
        <w:t xml:space="preserve">Miten voin palauttaa sim-kortin poistetut viestit?</w:t>
      </w:r>
    </w:p>
    <w:p>
      <w:r>
        <w:rPr>
          <w:b/>
        </w:rPr>
        <w:t xml:space="preserve">Esimerkki 1.2458</w:t>
      </w:r>
    </w:p>
    <w:p>
      <w:r>
        <w:t xml:space="preserve">Miten Yhdysvalloissa korkeakouluissa opiskelevat kansainväliset opiskelijat voivat saada H1-viisumin?</w:t>
      </w:r>
    </w:p>
    <w:p>
      <w:r>
        <w:rPr>
          <w:b/>
        </w:rPr>
        <w:t xml:space="preserve">Tulos</w:t>
      </w:r>
    </w:p>
    <w:p>
      <w:r>
        <w:t xml:space="preserve">TechStartups: Kuinka helppoa on kansainvälisten opiskelijoiden, jotka haluavat perustaa teknologia-alan startup-yrityksen Yhdysvalloissa, on pidentää opintoviisumiaan tai saada uusi viisumi, jotta he voivat jäädä tänne?</w:t>
      </w:r>
    </w:p>
    <w:p>
      <w:r>
        <w:rPr>
          <w:b/>
        </w:rPr>
        <w:t xml:space="preserve">Esimerkki 1.2459</w:t>
      </w:r>
    </w:p>
    <w:p>
      <w:r>
        <w:t xml:space="preserve">Miksi enneagrammin tyypin 4 ihmisillä (traagiset romantikot) on taipumus katkaista suhteet äkillisesti ja ilman selitystä?</w:t>
      </w:r>
    </w:p>
    <w:p>
      <w:r>
        <w:rPr>
          <w:b/>
        </w:rPr>
        <w:t xml:space="preserve">Tulos</w:t>
      </w:r>
    </w:p>
    <w:p>
      <w:r>
        <w:t xml:space="preserve">Mitä kykyjä Enneagram-tyypin 2 ihmisillä on?</w:t>
      </w:r>
    </w:p>
    <w:p>
      <w:r>
        <w:rPr>
          <w:b/>
        </w:rPr>
        <w:t xml:space="preserve">Esimerkki 1.2460</w:t>
      </w:r>
    </w:p>
    <w:p>
      <w:r>
        <w:t xml:space="preserve">Mikä on I:n elektronikonfiguraatio?</w:t>
      </w:r>
    </w:p>
    <w:p>
      <w:r>
        <w:rPr>
          <w:b/>
        </w:rPr>
        <w:t xml:space="preserve">Tulos</w:t>
      </w:r>
    </w:p>
    <w:p>
      <w:r>
        <w:t xml:space="preserve">Mikä on hapen elektronikonfiguraatio?</w:t>
      </w:r>
    </w:p>
    <w:p>
      <w:r>
        <w:rPr>
          <w:b/>
        </w:rPr>
        <w:t xml:space="preserve">Esimerkki 1.2461</w:t>
      </w:r>
    </w:p>
    <w:p>
      <w:r>
        <w:t xml:space="preserve">Miksi Versaillesin sopimuksessa syytettiin yksinomaan Saksaa ensimmäisen maailmansodan aloittamisesta?</w:t>
      </w:r>
    </w:p>
    <w:p>
      <w:r>
        <w:rPr>
          <w:b/>
        </w:rPr>
        <w:t xml:space="preserve">Tulos</w:t>
      </w:r>
    </w:p>
    <w:p>
      <w:r>
        <w:t xml:space="preserve">Miksi Saksa hävisi toisen maailmansodan?</w:t>
      </w:r>
    </w:p>
    <w:p>
      <w:r>
        <w:rPr>
          <w:b/>
        </w:rPr>
        <w:t xml:space="preserve">Esimerkki 1.2462</w:t>
      </w:r>
    </w:p>
    <w:p>
      <w:r>
        <w:t xml:space="preserve">Mitä termi start up tarkalleen ottaen tarkoittaa?</w:t>
      </w:r>
    </w:p>
    <w:p>
      <w:r>
        <w:rPr>
          <w:b/>
        </w:rPr>
        <w:t xml:space="preserve">Tulos</w:t>
      </w:r>
    </w:p>
    <w:p>
      <w:r>
        <w:t xml:space="preserve">Mikä on Trey Knightin ensimmäinen startup-yritys?</w:t>
      </w:r>
    </w:p>
    <w:p>
      <w:r>
        <w:rPr>
          <w:b/>
        </w:rPr>
        <w:t xml:space="preserve">Esimerkki 1.2463</w:t>
      </w:r>
    </w:p>
    <w:p>
      <w:r>
        <w:t xml:space="preserve">Mihin aikaan Delhin lentoaseman metrolinja alkaa aamulla?</w:t>
      </w:r>
    </w:p>
    <w:p>
      <w:r>
        <w:rPr>
          <w:b/>
        </w:rPr>
        <w:t xml:space="preserve">Tulos</w:t>
      </w:r>
    </w:p>
    <w:p>
      <w:r>
        <w:t xml:space="preserve">Kuinka kauan kestää matka New Delhin metroaseman ja Dwarka Sec 21 -metroaseman välillä DMRC:n lentokenttälinjalla? Voinko käyttää DRMC:n älykorttia tällä linjalla matkustamiseen?</w:t>
      </w:r>
    </w:p>
    <w:p>
      <w:r>
        <w:rPr>
          <w:b/>
        </w:rPr>
        <w:t xml:space="preserve">Esimerkki 1.2464</w:t>
      </w:r>
    </w:p>
    <w:p>
      <w:r>
        <w:t xml:space="preserve">Mitä eroa on merivedessä ja makeassa vedessä elävillä kaloilla?</w:t>
      </w:r>
    </w:p>
    <w:p>
      <w:r>
        <w:rPr>
          <w:b/>
        </w:rPr>
        <w:t xml:space="preserve">Tulos</w:t>
      </w:r>
    </w:p>
    <w:p>
      <w:r>
        <w:t xml:space="preserve">Mitä pieniä kylmän veden kaloja on ja miten ne eroavat muista kaloista?</w:t>
      </w:r>
    </w:p>
    <w:p>
      <w:r>
        <w:rPr>
          <w:b/>
        </w:rPr>
        <w:t xml:space="preserve">Esimerkki 1.2465</w:t>
      </w:r>
    </w:p>
    <w:p>
      <w:r>
        <w:t xml:space="preserve">Millainen on yrityskulttuuri West Pharmaceuticalsissa? Miten yrityskulttuuri eroaa muista yrityksistä?</w:t>
      </w:r>
    </w:p>
    <w:p>
      <w:r>
        <w:rPr>
          <w:b/>
        </w:rPr>
        <w:t xml:space="preserve">Tulos</w:t>
      </w:r>
    </w:p>
    <w:p>
      <w:r>
        <w:t xml:space="preserve">Millainen on yrityskulttuuri Vitae Pharmaceuticalsissa? Miten kulttuuri eroaa muista yrityksistä?</w:t>
      </w:r>
    </w:p>
    <w:p>
      <w:r>
        <w:rPr>
          <w:b/>
        </w:rPr>
        <w:t xml:space="preserve">Esimerkki 1.2466</w:t>
      </w:r>
    </w:p>
    <w:p>
      <w:r>
        <w:t xml:space="preserve">Mitä Venäjän kansalaiset ajattelevat Edward Snowdenista?</w:t>
      </w:r>
    </w:p>
    <w:p>
      <w:r>
        <w:rPr>
          <w:b/>
        </w:rPr>
        <w:t xml:space="preserve">Tulos</w:t>
      </w:r>
    </w:p>
    <w:p>
      <w:r>
        <w:t xml:space="preserve">Kumman huoltokustannukset ovat korkeammat, CVT:n vai AMT:n?</w:t>
      </w:r>
    </w:p>
    <w:p>
      <w:r>
        <w:rPr>
          <w:b/>
        </w:rPr>
        <w:t xml:space="preserve">Esimerkki 1.2467</w:t>
      </w:r>
    </w:p>
    <w:p>
      <w:r>
        <w:t xml:space="preserve">Koska olen ujo kaveri, joka ei ole koskaan ennen seurustellut, pitäisikö minun itkeä julkisesti kuunnellessani romanttista musiikkia ja katsellessani pariskuntien suutelua?</w:t>
      </w:r>
    </w:p>
    <w:p>
      <w:r>
        <w:rPr>
          <w:b/>
        </w:rPr>
        <w:t xml:space="preserve">Tulos</w:t>
      </w:r>
    </w:p>
    <w:p>
      <w:r>
        <w:t xml:space="preserve">Olen hyvin ujo, mutta pidän eräästä luokan kaverista, joka on hyvin puhelias. Emme ole koskaan aiemmin jutelleet. Miten voisin aloittaa keskustelun hänen kanssaan?</w:t>
      </w:r>
    </w:p>
    <w:p>
      <w:r>
        <w:rPr>
          <w:b/>
        </w:rPr>
        <w:t xml:space="preserve">Esimerkki 1.2468</w:t>
      </w:r>
    </w:p>
    <w:p>
      <w:r>
        <w:t xml:space="preserve">Kumpi on parempi Big datan tutkimustehtäviin - HP 8200 elite (core i7 2600 - 3,4 GHz) vai HP Z600 Workstation (Intel Xeon E5504 - 2 GHz * 2) ?</w:t>
      </w:r>
    </w:p>
    <w:p>
      <w:r>
        <w:rPr>
          <w:b/>
        </w:rPr>
        <w:t xml:space="preserve">Tulos</w:t>
      </w:r>
    </w:p>
    <w:p>
      <w:r>
        <w:t xml:space="preserve">Miten Rahul Gandhi voi strategioida puoluettaan lahjusongelmiin Intiassa?</w:t>
      </w:r>
    </w:p>
    <w:p>
      <w:r>
        <w:rPr>
          <w:b/>
        </w:rPr>
        <w:t xml:space="preserve">Esimerkki 1.2469</w:t>
      </w:r>
    </w:p>
    <w:p>
      <w:r>
        <w:t xml:space="preserve">Miten pääsen eroon päänahan hilseestä?</w:t>
      </w:r>
    </w:p>
    <w:p>
      <w:r>
        <w:rPr>
          <w:b/>
        </w:rPr>
        <w:t xml:space="preserve">Tulos</w:t>
      </w:r>
    </w:p>
    <w:p>
      <w:r>
        <w:t xml:space="preserve">Miten lopetan hilseen ja hiusten putoamisen?</w:t>
      </w:r>
    </w:p>
    <w:p>
      <w:r>
        <w:rPr>
          <w:b/>
        </w:rPr>
        <w:t xml:space="preserve">Esimerkki 1.2470</w:t>
      </w:r>
    </w:p>
    <w:p>
      <w:r>
        <w:t xml:space="preserve">Millä perusteella tai millä tavoin aviomies voi välttää elatusmaksut Intiassa?</w:t>
      </w:r>
    </w:p>
    <w:p>
      <w:r>
        <w:rPr>
          <w:b/>
        </w:rPr>
        <w:t xml:space="preserve">Tulos</w:t>
      </w:r>
    </w:p>
    <w:p>
      <w:r>
        <w:t xml:space="preserve">Onko olemassa tapauksia, joissa aviomiehelle on maksettu elatusapua?</w:t>
      </w:r>
    </w:p>
    <w:p>
      <w:r>
        <w:rPr>
          <w:b/>
        </w:rPr>
        <w:t xml:space="preserve">Esimerkki 1.2471</w:t>
      </w:r>
    </w:p>
    <w:p>
      <w:r>
        <w:t xml:space="preserve">Onko intialaista alkuperää olevan henkilön (POI) ja POI-kortin haltijan välillä eroa?</w:t>
      </w:r>
    </w:p>
    <w:p>
      <w:r>
        <w:rPr>
          <w:b/>
        </w:rPr>
        <w:t xml:space="preserve">Tulos</w:t>
      </w:r>
    </w:p>
    <w:p>
      <w:r>
        <w:t xml:space="preserve">Mitä oikeudellisia ja teknisiä eroja on ulkomailla asuvan intialaisen (NRI) ja intialaista alkuperää olevan henkilön (PIO) sekä Intian ulkomaan kansalaisen (OCI) välillä?</w:t>
      </w:r>
    </w:p>
    <w:p>
      <w:r>
        <w:rPr>
          <w:b/>
        </w:rPr>
        <w:t xml:space="preserve">Esimerkki 1.2472</w:t>
      </w:r>
    </w:p>
    <w:p>
      <w:r>
        <w:t xml:space="preserve">Mikä on luettelo Palantirin toteutuksen eniten myyvistä toimittajista?</w:t>
      </w:r>
    </w:p>
    <w:p>
      <w:r>
        <w:rPr>
          <w:b/>
        </w:rPr>
        <w:t xml:space="preserve">Tulos</w:t>
      </w:r>
    </w:p>
    <w:p>
      <w:r>
        <w:t xml:space="preserve">Miten tulkita unta? Mistä tiedän, onko se jumalallinen viesti?</w:t>
      </w:r>
    </w:p>
    <w:p>
      <w:r>
        <w:rPr>
          <w:b/>
        </w:rPr>
        <w:t xml:space="preserve">Esimerkki 1.2473</w:t>
      </w:r>
    </w:p>
    <w:p>
      <w:r>
        <w:t xml:space="preserve">Miten tyhjennän veren kehosta (kivuttomasti) ja hallusinoin?</w:t>
      </w:r>
    </w:p>
    <w:p>
      <w:r>
        <w:rPr>
          <w:b/>
        </w:rPr>
        <w:t xml:space="preserve">Tulos</w:t>
      </w:r>
    </w:p>
    <w:p>
      <w:r>
        <w:t xml:space="preserve">Mistä veri tulee kehossamme?</w:t>
      </w:r>
    </w:p>
    <w:p>
      <w:r>
        <w:rPr>
          <w:b/>
        </w:rPr>
        <w:t xml:space="preserve">Esimerkki 1.2474</w:t>
      </w:r>
    </w:p>
    <w:p>
      <w:r>
        <w:t xml:space="preserve">Kuinka kauan kestää Intian passin uusiminen Yhdistyneissä arabiemiirikunnissa?</w:t>
      </w:r>
    </w:p>
    <w:p>
      <w:r>
        <w:rPr>
          <w:b/>
        </w:rPr>
        <w:t xml:space="preserve">Tulos</w:t>
      </w:r>
    </w:p>
    <w:p>
      <w:r>
        <w:t xml:space="preserve">Kuinka kauan kestää Intian passin uusiminen Delhissä?</w:t>
      </w:r>
    </w:p>
    <w:p>
      <w:r>
        <w:rPr>
          <w:b/>
        </w:rPr>
        <w:t xml:space="preserve">Esimerkki 1.2475</w:t>
      </w:r>
    </w:p>
    <w:p>
      <w:r>
        <w:t xml:space="preserve">Mitä asioita uusien työntekijöiden tulisi tietää ensimmäisestä työpäivästään Tiptree Financialilla?</w:t>
      </w:r>
    </w:p>
    <w:p>
      <w:r>
        <w:rPr>
          <w:b/>
        </w:rPr>
        <w:t xml:space="preserve">Tulos</w:t>
      </w:r>
    </w:p>
    <w:p>
      <w:r>
        <w:t xml:space="preserve">Mitä asioita uusien työntekijöiden tulisi tietää ensimmäisestä työpäivästään Square 1 Financialissa?</w:t>
      </w:r>
    </w:p>
    <w:p>
      <w:r>
        <w:rPr>
          <w:b/>
        </w:rPr>
        <w:t xml:space="preserve">Esimerkki 1.2476</w:t>
      </w:r>
    </w:p>
    <w:p>
      <w:r>
        <w:t xml:space="preserve">Voinko kuljettaa Bosen tai minkä tahansa äänentoistojärjestelmän Intiaan?</w:t>
      </w:r>
    </w:p>
    <w:p>
      <w:r>
        <w:rPr>
          <w:b/>
        </w:rPr>
        <w:t xml:space="preserve">Tulos</w:t>
      </w:r>
    </w:p>
    <w:p>
      <w:r>
        <w:t xml:space="preserve">Voinko kuljettaa Bosen tai minkä tahansa äänentoistojärjestelmän Intiaan ilman tullirajoituksia?</w:t>
      </w:r>
    </w:p>
    <w:p>
      <w:r>
        <w:rPr>
          <w:b/>
        </w:rPr>
        <w:t xml:space="preserve">Esimerkki 1.2477</w:t>
      </w:r>
    </w:p>
    <w:p>
      <w:r>
        <w:t xml:space="preserve">Mitkä ovat parhaita yhden lauseen vuorosanoja?</w:t>
      </w:r>
    </w:p>
    <w:p>
      <w:r>
        <w:rPr>
          <w:b/>
        </w:rPr>
        <w:t xml:space="preserve">Tulos</w:t>
      </w:r>
    </w:p>
    <w:p>
      <w:r>
        <w:t xml:space="preserve">Mitkä ovat sarkastisia one-linereita?</w:t>
      </w:r>
    </w:p>
    <w:p>
      <w:r>
        <w:rPr>
          <w:b/>
        </w:rPr>
        <w:t xml:space="preserve">Esimerkki 1.2478</w:t>
      </w:r>
    </w:p>
    <w:p>
      <w:r>
        <w:t xml:space="preserve">Miten vietät vapaa-aikasi?</w:t>
      </w:r>
    </w:p>
    <w:p>
      <w:r>
        <w:rPr>
          <w:b/>
        </w:rPr>
        <w:t xml:space="preserve">Tulos</w:t>
      </w:r>
    </w:p>
    <w:p>
      <w:r>
        <w:t xml:space="preserve">Jos sinulla on vapaa-aikaa tietokoneohjelmoijana ja tietojenkäsittelytieteilijänä, mitä harrastat vapaa-ajallasi ja kuinka paljon käytät siihen aikaa?</w:t>
      </w:r>
    </w:p>
    <w:p>
      <w:r>
        <w:rPr>
          <w:b/>
        </w:rPr>
        <w:t xml:space="preserve">Esimerkki 1.2479</w:t>
      </w:r>
    </w:p>
    <w:p>
      <w:r>
        <w:t xml:space="preserve">Mikä on paras yritys aloittaa?</w:t>
      </w:r>
    </w:p>
    <w:p>
      <w:r>
        <w:rPr>
          <w:b/>
        </w:rPr>
        <w:t xml:space="preserve">Tulos</w:t>
      </w:r>
    </w:p>
    <w:p>
      <w:r>
        <w:t xml:space="preserve">Mitkä ovat hyviä yrityksiä aloittaa 18-vuotiaana?</w:t>
      </w:r>
    </w:p>
    <w:p>
      <w:r>
        <w:rPr>
          <w:b/>
        </w:rPr>
        <w:t xml:space="preserve">Esimerkki 1.2480</w:t>
      </w:r>
    </w:p>
    <w:p>
      <w:r>
        <w:t xml:space="preserve">Mitä eroja on maa- ja vesirakentamisen ja rakennustekniikan välillä?</w:t>
      </w:r>
    </w:p>
    <w:p>
      <w:r>
        <w:rPr>
          <w:b/>
        </w:rPr>
        <w:t xml:space="preserve">Tulos</w:t>
      </w:r>
    </w:p>
    <w:p>
      <w:r>
        <w:t xml:space="preserve">Mikä on tärkein ero sähkö- ja elektroniikkalaitteiden välillä?</w:t>
      </w:r>
    </w:p>
    <w:p>
      <w:r>
        <w:rPr>
          <w:b/>
        </w:rPr>
        <w:t xml:space="preserve">Esimerkki 1.2481</w:t>
      </w:r>
    </w:p>
    <w:p>
      <w:r>
        <w:t xml:space="preserve">Miten 13-vuotias voi tienata rahaa?</w:t>
      </w:r>
    </w:p>
    <w:p>
      <w:r>
        <w:rPr>
          <w:b/>
        </w:rPr>
        <w:t xml:space="preserve">Tulos</w:t>
      </w:r>
    </w:p>
    <w:p>
      <w:r>
        <w:t xml:space="preserve">Raha (lapset): Miten 10-vuotias voi ansaita rahaa?</w:t>
      </w:r>
    </w:p>
    <w:p>
      <w:r>
        <w:rPr>
          <w:b/>
        </w:rPr>
        <w:t xml:space="preserve">Esimerkki 1.2482</w:t>
      </w:r>
    </w:p>
    <w:p>
      <w:r>
        <w:t xml:space="preserve">Voiko Browns voittaa Super Bowlin lähitulevaisuudessa?</w:t>
      </w:r>
    </w:p>
    <w:p>
      <w:r>
        <w:rPr>
          <w:b/>
        </w:rPr>
        <w:t xml:space="preserve">Tulos</w:t>
      </w:r>
    </w:p>
    <w:p>
      <w:r>
        <w:t xml:space="preserve">Kumpi joukkue voittaa Super Bowl 50, Carolina vai Denver?</w:t>
      </w:r>
    </w:p>
    <w:p>
      <w:r>
        <w:rPr>
          <w:b/>
        </w:rPr>
        <w:t xml:space="preserve">Esimerkki 1.2483</w:t>
      </w:r>
    </w:p>
    <w:p>
      <w:r>
        <w:t xml:space="preserve">Olenko ainoa, joka pitää tai kokee Rockstarin yhdeksi Bollywoodin parhaista elokuvista?</w:t>
      </w:r>
    </w:p>
    <w:p>
      <w:r>
        <w:rPr>
          <w:b/>
        </w:rPr>
        <w:t xml:space="preserve">Tulos</w:t>
      </w:r>
    </w:p>
    <w:p>
      <w:r>
        <w:t xml:space="preserve">Miksi monet elokuvaohjaajat tekevät vain yhden hyvän elokuvan?</w:t>
      </w:r>
    </w:p>
    <w:p>
      <w:r>
        <w:rPr>
          <w:b/>
        </w:rPr>
        <w:t xml:space="preserve">Esimerkki 1.2484</w:t>
      </w:r>
    </w:p>
    <w:p>
      <w:r>
        <w:t xml:space="preserve">Onko pillu hyvä?</w:t>
      </w:r>
    </w:p>
    <w:p>
      <w:r>
        <w:rPr>
          <w:b/>
        </w:rPr>
        <w:t xml:space="preserve">Tulos</w:t>
      </w:r>
    </w:p>
    <w:p>
      <w:r>
        <w:t xml:space="preserve">Mikä on etu ja haitta cunnilinguksen suorittamisessa?</w:t>
      </w:r>
    </w:p>
    <w:p>
      <w:r>
        <w:rPr>
          <w:b/>
        </w:rPr>
        <w:t xml:space="preserve">Esimerkki 1.2485</w:t>
      </w:r>
    </w:p>
    <w:p>
      <w:r>
        <w:t xml:space="preserve">Mitä 30-vuotias, joka juhli läpi 20-luvun, voi tehdä saadakseen uransa raiteilleen?</w:t>
      </w:r>
    </w:p>
    <w:p>
      <w:r>
        <w:rPr>
          <w:b/>
        </w:rPr>
        <w:t xml:space="preserve">Tulos</w:t>
      </w:r>
    </w:p>
    <w:p>
      <w:r>
        <w:t xml:space="preserve">Olen parikymppinen mies, ja pidän ystävästäni, joka on myös parikymppinen. Voinko käyttää Snapchatia pyytääkseni häntä ulos?</w:t>
      </w:r>
    </w:p>
    <w:p>
      <w:r>
        <w:rPr>
          <w:b/>
        </w:rPr>
        <w:t xml:space="preserve">Esimerkki 1.2486</w:t>
      </w:r>
    </w:p>
    <w:p>
      <w:r>
        <w:t xml:space="preserve">Mikä on Pinterest?</w:t>
      </w:r>
    </w:p>
    <w:p>
      <w:r>
        <w:rPr>
          <w:b/>
        </w:rPr>
        <w:t xml:space="preserve">Tulos</w:t>
      </w:r>
    </w:p>
    <w:p>
      <w:r>
        <w:t xml:space="preserve">Mitkä ovat Pinterestin tilastot?</w:t>
      </w:r>
    </w:p>
    <w:p>
      <w:r>
        <w:rPr>
          <w:b/>
        </w:rPr>
        <w:t xml:space="preserve">Esimerkki 1.2487</w:t>
      </w:r>
    </w:p>
    <w:p>
      <w:r>
        <w:t xml:space="preserve">Onko mahdollista, että 50-vuotias mies ja 20-vuotias nainen voivat elää terveessä ja pitkäaikaisessa suhteessa?</w:t>
      </w:r>
    </w:p>
    <w:p>
      <w:r>
        <w:rPr>
          <w:b/>
        </w:rPr>
        <w:t xml:space="preserve">Tulos</w:t>
      </w:r>
    </w:p>
    <w:p>
      <w:r>
        <w:t xml:space="preserve">Onko 33-vuotiaana miehenä hyvät mahdollisuudet löytää suhde 50-vuotiaan naisen kanssa? Missä tapaan hänet?</w:t>
      </w:r>
    </w:p>
    <w:p>
      <w:r>
        <w:rPr>
          <w:b/>
        </w:rPr>
        <w:t xml:space="preserve">Esimerkki 1.2488</w:t>
      </w:r>
    </w:p>
    <w:p>
      <w:r>
        <w:t xml:space="preserve">Onko asuminen Alexandria Egyptissä halpaa?</w:t>
      </w:r>
    </w:p>
    <w:p>
      <w:r>
        <w:rPr>
          <w:b/>
        </w:rPr>
        <w:t xml:space="preserve">Tulos</w:t>
      </w:r>
    </w:p>
    <w:p>
      <w:r>
        <w:t xml:space="preserve">Kuinka nopea ja luotettava internet-yhteys on Egyptin Alexandriassa?</w:t>
      </w:r>
    </w:p>
    <w:p>
      <w:r>
        <w:rPr>
          <w:b/>
        </w:rPr>
        <w:t xml:space="preserve">Esimerkki 1.2489</w:t>
      </w:r>
    </w:p>
    <w:p>
      <w:r>
        <w:t xml:space="preserve">Miksi meidän pitäisi keskittyä "naisiin kohdistuvaan väkivaltaan" enemmän kuin esimerkiksi miehiin tai muihin ryhmiin kohdistuvaan väkivaltaan?</w:t>
      </w:r>
    </w:p>
    <w:p>
      <w:r>
        <w:rPr>
          <w:b/>
        </w:rPr>
        <w:t xml:space="preserve">Tulos</w:t>
      </w:r>
    </w:p>
    <w:p>
      <w:r>
        <w:t xml:space="preserve">Kuinka paljon perheväkivaltaa kohdistuu tilastollisesti naisiin verrattuna miehiin?</w:t>
      </w:r>
    </w:p>
    <w:p>
      <w:r>
        <w:rPr>
          <w:b/>
        </w:rPr>
        <w:t xml:space="preserve">Esimerkki 1.2490</w:t>
      </w:r>
    </w:p>
    <w:p>
      <w:r>
        <w:t xml:space="preserve">Kumpi kurssi on paras CA tai US CMA?</w:t>
      </w:r>
    </w:p>
    <w:p>
      <w:r>
        <w:rPr>
          <w:b/>
        </w:rPr>
        <w:t xml:space="preserve">Tulos</w:t>
      </w:r>
    </w:p>
    <w:p>
      <w:r>
        <w:t xml:space="preserve">Mikä on tämän Meer Taqi Meer Urdu sherin merkitys?</w:t>
      </w:r>
    </w:p>
    <w:p>
      <w:r>
        <w:rPr>
          <w:b/>
        </w:rPr>
        <w:t xml:space="preserve">Esimerkki 1.2491</w:t>
      </w:r>
    </w:p>
    <w:p>
      <w:r>
        <w:t xml:space="preserve">Milloin katsot televisiota?</w:t>
      </w:r>
    </w:p>
    <w:p>
      <w:r>
        <w:rPr>
          <w:b/>
        </w:rPr>
        <w:t xml:space="preserve">Tulos</w:t>
      </w:r>
    </w:p>
    <w:p>
      <w:r>
        <w:t xml:space="preserve">Katsotko televisiota?</w:t>
      </w:r>
    </w:p>
    <w:p>
      <w:r>
        <w:rPr>
          <w:b/>
        </w:rPr>
        <w:t xml:space="preserve">Esimerkki 1.2492</w:t>
      </w:r>
    </w:p>
    <w:p>
      <w:r>
        <w:t xml:space="preserve">Mikä on mielenkiintoisin asia, jonka olet nähnyt eläintentäyttäjän täyttämänä?</w:t>
      </w:r>
    </w:p>
    <w:p>
      <w:r>
        <w:rPr>
          <w:b/>
        </w:rPr>
        <w:t xml:space="preserve">Tulos</w:t>
      </w:r>
    </w:p>
    <w:p>
      <w:r>
        <w:t xml:space="preserve">Miksi Fred ei ilmestynyt, kun Harry käytti ylösnousemuskiveä?</w:t>
      </w:r>
    </w:p>
    <w:p>
      <w:r>
        <w:rPr>
          <w:b/>
        </w:rPr>
        <w:t xml:space="preserve">Esimerkki 1.2493</w:t>
      </w:r>
    </w:p>
    <w:p>
      <w:r>
        <w:t xml:space="preserve">Mitä palvelinpuolen komentosarjakielten yhdistelmää meidän pitäisi käyttää web-kehityksessä nykyään?</w:t>
      </w:r>
    </w:p>
    <w:p>
      <w:r>
        <w:rPr>
          <w:b/>
        </w:rPr>
        <w:t xml:space="preserve">Tulos</w:t>
      </w:r>
    </w:p>
    <w:p>
      <w:r>
        <w:t xml:space="preserve">Työskentelen web-kehityksen parissa. Mikä palvelinpuolen komentosarjakieli on paras siihen?</w:t>
      </w:r>
    </w:p>
    <w:p>
      <w:r>
        <w:rPr>
          <w:b/>
        </w:rPr>
        <w:t xml:space="preserve">Esimerkki 1.2494</w:t>
      </w:r>
    </w:p>
    <w:p>
      <w:r>
        <w:t xml:space="preserve">Tukeeko Coolpad Note 3 Plus VOLTEa?</w:t>
      </w:r>
    </w:p>
    <w:p>
      <w:r>
        <w:rPr>
          <w:b/>
        </w:rPr>
        <w:t xml:space="preserve">Tulos</w:t>
      </w:r>
    </w:p>
    <w:p>
      <w:r>
        <w:t xml:space="preserve">Miten voin määrittää, onko pullotettu rintamaito vielä turvallista juoda?</w:t>
      </w:r>
    </w:p>
    <w:p>
      <w:r>
        <w:rPr>
          <w:b/>
        </w:rPr>
        <w:t xml:space="preserve">Esimerkki 1.2495</w:t>
      </w:r>
    </w:p>
    <w:p>
      <w:r>
        <w:t xml:space="preserve">Mitä keinoja on hallita negatiivisia ajatuksia?</w:t>
      </w:r>
    </w:p>
    <w:p>
      <w:r>
        <w:rPr>
          <w:b/>
        </w:rPr>
        <w:t xml:space="preserve">Tulos</w:t>
      </w:r>
    </w:p>
    <w:p>
      <w:r>
        <w:t xml:space="preserve">Onko olemassa mitään välinettä negatiivisten ajatusten hallintaan?</w:t>
      </w:r>
    </w:p>
    <w:p>
      <w:r>
        <w:rPr>
          <w:b/>
        </w:rPr>
        <w:t xml:space="preserve">Esimerkki 1.2496</w:t>
      </w:r>
    </w:p>
    <w:p>
      <w:r>
        <w:t xml:space="preserve">Miten kirjailijat saavat motivaatiota kirjoittamiseen?</w:t>
      </w:r>
    </w:p>
    <w:p>
      <w:r>
        <w:rPr>
          <w:b/>
        </w:rPr>
        <w:t xml:space="preserve">Tulos</w:t>
      </w:r>
    </w:p>
    <w:p>
      <w:r>
        <w:t xml:space="preserve">Miten pidän itseni motivoituneena kirjoittamaan vastauksia, kun saan tuskin upvoteja Quorassa?</w:t>
      </w:r>
    </w:p>
    <w:p>
      <w:r>
        <w:rPr>
          <w:b/>
        </w:rPr>
        <w:t xml:space="preserve">Esimerkki 1.2497</w:t>
      </w:r>
    </w:p>
    <w:p>
      <w:r>
        <w:t xml:space="preserve">Mitä tarkoittaa, kun mies pyytää sinua syömään sinut?</w:t>
      </w:r>
    </w:p>
    <w:p>
      <w:r>
        <w:rPr>
          <w:b/>
        </w:rPr>
        <w:t xml:space="preserve">Tulos</w:t>
      </w:r>
    </w:p>
    <w:p>
      <w:r>
        <w:t xml:space="preserve">Jos mies pyytää tyttöä tulemaan hänen luokseen myöhään toisille treffeille, tarkoittaako se, ettei hän ole tosissaan tytön suhteen?</w:t>
      </w:r>
    </w:p>
    <w:p>
      <w:r>
        <w:rPr>
          <w:b/>
        </w:rPr>
        <w:t xml:space="preserve">Esimerkki 1.2498</w:t>
      </w:r>
    </w:p>
    <w:p>
      <w:r>
        <w:t xml:space="preserve">Mitä eroa on puserolla ja paidalla?</w:t>
      </w:r>
    </w:p>
    <w:p>
      <w:r>
        <w:rPr>
          <w:b/>
        </w:rPr>
        <w:t xml:space="preserve">Tulos</w:t>
      </w:r>
    </w:p>
    <w:p>
      <w:r>
        <w:t xml:space="preserve">Voivatko miehet pitää t-paitaa urheilurintsikoiden päällä?</w:t>
      </w:r>
    </w:p>
    <w:p>
      <w:r>
        <w:rPr>
          <w:b/>
        </w:rPr>
        <w:t xml:space="preserve">Esimerkki 1.2499</w:t>
      </w:r>
    </w:p>
    <w:p>
      <w:r>
        <w:t xml:space="preserve">Olen viimeisen vuoden CSE student.I ei tiedä coding.what ovat ei-koodaus taitoja CSE että minun pitäisi tietää?</w:t>
      </w:r>
    </w:p>
    <w:p>
      <w:r>
        <w:rPr>
          <w:b/>
        </w:rPr>
        <w:t xml:space="preserve">Tulos</w:t>
      </w:r>
    </w:p>
    <w:p>
      <w:r>
        <w:t xml:space="preserve">Miten yhdistän useita Excel-tiedostoja samaan työkirjaan, mutta eri arkkeihin?</w:t>
      </w:r>
    </w:p>
    <w:p>
      <w:r>
        <w:rPr>
          <w:b/>
        </w:rPr>
        <w:t xml:space="preserve">Esimerkki 1.2500</w:t>
      </w:r>
    </w:p>
    <w:p>
      <w:r>
        <w:t xml:space="preserve">Näyttävätkö korkeammin koulutetut ihmiset nuoremmilta kuin alemman koulutustason omaavat?</w:t>
      </w:r>
    </w:p>
    <w:p>
      <w:r>
        <w:rPr>
          <w:b/>
        </w:rPr>
        <w:t xml:space="preserve">Tulos</w:t>
      </w:r>
    </w:p>
    <w:p>
      <w:r>
        <w:t xml:space="preserve">Seurustelevatko ihmiset koulutustasonsa perusteella?</w:t>
      </w:r>
    </w:p>
    <w:p>
      <w:r>
        <w:rPr>
          <w:b/>
        </w:rPr>
        <w:t xml:space="preserve">Esimerkki 1.2501</w:t>
      </w:r>
    </w:p>
    <w:p>
      <w:r>
        <w:t xml:space="preserve">Miten voi valmistautua ICAR JRF -ohjelmaan, kun ympäristötiede on pääaine?</w:t>
      </w:r>
    </w:p>
    <w:p>
      <w:r>
        <w:rPr>
          <w:b/>
        </w:rPr>
        <w:t xml:space="preserve">Tulos</w:t>
      </w:r>
    </w:p>
    <w:p>
      <w:r>
        <w:t xml:space="preserve">Miksi kanadalaiset eivät koskaan protestoi epäoikeudenmukaisia yrityskäytäntöjä vastaan?</w:t>
      </w:r>
    </w:p>
    <w:p>
      <w:r>
        <w:rPr>
          <w:b/>
        </w:rPr>
        <w:t xml:space="preserve">Esimerkki 1.2502</w:t>
      </w:r>
    </w:p>
    <w:p>
      <w:r>
        <w:t xml:space="preserve">Mikä on konetekniikan kurssi 1. lukukaudella?</w:t>
      </w:r>
    </w:p>
    <w:p>
      <w:r>
        <w:rPr>
          <w:b/>
        </w:rPr>
        <w:t xml:space="preserve">Tulos</w:t>
      </w:r>
    </w:p>
    <w:p>
      <w:r>
        <w:t xml:space="preserve">Miten meidän pitäisi saada hyvät arvosanat konetekniikassa 1. lukukaudella?</w:t>
      </w:r>
    </w:p>
    <w:p>
      <w:r>
        <w:rPr>
          <w:b/>
        </w:rPr>
        <w:t xml:space="preserve">Esimerkki 1.2503</w:t>
      </w:r>
    </w:p>
    <w:p>
      <w:r>
        <w:t xml:space="preserve">Onko olemassa naisia, jotka eivät ole mustien omistamia?</w:t>
      </w:r>
    </w:p>
    <w:p>
      <w:r>
        <w:rPr>
          <w:b/>
        </w:rPr>
        <w:t xml:space="preserve">Tulos</w:t>
      </w:r>
    </w:p>
    <w:p>
      <w:r>
        <w:t xml:space="preserve">Olen homo Marokosta, mietin, jos olisin silti "Date-able", vaikka en voi nukkua minun päivämäärä, meidän suhde, on kaikki, mutta ei seksiä?</w:t>
      </w:r>
    </w:p>
    <w:p>
      <w:r>
        <w:rPr>
          <w:b/>
        </w:rPr>
        <w:t xml:space="preserve">Esimerkki 1.2504</w:t>
      </w:r>
    </w:p>
    <w:p>
      <w:r>
        <w:t xml:space="preserve">Miten Eventbrite jäsentää myyntihenkilöstönsä?</w:t>
      </w:r>
    </w:p>
    <w:p>
      <w:r>
        <w:rPr>
          <w:b/>
        </w:rPr>
        <w:t xml:space="preserve">Tulos</w:t>
      </w:r>
    </w:p>
    <w:p>
      <w:r>
        <w:t xml:space="preserve">Miksi Eventbrite on niin menestynyt?</w:t>
      </w:r>
    </w:p>
    <w:p>
      <w:r>
        <w:rPr>
          <w:b/>
        </w:rPr>
        <w:t xml:space="preserve">Esimerkki 1.2505</w:t>
      </w:r>
    </w:p>
    <w:p>
      <w:r>
        <w:t xml:space="preserve">Mikä voi aiheuttaa kipua medulla oblongatassa ja miten sitä voidaan hoitaa?</w:t>
      </w:r>
    </w:p>
    <w:p>
      <w:r>
        <w:rPr>
          <w:b/>
        </w:rPr>
        <w:t xml:space="preserve">Tulos</w:t>
      </w:r>
    </w:p>
    <w:p>
      <w:r>
        <w:t xml:space="preserve">Mikä voi aiheuttaa kivuliaan kyhmyn leukaviivan alla? Miten sitä pitäisi hoitaa?</w:t>
      </w:r>
    </w:p>
    <w:p>
      <w:r>
        <w:rPr>
          <w:b/>
        </w:rPr>
        <w:t xml:space="preserve">Esimerkki 1.2506</w:t>
      </w:r>
    </w:p>
    <w:p>
      <w:r>
        <w:t xml:space="preserve">Mitkä ovat joitakin tapoja kasvaa pidemmäksi murrosiässä?</w:t>
      </w:r>
    </w:p>
    <w:p>
      <w:r>
        <w:rPr>
          <w:b/>
        </w:rPr>
        <w:t xml:space="preserve">Tulos</w:t>
      </w:r>
    </w:p>
    <w:p>
      <w:r>
        <w:t xml:space="preserve">Kasvoitko pidemmäksi 18-vuotiaana?</w:t>
      </w:r>
    </w:p>
    <w:p>
      <w:r>
        <w:rPr>
          <w:b/>
        </w:rPr>
        <w:t xml:space="preserve">Esimerkki 1.2507</w:t>
      </w:r>
    </w:p>
    <w:p>
      <w:r>
        <w:t xml:space="preserve">Missä maissa tai populaatioissa on eniten sisäsiittoisuutta?</w:t>
      </w:r>
    </w:p>
    <w:p>
      <w:r>
        <w:rPr>
          <w:b/>
        </w:rPr>
        <w:t xml:space="preserve">Tulos</w:t>
      </w:r>
    </w:p>
    <w:p>
      <w:r>
        <w:t xml:space="preserve">Jos Yhdysvalloilla on myös yksi maailman suurimmista jokijärjestelmistä ja viljelykelpoista maatalousmaata, miksi sen väestömäärä ei ole läheskään Intian tai Kiinan luokkaa?</w:t>
      </w:r>
    </w:p>
    <w:p>
      <w:r>
        <w:rPr>
          <w:b/>
        </w:rPr>
        <w:t xml:space="preserve">Esimerkki 1.2508</w:t>
      </w:r>
    </w:p>
    <w:p>
      <w:r>
        <w:t xml:space="preserve">Pitäisikö hampaat harjata ennen vai jälkeen aamiaisen?</w:t>
      </w:r>
    </w:p>
    <w:p>
      <w:r>
        <w:rPr>
          <w:b/>
        </w:rPr>
        <w:t xml:space="preserve">Tulos</w:t>
      </w:r>
    </w:p>
    <w:p>
      <w:r>
        <w:t xml:space="preserve">Saako vettä juoda hampaiden harjauksen jälkeen?</w:t>
      </w:r>
    </w:p>
    <w:p>
      <w:r>
        <w:rPr>
          <w:b/>
        </w:rPr>
        <w:t xml:space="preserve">Esimerkki 1.2509</w:t>
      </w:r>
    </w:p>
    <w:p>
      <w:r>
        <w:t xml:space="preserve">Kumpi on parempi, Friends vai Big Bang Theory?</w:t>
      </w:r>
    </w:p>
    <w:p>
      <w:r>
        <w:rPr>
          <w:b/>
        </w:rPr>
        <w:t xml:space="preserve">Tulos</w:t>
      </w:r>
    </w:p>
    <w:p>
      <w:r>
        <w:t xml:space="preserve">Mikä on paras komediasarja: Big Bang Theory, HIMYM vai Friends?</w:t>
      </w:r>
    </w:p>
    <w:p>
      <w:r>
        <w:rPr>
          <w:b/>
        </w:rPr>
        <w:t xml:space="preserve">Esimerkki 1.2510</w:t>
      </w:r>
    </w:p>
    <w:p>
      <w:r>
        <w:t xml:space="preserve">Työhakemukseni dollar generalin tilassa lukee valmis työhön. Mitä tämä tarkoittaa?</w:t>
      </w:r>
    </w:p>
    <w:p>
      <w:r>
        <w:rPr>
          <w:b/>
        </w:rPr>
        <w:t xml:space="preserve">Tulos</w:t>
      </w:r>
    </w:p>
    <w:p>
      <w:r>
        <w:t xml:space="preserve">Tarkoittaako USPTO:n "Reasons for Allowance" -tilanne sitä, että patenttihakemukseni myönnetään pian?</w:t>
      </w:r>
    </w:p>
    <w:p>
      <w:r>
        <w:rPr>
          <w:b/>
        </w:rPr>
        <w:t xml:space="preserve">Esimerkki 1.2511</w:t>
      </w:r>
    </w:p>
    <w:p>
      <w:r>
        <w:t xml:space="preserve">Mikä on paras graafisen suunnittelun tabletti?</w:t>
      </w:r>
    </w:p>
    <w:p>
      <w:r>
        <w:rPr>
          <w:b/>
        </w:rPr>
        <w:t xml:space="preserve">Tulos</w:t>
      </w:r>
    </w:p>
    <w:p>
      <w:r>
        <w:t xml:space="preserve">Millainen on hyvä graafinen suunnittelija?</w:t>
      </w:r>
    </w:p>
    <w:p>
      <w:r>
        <w:rPr>
          <w:b/>
        </w:rPr>
        <w:t xml:space="preserve">Esimerkki 1.2512</w:t>
      </w:r>
    </w:p>
    <w:p>
      <w:r>
        <w:t xml:space="preserve">Miksi käännyit islamiin?</w:t>
      </w:r>
    </w:p>
    <w:p>
      <w:r>
        <w:rPr>
          <w:b/>
        </w:rPr>
        <w:t xml:space="preserve">Tulos</w:t>
      </w:r>
    </w:p>
    <w:p>
      <w:r>
        <w:t xml:space="preserve">Miksi Madhavikutty kääntyi islamiin?</w:t>
      </w:r>
    </w:p>
    <w:p>
      <w:r>
        <w:rPr>
          <w:b/>
        </w:rPr>
        <w:t xml:space="preserve">Esimerkki 1.2513</w:t>
      </w:r>
    </w:p>
    <w:p>
      <w:r>
        <w:t xml:space="preserve">Kumpi lause on kieliopillisesti oikein: "parempi kuin ennen" vai "parempi kuin ennen"?</w:t>
      </w:r>
    </w:p>
    <w:p>
      <w:r>
        <w:rPr>
          <w:b/>
        </w:rPr>
        <w:t xml:space="preserve">Tulos</w:t>
      </w:r>
    </w:p>
    <w:p>
      <w:r>
        <w:t xml:space="preserve">Mikä alla olevista lauseista on kieliopillisesti oikein?</w:t>
      </w:r>
    </w:p>
    <w:p>
      <w:r>
        <w:rPr>
          <w:b/>
        </w:rPr>
        <w:t xml:space="preserve">Esimerkki 1.2514</w:t>
      </w:r>
    </w:p>
    <w:p>
      <w:r>
        <w:t xml:space="preserve">Mitä olisit valmis tekemään, jotta et koskaan kuolisi?</w:t>
      </w:r>
    </w:p>
    <w:p>
      <w:r>
        <w:rPr>
          <w:b/>
        </w:rPr>
        <w:t xml:space="preserve">Tulos</w:t>
      </w:r>
    </w:p>
    <w:p>
      <w:r>
        <w:t xml:space="preserve">Minkä puolesta olisit valmis kuolemaan?</w:t>
      </w:r>
    </w:p>
    <w:p>
      <w:r>
        <w:rPr>
          <w:b/>
        </w:rPr>
        <w:t xml:space="preserve">Esimerkki 1.2515</w:t>
      </w:r>
    </w:p>
    <w:p>
      <w:r>
        <w:t xml:space="preserve">Mitkä ovat parhaat keinot käsitellä masennusta?</w:t>
      </w:r>
    </w:p>
    <w:p>
      <w:r>
        <w:rPr>
          <w:b/>
        </w:rPr>
        <w:t xml:space="preserve">Tulos</w:t>
      </w:r>
    </w:p>
    <w:p>
      <w:r>
        <w:t xml:space="preserve">Miten voit itse käsitellä masennusta?</w:t>
      </w:r>
    </w:p>
    <w:p>
      <w:r>
        <w:rPr>
          <w:b/>
        </w:rPr>
        <w:t xml:space="preserve">Esimerkki 1.2516</w:t>
      </w:r>
    </w:p>
    <w:p>
      <w:r>
        <w:t xml:space="preserve">Onko Android-puhelinten tekstiviestit muuttuneet yhtä hyviksi kuin Applen puhelimien tekstiviestit?</w:t>
      </w:r>
    </w:p>
    <w:p>
      <w:r>
        <w:rPr>
          <w:b/>
        </w:rPr>
        <w:t xml:space="preserve">Tulos</w:t>
      </w:r>
    </w:p>
    <w:p>
      <w:r>
        <w:t xml:space="preserve">Onko mahdollista varmuuskopioida tekstiviestejä android-puhelimessa?</w:t>
      </w:r>
    </w:p>
    <w:p>
      <w:r>
        <w:rPr>
          <w:b/>
        </w:rPr>
        <w:t xml:space="preserve">Esimerkki 1.2517</w:t>
      </w:r>
    </w:p>
    <w:p>
      <w:r>
        <w:t xml:space="preserve">Miten kasvatan miehen takapuolen kokoa?</w:t>
      </w:r>
    </w:p>
    <w:p>
      <w:r>
        <w:rPr>
          <w:b/>
        </w:rPr>
        <w:t xml:space="preserve">Tulos</w:t>
      </w:r>
    </w:p>
    <w:p>
      <w:r>
        <w:t xml:space="preserve">Miksi joillakin miehillä on pullistunut takapuolen koko?</w:t>
      </w:r>
    </w:p>
    <w:p>
      <w:r>
        <w:rPr>
          <w:b/>
        </w:rPr>
        <w:t xml:space="preserve">Esimerkki 1.2518</w:t>
      </w:r>
    </w:p>
    <w:p>
      <w:r>
        <w:t xml:space="preserve">Silicon Valley (TV-sarja): Mikä on Aviaton tarina?</w:t>
      </w:r>
    </w:p>
    <w:p>
      <w:r>
        <w:rPr>
          <w:b/>
        </w:rPr>
        <w:t xml:space="preserve">Tulos</w:t>
      </w:r>
    </w:p>
    <w:p>
      <w:r>
        <w:t xml:space="preserve">Mitä mieltä olet Silicon Valley -televisiosarjasta?</w:t>
      </w:r>
    </w:p>
    <w:p>
      <w:r>
        <w:rPr>
          <w:b/>
        </w:rPr>
        <w:t xml:space="preserve">Esimerkki 1.2519</w:t>
      </w:r>
    </w:p>
    <w:p>
      <w:r>
        <w:t xml:space="preserve">Mikä on pahin asia, jonka ystäväsi on tehnyt sinulle?</w:t>
      </w:r>
    </w:p>
    <w:p>
      <w:r>
        <w:rPr>
          <w:b/>
        </w:rPr>
        <w:t xml:space="preserve">Tulos</w:t>
      </w:r>
    </w:p>
    <w:p>
      <w:r>
        <w:t xml:space="preserve">Mikä on pahin asia, jonka olet koskaan tehnyt ystävälle?</w:t>
      </w:r>
    </w:p>
    <w:p>
      <w:r>
        <w:rPr>
          <w:b/>
        </w:rPr>
        <w:t xml:space="preserve">Esimerkki 1.2520</w:t>
      </w:r>
    </w:p>
    <w:p>
      <w:r>
        <w:t xml:space="preserve">Miksi avioliitto on täytettävä, jotta se olisi laillinen, ja mitkä ovat järjestettyjen avioliittojen oikeudelliset seuraukset?</w:t>
      </w:r>
    </w:p>
    <w:p>
      <w:r>
        <w:rPr>
          <w:b/>
        </w:rPr>
        <w:t xml:space="preserve">Tulos</w:t>
      </w:r>
    </w:p>
    <w:p>
      <w:r>
        <w:t xml:space="preserve">Onko järjestetyissä avioliitoissa todella edellytetty avioliiton solmimista ensimmäisenä päivänä?</w:t>
      </w:r>
    </w:p>
    <w:p>
      <w:r>
        <w:rPr>
          <w:b/>
        </w:rPr>
        <w:t xml:space="preserve">Esimerkki 1.2521</w:t>
      </w:r>
    </w:p>
    <w:p>
      <w:r>
        <w:t xml:space="preserve">Mikä on avioehtosopimus?</w:t>
      </w:r>
    </w:p>
    <w:p>
      <w:r>
        <w:rPr>
          <w:b/>
        </w:rPr>
        <w:t xml:space="preserve">Tulos</w:t>
      </w:r>
    </w:p>
    <w:p>
      <w:r>
        <w:t xml:space="preserve">Ovatko avioehtosopimukset sopimuksia?</w:t>
      </w:r>
    </w:p>
    <w:p>
      <w:r>
        <w:rPr>
          <w:b/>
        </w:rPr>
        <w:t xml:space="preserve">Esimerkki 1.2522</w:t>
      </w:r>
    </w:p>
    <w:p>
      <w:r>
        <w:t xml:space="preserve">Mikä on paras tapa opettaa englantia?</w:t>
      </w:r>
    </w:p>
    <w:p>
      <w:r>
        <w:rPr>
          <w:b/>
        </w:rPr>
        <w:t xml:space="preserve">Tulos</w:t>
      </w:r>
    </w:p>
    <w:p>
      <w:r>
        <w:t xml:space="preserve">Mikä on paras tapa opettaa englantia oppilaille?</w:t>
      </w:r>
    </w:p>
    <w:p>
      <w:r>
        <w:rPr>
          <w:b/>
        </w:rPr>
        <w:t xml:space="preserve">Esimerkki 1.2523</w:t>
      </w:r>
    </w:p>
    <w:p>
      <w:r>
        <w:t xml:space="preserve">Kumpi on oikein ja miksi: aika lentää vai aika lentää?</w:t>
      </w:r>
    </w:p>
    <w:p>
      <w:r>
        <w:rPr>
          <w:b/>
        </w:rPr>
        <w:t xml:space="preserve">Tulos</w:t>
      </w:r>
    </w:p>
    <w:p>
      <w:r>
        <w:t xml:space="preserve">"oliko tämä ainoa kerta historiassa, kun..." vai "onko tämä ainoa kerta historiassa, kun..."? Kumpi on oikea kielioppi?</w:t>
      </w:r>
    </w:p>
    <w:p>
      <w:r>
        <w:rPr>
          <w:b/>
        </w:rPr>
        <w:t xml:space="preserve">Esimerkki 1.2524</w:t>
      </w:r>
    </w:p>
    <w:p>
      <w:r>
        <w:t xml:space="preserve">Voitko nimetä esimerkin huonosta vanhemmuudesta?</w:t>
      </w:r>
    </w:p>
    <w:p>
      <w:r>
        <w:rPr>
          <w:b/>
        </w:rPr>
        <w:t xml:space="preserve">Tulos</w:t>
      </w:r>
    </w:p>
    <w:p>
      <w:r>
        <w:t xml:space="preserve">Miksi vanhemmat valitsevat lapselleen unisex-nimen?</w:t>
      </w:r>
    </w:p>
    <w:p>
      <w:r>
        <w:rPr>
          <w:b/>
        </w:rPr>
        <w:t xml:space="preserve">Esimerkki 1.2525</w:t>
      </w:r>
    </w:p>
    <w:p>
      <w:r>
        <w:t xml:space="preserve">Kuinka monta kerrosta voin rakentaa betonielementeistä?</w:t>
      </w:r>
    </w:p>
    <w:p>
      <w:r>
        <w:rPr>
          <w:b/>
        </w:rPr>
        <w:t xml:space="preserve">Tulos</w:t>
      </w:r>
    </w:p>
    <w:p>
      <w:r>
        <w:t xml:space="preserve">Mikä on rakentamisessa käytettävän peiteharkon määritelmä?</w:t>
      </w:r>
    </w:p>
    <w:p>
      <w:r>
        <w:rPr>
          <w:b/>
        </w:rPr>
        <w:t xml:space="preserve">Esimerkki 1.2526</w:t>
      </w:r>
    </w:p>
    <w:p>
      <w:r>
        <w:t xml:space="preserve">Mistä löydän luettelon dravidialaisista paikannimistä?</w:t>
      </w:r>
    </w:p>
    <w:p>
      <w:r>
        <w:rPr>
          <w:b/>
        </w:rPr>
        <w:t xml:space="preserve">Tulos</w:t>
      </w:r>
    </w:p>
    <w:p>
      <w:r>
        <w:t xml:space="preserve">Etsitkö kaikkia New Yorkin ja muiden Yhdysvaltojen kuuluisien kaupunkien nimiä ja luetteloa. Voiko joku auttaa minua saamaan luettelon?</w:t>
      </w:r>
    </w:p>
    <w:p>
      <w:r>
        <w:rPr>
          <w:b/>
        </w:rPr>
        <w:t xml:space="preserve">Esimerkki 1.2527</w:t>
      </w:r>
    </w:p>
    <w:p>
      <w:r>
        <w:t xml:space="preserve">Miten voin luoda plus/miinusmerkin Wordissa?</w:t>
      </w:r>
    </w:p>
    <w:p>
      <w:r>
        <w:rPr>
          <w:b/>
        </w:rPr>
        <w:t xml:space="preserve">Tulos</w:t>
      </w:r>
    </w:p>
    <w:p>
      <w:r>
        <w:t xml:space="preserve">Mitä lääkäri plus-merkki tarkoittaa?</w:t>
      </w:r>
    </w:p>
    <w:p>
      <w:r>
        <w:rPr>
          <w:b/>
        </w:rPr>
        <w:t xml:space="preserve">Esimerkki 1.2528</w:t>
      </w:r>
    </w:p>
    <w:p>
      <w:r>
        <w:t xml:space="preserve">Onko ihmisillä koskaan ollut "parittelukausia" kuten muilla eläimillä?</w:t>
      </w:r>
    </w:p>
    <w:p>
      <w:r>
        <w:rPr>
          <w:b/>
        </w:rPr>
        <w:t xml:space="preserve">Tulos</w:t>
      </w:r>
    </w:p>
    <w:p>
      <w:r>
        <w:t xml:space="preserve">Mitkä muut eläimet kuin ihmiset käyttävät vaatteita?</w:t>
      </w:r>
    </w:p>
    <w:p>
      <w:r>
        <w:rPr>
          <w:b/>
        </w:rPr>
        <w:t xml:space="preserve">Esimerkki 1.2529</w:t>
      </w:r>
    </w:p>
    <w:p>
      <w:r>
        <w:t xml:space="preserve">Täytyy ostaa kannettava tietokone dev-työtä varten 60k:n sisällä. Millainen on mac air 128 ssd:llä ja 8 gb ramilla? Onko 128gb riittävä?</w:t>
      </w:r>
    </w:p>
    <w:p>
      <w:r>
        <w:rPr>
          <w:b/>
        </w:rPr>
        <w:t xml:space="preserve">Tulos</w:t>
      </w:r>
    </w:p>
    <w:p>
      <w:r>
        <w:t xml:space="preserve">Tuloverotarkastajan työaika?</w:t>
      </w:r>
    </w:p>
    <w:p>
      <w:r>
        <w:rPr>
          <w:b/>
        </w:rPr>
        <w:t xml:space="preserve">Esimerkki 1.2530</w:t>
      </w:r>
    </w:p>
    <w:p>
      <w:r>
        <w:t xml:space="preserve">Mikä on "Old King Cole" -kadenssin täysversio? Milloin ja miksi se oli suosittu?</w:t>
      </w:r>
    </w:p>
    <w:p>
      <w:r>
        <w:rPr>
          <w:b/>
        </w:rPr>
        <w:t xml:space="preserve">Tulos</w:t>
      </w:r>
    </w:p>
    <w:p>
      <w:r>
        <w:t xml:space="preserve">Miksi Taylor Swift on niin suosittu?</w:t>
      </w:r>
    </w:p>
    <w:p>
      <w:r>
        <w:rPr>
          <w:b/>
        </w:rPr>
        <w:t xml:space="preserve">Esimerkki 1.2531</w:t>
      </w:r>
    </w:p>
    <w:p>
      <w:r>
        <w:t xml:space="preserve">Miksi Yhdysvaltojen koulutusjärjestelmää pidetään huonona/epäonnistuvana?</w:t>
      </w:r>
    </w:p>
    <w:p>
      <w:r>
        <w:rPr>
          <w:b/>
        </w:rPr>
        <w:t xml:space="preserve">Tulos</w:t>
      </w:r>
    </w:p>
    <w:p>
      <w:r>
        <w:t xml:space="preserve">Mikä Yhdysvaltojen nykyisessä koulutusjärjestelmässä on vikana?</w:t>
      </w:r>
    </w:p>
    <w:p>
      <w:r>
        <w:rPr>
          <w:b/>
        </w:rPr>
        <w:t xml:space="preserve">Esimerkki 1.2532</w:t>
      </w:r>
    </w:p>
    <w:p>
      <w:r>
        <w:t xml:space="preserve">Miten kissat osoittavat rakkautta omistajilleen?</w:t>
      </w:r>
    </w:p>
    <w:p>
      <w:r>
        <w:rPr>
          <w:b/>
        </w:rPr>
        <w:t xml:space="preserve">Tulos</w:t>
      </w:r>
    </w:p>
    <w:p>
      <w:r>
        <w:t xml:space="preserve">Rakastavatko kissat todella omistajiaan?</w:t>
      </w:r>
    </w:p>
    <w:p>
      <w:r>
        <w:rPr>
          <w:b/>
        </w:rPr>
        <w:t xml:space="preserve">Esimerkki 1.2533</w:t>
      </w:r>
    </w:p>
    <w:p>
      <w:r>
        <w:t xml:space="preserve">Mikä on CTAB:n rooli DNA:n uutossa?</w:t>
      </w:r>
    </w:p>
    <w:p>
      <w:r>
        <w:rPr>
          <w:b/>
        </w:rPr>
        <w:t xml:space="preserve">Tulos</w:t>
      </w:r>
    </w:p>
    <w:p>
      <w:r>
        <w:t xml:space="preserve">Jos lapsi ottaa DNA:ta mansikasta (esim. alla oleva koe), mitä hän sitten tekee DNA:lla?</w:t>
      </w:r>
    </w:p>
    <w:p>
      <w:r>
        <w:rPr>
          <w:b/>
        </w:rPr>
        <w:t xml:space="preserve">Esimerkki 1.2534</w:t>
      </w:r>
    </w:p>
    <w:p>
      <w:r>
        <w:t xml:space="preserve">Miksi mikrofonipää käyttää Fe:tä?</w:t>
      </w:r>
    </w:p>
    <w:p>
      <w:r>
        <w:rPr>
          <w:b/>
        </w:rPr>
        <w:t xml:space="preserve">Tulos</w:t>
      </w:r>
    </w:p>
    <w:p>
      <w:r>
        <w:t xml:space="preserve">Mitkä ovat tärkeimmät syyt siihen, miksi Santa Fe Collegen opiskelijat eivät valmistu ajoissa?</w:t>
      </w:r>
    </w:p>
    <w:p>
      <w:r>
        <w:rPr>
          <w:b/>
        </w:rPr>
        <w:t xml:space="preserve">Esimerkki 1.2535</w:t>
      </w:r>
    </w:p>
    <w:p>
      <w:r>
        <w:t xml:space="preserve">Millainen Tupac Shakur oli oikeassa elämässä?</w:t>
      </w:r>
    </w:p>
    <w:p>
      <w:r>
        <w:rPr>
          <w:b/>
        </w:rPr>
        <w:t xml:space="preserve">Tulos</w:t>
      </w:r>
    </w:p>
    <w:p>
      <w:r>
        <w:t xml:space="preserve">Miten Tupac kuoli?</w:t>
      </w:r>
    </w:p>
    <w:p>
      <w:r>
        <w:rPr>
          <w:b/>
        </w:rPr>
        <w:t xml:space="preserve">Esimerkki 1.2536</w:t>
      </w:r>
    </w:p>
    <w:p>
      <w:r>
        <w:t xml:space="preserve">Onko turvallista juoda alkoholia ibuprofeenin ottamisen jälkeen?</w:t>
      </w:r>
    </w:p>
    <w:p>
      <w:r>
        <w:rPr>
          <w:b/>
        </w:rPr>
        <w:t xml:space="preserve">Tulos</w:t>
      </w:r>
    </w:p>
    <w:p>
      <w:r>
        <w:t xml:space="preserve">Kuinka kauan ibuprofeenin vaikutus kestää?</w:t>
      </w:r>
    </w:p>
    <w:p>
      <w:r>
        <w:rPr>
          <w:b/>
        </w:rPr>
        <w:t xml:space="preserve">Esimerkki 1.2537</w:t>
      </w:r>
    </w:p>
    <w:p>
      <w:r>
        <w:t xml:space="preserve">Mitä eroa on linnalla ja linnoituksella?</w:t>
      </w:r>
    </w:p>
    <w:p>
      <w:r>
        <w:rPr>
          <w:b/>
        </w:rPr>
        <w:t xml:space="preserve">Tulos</w:t>
      </w:r>
    </w:p>
    <w:p>
      <w:r>
        <w:t xml:space="preserve">Kuinka paljon linna maksaa?</w:t>
      </w:r>
    </w:p>
    <w:p>
      <w:r>
        <w:rPr>
          <w:b/>
        </w:rPr>
        <w:t xml:space="preserve">Esimerkki 1.2538</w:t>
      </w:r>
    </w:p>
    <w:p>
      <w:r>
        <w:t xml:space="preserve">Miten johdan MR MC -lähestymistavan TR TC -lähestymistavasta tuottajien tasapainoon?</w:t>
      </w:r>
    </w:p>
    <w:p>
      <w:r>
        <w:rPr>
          <w:b/>
        </w:rPr>
        <w:t xml:space="preserve">Tulos</w:t>
      </w:r>
    </w:p>
    <w:p>
      <w:r>
        <w:t xml:space="preserve">Onko rahan kysyntä johdettu kysyntä?</w:t>
      </w:r>
    </w:p>
    <w:p>
      <w:r>
        <w:rPr>
          <w:b/>
        </w:rPr>
        <w:t xml:space="preserve">Esimerkki 1.2539</w:t>
      </w:r>
    </w:p>
    <w:p>
      <w:r>
        <w:t xml:space="preserve">Mitä urheilu on?</w:t>
      </w:r>
    </w:p>
    <w:p>
      <w:r>
        <w:rPr>
          <w:b/>
        </w:rPr>
        <w:t xml:space="preserve">Tulos</w:t>
      </w:r>
    </w:p>
    <w:p>
      <w:r>
        <w:t xml:space="preserve">Mitä urheilulajeja on parempi harrastaa?</w:t>
      </w:r>
    </w:p>
    <w:p>
      <w:r>
        <w:rPr>
          <w:b/>
        </w:rPr>
        <w:t xml:space="preserve">Esimerkki 1.2540</w:t>
      </w:r>
    </w:p>
    <w:p>
      <w:r>
        <w:t xml:space="preserve">Miten taloudellinen vapaus on määrittelemätön keskusjohtoisissa suunnitelmatalouksissa?</w:t>
      </w:r>
    </w:p>
    <w:p>
      <w:r>
        <w:rPr>
          <w:b/>
        </w:rPr>
        <w:t xml:space="preserve">Tulos</w:t>
      </w:r>
    </w:p>
    <w:p>
      <w:r>
        <w:t xml:space="preserve">Miten markkinatalouden hinnat ohjaavat taloudellista toimintaa?</w:t>
      </w:r>
    </w:p>
    <w:p>
      <w:r>
        <w:rPr>
          <w:b/>
        </w:rPr>
        <w:t xml:space="preserve">Esimerkki 1.2541</w:t>
      </w:r>
    </w:p>
    <w:p>
      <w:r>
        <w:t xml:space="preserve">Mitä eroa on koheesiomaalla ja koheesiottomalla maalla?</w:t>
      </w:r>
    </w:p>
    <w:p>
      <w:r>
        <w:rPr>
          <w:b/>
        </w:rPr>
        <w:t xml:space="preserve">Tulos</w:t>
      </w:r>
    </w:p>
    <w:p>
      <w:r>
        <w:t xml:space="preserve">Miten erotat hyvän ja huonon maaperän toisistaan?</w:t>
      </w:r>
    </w:p>
    <w:p>
      <w:r>
        <w:rPr>
          <w:b/>
        </w:rPr>
        <w:t xml:space="preserve">Esimerkki 1.2542</w:t>
      </w:r>
    </w:p>
    <w:p>
      <w:r>
        <w:t xml:space="preserve">Mitä eroa on Cabo San Lucasin ja San José del Cabon välillä?</w:t>
      </w:r>
    </w:p>
    <w:p>
      <w:r>
        <w:rPr>
          <w:b/>
        </w:rPr>
        <w:t xml:space="preserve">Tulos</w:t>
      </w:r>
    </w:p>
    <w:p>
      <w:r>
        <w:t xml:space="preserve">Missä Los Cabosin osassa on rauhallisemmat meriolosuhteet?</w:t>
      </w:r>
    </w:p>
    <w:p>
      <w:r>
        <w:rPr>
          <w:b/>
        </w:rPr>
        <w:t xml:space="preserve">Esimerkki 1.2543</w:t>
      </w:r>
    </w:p>
    <w:p>
      <w:r>
        <w:t xml:space="preserve">Mitkä ovat parhaita Sprite-variaatioita? Miksi?</w:t>
      </w:r>
    </w:p>
    <w:p>
      <w:r>
        <w:rPr>
          <w:b/>
        </w:rPr>
        <w:t xml:space="preserve">Tulos</w:t>
      </w:r>
    </w:p>
    <w:p>
      <w:r>
        <w:t xml:space="preserve">Onko inkiväärijuoma vai Sprite parempi pahoinvointiin?</w:t>
      </w:r>
    </w:p>
    <w:p>
      <w:r>
        <w:rPr>
          <w:b/>
        </w:rPr>
        <w:t xml:space="preserve">Esimerkki 1.2544</w:t>
      </w:r>
    </w:p>
    <w:p>
      <w:r>
        <w:t xml:space="preserve">Pystyykö Dell Latitude 2100 -tietokoneessa käyttämään Kali Linuxia? Erityisesti aircrack-ng-langattoman kortin yhteensopivuuden osalta.</w:t>
      </w:r>
    </w:p>
    <w:p>
      <w:r>
        <w:rPr>
          <w:b/>
        </w:rPr>
        <w:t xml:space="preserve">Tulos</w:t>
      </w:r>
    </w:p>
    <w:p>
      <w:r>
        <w:t xml:space="preserve">Luulen, että langaton korttini dell 1705 ei ole paketti-injektio yhteensopiva. Miten voin murtaa WiFi-salasanoja sillä Kali Linuxin avulla?</w:t>
      </w:r>
    </w:p>
    <w:p>
      <w:r>
        <w:rPr>
          <w:b/>
        </w:rPr>
        <w:t xml:space="preserve">Esimerkki 1.2545</w:t>
      </w:r>
    </w:p>
    <w:p>
      <w:r>
        <w:t xml:space="preserve">Kun saat rakkauden loitsun tehtyä, tunnetko olosi tyhjäksi ja väsyneeksi?</w:t>
      </w:r>
    </w:p>
    <w:p>
      <w:r>
        <w:rPr>
          <w:b/>
        </w:rPr>
        <w:t xml:space="preserve">Tulos</w:t>
      </w:r>
    </w:p>
    <w:p>
      <w:r>
        <w:t xml:space="preserve">Kun et tunne olevasi rakastettu, tuleeko sinusta kamala ihminen?</w:t>
      </w:r>
    </w:p>
    <w:p>
      <w:r>
        <w:rPr>
          <w:b/>
        </w:rPr>
        <w:t xml:space="preserve">Esimerkki 1.2546</w:t>
      </w:r>
    </w:p>
    <w:p>
      <w:r>
        <w:t xml:space="preserve">Millaista on olla arkkitehti?</w:t>
      </w:r>
    </w:p>
    <w:p>
      <w:r>
        <w:rPr>
          <w:b/>
        </w:rPr>
        <w:t xml:space="preserve">Tulos</w:t>
      </w:r>
    </w:p>
    <w:p>
      <w:r>
        <w:t xml:space="preserve">Mikä on IT-arkkitehti?</w:t>
      </w:r>
    </w:p>
    <w:p>
      <w:r>
        <w:rPr>
          <w:b/>
        </w:rPr>
        <w:t xml:space="preserve">Esimerkki 1.2547</w:t>
      </w:r>
    </w:p>
    <w:p>
      <w:r>
        <w:t xml:space="preserve">Kumpi on parempi LPU tai VIT tietotekniikan insinöörikoulutukseen?</w:t>
      </w:r>
    </w:p>
    <w:p>
      <w:r>
        <w:rPr>
          <w:b/>
        </w:rPr>
        <w:t xml:space="preserve">Tulos</w:t>
      </w:r>
    </w:p>
    <w:p>
      <w:r>
        <w:t xml:space="preserve">Kumpi on parempi vaihtoehto tietojenkäsittelytieteisiin, Thapar vai LPU?</w:t>
      </w:r>
    </w:p>
    <w:p>
      <w:r>
        <w:rPr>
          <w:b/>
        </w:rPr>
        <w:t xml:space="preserve">Esimerkki 1.2548</w:t>
      </w:r>
    </w:p>
    <w:p>
      <w:r>
        <w:t xml:space="preserve">Voiko peniksen kokoa (pituus tai ympärysmitta) kasvattaa pysyvästi?</w:t>
      </w:r>
    </w:p>
    <w:p>
      <w:r>
        <w:rPr>
          <w:b/>
        </w:rPr>
        <w:t xml:space="preserve">Tulos</w:t>
      </w:r>
    </w:p>
    <w:p>
      <w:r>
        <w:t xml:space="preserve">Mitkä ovat tavat lisätä peniksen pystyssä pituutta ja ympärysmittaa?</w:t>
      </w:r>
    </w:p>
    <w:p>
      <w:r>
        <w:rPr>
          <w:b/>
        </w:rPr>
        <w:t xml:space="preserve">Esimerkki 1.2549</w:t>
      </w:r>
    </w:p>
    <w:p>
      <w:r>
        <w:t xml:space="preserve">Miten sadepisaroiden koko vaihtelee?</w:t>
      </w:r>
    </w:p>
    <w:p>
      <w:r>
        <w:rPr>
          <w:b/>
        </w:rPr>
        <w:t xml:space="preserve">Tulos</w:t>
      </w:r>
    </w:p>
    <w:p>
      <w:r>
        <w:t xml:space="preserve">Miksi sadepisarat putoavat vakionopeudella?</w:t>
      </w:r>
    </w:p>
    <w:p>
      <w:r>
        <w:rPr>
          <w:b/>
        </w:rPr>
        <w:t xml:space="preserve">Esimerkki 1.2550</w:t>
      </w:r>
    </w:p>
    <w:p>
      <w:r>
        <w:t xml:space="preserve">Onko mahdollista palauttaa tietoja sisäisestä muistista, jos puhelin on kuollut? Puhelin on Nexus 5.</w:t>
      </w:r>
    </w:p>
    <w:p>
      <w:r>
        <w:rPr>
          <w:b/>
        </w:rPr>
        <w:t xml:space="preserve">Tulos</w:t>
      </w:r>
    </w:p>
    <w:p>
      <w:r>
        <w:t xml:space="preserve">Miten voin palauttaa rikkoutuneen puhelimen Android-tiedot?</w:t>
      </w:r>
    </w:p>
    <w:p>
      <w:r>
        <w:rPr>
          <w:b/>
        </w:rPr>
        <w:t xml:space="preserve">Esimerkki 1.2551</w:t>
      </w:r>
    </w:p>
    <w:p>
      <w:r>
        <w:t xml:space="preserve">Mitkä tavalliset esineet ovat kuusikulmion muotoisia?</w:t>
      </w:r>
    </w:p>
    <w:p>
      <w:r>
        <w:rPr>
          <w:b/>
        </w:rPr>
        <w:t xml:space="preserve">Tulos</w:t>
      </w:r>
    </w:p>
    <w:p>
      <w:r>
        <w:t xml:space="preserve">Mitkä esineet ovat kolmion muotoisia?</w:t>
      </w:r>
    </w:p>
    <w:p>
      <w:r>
        <w:rPr>
          <w:b/>
        </w:rPr>
        <w:t xml:space="preserve">Esimerkki 1.2552</w:t>
      </w:r>
    </w:p>
    <w:p>
      <w:r>
        <w:t xml:space="preserve">Mikä öljy edistää hiusten kasvua ja auttaa vähentämään hiustenlähtöä?</w:t>
      </w:r>
    </w:p>
    <w:p>
      <w:r>
        <w:rPr>
          <w:b/>
        </w:rPr>
        <w:t xml:space="preserve">Tulos</w:t>
      </w:r>
    </w:p>
    <w:p>
      <w:r>
        <w:t xml:space="preserve">Voimmeko laittaa öljyä suoristettuihin hiuksiin vähentämään hiusten putoamista?</w:t>
      </w:r>
    </w:p>
    <w:p>
      <w:r>
        <w:rPr>
          <w:b/>
        </w:rPr>
        <w:t xml:space="preserve">Esimerkki 1.2553</w:t>
      </w:r>
    </w:p>
    <w:p>
      <w:r>
        <w:t xml:space="preserve">Voiko ihminen käyttää sata prosenttia aivoista?</w:t>
      </w:r>
    </w:p>
    <w:p>
      <w:r>
        <w:rPr>
          <w:b/>
        </w:rPr>
        <w:t xml:space="preserve">Tulos</w:t>
      </w:r>
    </w:p>
    <w:p>
      <w:r>
        <w:t xml:space="preserve">Mitä tapahtuisi, jos voisimme käyttää 100 % aivojamme?</w:t>
      </w:r>
    </w:p>
    <w:p>
      <w:r>
        <w:rPr>
          <w:b/>
        </w:rPr>
        <w:t xml:space="preserve">Esimerkki 1.2554</w:t>
      </w:r>
    </w:p>
    <w:p>
      <w:r>
        <w:t xml:space="preserve">Onko Donald Trump kaikkien aikojen neuvottomin Yhdysvalloissa valittu presidentti?</w:t>
      </w:r>
    </w:p>
    <w:p>
      <w:r>
        <w:rPr>
          <w:b/>
        </w:rPr>
        <w:t xml:space="preserve">Tulos</w:t>
      </w:r>
    </w:p>
    <w:p>
      <w:r>
        <w:t xml:space="preserve">Miksi jotkut amerikkalaiset ovat niin järkyttyneitä siitä, että Trump valittiin Yhdysvaltain presidentiksi?</w:t>
      </w:r>
    </w:p>
    <w:p>
      <w:r>
        <w:rPr>
          <w:b/>
        </w:rPr>
        <w:t xml:space="preserve">Esimerkki 1.2555</w:t>
      </w:r>
    </w:p>
    <w:p>
      <w:r>
        <w:t xml:space="preserve">Onko aivastelu hyödyllistä vai ei?</w:t>
      </w:r>
    </w:p>
    <w:p>
      <w:r>
        <w:rPr>
          <w:b/>
        </w:rPr>
        <w:t xml:space="preserve">Tulos</w:t>
      </w:r>
    </w:p>
    <w:p>
      <w:r>
        <w:t xml:space="preserve">Miten aivastelu voi aiheuttaa keskenmenon?</w:t>
      </w:r>
    </w:p>
    <w:p>
      <w:r>
        <w:rPr>
          <w:b/>
        </w:rPr>
        <w:t xml:space="preserve">Esimerkki 1.2556</w:t>
      </w:r>
    </w:p>
    <w:p>
      <w:r>
        <w:t xml:space="preserve">Miksi Dushka Zapata ei vastaa kysymyksiini?</w:t>
      </w:r>
    </w:p>
    <w:p>
      <w:r>
        <w:rPr>
          <w:b/>
        </w:rPr>
        <w:t xml:space="preserve">Tulos</w:t>
      </w:r>
    </w:p>
    <w:p>
      <w:r>
        <w:t xml:space="preserve">Miksi oikeat leopardit näyttävät hieman CGI:ltä sellaisissa videoissa kuin äskettäinen Planet Earth?</w:t>
      </w:r>
    </w:p>
    <w:p>
      <w:r>
        <w:rPr>
          <w:b/>
        </w:rPr>
        <w:t xml:space="preserve">Esimerkki 1.2557</w:t>
      </w:r>
    </w:p>
    <w:p>
      <w:r>
        <w:t xml:space="preserve">Mitä tähtimerkkiä Skorpioni-miehet rakastavat eniten?</w:t>
      </w:r>
    </w:p>
    <w:p>
      <w:r>
        <w:rPr>
          <w:b/>
        </w:rPr>
        <w:t xml:space="preserve">Tulos</w:t>
      </w:r>
    </w:p>
    <w:p>
      <w:r>
        <w:t xml:space="preserve">Miksi Skorpioni-mies käyttäytyy kuin ystävä ja pitää yhteyttä, vaikka hän on eronnut sinusta?</w:t>
      </w:r>
    </w:p>
    <w:p>
      <w:r>
        <w:rPr>
          <w:b/>
        </w:rPr>
        <w:t xml:space="preserve">Esimerkki 1.2558</w:t>
      </w:r>
    </w:p>
    <w:p>
      <w:r>
        <w:t xml:space="preserve">Mikä on paras binary vaihtoehtoja välittäjä?</w:t>
      </w:r>
    </w:p>
    <w:p>
      <w:r>
        <w:rPr>
          <w:b/>
        </w:rPr>
        <w:t xml:space="preserve">Tulos</w:t>
      </w:r>
    </w:p>
    <w:p>
      <w:r>
        <w:t xml:space="preserve">Mikä binary vaihtoehto välittäjä on turvallisin?</w:t>
      </w:r>
    </w:p>
    <w:p>
      <w:r>
        <w:rPr>
          <w:b/>
        </w:rPr>
        <w:t xml:space="preserve">Esimerkki 1.2559</w:t>
      </w:r>
    </w:p>
    <w:p>
      <w:r>
        <w:t xml:space="preserve">Voiko rumannäköisestä miehestä tulla komea?</w:t>
      </w:r>
    </w:p>
    <w:p>
      <w:r>
        <w:rPr>
          <w:b/>
        </w:rPr>
        <w:t xml:space="preserve">Tulos</w:t>
      </w:r>
    </w:p>
    <w:p>
      <w:r>
        <w:t xml:space="preserve">Miten rumat miehet voivat olla onnellisia?</w:t>
      </w:r>
    </w:p>
    <w:p>
      <w:r>
        <w:rPr>
          <w:b/>
        </w:rPr>
        <w:t xml:space="preserve">Esimerkki 1.2560</w:t>
      </w:r>
    </w:p>
    <w:p>
      <w:r>
        <w:t xml:space="preserve">Mitkä ovat Weber Staten vahvimmat pääaineet työnäkymien kannalta ja mitkä ovat heikoimmat pääaineet?</w:t>
      </w:r>
    </w:p>
    <w:p>
      <w:r>
        <w:rPr>
          <w:b/>
        </w:rPr>
        <w:t xml:space="preserve">Tulos</w:t>
      </w:r>
    </w:p>
    <w:p>
      <w:r>
        <w:t xml:space="preserve">Mitkä ovat Metro Staten vahvimmat pääaineet työnäkymien kannalta ja mitkä ovat heikoimmat pääaineet?</w:t>
      </w:r>
    </w:p>
    <w:p>
      <w:r>
        <w:rPr>
          <w:b/>
        </w:rPr>
        <w:t xml:space="preserve">Esimerkki 1.2561</w:t>
      </w:r>
    </w:p>
    <w:p>
      <w:r>
        <w:t xml:space="preserve">Pitäisikö kahden rakastuneen tavata päivittäin, vaikka toinen olisi kihloissa jonkun muun kanssa?En ole varma, onko se oikein vai väärin?</w:t>
      </w:r>
    </w:p>
    <w:p>
      <w:r>
        <w:rPr>
          <w:b/>
        </w:rPr>
        <w:t xml:space="preserve">Tulos</w:t>
      </w:r>
    </w:p>
    <w:p>
      <w:r>
        <w:t xml:space="preserve">Olenko masentunut, jos oireeni vastaavat verkossa esitettyjä. Onko diagnoosini oikea vai väärä?</w:t>
      </w:r>
    </w:p>
    <w:p>
      <w:r>
        <w:rPr>
          <w:b/>
        </w:rPr>
        <w:t xml:space="preserve">Esimerkki 1.2562</w:t>
      </w:r>
    </w:p>
    <w:p>
      <w:r>
        <w:t xml:space="preserve">Mikä on Kainin merkin syseble?</w:t>
      </w:r>
    </w:p>
    <w:p>
      <w:r>
        <w:rPr>
          <w:b/>
        </w:rPr>
        <w:t xml:space="preserve">Tulos</w:t>
      </w:r>
    </w:p>
    <w:p>
      <w:r>
        <w:t xml:space="preserve">Interstellarissa [SPOILERI] mikä on Michael Cainen runon "Älä mene lempeästi hyvään yöhön" merkitys elokuvan kannalta?</w:t>
      </w:r>
    </w:p>
    <w:p>
      <w:r>
        <w:rPr>
          <w:b/>
        </w:rPr>
        <w:t xml:space="preserve">Esimerkki 1.2563</w:t>
      </w:r>
    </w:p>
    <w:p>
      <w:r>
        <w:t xml:space="preserve">Miten iPadin lukitus avataan?</w:t>
      </w:r>
    </w:p>
    <w:p>
      <w:r>
        <w:rPr>
          <w:b/>
        </w:rPr>
        <w:t xml:space="preserve">Tulos</w:t>
      </w:r>
    </w:p>
    <w:p>
      <w:r>
        <w:t xml:space="preserve">Miten avaan iPad 2:n lukituksen?</w:t>
      </w:r>
    </w:p>
    <w:p>
      <w:r>
        <w:rPr>
          <w:b/>
        </w:rPr>
        <w:t xml:space="preserve">Esimerkki 1.2564</w:t>
      </w:r>
    </w:p>
    <w:p>
      <w:r>
        <w:t xml:space="preserve">Voinko maksaa lentoliput PayPalilla?</w:t>
      </w:r>
    </w:p>
    <w:p>
      <w:r>
        <w:rPr>
          <w:b/>
        </w:rPr>
        <w:t xml:space="preserve">Tulos</w:t>
      </w:r>
    </w:p>
    <w:p>
      <w:r>
        <w:t xml:space="preserve">Miten saan PayPalin hyväksymään yhteenlasketun maksuvirran?</w:t>
      </w:r>
    </w:p>
    <w:p>
      <w:r>
        <w:rPr>
          <w:b/>
        </w:rPr>
        <w:t xml:space="preserve">Esimerkki 1.2565</w:t>
      </w:r>
    </w:p>
    <w:p>
      <w:r>
        <w:t xml:space="preserve">Minun on kysyttävä professoriltani, voisiko hän kirjoittaa minulle suosituskirjeen. Mikä on kohteliain tapa kysyä?</w:t>
      </w:r>
    </w:p>
    <w:p>
      <w:r>
        <w:rPr>
          <w:b/>
        </w:rPr>
        <w:t xml:space="preserve">Tulos</w:t>
      </w:r>
    </w:p>
    <w:p>
      <w:r>
        <w:t xml:space="preserve">Mikä on paras tapa pyytää suosituskirjettä?</w:t>
      </w:r>
    </w:p>
    <w:p>
      <w:r>
        <w:rPr>
          <w:b/>
        </w:rPr>
        <w:t xml:space="preserve">Esimerkki 1.2566</w:t>
      </w:r>
    </w:p>
    <w:p>
      <w:r>
        <w:t xml:space="preserve">Missä maissa lääkärikoulutusvaatimukset ovat tiukimmat ja miten?</w:t>
      </w:r>
    </w:p>
    <w:p>
      <w:r>
        <w:rPr>
          <w:b/>
        </w:rPr>
        <w:t xml:space="preserve">Tulos</w:t>
      </w:r>
    </w:p>
    <w:p>
      <w:r>
        <w:t xml:space="preserve">Mitkä lääketieteen erikoisalat ovat kaikkein karsinaisimpia?</w:t>
      </w:r>
    </w:p>
    <w:p>
      <w:r>
        <w:rPr>
          <w:b/>
        </w:rPr>
        <w:t xml:space="preserve">Esimerkki 1.2567</w:t>
      </w:r>
    </w:p>
    <w:p>
      <w:r>
        <w:t xml:space="preserve">Mitä eroa on sloganilla, iskulauseella ja toiminta-ajatuksella?</w:t>
      </w:r>
    </w:p>
    <w:p>
      <w:r>
        <w:rPr>
          <w:b/>
        </w:rPr>
        <w:t xml:space="preserve">Tulos</w:t>
      </w:r>
    </w:p>
    <w:p>
      <w:r>
        <w:t xml:space="preserve">Mikä on sinun arviosi Taglines, Mottos, &amp; Slogans -ohjelmasta?</w:t>
      </w:r>
    </w:p>
    <w:p>
      <w:r>
        <w:rPr>
          <w:b/>
        </w:rPr>
        <w:t xml:space="preserve">Esimerkki 1.2568</w:t>
      </w:r>
    </w:p>
    <w:p>
      <w:r>
        <w:t xml:space="preserve">Mistä cpa saa tietonsa?</w:t>
      </w:r>
    </w:p>
    <w:p>
      <w:r>
        <w:rPr>
          <w:b/>
        </w:rPr>
        <w:t xml:space="preserve">Tulos</w:t>
      </w:r>
    </w:p>
    <w:p>
      <w:r>
        <w:t xml:space="preserve">Mitä ovat sovelluksen skaalauksen termit?</w:t>
      </w:r>
    </w:p>
    <w:p>
      <w:r>
        <w:rPr>
          <w:b/>
        </w:rPr>
        <w:t xml:space="preserve">Esimerkki 1.2569</w:t>
      </w:r>
    </w:p>
    <w:p>
      <w:r>
        <w:t xml:space="preserve">Mikä on viittaus kirjassa To Kill a Mockingbird?</w:t>
      </w:r>
    </w:p>
    <w:p>
      <w:r>
        <w:rPr>
          <w:b/>
        </w:rPr>
        <w:t xml:space="preserve">Tulos</w:t>
      </w:r>
    </w:p>
    <w:p>
      <w:r>
        <w:t xml:space="preserve">Mikä on Boo Radleyn merkitys elokuvassa To Kill a Mockingbird?</w:t>
      </w:r>
    </w:p>
    <w:p>
      <w:r>
        <w:rPr>
          <w:b/>
        </w:rPr>
        <w:t xml:space="preserve">Esimerkki 1.2570</w:t>
      </w:r>
    </w:p>
    <w:p>
      <w:r>
        <w:t xml:space="preserve">Seuraavatko ihmiset Intiassa Ramayanaa? Miten?</w:t>
      </w:r>
    </w:p>
    <w:p>
      <w:r>
        <w:rPr>
          <w:b/>
        </w:rPr>
        <w:t xml:space="preserve">Tulos</w:t>
      </w:r>
    </w:p>
    <w:p>
      <w:r>
        <w:t xml:space="preserve">Noudattavatko Intian vähemmistöt todella maallistumista?</w:t>
      </w:r>
    </w:p>
    <w:p>
      <w:r>
        <w:rPr>
          <w:b/>
        </w:rPr>
        <w:t xml:space="preserve">Esimerkki 1.2571</w:t>
      </w:r>
    </w:p>
    <w:p>
      <w:r>
        <w:t xml:space="preserve">Miten lopetan poikaystäväni pettämisen?</w:t>
      </w:r>
    </w:p>
    <w:p>
      <w:r>
        <w:rPr>
          <w:b/>
        </w:rPr>
        <w:t xml:space="preserve">Tulos</w:t>
      </w:r>
    </w:p>
    <w:p>
      <w:r>
        <w:t xml:space="preserve">Mitä minun on tehtävä estääkseni poikaystävääni pettämästä?</w:t>
      </w:r>
    </w:p>
    <w:p>
      <w:r>
        <w:rPr>
          <w:b/>
        </w:rPr>
        <w:t xml:space="preserve">Esimerkki 1.2572</w:t>
      </w:r>
    </w:p>
    <w:p>
      <w:r>
        <w:t xml:space="preserve">Mikä on asia, jota useimmat ihmiset eivät tiedä ammatistasi?</w:t>
      </w:r>
    </w:p>
    <w:p>
      <w:r>
        <w:rPr>
          <w:b/>
        </w:rPr>
        <w:t xml:space="preserve">Tulos</w:t>
      </w:r>
    </w:p>
    <w:p>
      <w:r>
        <w:t xml:space="preserve">Mikä on asia, jota useimmat ihmiset eivät tiedä sinusta?</w:t>
      </w:r>
    </w:p>
    <w:p>
      <w:r>
        <w:rPr>
          <w:b/>
        </w:rPr>
        <w:t xml:space="preserve">Esimerkki 1.2573</w:t>
      </w:r>
    </w:p>
    <w:p>
      <w:r>
        <w:t xml:space="preserve">Mikä on arjalainen rotu?</w:t>
      </w:r>
    </w:p>
    <w:p>
      <w:r>
        <w:rPr>
          <w:b/>
        </w:rPr>
        <w:t xml:space="preserve">Tulos</w:t>
      </w:r>
    </w:p>
    <w:p>
      <w:r>
        <w:t xml:space="preserve">Mistä arjalainen rotu sai alkunsa?</w:t>
      </w:r>
    </w:p>
    <w:p>
      <w:r>
        <w:rPr>
          <w:b/>
        </w:rPr>
        <w:t xml:space="preserve">Esimerkki 1.2574</w:t>
      </w:r>
    </w:p>
    <w:p>
      <w:r>
        <w:t xml:space="preserve">Voidaanko Gautama Buddhaa ja Vardamana Mahaviraa kutsua sosialisteiksi (ja/tai vasemmistolaisiksi)?</w:t>
      </w:r>
    </w:p>
    <w:p>
      <w:r>
        <w:rPr>
          <w:b/>
        </w:rPr>
        <w:t xml:space="preserve">Tulos</w:t>
      </w:r>
    </w:p>
    <w:p>
      <w:r>
        <w:t xml:space="preserve">Olivatko Gautama Buddha ja Mahavira aikalaisia? Tapasivatko he koskaan?</w:t>
      </w:r>
    </w:p>
    <w:p>
      <w:r>
        <w:rPr>
          <w:b/>
        </w:rPr>
        <w:t xml:space="preserve">Esimerkki 1.2575</w:t>
      </w:r>
    </w:p>
    <w:p>
      <w:r>
        <w:t xml:space="preserve">Mikä oli noloin asia, joka sinulle tapahtui lavalla?</w:t>
      </w:r>
    </w:p>
    <w:p>
      <w:r>
        <w:rPr>
          <w:b/>
        </w:rPr>
        <w:t xml:space="preserve">Tulos</w:t>
      </w:r>
    </w:p>
    <w:p>
      <w:r>
        <w:t xml:space="preserve">Mikä on noloin asia, joka sinulle on tapahtunut treffeillä?</w:t>
      </w:r>
    </w:p>
    <w:p>
      <w:r>
        <w:rPr>
          <w:b/>
        </w:rPr>
        <w:t xml:space="preserve">Esimerkki 1.2576</w:t>
      </w:r>
    </w:p>
    <w:p>
      <w:r>
        <w:t xml:space="preserve">Minulla on ollut änkytys lapsesta asti, enkä ole täysin parantunut siitä. Miten voin parantaa omani?</w:t>
      </w:r>
    </w:p>
    <w:p>
      <w:r>
        <w:rPr>
          <w:b/>
        </w:rPr>
        <w:t xml:space="preserve">Tulos</w:t>
      </w:r>
    </w:p>
    <w:p>
      <w:r>
        <w:t xml:space="preserve">Koska olen vaikea änkyttäjä, onko minun vaikeampi päästä töihin?</w:t>
      </w:r>
    </w:p>
    <w:p>
      <w:r>
        <w:rPr>
          <w:b/>
        </w:rPr>
        <w:t xml:space="preserve">Esimerkki 1.2577</w:t>
      </w:r>
    </w:p>
    <w:p>
      <w:r>
        <w:t xml:space="preserve">Miten voit liimata polypropeenia?</w:t>
      </w:r>
    </w:p>
    <w:p>
      <w:r>
        <w:rPr>
          <w:b/>
        </w:rPr>
        <w:t xml:space="preserve">Tulos</w:t>
      </w:r>
    </w:p>
    <w:p>
      <w:r>
        <w:t xml:space="preserve">Miten polypropeenia käytetään?</w:t>
      </w:r>
    </w:p>
    <w:p>
      <w:r>
        <w:rPr>
          <w:b/>
        </w:rPr>
        <w:t xml:space="preserve">Esimerkki 1.2578</w:t>
      </w:r>
    </w:p>
    <w:p>
      <w:r>
        <w:t xml:space="preserve">Miten kehität persoonallisuuttasi?</w:t>
      </w:r>
    </w:p>
    <w:p>
      <w:r>
        <w:rPr>
          <w:b/>
        </w:rPr>
        <w:t xml:space="preserve">Tulos</w:t>
      </w:r>
    </w:p>
    <w:p>
      <w:r>
        <w:t xml:space="preserve">Miten kehittää persoonallisuuttani?</w:t>
      </w:r>
    </w:p>
    <w:p>
      <w:r>
        <w:rPr>
          <w:b/>
        </w:rPr>
        <w:t xml:space="preserve">Esimerkki 1.2579</w:t>
      </w:r>
    </w:p>
    <w:p>
      <w:r>
        <w:t xml:space="preserve">Miksi Shahrukh Khanin tähdittämä "Fan" oli floppi?</w:t>
      </w:r>
    </w:p>
    <w:p>
      <w:r>
        <w:rPr>
          <w:b/>
        </w:rPr>
        <w:t xml:space="preserve">Tulos</w:t>
      </w:r>
    </w:p>
    <w:p>
      <w:r>
        <w:t xml:space="preserve">Onko Shahrukh Khan hyvä näyttelijä?</w:t>
      </w:r>
    </w:p>
    <w:p>
      <w:r>
        <w:rPr>
          <w:b/>
        </w:rPr>
        <w:t xml:space="preserve">Esimerkki 1.2580</w:t>
      </w:r>
    </w:p>
    <w:p>
      <w:r>
        <w:t xml:space="preserve">Mitä amerikkalaiset ajattelevat brasilialaisista?</w:t>
      </w:r>
    </w:p>
    <w:p>
      <w:r>
        <w:rPr>
          <w:b/>
        </w:rPr>
        <w:t xml:space="preserve">Tulos</w:t>
      </w:r>
    </w:p>
    <w:p>
      <w:r>
        <w:t xml:space="preserve">Mitä ihmiset ajattelevat amerikkalaisista?</w:t>
      </w:r>
    </w:p>
    <w:p>
      <w:r>
        <w:rPr>
          <w:b/>
        </w:rPr>
        <w:t xml:space="preserve">Esimerkki 1.2581</w:t>
      </w:r>
    </w:p>
    <w:p>
      <w:r>
        <w:t xml:space="preserve">Mitkä ovat yksinkertaisia esimerkkejä sähköstaattisesta, sähkömagneettisesta ja sähködynaamisesta vetovoimasta?</w:t>
      </w:r>
    </w:p>
    <w:p>
      <w:r>
        <w:rPr>
          <w:b/>
        </w:rPr>
        <w:t xml:space="preserve">Tulos</w:t>
      </w:r>
    </w:p>
    <w:p>
      <w:r>
        <w:t xml:space="preserve">Mitä eroa on sähköstaattisilla ja sähködynaamisilla varauksilla?</w:t>
      </w:r>
    </w:p>
    <w:p>
      <w:r>
        <w:rPr>
          <w:b/>
        </w:rPr>
        <w:t xml:space="preserve">Esimerkki 1.2582</w:t>
      </w:r>
    </w:p>
    <w:p>
      <w:r>
        <w:t xml:space="preserve">Miten kirjoitan tehokkaan selvityksen (SOP) konetekniikan maistereita varten?</w:t>
      </w:r>
    </w:p>
    <w:p>
      <w:r>
        <w:rPr>
          <w:b/>
        </w:rPr>
        <w:t xml:space="preserve">Tulos</w:t>
      </w:r>
    </w:p>
    <w:p>
      <w:r>
        <w:t xml:space="preserve">Mikä oli tarkoituksenilmauksesi (Statement of Purpose, SOP) maisteriohjelmaan pääsyä varten?</w:t>
      </w:r>
    </w:p>
    <w:p>
      <w:r>
        <w:rPr>
          <w:b/>
        </w:rPr>
        <w:t xml:space="preserve">Esimerkki 1.2583</w:t>
      </w:r>
    </w:p>
    <w:p>
      <w:r>
        <w:t xml:space="preserve">Millaista on pitää savannia (kissaa) lemmikkinä?</w:t>
      </w:r>
    </w:p>
    <w:p>
      <w:r>
        <w:rPr>
          <w:b/>
        </w:rPr>
        <w:t xml:space="preserve">Tulos</w:t>
      </w:r>
    </w:p>
    <w:p>
      <w:r>
        <w:t xml:space="preserve">Mikä on fiksuin asia, jonka kissasi on koskaan tehnyt?</w:t>
      </w:r>
    </w:p>
    <w:p>
      <w:r>
        <w:rPr>
          <w:b/>
        </w:rPr>
        <w:t xml:space="preserve">Esimerkki 1.2584</w:t>
      </w:r>
    </w:p>
    <w:p>
      <w:r>
        <w:t xml:space="preserve">En voi harrastaa seksiä poikaystäväni kanssa. Olen 16-vuotias ja yritimme tehdä sitä, mutta se ei mennyt sisään ja se sattui ja minusta tuli hieman verta. Mitä minun pitäisi tehdä? Miksi näin tapahtuu? Olenko liian tiukka vai onko hänen peniksensä liian iso?</w:t>
      </w:r>
    </w:p>
    <w:p>
      <w:r>
        <w:rPr>
          <w:b/>
        </w:rPr>
        <w:t xml:space="preserve">Tulos</w:t>
      </w:r>
    </w:p>
    <w:p>
      <w:r>
        <w:t xml:space="preserve">Yritimme poikaystäväni kanssa harrastaa seksiä, mutta hänen peniksensä ei päässyt tunkeutumaan. Se sattui minuun. Mitä meidän pitäisi tehdä?</w:t>
      </w:r>
    </w:p>
    <w:p>
      <w:r>
        <w:rPr>
          <w:b/>
        </w:rPr>
        <w:t xml:space="preserve">Esimerkki 1.2585</w:t>
      </w:r>
    </w:p>
    <w:p>
      <w:r>
        <w:t xml:space="preserve">Miten voi olla vähemmän introvertti?</w:t>
      </w:r>
    </w:p>
    <w:p>
      <w:r>
        <w:rPr>
          <w:b/>
        </w:rPr>
        <w:t xml:space="preserve">Tulos</w:t>
      </w:r>
    </w:p>
    <w:p>
      <w:r>
        <w:t xml:space="preserve">Voiko ihminen olla ekstrovertti mutta myös introvertti?</w:t>
      </w:r>
    </w:p>
    <w:p>
      <w:r>
        <w:rPr>
          <w:b/>
        </w:rPr>
        <w:t xml:space="preserve">Esimerkki 1.2586</w:t>
      </w:r>
    </w:p>
    <w:p>
      <w:r>
        <w:t xml:space="preserve">Ottavatko IIT:t viimeisen vuoden opiskelijoita kesäharjoittelijoiksi?</w:t>
      </w:r>
    </w:p>
    <w:p>
      <w:r>
        <w:rPr>
          <w:b/>
        </w:rPr>
        <w:t xml:space="preserve">Tulos</w:t>
      </w:r>
    </w:p>
    <w:p>
      <w:r>
        <w:t xml:space="preserve">Olen ensimmäisen vuoden opiskelija IIT Kanpurissa. Miten voin hyödyntää kesäni parhaiten?</w:t>
      </w:r>
    </w:p>
    <w:p>
      <w:r>
        <w:rPr>
          <w:b/>
        </w:rPr>
        <w:t xml:space="preserve">Esimerkki 1.2587</w:t>
      </w:r>
    </w:p>
    <w:p>
      <w:r>
        <w:t xml:space="preserve">Mitä tapahtui Willille Stranger Thingsin lopussa?</w:t>
      </w:r>
    </w:p>
    <w:p>
      <w:r>
        <w:rPr>
          <w:b/>
        </w:rPr>
        <w:t xml:space="preserve">Tulos</w:t>
      </w:r>
    </w:p>
    <w:p>
      <w:r>
        <w:t xml:space="preserve">Onko totta, että DJ Quik löi ja tappoi 5-vuotiaan pojan?</w:t>
      </w:r>
    </w:p>
    <w:p>
      <w:r>
        <w:rPr>
          <w:b/>
        </w:rPr>
        <w:t xml:space="preserve">Esimerkki 1.2588</w:t>
      </w:r>
    </w:p>
    <w:p>
      <w:r>
        <w:t xml:space="preserve">Miksi intialaiset tytöt suosivat "farkkuja ja toppia" "sareen ja puvun" sijaan päivittäisessä arjessa?</w:t>
      </w:r>
    </w:p>
    <w:p>
      <w:r>
        <w:rPr>
          <w:b/>
        </w:rPr>
        <w:t xml:space="preserve">Tulos</w:t>
      </w:r>
    </w:p>
    <w:p>
      <w:r>
        <w:t xml:space="preserve">Miksi päivittäinen rutiini on väärä?</w:t>
      </w:r>
    </w:p>
    <w:p>
      <w:r>
        <w:rPr>
          <w:b/>
        </w:rPr>
        <w:t xml:space="preserve">Esimerkki 1.2589</w:t>
      </w:r>
    </w:p>
    <w:p>
      <w:r>
        <w:t xml:space="preserve">Mitä eroa on maksetulla osakepääomalla ja liikkeeseen lasketulla osakepääomalla?</w:t>
      </w:r>
    </w:p>
    <w:p>
      <w:r>
        <w:rPr>
          <w:b/>
        </w:rPr>
        <w:t xml:space="preserve">Tulos</w:t>
      </w:r>
    </w:p>
    <w:p>
      <w:r>
        <w:t xml:space="preserve">Mitä tarkoitetaan pääomarakenteella?</w:t>
      </w:r>
    </w:p>
    <w:p>
      <w:r>
        <w:rPr>
          <w:b/>
        </w:rPr>
        <w:t xml:space="preserve">Esimerkki 1.2590</w:t>
      </w:r>
    </w:p>
    <w:p>
      <w:r>
        <w:t xml:space="preserve">Mitkä ovat parhaat tavat tavata puoliso?</w:t>
      </w:r>
    </w:p>
    <w:p>
      <w:r>
        <w:rPr>
          <w:b/>
        </w:rPr>
        <w:t xml:space="preserve">Tulos</w:t>
      </w:r>
    </w:p>
    <w:p>
      <w:r>
        <w:t xml:space="preserve">Miten tapasit puolisosi?</w:t>
      </w:r>
    </w:p>
    <w:p>
      <w:r>
        <w:rPr>
          <w:b/>
        </w:rPr>
        <w:t xml:space="preserve">Esimerkki 1.2591</w:t>
      </w:r>
    </w:p>
    <w:p>
      <w:r>
        <w:t xml:space="preserve">Miten sinun pitäisi suhtautua henkilöön, joka jättää sinut ja muut perheenjäsenensä huomiotta ylemmyydentunnosta johtuen?</w:t>
      </w:r>
    </w:p>
    <w:p>
      <w:r>
        <w:rPr>
          <w:b/>
        </w:rPr>
        <w:t xml:space="preserve">Tulos</w:t>
      </w:r>
    </w:p>
    <w:p>
      <w:r>
        <w:t xml:space="preserve">Miten minä miehenä toimin pomottelevan naisen kanssa, joka on joko työtoverini tai esimieheni, jotta pysyisin poissa ongelmista?</w:t>
      </w:r>
    </w:p>
    <w:p>
      <w:r>
        <w:rPr>
          <w:b/>
        </w:rPr>
        <w:t xml:space="preserve">Esimerkki 1.2592</w:t>
      </w:r>
    </w:p>
    <w:p>
      <w:r>
        <w:t xml:space="preserve">Mitä eroa on Android 5.0:n ja iOS 8:n välillä?</w:t>
      </w:r>
    </w:p>
    <w:p>
      <w:r>
        <w:rPr>
          <w:b/>
        </w:rPr>
        <w:t xml:space="preserve">Tulos</w:t>
      </w:r>
    </w:p>
    <w:p>
      <w:r>
        <w:t xml:space="preserve">Mitä eroja on Androidin ja iOS:n välillä?</w:t>
      </w:r>
    </w:p>
    <w:p>
      <w:r>
        <w:rPr>
          <w:b/>
        </w:rPr>
        <w:t xml:space="preserve">Esimerkki 1.2593</w:t>
      </w:r>
    </w:p>
    <w:p>
      <w:r>
        <w:t xml:space="preserve">Miltä tuntuu jalkapallotuomarina riidellä kuuluisien pelaajien kanssa?</w:t>
      </w:r>
    </w:p>
    <w:p>
      <w:r>
        <w:rPr>
          <w:b/>
        </w:rPr>
        <w:t xml:space="preserve">Tulos</w:t>
      </w:r>
    </w:p>
    <w:p>
      <w:r>
        <w:t xml:space="preserve">Millaista on olla ammattilaisjalkapalloilija (jalkapalloilija)? (Tarkoitan Euroopan huippuliigoissa).</w:t>
      </w:r>
    </w:p>
    <w:p>
      <w:r>
        <w:rPr>
          <w:b/>
        </w:rPr>
        <w:t xml:space="preserve">Esimerkki 1.2594</w:t>
      </w:r>
    </w:p>
    <w:p>
      <w:r>
        <w:t xml:space="preserve">Miksi saksia kutsutaan "saksiksi"?</w:t>
      </w:r>
    </w:p>
    <w:p>
      <w:r>
        <w:rPr>
          <w:b/>
        </w:rPr>
        <w:t xml:space="preserve">Tulos</w:t>
      </w:r>
    </w:p>
    <w:p>
      <w:r>
        <w:t xml:space="preserve">Miten viinipullo avataan saksilla?</w:t>
      </w:r>
    </w:p>
    <w:p>
      <w:r>
        <w:rPr>
          <w:b/>
        </w:rPr>
        <w:t xml:space="preserve">Esimerkki 1.2595</w:t>
      </w:r>
    </w:p>
    <w:p>
      <w:r>
        <w:t xml:space="preserve">Mitä on todellinen rakkaus?</w:t>
      </w:r>
    </w:p>
    <w:p>
      <w:r>
        <w:rPr>
          <w:b/>
        </w:rPr>
        <w:t xml:space="preserve">Tulos</w:t>
      </w:r>
    </w:p>
    <w:p>
      <w:r>
        <w:t xml:space="preserve">Mitä mieltä olet todellisesta rakkaudesta?</w:t>
      </w:r>
    </w:p>
    <w:p>
      <w:r>
        <w:rPr>
          <w:b/>
        </w:rPr>
        <w:t xml:space="preserve">Esimerkki 1.2596</w:t>
      </w:r>
    </w:p>
    <w:p>
      <w:r>
        <w:t xml:space="preserve">Miten lasketaan, kuinka monta 16,9 oz:n vesipulloa vastaa gallonaa?</w:t>
      </w:r>
    </w:p>
    <w:p>
      <w:r>
        <w:rPr>
          <w:b/>
        </w:rPr>
        <w:t xml:space="preserve">Tulos</w:t>
      </w:r>
    </w:p>
    <w:p>
      <w:r>
        <w:t xml:space="preserve">Kuinka monta unssia on gallonassa vettä?</w:t>
      </w:r>
    </w:p>
    <w:p>
      <w:r>
        <w:rPr>
          <w:b/>
        </w:rPr>
        <w:t xml:space="preserve">Esimerkki 1.2597</w:t>
      </w:r>
    </w:p>
    <w:p>
      <w:r>
        <w:t xml:space="preserve">Onko laiteajurien ohjelmointi hyvä urasuunnittelun kannalta?</w:t>
      </w:r>
    </w:p>
    <w:p>
      <w:r>
        <w:rPr>
          <w:b/>
        </w:rPr>
        <w:t xml:space="preserve">Tulos</w:t>
      </w:r>
    </w:p>
    <w:p>
      <w:r>
        <w:t xml:space="preserve">Mikä on hyvä yleinen skanneriohjain?</w:t>
      </w:r>
    </w:p>
    <w:p>
      <w:r>
        <w:rPr>
          <w:b/>
        </w:rPr>
        <w:t xml:space="preserve">Esimerkki 1.2598</w:t>
      </w:r>
    </w:p>
    <w:p>
      <w:r>
        <w:t xml:space="preserve">Mikä on korkein paketti, jota HBTI Kanpur CSE -opiskelijoille on viime aikoina tarjottu?</w:t>
      </w:r>
    </w:p>
    <w:p>
      <w:r>
        <w:rPr>
          <w:b/>
        </w:rPr>
        <w:t xml:space="preserve">Tulos</w:t>
      </w:r>
    </w:p>
    <w:p>
      <w:r>
        <w:t xml:space="preserve">Mitkä ovat korkeimmat paketit, joita on viime vuosina tarjottu muille kuin CSE IITansin opiskelijoille?</w:t>
      </w:r>
    </w:p>
    <w:p>
      <w:r>
        <w:rPr>
          <w:b/>
        </w:rPr>
        <w:t xml:space="preserve">Esimerkki 1.2599</w:t>
      </w:r>
    </w:p>
    <w:p>
      <w:r>
        <w:t xml:space="preserve">Miten poistan mustat näppylät kasvoiltani?</w:t>
      </w:r>
    </w:p>
    <w:p>
      <w:r>
        <w:rPr>
          <w:b/>
        </w:rPr>
        <w:t xml:space="preserve">Tulos</w:t>
      </w:r>
    </w:p>
    <w:p>
      <w:r>
        <w:t xml:space="preserve">Miten voin välttää mustien näppylöiden syntymistä kasvoihini?</w:t>
      </w:r>
    </w:p>
    <w:p>
      <w:r>
        <w:rPr>
          <w:b/>
        </w:rPr>
        <w:t xml:space="preserve">Esimerkki 1.2600</w:t>
      </w:r>
    </w:p>
    <w:p>
      <w:r>
        <w:t xml:space="preserve">Miten pääset yli jostakusta menneisyydestäsi?</w:t>
      </w:r>
    </w:p>
    <w:p>
      <w:r>
        <w:rPr>
          <w:b/>
        </w:rPr>
        <w:t xml:space="preserve">Tulos</w:t>
      </w:r>
    </w:p>
    <w:p>
      <w:r>
        <w:t xml:space="preserve">Miten voin päästä yli menneisyydestäni?</w:t>
      </w:r>
    </w:p>
    <w:p>
      <w:r>
        <w:rPr>
          <w:b/>
        </w:rPr>
        <w:t xml:space="preserve">Esimerkki 1.2601</w:t>
      </w:r>
    </w:p>
    <w:p>
      <w:r>
        <w:t xml:space="preserve">Miksi useimmat ihmiset pitävät jalkapallosta, mutta toiset eivät?</w:t>
      </w:r>
    </w:p>
    <w:p>
      <w:r>
        <w:rPr>
          <w:b/>
        </w:rPr>
        <w:t xml:space="preserve">Tulos</w:t>
      </w:r>
    </w:p>
    <w:p>
      <w:r>
        <w:t xml:space="preserve">Miksi monet ihmiset pitävät jalkapallosta?</w:t>
      </w:r>
    </w:p>
    <w:p>
      <w:r>
        <w:rPr>
          <w:b/>
        </w:rPr>
        <w:t xml:space="preserve">Esimerkki 1.2602</w:t>
      </w:r>
    </w:p>
    <w:p>
      <w:r>
        <w:t xml:space="preserve">Voitko lähettää jollekin viestin Snapchatissa, jos hän ei seuraa sinua?</w:t>
      </w:r>
    </w:p>
    <w:p>
      <w:r>
        <w:rPr>
          <w:b/>
        </w:rPr>
        <w:t xml:space="preserve">Tulos</w:t>
      </w:r>
    </w:p>
    <w:p>
      <w:r>
        <w:t xml:space="preserve">Jos lähetän jollekulle pyynnön Snapchatissa ja hän ei hyväksy minua, voiko hän silti lukea viestini?</w:t>
      </w:r>
    </w:p>
    <w:p>
      <w:r>
        <w:rPr>
          <w:b/>
        </w:rPr>
        <w:t xml:space="preserve">Esimerkki 1.2603</w:t>
      </w:r>
    </w:p>
    <w:p>
      <w:r>
        <w:t xml:space="preserve">Kuka on edustava verovelvollinen pan-kortissa?</w:t>
      </w:r>
    </w:p>
    <w:p>
      <w:r>
        <w:rPr>
          <w:b/>
        </w:rPr>
        <w:t xml:space="preserve">Tulos</w:t>
      </w:r>
    </w:p>
    <w:p>
      <w:r>
        <w:t xml:space="preserve">Voinko saada tiedon verovelvollisen asemasta näkemällä hänen pan-korttinsa?</w:t>
      </w:r>
    </w:p>
    <w:p>
      <w:r>
        <w:rPr>
          <w:b/>
        </w:rPr>
        <w:t xml:space="preserve">Esimerkki 1.2604</w:t>
      </w:r>
    </w:p>
    <w:p>
      <w:r>
        <w:t xml:space="preserve">Mitä eroja on yrityksen perustamisessa Intiassa ja Australiassa?</w:t>
      </w:r>
    </w:p>
    <w:p>
      <w:r>
        <w:rPr>
          <w:b/>
        </w:rPr>
        <w:t xml:space="preserve">Tulos</w:t>
      </w:r>
    </w:p>
    <w:p>
      <w:r>
        <w:t xml:space="preserve">Onko olemassa historiallisia todisteita siitä, että SS:ssä olisi ollut muita kuin arjalaisia?</w:t>
      </w:r>
    </w:p>
    <w:p>
      <w:r>
        <w:rPr>
          <w:b/>
        </w:rPr>
        <w:t xml:space="preserve">Esimerkki 1.2605</w:t>
      </w:r>
    </w:p>
    <w:p>
      <w:r>
        <w:t xml:space="preserve">Mitä typeriä ajatuksia sinulla on ollut rahasta tai menestyksestä?</w:t>
      </w:r>
    </w:p>
    <w:p>
      <w:r>
        <w:rPr>
          <w:b/>
        </w:rPr>
        <w:t xml:space="preserve">Tulos</w:t>
      </w:r>
    </w:p>
    <w:p>
      <w:r>
        <w:t xml:space="preserve">Onko menestyvässä liiketoiminnassa aina kyse rahan tuottamisesta?</w:t>
      </w:r>
    </w:p>
    <w:p>
      <w:r>
        <w:rPr>
          <w:b/>
        </w:rPr>
        <w:t xml:space="preserve">Esimerkki 1.2606</w:t>
      </w:r>
    </w:p>
    <w:p>
      <w:r>
        <w:t xml:space="preserve">Mikä otsikko ja tutkimus minun pitäisi antaa matematiikan tutkimushankkeesta?</w:t>
      </w:r>
    </w:p>
    <w:p>
      <w:r>
        <w:rPr>
          <w:b/>
        </w:rPr>
        <w:t xml:space="preserve">Tulos</w:t>
      </w:r>
    </w:p>
    <w:p>
      <w:r>
        <w:t xml:space="preserve">Tutkin vuosina 2008-2015 tehtyjen matematiikan kokeiden tietoja ja etsin tulosten suuntauksia. Millaista tutkimusasetelmaa minun pitäisi käyttää?</w:t>
      </w:r>
    </w:p>
    <w:p>
      <w:r>
        <w:rPr>
          <w:b/>
        </w:rPr>
        <w:t xml:space="preserve">Esimerkki 1.2607</w:t>
      </w:r>
    </w:p>
    <w:p>
      <w:r>
        <w:t xml:space="preserve">Paras android-sovellus?</w:t>
      </w:r>
    </w:p>
    <w:p>
      <w:r>
        <w:rPr>
          <w:b/>
        </w:rPr>
        <w:t xml:space="preserve">Tulos</w:t>
      </w:r>
    </w:p>
    <w:p>
      <w:r>
        <w:t xml:space="preserve">Mitä Android-sovelluksia on pakko saada?</w:t>
      </w:r>
    </w:p>
    <w:p>
      <w:r>
        <w:rPr>
          <w:b/>
        </w:rPr>
        <w:t xml:space="preserve">Esimerkki 1.2608</w:t>
      </w:r>
    </w:p>
    <w:p>
      <w:r>
        <w:t xml:space="preserve">Mitkä ovat hyviä kirjoja algoritmeista ja tietorakenteista java?</w:t>
      </w:r>
    </w:p>
    <w:p>
      <w:r>
        <w:rPr>
          <w:b/>
        </w:rPr>
        <w:t xml:space="preserve">Tulos</w:t>
      </w:r>
    </w:p>
    <w:p>
      <w:r>
        <w:t xml:space="preserve">Mikä on paras kirja tietorakenteiden java?</w:t>
      </w:r>
    </w:p>
    <w:p>
      <w:r>
        <w:rPr>
          <w:b/>
        </w:rPr>
        <w:t xml:space="preserve">Esimerkki 1.2609</w:t>
      </w:r>
    </w:p>
    <w:p>
      <w:r>
        <w:t xml:space="preserve">Voitteko verrata New Delhin osavaltiohallintoa AAP:n ja kongressin aikana?</w:t>
      </w:r>
    </w:p>
    <w:p>
      <w:r>
        <w:rPr>
          <w:b/>
        </w:rPr>
        <w:t xml:space="preserve">Tulos</w:t>
      </w:r>
    </w:p>
    <w:p>
      <w:r>
        <w:t xml:space="preserve">Onko Arvind Kejriwal/AAP:n hallitus parempi kuin Sheila Dixitin?</w:t>
      </w:r>
    </w:p>
    <w:p>
      <w:r>
        <w:rPr>
          <w:b/>
        </w:rPr>
        <w:t xml:space="preserve">Esimerkki 1.2610</w:t>
      </w:r>
    </w:p>
    <w:p>
      <w:r>
        <w:t xml:space="preserve">Mikä on mool-mantran merkitys Guru Granth Sahibissa?</w:t>
      </w:r>
    </w:p>
    <w:p>
      <w:r>
        <w:rPr>
          <w:b/>
        </w:rPr>
        <w:t xml:space="preserve">Tulos</w:t>
      </w:r>
    </w:p>
    <w:p>
      <w:r>
        <w:t xml:space="preserve">Sikhismi: Guru Granth Sahibin Krishnan merkitys: Mikä on Krishnan merkitys Guru Granth Sahibissa?</w:t>
      </w:r>
    </w:p>
    <w:p>
      <w:r>
        <w:rPr>
          <w:b/>
        </w:rPr>
        <w:t xml:space="preserve">Esimerkki 1.2611</w:t>
      </w:r>
    </w:p>
    <w:p>
      <w:r>
        <w:t xml:space="preserve">Japanilaista ruokaa: Mitä tyypillisesti syödään aamiaiseksi Japanissa?</w:t>
      </w:r>
    </w:p>
    <w:p>
      <w:r>
        <w:rPr>
          <w:b/>
        </w:rPr>
        <w:t xml:space="preserve">Tulos</w:t>
      </w:r>
    </w:p>
    <w:p>
      <w:r>
        <w:t xml:space="preserve">Mitkä ovat briteille tyypillisiä/yleisiä aamiais-, lounas- ja päivällisruokia?</w:t>
      </w:r>
    </w:p>
    <w:p>
      <w:r>
        <w:rPr>
          <w:b/>
        </w:rPr>
        <w:t xml:space="preserve">Esimerkki 1.2612</w:t>
      </w:r>
    </w:p>
    <w:p>
      <w:r>
        <w:t xml:space="preserve">Miten voin saada ilmaisia lahjoja Intiassa?</w:t>
      </w:r>
    </w:p>
    <w:p>
      <w:r>
        <w:rPr>
          <w:b/>
        </w:rPr>
        <w:t xml:space="preserve">Tulos</w:t>
      </w:r>
    </w:p>
    <w:p>
      <w:r>
        <w:t xml:space="preserve">Mistä voin saada ilmaislahjoja Intiassa?</w:t>
      </w:r>
    </w:p>
    <w:p>
      <w:r>
        <w:rPr>
          <w:b/>
        </w:rPr>
        <w:t xml:space="preserve">Esimerkki 1.2613</w:t>
      </w:r>
    </w:p>
    <w:p>
      <w:r>
        <w:t xml:space="preserve">Miksi kutsutaan sitä, kun ei ymmärrä, miksi ihmiset käyttäytyvät niin kuin käyttäytyvät?</w:t>
      </w:r>
    </w:p>
    <w:p>
      <w:r>
        <w:rPr>
          <w:b/>
        </w:rPr>
        <w:t xml:space="preserve">Tulos</w:t>
      </w:r>
    </w:p>
    <w:p>
      <w:r>
        <w:t xml:space="preserve">Miksi ihmiset arvostelevat asioita, joita he eivät ymmärrä?</w:t>
      </w:r>
    </w:p>
    <w:p>
      <w:r>
        <w:rPr>
          <w:b/>
        </w:rPr>
        <w:t xml:space="preserve">Esimerkki 1.2614</w:t>
      </w:r>
    </w:p>
    <w:p>
      <w:r>
        <w:t xml:space="preserve">Mikä on iPhone 5C:n näytön hinta?</w:t>
      </w:r>
    </w:p>
    <w:p>
      <w:r>
        <w:rPr>
          <w:b/>
        </w:rPr>
        <w:t xml:space="preserve">Tulos</w:t>
      </w:r>
    </w:p>
    <w:p>
      <w:r>
        <w:t xml:space="preserve">Mikä on iPhone 5c:n hinta Intiassa?</w:t>
      </w:r>
    </w:p>
    <w:p>
      <w:r>
        <w:rPr>
          <w:b/>
        </w:rPr>
        <w:t xml:space="preserve">Esimerkki 1.2615</w:t>
      </w:r>
    </w:p>
    <w:p>
      <w:r>
        <w:t xml:space="preserve">Miten saan Google Glassin Chennaissa?</w:t>
      </w:r>
    </w:p>
    <w:p>
      <w:r>
        <w:rPr>
          <w:b/>
        </w:rPr>
        <w:t xml:space="preserve">Tulos</w:t>
      </w:r>
    </w:p>
    <w:p>
      <w:r>
        <w:t xml:space="preserve">Miten saan Google Glassin Intiassa?</w:t>
      </w:r>
    </w:p>
    <w:p>
      <w:r>
        <w:rPr>
          <w:b/>
        </w:rPr>
        <w:t xml:space="preserve">Esimerkki 1.2616</w:t>
      </w:r>
    </w:p>
    <w:p>
      <w:r>
        <w:t xml:space="preserve">Mistä tiedän, olenko rakastunut?</w:t>
      </w:r>
    </w:p>
    <w:p>
      <w:r>
        <w:rPr>
          <w:b/>
        </w:rPr>
        <w:t xml:space="preserve">Tulos</w:t>
      </w:r>
    </w:p>
    <w:p>
      <w:r>
        <w:t xml:space="preserve">Mistä tiedän, olenko rakastunut vai olenko rakastunut rakastumisen tunteeseen?</w:t>
      </w:r>
    </w:p>
    <w:p>
      <w:r>
        <w:rPr>
          <w:b/>
        </w:rPr>
        <w:t xml:space="preserve">Esimerkki 1.2617</w:t>
      </w:r>
    </w:p>
    <w:p>
      <w:r>
        <w:t xml:space="preserve">Voiko joku auttaa minua saamaan laitteen?</w:t>
      </w:r>
    </w:p>
    <w:p>
      <w:r>
        <w:rPr>
          <w:b/>
        </w:rPr>
        <w:t xml:space="preserve">Tulos</w:t>
      </w:r>
    </w:p>
    <w:p>
      <w:r>
        <w:t xml:space="preserve">Miten saan harjoittelupaikan Googlelta?</w:t>
      </w:r>
    </w:p>
    <w:p>
      <w:r>
        <w:rPr>
          <w:b/>
        </w:rPr>
        <w:t xml:space="preserve">Esimerkki 1.2618</w:t>
      </w:r>
    </w:p>
    <w:p>
      <w:r>
        <w:t xml:space="preserve">Mistä juontaa juurensa sananlasku "liikaa päälliköitä ja liian vähän intiaaneja"?</w:t>
      </w:r>
    </w:p>
    <w:p>
      <w:r>
        <w:rPr>
          <w:b/>
        </w:rPr>
        <w:t xml:space="preserve">Tulos</w:t>
      </w:r>
    </w:p>
    <w:p>
      <w:r>
        <w:t xml:space="preserve">Mistä on peräisin, että intialaisessa englanninkielisessä viestinnässä revert tarkoittaa "palata takaisin"?</w:t>
      </w:r>
    </w:p>
    <w:p>
      <w:r>
        <w:rPr>
          <w:b/>
        </w:rPr>
        <w:t xml:space="preserve">Esimerkki 1.2619</w:t>
      </w:r>
    </w:p>
    <w:p>
      <w:r>
        <w:t xml:space="preserve">Missä Baraka-joki sijaitsee ja miten se vertautuu Valkoiseen Niiliin?</w:t>
      </w:r>
    </w:p>
    <w:p>
      <w:r>
        <w:rPr>
          <w:b/>
        </w:rPr>
        <w:t xml:space="preserve">Tulos</w:t>
      </w:r>
    </w:p>
    <w:p>
      <w:r>
        <w:t xml:space="preserve">Missä Baraka-joki sijaitsee ja miten se vertautuu Siniseen Niiliin?</w:t>
      </w:r>
    </w:p>
    <w:p>
      <w:r>
        <w:rPr>
          <w:b/>
        </w:rPr>
        <w:t xml:space="preserve">Esimerkki 1.2620</w:t>
      </w:r>
    </w:p>
    <w:p>
      <w:r>
        <w:t xml:space="preserve">Mitä tarkoittaa brittiläinen slangitermi "tosser"?</w:t>
      </w:r>
    </w:p>
    <w:p>
      <w:r>
        <w:rPr>
          <w:b/>
        </w:rPr>
        <w:t xml:space="preserve">Tulos</w:t>
      </w:r>
    </w:p>
    <w:p>
      <w:r>
        <w:t xml:space="preserve">Millaisia slangisanoja alueellanne käytetään?</w:t>
      </w:r>
    </w:p>
    <w:p>
      <w:r>
        <w:rPr>
          <w:b/>
        </w:rPr>
        <w:t xml:space="preserve">Esimerkki 1.2621</w:t>
      </w:r>
    </w:p>
    <w:p>
      <w:r>
        <w:t xml:space="preserve">Miten voit tehdä yli 10000 dollaria kuukausittain myymällä Amazon ja pudota toimitus?</w:t>
      </w:r>
    </w:p>
    <w:p>
      <w:r>
        <w:rPr>
          <w:b/>
        </w:rPr>
        <w:t xml:space="preserve">Tulos</w:t>
      </w:r>
    </w:p>
    <w:p>
      <w:r>
        <w:t xml:space="preserve">Voitko tienata yli 600 000 vuodessa myymällä Amazonissa?</w:t>
      </w:r>
    </w:p>
    <w:p>
      <w:r>
        <w:rPr>
          <w:b/>
        </w:rPr>
        <w:t xml:space="preserve">Esimerkki 1.2622</w:t>
      </w:r>
    </w:p>
    <w:p>
      <w:r>
        <w:t xml:space="preserve">Kuorsaatko sinä?</w:t>
      </w:r>
    </w:p>
    <w:p>
      <w:r>
        <w:rPr>
          <w:b/>
        </w:rPr>
        <w:t xml:space="preserve">Tulos</w:t>
      </w:r>
    </w:p>
    <w:p>
      <w:r>
        <w:t xml:space="preserve">Miksi ihmiset kuorsaavat?</w:t>
      </w:r>
    </w:p>
    <w:p>
      <w:r>
        <w:rPr>
          <w:b/>
        </w:rPr>
        <w:t xml:space="preserve">Esimerkki 1.2623</w:t>
      </w:r>
    </w:p>
    <w:p>
      <w:r>
        <w:t xml:space="preserve">Mitkä ovat mielenkiintoisimmat tuotteet ja innovaatiot, joita Towers Watson tuo markkinoille vuonna 2016?</w:t>
      </w:r>
    </w:p>
    <w:p>
      <w:r>
        <w:rPr>
          <w:b/>
        </w:rPr>
        <w:t xml:space="preserve">Tulos</w:t>
      </w:r>
    </w:p>
    <w:p>
      <w:r>
        <w:t xml:space="preserve">Mitkä ovat mielenkiintoisimmat tuotteet ja innovaatiot, joita American Tower tuo markkinoille vuonna 2016?</w:t>
      </w:r>
    </w:p>
    <w:p>
      <w:r>
        <w:rPr>
          <w:b/>
        </w:rPr>
        <w:t xml:space="preserve">Esimerkki 1.2624</w:t>
      </w:r>
    </w:p>
    <w:p>
      <w:r>
        <w:t xml:space="preserve">Minkä prosenttiosuuden provisioista myyjien on maksettava verkkokauppasivustoille, kuten Flipkartille, eBaylle, Amazonille, Shopcluesille, Shimplylle, Myntralle jne., kun he myyvät vaatteita, kuten t-paitoja?</w:t>
      </w:r>
    </w:p>
    <w:p>
      <w:r>
        <w:rPr>
          <w:b/>
        </w:rPr>
        <w:t xml:space="preserve">Tulos</w:t>
      </w:r>
    </w:p>
    <w:p>
      <w:r>
        <w:t xml:space="preserve">Minulla ei ole mitään offline-kauppaa. Voinko rekisteröityä myyjäksi/vähittäismyyjäksi sähköisen kaupankäynnin verkkosivustoille, kuten Amazon, Flipkart, eBay jne.?</w:t>
      </w:r>
    </w:p>
    <w:p>
      <w:r>
        <w:rPr>
          <w:b/>
        </w:rPr>
        <w:t xml:space="preserve">Esimerkki 1.2625</w:t>
      </w:r>
    </w:p>
    <w:p>
      <w:r>
        <w:t xml:space="preserve">Onko olemassa mitään kehittyneitä tehokkaita backlink-tekniikoita, jotka antavat todella hyviä tuloksia?</w:t>
      </w:r>
    </w:p>
    <w:p>
      <w:r>
        <w:rPr>
          <w:b/>
        </w:rPr>
        <w:t xml:space="preserve">Tulos</w:t>
      </w:r>
    </w:p>
    <w:p>
      <w:r>
        <w:t xml:space="preserve">Edistäisikö hyväkuntoisuus, hyvännäköisyys ja itsevarmuus menestystäsi?</w:t>
      </w:r>
    </w:p>
    <w:p>
      <w:r>
        <w:rPr>
          <w:b/>
        </w:rPr>
        <w:t xml:space="preserve">Esimerkki 1.2626</w:t>
      </w:r>
    </w:p>
    <w:p>
      <w:r>
        <w:t xml:space="preserve">Miksi ihmiset Quorassa ovat niin ilkeitä?</w:t>
      </w:r>
    </w:p>
    <w:p>
      <w:r>
        <w:rPr>
          <w:b/>
        </w:rPr>
        <w:t xml:space="preserve">Tulos</w:t>
      </w:r>
    </w:p>
    <w:p>
      <w:r>
        <w:t xml:space="preserve">Miksi ihmiset Quorassa ovat suurelta osin teennäisiä?</w:t>
      </w:r>
    </w:p>
    <w:p>
      <w:r>
        <w:rPr>
          <w:b/>
        </w:rPr>
        <w:t xml:space="preserve">Esimerkki 1.2627</w:t>
      </w:r>
    </w:p>
    <w:p>
      <w:r>
        <w:t xml:space="preserve">Mikä on Tekijäliike ja miten se sai alkunsa?</w:t>
      </w:r>
    </w:p>
    <w:p>
      <w:r>
        <w:rPr>
          <w:b/>
        </w:rPr>
        <w:t xml:space="preserve">Tulos</w:t>
      </w:r>
    </w:p>
    <w:p>
      <w:r>
        <w:t xml:space="preserve">Mikä on Maker Movementin liikkeellepaneva voima?</w:t>
      </w:r>
    </w:p>
    <w:p>
      <w:r>
        <w:rPr>
          <w:b/>
        </w:rPr>
        <w:t xml:space="preserve">Esimerkki 1.2628</w:t>
      </w:r>
    </w:p>
    <w:p>
      <w:r>
        <w:t xml:space="preserve">Mikä on hyvä vieroitushoitopaikka Bryan County GA:ssa?</w:t>
      </w:r>
    </w:p>
    <w:p>
      <w:r>
        <w:rPr>
          <w:b/>
        </w:rPr>
        <w:t xml:space="preserve">Tulos</w:t>
      </w:r>
    </w:p>
    <w:p>
      <w:r>
        <w:t xml:space="preserve">Mikä on hyvä vieroitushoitolaitos Barrow County GA:ssa?</w:t>
      </w:r>
    </w:p>
    <w:p>
      <w:r>
        <w:rPr>
          <w:b/>
        </w:rPr>
        <w:t xml:space="preserve">Esimerkki 1.2629</w:t>
      </w:r>
    </w:p>
    <w:p>
      <w:r>
        <w:t xml:space="preserve">Miksi jotkut ihmiset ovat ateisteja?</w:t>
      </w:r>
    </w:p>
    <w:p>
      <w:r>
        <w:rPr>
          <w:b/>
        </w:rPr>
        <w:t xml:space="preserve">Tulos</w:t>
      </w:r>
    </w:p>
    <w:p>
      <w:r>
        <w:t xml:space="preserve">Miten voidaan todistaa Jumalan olemassaolo?</w:t>
      </w:r>
    </w:p>
    <w:p>
      <w:r>
        <w:rPr>
          <w:b/>
        </w:rPr>
        <w:t xml:space="preserve">Esimerkki 1.2630</w:t>
      </w:r>
    </w:p>
    <w:p>
      <w:r>
        <w:t xml:space="preserve">Voisiko Ruotsista tulla seuraava terrorismin kohde?</w:t>
      </w:r>
    </w:p>
    <w:p>
      <w:r>
        <w:rPr>
          <w:b/>
        </w:rPr>
        <w:t xml:space="preserve">Tulos</w:t>
      </w:r>
    </w:p>
    <w:p>
      <w:r>
        <w:t xml:space="preserve">Voisiko Alankomaista tulla seuraava terrorismin kohde?</w:t>
      </w:r>
    </w:p>
    <w:p>
      <w:r>
        <w:rPr>
          <w:b/>
        </w:rPr>
        <w:t xml:space="preserve">Esimerkki 1.2631</w:t>
      </w:r>
    </w:p>
    <w:p>
      <w:r>
        <w:t xml:space="preserve">Miten teet mantelivoita?</w:t>
      </w:r>
    </w:p>
    <w:p>
      <w:r>
        <w:rPr>
          <w:b/>
        </w:rPr>
        <w:t xml:space="preserve">Tulos</w:t>
      </w:r>
    </w:p>
    <w:p>
      <w:r>
        <w:t xml:space="preserve">Miten jogurtista tehdään voita?</w:t>
      </w:r>
    </w:p>
    <w:p>
      <w:r>
        <w:rPr>
          <w:b/>
        </w:rPr>
        <w:t xml:space="preserve">Esimerkki 1.2632</w:t>
      </w:r>
    </w:p>
    <w:p>
      <w:r>
        <w:t xml:space="preserve">Millaisia ovat CURAJin fysiikan ja matematiikan integroidun maisteriohjelman opiskelijat?</w:t>
      </w:r>
    </w:p>
    <w:p>
      <w:r>
        <w:rPr>
          <w:b/>
        </w:rPr>
        <w:t xml:space="preserve">Tulos</w:t>
      </w:r>
    </w:p>
    <w:p>
      <w:r>
        <w:t xml:space="preserve">Kuinka paljon matematiikan maisteriopiskelijat opiskelevat ETH:lla keskimäärin?</w:t>
      </w:r>
    </w:p>
    <w:p>
      <w:r>
        <w:rPr>
          <w:b/>
        </w:rPr>
        <w:t xml:space="preserve">Esimerkki 1.2633</w:t>
      </w:r>
    </w:p>
    <w:p>
      <w:r>
        <w:t xml:space="preserve">Miksi tarvitsemme energiakatselmuksen?</w:t>
      </w:r>
    </w:p>
    <w:p>
      <w:r>
        <w:rPr>
          <w:b/>
        </w:rPr>
        <w:t xml:space="preserve">Tulos</w:t>
      </w:r>
    </w:p>
    <w:p>
      <w:r>
        <w:t xml:space="preserve">Miksi tarvitsemme energiaa?</w:t>
      </w:r>
    </w:p>
    <w:p>
      <w:r>
        <w:rPr>
          <w:b/>
        </w:rPr>
        <w:t xml:space="preserve">Esimerkki 1.2634</w:t>
      </w:r>
    </w:p>
    <w:p>
      <w:r>
        <w:t xml:space="preserve">Kuka on Quoran seuratuin henkilö?</w:t>
      </w:r>
    </w:p>
    <w:p>
      <w:r>
        <w:rPr>
          <w:b/>
        </w:rPr>
        <w:t xml:space="preserve">Tulos</w:t>
      </w:r>
    </w:p>
    <w:p>
      <w:r>
        <w:t xml:space="preserve">Mitkä ovat Quoran seuratuimmat aiheet?</w:t>
      </w:r>
    </w:p>
    <w:p>
      <w:r>
        <w:rPr>
          <w:b/>
        </w:rPr>
        <w:t xml:space="preserve">Esimerkki 1.2635</w:t>
      </w:r>
    </w:p>
    <w:p>
      <w:r>
        <w:t xml:space="preserve">Mitä eroa on puuvillalla ja flanellilla?</w:t>
      </w:r>
    </w:p>
    <w:p>
      <w:r>
        <w:rPr>
          <w:b/>
        </w:rPr>
        <w:t xml:space="preserve">Tulos</w:t>
      </w:r>
    </w:p>
    <w:p>
      <w:r>
        <w:t xml:space="preserve">Mitä eroa on puuvillan ja puuvillatweillin välillä?</w:t>
      </w:r>
    </w:p>
    <w:p>
      <w:r>
        <w:rPr>
          <w:b/>
        </w:rPr>
        <w:t xml:space="preserve">Esimerkki 1.2636</w:t>
      </w:r>
    </w:p>
    <w:p>
      <w:r>
        <w:t xml:space="preserve">Miten voin perustaa virtuaalilaboratorion, jotta voin oppia/harjoitella taitoja, kuten skriptausta ja powershelliä, jos minulla ei ole rahaa?</w:t>
      </w:r>
    </w:p>
    <w:p>
      <w:r>
        <w:rPr>
          <w:b/>
        </w:rPr>
        <w:t xml:space="preserve">Tulos</w:t>
      </w:r>
    </w:p>
    <w:p>
      <w:r>
        <w:t xml:space="preserve">Viktor Toth "...kaikki yritykset yrittää tunkea tuo kvantti-"asia" klassisille käsitteille tarkoitettuun laatikkoon on tuomittu epäonnistumaan."" Ja kvanttojen vangitseminen?</w:t>
      </w:r>
    </w:p>
    <w:p>
      <w:r>
        <w:rPr>
          <w:b/>
        </w:rPr>
        <w:t xml:space="preserve">Esimerkki 1.2637</w:t>
      </w:r>
    </w:p>
    <w:p>
      <w:r>
        <w:t xml:space="preserve">Yritän tehdä mallin Hooverin padosta. Se on kaari-painovoimapato.Mitä materiaalia voidaan käyttää padon kaaren tekemiseen?</w:t>
      </w:r>
    </w:p>
    <w:p>
      <w:r>
        <w:rPr>
          <w:b/>
        </w:rPr>
        <w:t xml:space="preserve">Tulos</w:t>
      </w:r>
    </w:p>
    <w:p>
      <w:r>
        <w:t xml:space="preserve">Voiko Ingan pato tuottaa sähköä koko Afrikkaan?</w:t>
      </w:r>
    </w:p>
    <w:p>
      <w:r>
        <w:rPr>
          <w:b/>
        </w:rPr>
        <w:t xml:space="preserve">Esimerkki 1.2638</w:t>
      </w:r>
    </w:p>
    <w:p>
      <w:r>
        <w:t xml:space="preserve">Mistä saan parhaat asunnonvuokrauspalvelut Rushcuttersissa?</w:t>
      </w:r>
    </w:p>
    <w:p>
      <w:r>
        <w:rPr>
          <w:b/>
        </w:rPr>
        <w:t xml:space="preserve">Tulos</w:t>
      </w:r>
    </w:p>
    <w:p>
      <w:r>
        <w:t xml:space="preserve">Mistä voin saada erittäin edullista palvelua ostamiseen, myymiseen, vuokraamiseen tai kiinteistönhoitoon Potts Pointissa?</w:t>
      </w:r>
    </w:p>
    <w:p>
      <w:r>
        <w:rPr>
          <w:b/>
        </w:rPr>
        <w:t xml:space="preserve">Esimerkki 1.2639</w:t>
      </w:r>
    </w:p>
    <w:p>
      <w:r>
        <w:t xml:space="preserve">Miten minusta voi tulla datatieteilijä?</w:t>
      </w:r>
    </w:p>
    <w:p>
      <w:r>
        <w:rPr>
          <w:b/>
        </w:rPr>
        <w:t xml:space="preserve">Tulos</w:t>
      </w:r>
    </w:p>
    <w:p>
      <w:r>
        <w:t xml:space="preserve">Miten minusta tulee finanssialan datatieteilijä?</w:t>
      </w:r>
    </w:p>
    <w:p>
      <w:r>
        <w:rPr>
          <w:b/>
        </w:rPr>
        <w:t xml:space="preserve">Esimerkki 1.2640</w:t>
      </w:r>
    </w:p>
    <w:p>
      <w:r>
        <w:t xml:space="preserve">Onko vaikea saada töitä muodin ostajana?</w:t>
      </w:r>
    </w:p>
    <w:p>
      <w:r>
        <w:rPr>
          <w:b/>
        </w:rPr>
        <w:t xml:space="preserve">Tulos</w:t>
      </w:r>
    </w:p>
    <w:p>
      <w:r>
        <w:t xml:space="preserve">Miten turkkilainen kemisti voi työskennellä Lontoossa?</w:t>
      </w:r>
    </w:p>
    <w:p>
      <w:r>
        <w:rPr>
          <w:b/>
        </w:rPr>
        <w:t xml:space="preserve">Esimerkki 1.2641</w:t>
      </w:r>
    </w:p>
    <w:p>
      <w:r>
        <w:t xml:space="preserve">Mitä mieltä olet uusista MacBook Pron (2016) USB-C-porteista?</w:t>
      </w:r>
    </w:p>
    <w:p>
      <w:r>
        <w:rPr>
          <w:b/>
        </w:rPr>
        <w:t xml:space="preserve">Tulos</w:t>
      </w:r>
    </w:p>
    <w:p>
      <w:r>
        <w:t xml:space="preserve">Mitä mieltä olet uudesta vuoden 2016 MacBook Prosta?</w:t>
      </w:r>
    </w:p>
    <w:p>
      <w:r>
        <w:rPr>
          <w:b/>
        </w:rPr>
        <w:t xml:space="preserve">Esimerkki 1.2642</w:t>
      </w:r>
    </w:p>
    <w:p>
      <w:r>
        <w:t xml:space="preserve">Olivatko amerikkalaiset ja englantilaiset paremmin koulutettuja 100 vuotta sitten?</w:t>
      </w:r>
    </w:p>
    <w:p>
      <w:r>
        <w:rPr>
          <w:b/>
        </w:rPr>
        <w:t xml:space="preserve">Tulos</w:t>
      </w:r>
    </w:p>
    <w:p>
      <w:r>
        <w:t xml:space="preserve">Miten aseet jäähtyvät nyt verrattuna 100 vuoden takaiseen?</w:t>
      </w:r>
    </w:p>
    <w:p>
      <w:r>
        <w:rPr>
          <w:b/>
        </w:rPr>
        <w:t xml:space="preserve">Esimerkki 1.2643</w:t>
      </w:r>
    </w:p>
    <w:p>
      <w:r>
        <w:t xml:space="preserve">Onko olemassa neitsyystestejä?</w:t>
      </w:r>
    </w:p>
    <w:p>
      <w:r>
        <w:rPr>
          <w:b/>
        </w:rPr>
        <w:t xml:space="preserve">Tulos</w:t>
      </w:r>
    </w:p>
    <w:p>
      <w:r>
        <w:t xml:space="preserve">Mitä ovat neitsyystestit?</w:t>
      </w:r>
    </w:p>
    <w:p>
      <w:r>
        <w:rPr>
          <w:b/>
        </w:rPr>
        <w:t xml:space="preserve">Esimerkki 1.2644</w:t>
      </w:r>
    </w:p>
    <w:p>
      <w:r>
        <w:t xml:space="preserve">Voimmeko tehdä älykellojen tai älypuhelinten itselatauksen kehon liikkeen tai jopa sydämen sykkeen avulla?</w:t>
      </w:r>
    </w:p>
    <w:p>
      <w:r>
        <w:rPr>
          <w:b/>
        </w:rPr>
        <w:t xml:space="preserve">Tulos</w:t>
      </w:r>
    </w:p>
    <w:p>
      <w:r>
        <w:t xml:space="preserve">Riittääkö meille, että käytämme itselataavaa tai mekaanista järjestelmää kelloissa, jotta voimme tehdä energialaitteen matkapuhelimellemme?</w:t>
      </w:r>
    </w:p>
    <w:p>
      <w:r>
        <w:rPr>
          <w:b/>
        </w:rPr>
        <w:t xml:space="preserve">Esimerkki 1.2645</w:t>
      </w:r>
    </w:p>
    <w:p>
      <w:r>
        <w:t xml:space="preserve">Miksi vesi- ja rasvamolekyylit absorboivat mikroaaltouunin mikroaaltosäteilyä?</w:t>
      </w:r>
    </w:p>
    <w:p>
      <w:r>
        <w:rPr>
          <w:b/>
        </w:rPr>
        <w:t xml:space="preserve">Tulos</w:t>
      </w:r>
    </w:p>
    <w:p>
      <w:r>
        <w:t xml:space="preserve">Voiko jauhelihaa kypsentää mikroaaltouunissa?</w:t>
      </w:r>
    </w:p>
    <w:p>
      <w:r>
        <w:rPr>
          <w:b/>
        </w:rPr>
        <w:t xml:space="preserve">Esimerkki 1.2646</w:t>
      </w:r>
    </w:p>
    <w:p>
      <w:r>
        <w:t xml:space="preserve">Mitkä ovat parhaita kastikkeita pinaattipastalle?</w:t>
      </w:r>
    </w:p>
    <w:p>
      <w:r>
        <w:rPr>
          <w:b/>
        </w:rPr>
        <w:t xml:space="preserve">Tulos</w:t>
      </w:r>
    </w:p>
    <w:p>
      <w:r>
        <w:t xml:space="preserve">Mikä on paras kastike pinaattiravioleille?</w:t>
      </w:r>
    </w:p>
    <w:p>
      <w:r>
        <w:rPr>
          <w:b/>
        </w:rPr>
        <w:t xml:space="preserve">Esimerkki 1.2647</w:t>
      </w:r>
    </w:p>
    <w:p>
      <w:r>
        <w:t xml:space="preserve">Mitä tapahtuu, jos annan saman load-on-startup-arvon kahdelle servletille?</w:t>
      </w:r>
    </w:p>
    <w:p>
      <w:r>
        <w:rPr>
          <w:b/>
        </w:rPr>
        <w:t xml:space="preserve">Tulos</w:t>
      </w:r>
    </w:p>
    <w:p>
      <w:r>
        <w:t xml:space="preserve">Missä voin oppia JDBC:tä, servlettejä ja JSP:tä tyhjästä?</w:t>
      </w:r>
    </w:p>
    <w:p>
      <w:r>
        <w:rPr>
          <w:b/>
        </w:rPr>
        <w:t xml:space="preserve">Esimerkki 1.2648</w:t>
      </w:r>
    </w:p>
    <w:p>
      <w:r>
        <w:t xml:space="preserve">Miten voin keskittyä opintoihini tässä tilanteessa?</w:t>
      </w:r>
    </w:p>
    <w:p>
      <w:r>
        <w:rPr>
          <w:b/>
        </w:rPr>
        <w:t xml:space="preserve">Tulos</w:t>
      </w:r>
    </w:p>
    <w:p>
      <w:r>
        <w:t xml:space="preserve">Mikä on helpoin tapa keskittyä opiskeluun?</w:t>
      </w:r>
    </w:p>
    <w:p>
      <w:r>
        <w:rPr>
          <w:b/>
        </w:rPr>
        <w:t xml:space="preserve">Esimerkki 1.2649</w:t>
      </w:r>
    </w:p>
    <w:p>
      <w:r>
        <w:t xml:space="preserve">Viime aikoina olen alkanut ostaa puhdasta aloe vera -geeliä ja sekoittaa sitä luonnollisiin öljyihin, kuten jojobaöljyyn, E-vitamiiniöljyyn ja ilta-aloeöljyyn. Tuloksena on kermainen geeli, jota levitän kasvoilleni kaksi kertaa päivässä. Riittääkö se iholleni välttämään ryppyjä, kun otetaan huomioon, että olen 35-vuotias?</w:t>
      </w:r>
    </w:p>
    <w:p>
      <w:r>
        <w:rPr>
          <w:b/>
        </w:rPr>
        <w:t xml:space="preserve">Tulos</w:t>
      </w:r>
    </w:p>
    <w:p>
      <w:r>
        <w:t xml:space="preserve">Minulla on rasvainen iho. Mitä minun pitäisi levittää kasvoilleni kesällä? Aloe vera -geeliä vai kosteusvoidetta?</w:t>
      </w:r>
    </w:p>
    <w:p>
      <w:r>
        <w:rPr>
          <w:b/>
        </w:rPr>
        <w:t xml:space="preserve">Esimerkki 1.2650</w:t>
      </w:r>
    </w:p>
    <w:p>
      <w:r>
        <w:t xml:space="preserve">Miksi savukkeita ei vain kielletä?</w:t>
      </w:r>
    </w:p>
    <w:p>
      <w:r>
        <w:rPr>
          <w:b/>
        </w:rPr>
        <w:t xml:space="preserve">Tulos</w:t>
      </w:r>
    </w:p>
    <w:p>
      <w:r>
        <w:t xml:space="preserve">Mitkä savukkeet kielletään?</w:t>
      </w:r>
    </w:p>
    <w:p>
      <w:r>
        <w:rPr>
          <w:b/>
        </w:rPr>
        <w:t xml:space="preserve">Esimerkki 1.2651</w:t>
      </w:r>
    </w:p>
    <w:p>
      <w:r>
        <w:t xml:space="preserve">Jotkut sanovat, että kiltit miehet jäävät viimeiseksi. Olisiko se sama myös mukaville tytöille?</w:t>
      </w:r>
    </w:p>
    <w:p>
      <w:r>
        <w:rPr>
          <w:b/>
        </w:rPr>
        <w:t xml:space="preserve">Tulos</w:t>
      </w:r>
    </w:p>
    <w:p>
      <w:r>
        <w:t xml:space="preserve">Olisiko totta sanoa, että "mukava tyttö" on myytti?</w:t>
      </w:r>
    </w:p>
    <w:p>
      <w:r>
        <w:rPr>
          <w:b/>
        </w:rPr>
        <w:t xml:space="preserve">Esimerkki 1.2652</w:t>
      </w:r>
    </w:p>
    <w:p>
      <w:r>
        <w:t xml:space="preserve">Mitkä ovat mahdollisuudet, että B.Tech IIT -opiskelija, jolla ei ole juuri lainkaan projekteja 6. lukukauteen asti, mutta jolla on CPI yli 9, pääsee MS/Ph.D-ohjelmaan yhdysvaltalaisiin instituutteihin?</w:t>
      </w:r>
    </w:p>
    <w:p>
      <w:r>
        <w:rPr>
          <w:b/>
        </w:rPr>
        <w:t xml:space="preserve">Tulos</w:t>
      </w:r>
    </w:p>
    <w:p>
      <w:r>
        <w:t xml:space="preserve">Minulla on 6,9 CGPA vanhasta IIT:stä. Mitä minun pitäisi saada, jotta pääsisin tohtoriksi huippuyliopistoon?</w:t>
      </w:r>
    </w:p>
    <w:p>
      <w:r>
        <w:rPr>
          <w:b/>
        </w:rPr>
        <w:t xml:space="preserve">Esimerkki 1.2653</w:t>
      </w:r>
    </w:p>
    <w:p>
      <w:r>
        <w:t xml:space="preserve">Miten japanilaisista ultimate-joukkueista tuli yksi maailman kilpailukykyisimmistä?</w:t>
      </w:r>
    </w:p>
    <w:p>
      <w:r>
        <w:rPr>
          <w:b/>
        </w:rPr>
        <w:t xml:space="preserve">Tulos</w:t>
      </w:r>
    </w:p>
    <w:p>
      <w:r>
        <w:t xml:space="preserve">Onko parempi ratkaista fysiikka systemaattisesti vai abstraktisti?</w:t>
      </w:r>
    </w:p>
    <w:p>
      <w:r>
        <w:rPr>
          <w:b/>
        </w:rPr>
        <w:t xml:space="preserve">Esimerkki 1.2654</w:t>
      </w:r>
    </w:p>
    <w:p>
      <w:r>
        <w:t xml:space="preserve">Mitkä tapaukset ovat osoittaneet, että Dhoni on huono ihminen?</w:t>
      </w:r>
    </w:p>
    <w:p>
      <w:r>
        <w:rPr>
          <w:b/>
        </w:rPr>
        <w:t xml:space="preserve">Tulos</w:t>
      </w:r>
    </w:p>
    <w:p>
      <w:r>
        <w:t xml:space="preserve">Kuinka vanha pitää olla saadakseen sosiaaliturvaa ja miksi?</w:t>
      </w:r>
    </w:p>
    <w:p>
      <w:r>
        <w:rPr>
          <w:b/>
        </w:rPr>
        <w:t xml:space="preserve">Esimerkki 1.2655</w:t>
      </w:r>
    </w:p>
    <w:p>
      <w:r>
        <w:t xml:space="preserve">Mitä muutoksia pitäisi tehdä, kun muutetaan karkeasti kirjoitettu tarina ammattimaiseksi?</w:t>
      </w:r>
    </w:p>
    <w:p>
      <w:r>
        <w:rPr>
          <w:b/>
        </w:rPr>
        <w:t xml:space="preserve">Tulos</w:t>
      </w:r>
    </w:p>
    <w:p>
      <w:r>
        <w:t xml:space="preserve">Miten saan kyberturvallisuustyön Googlen tai Facebookin palveluksessa?</w:t>
      </w:r>
    </w:p>
    <w:p>
      <w:r>
        <w:rPr>
          <w:b/>
        </w:rPr>
        <w:t xml:space="preserve">Esimerkki 1.2656</w:t>
      </w:r>
    </w:p>
    <w:p>
      <w:r>
        <w:t xml:space="preserve">Mihin Gabonin liikennesääntöihin ulkomaalaisten kuljettajien on erityisen vaikea tottua?</w:t>
      </w:r>
    </w:p>
    <w:p>
      <w:r>
        <w:rPr>
          <w:b/>
        </w:rPr>
        <w:t xml:space="preserve">Tulos</w:t>
      </w:r>
    </w:p>
    <w:p>
      <w:r>
        <w:t xml:space="preserve">Mihin Japanin liikennesääntöihin ulkomaalaisten kuljettajien on erityisen vaikea tottua?</w:t>
      </w:r>
    </w:p>
    <w:p>
      <w:r>
        <w:rPr>
          <w:b/>
        </w:rPr>
        <w:t xml:space="preserve">Esimerkki 1.2657</w:t>
      </w:r>
    </w:p>
    <w:p>
      <w:r>
        <w:t xml:space="preserve">Mitkä ovat tyhmimmät kysymykset, joita Quorassa on koskaan kysytty?</w:t>
      </w:r>
    </w:p>
    <w:p>
      <w:r>
        <w:rPr>
          <w:b/>
        </w:rPr>
        <w:t xml:space="preserve">Tulos</w:t>
      </w:r>
    </w:p>
    <w:p>
      <w:r>
        <w:t xml:space="preserve">Mikä oli ensimmäinen Quorassa kysytty kysymys?</w:t>
      </w:r>
    </w:p>
    <w:p>
      <w:r>
        <w:rPr>
          <w:b/>
        </w:rPr>
        <w:t xml:space="preserve">Esimerkki 1.2658</w:t>
      </w:r>
    </w:p>
    <w:p>
      <w:r>
        <w:t xml:space="preserve">Voisitko antaa vinkkejä siitä, miten siivota digitaalista elämää, kuten verkkotilejä ja -profiileja, sähköpostia, sosiaalista mediaa, verkkokuvia ja -videoita jne.?</w:t>
      </w:r>
    </w:p>
    <w:p>
      <w:r>
        <w:rPr>
          <w:b/>
        </w:rPr>
        <w:t xml:space="preserve">Tulos</w:t>
      </w:r>
    </w:p>
    <w:p>
      <w:r>
        <w:t xml:space="preserve">Mikä on tilintarkastajan rooli yrityslainojen luotonvalvonnassa?</w:t>
      </w:r>
    </w:p>
    <w:p>
      <w:r>
        <w:rPr>
          <w:b/>
        </w:rPr>
        <w:t xml:space="preserve">Esimerkki 1.2659</w:t>
      </w:r>
    </w:p>
    <w:p>
      <w:r>
        <w:t xml:space="preserve">Miksi en löytänyt tiedostoja SD-kortilta, vaikka se näyttää muistin olevan käytössä?</w:t>
      </w:r>
    </w:p>
    <w:p>
      <w:r>
        <w:rPr>
          <w:b/>
        </w:rPr>
        <w:t xml:space="preserve">Tulos</w:t>
      </w:r>
    </w:p>
    <w:p>
      <w:r>
        <w:t xml:space="preserve">Käytän Moto G:tä 1. sukupolvelta, ja minulla on ongelmia videotiedostojen siirtämisessä SD-kortilta OTG:lle tai OTG:ltä SD-kortille. Sen mukaan juurihakemistoa ei löydy. Tämä alkoi tapahtua sen jälkeen, kun päivitin puhelimeni ohjelmiston KitKatista Lollipopiin. Mitä voin tehdä?</w:t>
      </w:r>
    </w:p>
    <w:p>
      <w:r>
        <w:rPr>
          <w:b/>
        </w:rPr>
        <w:t xml:space="preserve">Esimerkki 1.2660</w:t>
      </w:r>
    </w:p>
    <w:p>
      <w:r>
        <w:t xml:space="preserve">Mikä sinua ärsyttää stereotypioissa?</w:t>
      </w:r>
    </w:p>
    <w:p>
      <w:r>
        <w:rPr>
          <w:b/>
        </w:rPr>
        <w:t xml:space="preserve">Tulos</w:t>
      </w:r>
    </w:p>
    <w:p>
      <w:r>
        <w:t xml:space="preserve">Mitkä stereotypiat ärsyttävät sinua eniten?</w:t>
      </w:r>
    </w:p>
    <w:p>
      <w:r>
        <w:rPr>
          <w:b/>
        </w:rPr>
        <w:t xml:space="preserve">Esimerkki 1.2661</w:t>
      </w:r>
    </w:p>
    <w:p>
      <w:r>
        <w:t xml:space="preserve">Voiko vuotoa olla 25 raskausviikolla?</w:t>
      </w:r>
    </w:p>
    <w:p>
      <w:r>
        <w:rPr>
          <w:b/>
        </w:rPr>
        <w:t xml:space="preserve">Tulos</w:t>
      </w:r>
    </w:p>
    <w:p>
      <w:r>
        <w:t xml:space="preserve">Voiko vuotoa olla 38 raskausviikolla?</w:t>
      </w:r>
    </w:p>
    <w:p>
      <w:r>
        <w:rPr>
          <w:b/>
        </w:rPr>
        <w:t xml:space="preserve">Esimerkki 1.2662</w:t>
      </w:r>
    </w:p>
    <w:p>
      <w:r>
        <w:t xml:space="preserve">Ilmoittaako se ihmisille, kun tallennat viestin Snapchatissa?</w:t>
      </w:r>
    </w:p>
    <w:p>
      <w:r>
        <w:rPr>
          <w:b/>
        </w:rPr>
        <w:t xml:space="preserve">Tulos</w:t>
      </w:r>
    </w:p>
    <w:p>
      <w:r>
        <w:t xml:space="preserve">Miksi en voi poistaa viestejäni Snapchatissa?</w:t>
      </w:r>
    </w:p>
    <w:p>
      <w:r>
        <w:rPr>
          <w:b/>
        </w:rPr>
        <w:t xml:space="preserve">Esimerkki 1.2663</w:t>
      </w:r>
    </w:p>
    <w:p>
      <w:r>
        <w:t xml:space="preserve">Millaiset ovat MS Dhonin ja Yuvraj Singhin välit?</w:t>
      </w:r>
    </w:p>
    <w:p>
      <w:r>
        <w:rPr>
          <w:b/>
        </w:rPr>
        <w:t xml:space="preserve">Tulos</w:t>
      </w:r>
    </w:p>
    <w:p>
      <w:r>
        <w:t xml:space="preserve">Miksi M. S. Dhoni ei anna Yuvraj Singhin nimeä BCCI:lle WC15:tä varten? Onko hän kateellinen hänelle, vai onko molempien välillä jokin sisäinen taistelu?</w:t>
      </w:r>
    </w:p>
    <w:p>
      <w:r>
        <w:rPr>
          <w:b/>
        </w:rPr>
        <w:t xml:space="preserve">Esimerkki 1.2664</w:t>
      </w:r>
    </w:p>
    <w:p>
      <w:r>
        <w:t xml:space="preserve">Mitä nuo moottorin päälle pystytetyt ulkonevat rakenteet ovat?</w:t>
      </w:r>
    </w:p>
    <w:p>
      <w:r>
        <w:rPr>
          <w:b/>
        </w:rPr>
        <w:t xml:space="preserve">Tulos</w:t>
      </w:r>
    </w:p>
    <w:p>
      <w:r>
        <w:t xml:space="preserve">Rakennustekniikka: Kuinka syvällä pilvenpiirtäjien perustukset ovat?</w:t>
      </w:r>
    </w:p>
    <w:p>
      <w:r>
        <w:rPr>
          <w:b/>
        </w:rPr>
        <w:t xml:space="preserve">Esimerkki 1.2665</w:t>
      </w:r>
    </w:p>
    <w:p>
      <w:r>
        <w:t xml:space="preserve">Kuka on Kylie Minogue?</w:t>
      </w:r>
    </w:p>
    <w:p>
      <w:r>
        <w:rPr>
          <w:b/>
        </w:rPr>
        <w:t xml:space="preserve">Tulos</w:t>
      </w:r>
    </w:p>
    <w:p>
      <w:r>
        <w:t xml:space="preserve">Miksi Kylie Minogue on sinkku?</w:t>
      </w:r>
    </w:p>
    <w:p>
      <w:r>
        <w:rPr>
          <w:b/>
        </w:rPr>
        <w:t xml:space="preserve">Esimerkki 1.2666</w:t>
      </w:r>
    </w:p>
    <w:p>
      <w:r>
        <w:t xml:space="preserve">Mitkä ovat uusien 500Rs- ja 2000Rs-seteleiden uudet ominaisuudet?</w:t>
      </w:r>
    </w:p>
    <w:p>
      <w:r>
        <w:rPr>
          <w:b/>
        </w:rPr>
        <w:t xml:space="preserve">Tulos</w:t>
      </w:r>
    </w:p>
    <w:p>
      <w:r>
        <w:t xml:space="preserve">Eikö 2000 rupian seteliin todellakaan tule sirua?</w:t>
      </w:r>
    </w:p>
    <w:p>
      <w:r>
        <w:rPr>
          <w:b/>
        </w:rPr>
        <w:t xml:space="preserve">Esimerkki 1.2667</w:t>
      </w:r>
    </w:p>
    <w:p>
      <w:r>
        <w:t xml:space="preserve">Mikä on hymiön vastakohta?</w:t>
      </w:r>
    </w:p>
    <w:p>
      <w:r>
        <w:rPr>
          <w:b/>
        </w:rPr>
        <w:t xml:space="preserve">Tulos</w:t>
      </w:r>
    </w:p>
    <w:p>
      <w:r>
        <w:t xml:space="preserve">Mitä tarkoittaa, kun mies lähettää sinulle hymiöhymiön?</w:t>
      </w:r>
    </w:p>
    <w:p>
      <w:r>
        <w:rPr>
          <w:b/>
        </w:rPr>
        <w:t xml:space="preserve">Esimerkki 1.2668</w:t>
      </w:r>
    </w:p>
    <w:p>
      <w:r>
        <w:t xml:space="preserve">Mitä asioita uusien työntekijöiden tulisi tietää ensimmäisestä työpäivästään Integrated Silicon Solutionissa?</w:t>
      </w:r>
    </w:p>
    <w:p>
      <w:r>
        <w:rPr>
          <w:b/>
        </w:rPr>
        <w:t xml:space="preserve">Tulos</w:t>
      </w:r>
    </w:p>
    <w:p>
      <w:r>
        <w:t xml:space="preserve">Mitä asioita uusien työntekijöiden tulisi tietää ensimmäisestä työpäivästään Silicon Laboratoriesissa?</w:t>
      </w:r>
    </w:p>
    <w:p>
      <w:r>
        <w:rPr>
          <w:b/>
        </w:rPr>
        <w:t xml:space="preserve">Esimerkki 1.2669</w:t>
      </w:r>
    </w:p>
    <w:p>
      <w:r>
        <w:t xml:space="preserve">Kuinka monella maalla on Intian rupiaa arvottomampi valuutta?</w:t>
      </w:r>
    </w:p>
    <w:p>
      <w:r>
        <w:rPr>
          <w:b/>
        </w:rPr>
        <w:t xml:space="preserve">Tulos</w:t>
      </w:r>
    </w:p>
    <w:p>
      <w:r>
        <w:t xml:space="preserve">Miksi Singaporen dollari on korkeampi kuin Intian rupia?</w:t>
      </w:r>
    </w:p>
    <w:p>
      <w:r>
        <w:rPr>
          <w:b/>
        </w:rPr>
        <w:t xml:space="preserve">Esimerkki 1.2670</w:t>
      </w:r>
    </w:p>
    <w:p>
      <w:r>
        <w:t xml:space="preserve">Miten voin muuttaa pikakuvakkeen alkuperäiseksi tiedostoksi?</w:t>
      </w:r>
    </w:p>
    <w:p>
      <w:r>
        <w:rPr>
          <w:b/>
        </w:rPr>
        <w:t xml:space="preserve">Tulos</w:t>
      </w:r>
    </w:p>
    <w:p>
      <w:r>
        <w:t xml:space="preserve">Miten voin palauttaa pikakuvakkeet alkuperäisiksi tiedostoiksi windows 10:ssä?</w:t>
      </w:r>
    </w:p>
    <w:p>
      <w:r>
        <w:rPr>
          <w:b/>
        </w:rPr>
        <w:t xml:space="preserve">Esimerkki 1.2671</w:t>
      </w:r>
    </w:p>
    <w:p>
      <w:r>
        <w:t xml:space="preserve">Mikä on ITR?</w:t>
      </w:r>
    </w:p>
    <w:p>
      <w:r>
        <w:rPr>
          <w:b/>
        </w:rPr>
        <w:t xml:space="preserve">Tulos</w:t>
      </w:r>
    </w:p>
    <w:p>
      <w:r>
        <w:t xml:space="preserve">Miten ITR-ilmoitus tehdään?</w:t>
      </w:r>
    </w:p>
    <w:p>
      <w:r>
        <w:rPr>
          <w:b/>
        </w:rPr>
        <w:t xml:space="preserve">Esimerkki 1.2672</w:t>
      </w:r>
    </w:p>
    <w:p>
      <w:r>
        <w:t xml:space="preserve">Olen saanut IELTS-kokeessa 6,0 bändin, mihin korkeakouluihin pääsen Kanadassa tietojenkäsittelytieteen maisteriksi?</w:t>
      </w:r>
    </w:p>
    <w:p>
      <w:r>
        <w:rPr>
          <w:b/>
        </w:rPr>
        <w:t xml:space="preserve">Tulos</w:t>
      </w:r>
    </w:p>
    <w:p>
      <w:r>
        <w:t xml:space="preserve">IELTS-kokeesta sain 6,5 pistettä. Mihin kanadalaiseen yliopistoon pääsen tekemään maisterintutkintoa Management Information Systems -ohjelmassa?</w:t>
      </w:r>
    </w:p>
    <w:p>
      <w:r>
        <w:rPr>
          <w:b/>
        </w:rPr>
        <w:t xml:space="preserve">Esimerkki 1.2673</w:t>
      </w:r>
    </w:p>
    <w:p>
      <w:r>
        <w:t xml:space="preserve">Miten lopetan murehtimisen hänestä eron jälkeen?</w:t>
      </w:r>
    </w:p>
    <w:p>
      <w:r>
        <w:rPr>
          <w:b/>
        </w:rPr>
        <w:t xml:space="preserve">Tulos</w:t>
      </w:r>
    </w:p>
    <w:p>
      <w:r>
        <w:t xml:space="preserve">Olen tyttö, eikä minulla ole tyttöystäviä, mutta monia miesystäviä. En tule hyvin toimeen tyttöjen kanssa. Pikemminkin heillä on tapana vihata minua. Kuinka paha se on?</w:t>
      </w:r>
    </w:p>
    <w:p>
      <w:r>
        <w:rPr>
          <w:b/>
        </w:rPr>
        <w:t xml:space="preserve">Esimerkki 1.2674</w:t>
      </w:r>
    </w:p>
    <w:p>
      <w:r>
        <w:t xml:space="preserve">Millainen on yrityskulttuuri Caretrust REIT:ssä? Miten kulttuuri eroaa muista yrityksistä?</w:t>
      </w:r>
    </w:p>
    <w:p>
      <w:r>
        <w:rPr>
          <w:b/>
        </w:rPr>
        <w:t xml:space="preserve">Tulos</w:t>
      </w:r>
    </w:p>
    <w:p>
      <w:r>
        <w:t xml:space="preserve">Millainen on yrityskulttuuri Apartment Investment REIT:ssä? Miten kulttuuri eroaa muista yrityksistä?</w:t>
      </w:r>
    </w:p>
    <w:p>
      <w:r>
        <w:rPr>
          <w:b/>
        </w:rPr>
        <w:t xml:space="preserve">Esimerkki 1.2675</w:t>
      </w:r>
    </w:p>
    <w:p>
      <w:r>
        <w:t xml:space="preserve">Mikä on paras vastaus kysymykseen "Miksi haluat liittyä pankkiin"?</w:t>
      </w:r>
    </w:p>
    <w:p>
      <w:r>
        <w:rPr>
          <w:b/>
        </w:rPr>
        <w:t xml:space="preserve">Tulos</w:t>
      </w:r>
    </w:p>
    <w:p>
      <w:r>
        <w:t xml:space="preserve">Millainen vastaukseni pitäisi olla, jotta tekisin vaikutuksen henkilöstöhallintoon, jos hän kysyy, miksi haluat liittyä yritykseemme?</w:t>
      </w:r>
    </w:p>
    <w:p>
      <w:r>
        <w:rPr>
          <w:b/>
        </w:rPr>
        <w:t xml:space="preserve">Esimerkki 1.2676</w:t>
      </w:r>
    </w:p>
    <w:p>
      <w:r>
        <w:t xml:space="preserve">Millä sovelluksella voin seurata poikaystävääni ilman hänen puhelintaan?</w:t>
      </w:r>
    </w:p>
    <w:p>
      <w:r>
        <w:rPr>
          <w:b/>
        </w:rPr>
        <w:t xml:space="preserve">Tulos</w:t>
      </w:r>
    </w:p>
    <w:p>
      <w:r>
        <w:t xml:space="preserve">Miten voin lukea mieheni salaisia WhatsApp-viestejä käyttämättä hänen puhelintaan?</w:t>
      </w:r>
    </w:p>
    <w:p>
      <w:r>
        <w:rPr>
          <w:b/>
        </w:rPr>
        <w:t xml:space="preserve">Esimerkki 1.2677</w:t>
      </w:r>
    </w:p>
    <w:p>
      <w:r>
        <w:t xml:space="preserve">Kuinka moni Britannian pääministeri on skotlantilainen?</w:t>
      </w:r>
    </w:p>
    <w:p>
      <w:r>
        <w:rPr>
          <w:b/>
        </w:rPr>
        <w:t xml:space="preserve">Tulos</w:t>
      </w:r>
    </w:p>
    <w:p>
      <w:r>
        <w:t xml:space="preserve">Miten jostakusta voi tulla Britannian pääministeri?</w:t>
      </w:r>
    </w:p>
    <w:p>
      <w:r>
        <w:rPr>
          <w:b/>
        </w:rPr>
        <w:t xml:space="preserve">Esimerkki 1.2678</w:t>
      </w:r>
    </w:p>
    <w:p>
      <w:r>
        <w:t xml:space="preserve">Mitä eroa on 多少 ja 几 välillä mandariinikiinaksi?</w:t>
      </w:r>
    </w:p>
    <w:p>
      <w:r>
        <w:rPr>
          <w:b/>
        </w:rPr>
        <w:t xml:space="preserve">Tulos</w:t>
      </w:r>
    </w:p>
    <w:p>
      <w:r>
        <w:t xml:space="preserve">Mitä eroa on 不太好 ja 太不好 välillä mandariinikiinaksi?</w:t>
      </w:r>
    </w:p>
    <w:p>
      <w:r>
        <w:rPr>
          <w:b/>
        </w:rPr>
        <w:t xml:space="preserve">Esimerkki 1.2679</w:t>
      </w:r>
    </w:p>
    <w:p>
      <w:r>
        <w:t xml:space="preserve">Miksi Android Snapchatissa videon laatu on niin paljon huonompi kuin iOS Snapchatissa?</w:t>
      </w:r>
    </w:p>
    <w:p>
      <w:r>
        <w:rPr>
          <w:b/>
        </w:rPr>
        <w:t xml:space="preserve">Tulos</w:t>
      </w:r>
    </w:p>
    <w:p>
      <w:r>
        <w:t xml:space="preserve">Miksi Snapchatin videon laatu on niin huono S6:lla (Android)?</w:t>
      </w:r>
    </w:p>
    <w:p>
      <w:r>
        <w:rPr>
          <w:b/>
        </w:rPr>
        <w:t xml:space="preserve">Esimerkki 1.2680</w:t>
      </w:r>
    </w:p>
    <w:p>
      <w:r>
        <w:t xml:space="preserve">Mitkä ovat vaikutukset työharjoittelupaikkoihin, kun Mumbain yliopiston tietotekniikan 1. ja 2. lukukauden aineissa epäonnistutaan?</w:t>
      </w:r>
    </w:p>
    <w:p>
      <w:r>
        <w:rPr>
          <w:b/>
        </w:rPr>
        <w:t xml:space="preserve">Tulos</w:t>
      </w:r>
    </w:p>
    <w:p>
      <w:r>
        <w:t xml:space="preserve">Olen 3. vuoden tietotekniikan opiskelija Mumbain yliopistosta ja keskiarvoni 4. lukukauteen asti on 6 osoitinta. Ensi vuonna alkavat työharjoittelut. Mitä minun pitäisi tehdä saadakseni hyvän työpaikan?</w:t>
      </w:r>
    </w:p>
    <w:p>
      <w:r>
        <w:rPr>
          <w:b/>
        </w:rPr>
        <w:t xml:space="preserve">Esimerkki 1.2681</w:t>
      </w:r>
    </w:p>
    <w:p>
      <w:r>
        <w:t xml:space="preserve">Miten voin poistaa IRM-suojauksen Microsoft Office -tiedostoista, jotka olivat SharePointin IRM-suojatussa kirjastossa?</w:t>
      </w:r>
    </w:p>
    <w:p>
      <w:r>
        <w:rPr>
          <w:b/>
        </w:rPr>
        <w:t xml:space="preserve">Tulos</w:t>
      </w:r>
    </w:p>
    <w:p>
      <w:r>
        <w:t xml:space="preserve">Miten voin poistaa IRM-suojauksen Microsoft Office -tiedostoista?</w:t>
      </w:r>
    </w:p>
    <w:p>
      <w:r>
        <w:rPr>
          <w:b/>
        </w:rPr>
        <w:t xml:space="preserve">Esimerkki 1.2682</w:t>
      </w:r>
    </w:p>
    <w:p>
      <w:r>
        <w:t xml:space="preserve">Mikä on maailman suurin Disneyland? Mikä on paras tapa saada pääsyliput sinne?</w:t>
      </w:r>
    </w:p>
    <w:p>
      <w:r>
        <w:rPr>
          <w:b/>
        </w:rPr>
        <w:t xml:space="preserve">Tulos</w:t>
      </w:r>
    </w:p>
    <w:p>
      <w:r>
        <w:t xml:space="preserve">Miten viskositeettiin vaikuttavia tekijöitä voidaan kuvata?</w:t>
      </w:r>
    </w:p>
    <w:p>
      <w:r>
        <w:rPr>
          <w:b/>
        </w:rPr>
        <w:t xml:space="preserve">Esimerkki 1.2683</w:t>
      </w:r>
    </w:p>
    <w:p>
      <w:r>
        <w:t xml:space="preserve">Mitkä ovat suosikkisarjakuvasi/-sarjakuvapiirroksesi?</w:t>
      </w:r>
    </w:p>
    <w:p>
      <w:r>
        <w:rPr>
          <w:b/>
        </w:rPr>
        <w:t xml:space="preserve">Tulos</w:t>
      </w:r>
    </w:p>
    <w:p>
      <w:r>
        <w:t xml:space="preserve">Olen liittymässä perheyritykseen kirjanpitäjäksi ja olen suorittanut B.com. Mitä tietoja tai koulutusta minulla pitäisi olla mukanani?</w:t>
      </w:r>
    </w:p>
    <w:p>
      <w:r>
        <w:rPr>
          <w:b/>
        </w:rPr>
        <w:t xml:space="preserve">Esimerkki 1.2684</w:t>
      </w:r>
    </w:p>
    <w:p>
      <w:r>
        <w:t xml:space="preserve">Miten Sherlock Holmes kuoli?</w:t>
      </w:r>
    </w:p>
    <w:p>
      <w:r>
        <w:rPr>
          <w:b/>
        </w:rPr>
        <w:t xml:space="preserve">Tulos</w:t>
      </w:r>
    </w:p>
    <w:p>
      <w:r>
        <w:t xml:space="preserve">Kuka on kolmas veli? Ja mitä Mycroft teki hänelle?</w:t>
      </w:r>
    </w:p>
    <w:p>
      <w:r>
        <w:rPr>
          <w:b/>
        </w:rPr>
        <w:t xml:space="preserve">Esimerkki 1.2685</w:t>
      </w:r>
    </w:p>
    <w:p>
      <w:r>
        <w:t xml:space="preserve">Onko normaalia, ettei 23-vuotiaana ole tyttöystävää ja ystäviä?</w:t>
      </w:r>
    </w:p>
    <w:p>
      <w:r>
        <w:rPr>
          <w:b/>
        </w:rPr>
        <w:t xml:space="preserve">Tulos</w:t>
      </w:r>
    </w:p>
    <w:p>
      <w:r>
        <w:t xml:space="preserve">Miten demokratia eroaa teokratiasta?</w:t>
      </w:r>
    </w:p>
    <w:p>
      <w:r>
        <w:rPr>
          <w:b/>
        </w:rPr>
        <w:t xml:space="preserve">Esimerkki 1.2686</w:t>
      </w:r>
    </w:p>
    <w:p>
      <w:r>
        <w:t xml:space="preserve">Miksi "The Bremen Avenue Experience" -sarjakuvaa ei koskaan esitetty Amerikassa?</w:t>
      </w:r>
    </w:p>
    <w:p>
      <w:r>
        <w:rPr>
          <w:b/>
        </w:rPr>
        <w:t xml:space="preserve">Tulos</w:t>
      </w:r>
    </w:p>
    <w:p>
      <w:r>
        <w:t xml:space="preserve">Miksi tomaattipasta tuubissa ei koskaan päässyt Amerikkaan?</w:t>
      </w:r>
    </w:p>
    <w:p>
      <w:r>
        <w:rPr>
          <w:b/>
        </w:rPr>
        <w:t xml:space="preserve">Esimerkki 1.2687</w:t>
      </w:r>
    </w:p>
    <w:p>
      <w:r>
        <w:t xml:space="preserve">Kuvaako Pulp Fiction -elokuvassa kello jonkun perseessä todella sitä, mitä hän teki sodan aikana?</w:t>
      </w:r>
    </w:p>
    <w:p>
      <w:r>
        <w:rPr>
          <w:b/>
        </w:rPr>
        <w:t xml:space="preserve">Tulos</w:t>
      </w:r>
    </w:p>
    <w:p>
      <w:r>
        <w:t xml:space="preserve">Mitä elokuvia katsoit eniten lapsena?</w:t>
      </w:r>
    </w:p>
    <w:p>
      <w:r>
        <w:rPr>
          <w:b/>
        </w:rPr>
        <w:t xml:space="preserve">Esimerkki 1.2688</w:t>
      </w:r>
    </w:p>
    <w:p>
      <w:r>
        <w:t xml:space="preserve">Gillian Jacobs: Sekä Britta että Mickey ovat marihuanan käyttäjiä. Käytätkö sinä marihuanaa tosielämässä?</w:t>
      </w:r>
    </w:p>
    <w:p>
      <w:r>
        <w:rPr>
          <w:b/>
        </w:rPr>
        <w:t xml:space="preserve">Tulos</w:t>
      </w:r>
    </w:p>
    <w:p>
      <w:r>
        <w:t xml:space="preserve">Miksi sinun pitäisi käyttää marihuanaa varten 'viitta'?</w:t>
      </w:r>
    </w:p>
    <w:p>
      <w:r>
        <w:rPr>
          <w:b/>
        </w:rPr>
        <w:t xml:space="preserve">Esimerkki 1.2689</w:t>
      </w:r>
    </w:p>
    <w:p>
      <w:r>
        <w:t xml:space="preserve">Kuka on Jeb Bush?</w:t>
      </w:r>
    </w:p>
    <w:p>
      <w:r>
        <w:rPr>
          <w:b/>
        </w:rPr>
        <w:t xml:space="preserve">Tulos</w:t>
      </w:r>
    </w:p>
    <w:p>
      <w:r>
        <w:t xml:space="preserve">Ketä Jeb Bush tukee?</w:t>
      </w:r>
    </w:p>
    <w:p>
      <w:r>
        <w:rPr>
          <w:b/>
        </w:rPr>
        <w:t xml:space="preserve">Esimerkki 1.2690</w:t>
      </w:r>
    </w:p>
    <w:p>
      <w:r>
        <w:t xml:space="preserve">Miksi korealaisten, kiinalaisten ja japanilaisten välillä on rasismia?</w:t>
      </w:r>
    </w:p>
    <w:p>
      <w:r>
        <w:rPr>
          <w:b/>
        </w:rPr>
        <w:t xml:space="preserve">Tulos</w:t>
      </w:r>
    </w:p>
    <w:p>
      <w:r>
        <w:t xml:space="preserve">Mitä eroa on eteläkorealaisten ja japanilaisten tyttöjen välillä?</w:t>
      </w:r>
    </w:p>
    <w:p>
      <w:r>
        <w:rPr>
          <w:b/>
        </w:rPr>
        <w:t xml:space="preserve">Esimerkki 1.2691</w:t>
      </w:r>
    </w:p>
    <w:p>
      <w:r>
        <w:t xml:space="preserve">Meneekö Area 51 maan alle?</w:t>
      </w:r>
    </w:p>
    <w:p>
      <w:r>
        <w:rPr>
          <w:b/>
        </w:rPr>
        <w:t xml:space="preserve">Tulos</w:t>
      </w:r>
    </w:p>
    <w:p>
      <w:r>
        <w:t xml:space="preserve">Mitä Area 51:stä tarkalleen ottaen tiedetään? Onko se olemassa?</w:t>
      </w:r>
    </w:p>
    <w:p>
      <w:r>
        <w:rPr>
          <w:b/>
        </w:rPr>
        <w:t xml:space="preserve">Esimerkki 1.2692</w:t>
      </w:r>
    </w:p>
    <w:p>
      <w:r>
        <w:t xml:space="preserve">Mikä on paras tulostin kotikäyttöön?</w:t>
      </w:r>
    </w:p>
    <w:p>
      <w:r>
        <w:rPr>
          <w:b/>
        </w:rPr>
        <w:t xml:space="preserve">Tulos</w:t>
      </w:r>
    </w:p>
    <w:p>
      <w:r>
        <w:t xml:space="preserve">Mikä on paras skannerilla varustettu tulostin kotikäyttöön?</w:t>
      </w:r>
    </w:p>
    <w:p>
      <w:r>
        <w:rPr>
          <w:b/>
        </w:rPr>
        <w:t xml:space="preserve">Esimerkki 1.2693</w:t>
      </w:r>
    </w:p>
    <w:p>
      <w:r>
        <w:t xml:space="preserve">Mitä peptidit tekevät?</w:t>
      </w:r>
    </w:p>
    <w:p>
      <w:r>
        <w:rPr>
          <w:b/>
        </w:rPr>
        <w:t xml:space="preserve">Tulos</w:t>
      </w:r>
    </w:p>
    <w:p>
      <w:r>
        <w:t xml:space="preserve">Mitä ovat neuraaliset peptidit?</w:t>
      </w:r>
    </w:p>
    <w:p>
      <w:r>
        <w:rPr>
          <w:b/>
        </w:rPr>
        <w:t xml:space="preserve">Esimerkki 1.2694</w:t>
      </w:r>
    </w:p>
    <w:p>
      <w:r>
        <w:t xml:space="preserve">Onko vuoden 1 eKr. ja 1 jKr. välissä vuosi "0"?</w:t>
      </w:r>
    </w:p>
    <w:p>
      <w:r>
        <w:rPr>
          <w:b/>
        </w:rPr>
        <w:t xml:space="preserve">Tulos</w:t>
      </w:r>
    </w:p>
    <w:p>
      <w:r>
        <w:t xml:space="preserve">Miksi 0,1+0,2 ei ole 0,3 useimmissa ohjelmointikielissä?</w:t>
      </w:r>
    </w:p>
    <w:p>
      <w:r>
        <w:rPr>
          <w:b/>
        </w:rPr>
        <w:t xml:space="preserve">Esimerkki 1.2695</w:t>
      </w:r>
    </w:p>
    <w:p>
      <w:r>
        <w:t xml:space="preserve">Mitkä ovat hyviä kirjoja, jotka perustuvat irc 112-2011?</w:t>
      </w:r>
    </w:p>
    <w:p>
      <w:r>
        <w:rPr>
          <w:b/>
        </w:rPr>
        <w:t xml:space="preserve">Tulos</w:t>
      </w:r>
    </w:p>
    <w:p>
      <w:r>
        <w:t xml:space="preserve">Mitkä ovat hyviä romaaneja, joista voi kirjoittaa kirja-arvosteluja ja jotka perustuvat moraalisiin arvoihin?</w:t>
      </w:r>
    </w:p>
    <w:p>
      <w:r>
        <w:rPr>
          <w:b/>
        </w:rPr>
        <w:t xml:space="preserve">Esimerkki 1.2696</w:t>
      </w:r>
    </w:p>
    <w:p>
      <w:r>
        <w:t xml:space="preserve">Mitkä ovat Kathmandun parhaat vierailukohteet?</w:t>
      </w:r>
    </w:p>
    <w:p>
      <w:r>
        <w:rPr>
          <w:b/>
        </w:rPr>
        <w:t xml:space="preserve">Tulos</w:t>
      </w:r>
    </w:p>
    <w:p>
      <w:r>
        <w:t xml:space="preserve">Mitkä ovat parhaat paikat syödä momoja Kathmandussa?</w:t>
      </w:r>
    </w:p>
    <w:p>
      <w:r>
        <w:rPr>
          <w:b/>
        </w:rPr>
        <w:t xml:space="preserve">Esimerkki 1.2697</w:t>
      </w:r>
    </w:p>
    <w:p>
      <w:r>
        <w:t xml:space="preserve">Mitkä ovat ne yliopistot Yhdysvalloissa, jotka tarjoavat maisterin tutkintoa kyberturvallisuudessa/internet security keskimääräisellä GPA-arvolla ja GRE-pistemäärällä?</w:t>
      </w:r>
    </w:p>
    <w:p>
      <w:r>
        <w:rPr>
          <w:b/>
        </w:rPr>
        <w:t xml:space="preserve">Tulos</w:t>
      </w:r>
    </w:p>
    <w:p>
      <w:r>
        <w:t xml:space="preserve">Eikö Donald Trump oikeasti ole "maverick", koska GOP luulee tietävänsä paremmin kuin hän ja naiset tietävät, mitä häneltä on odotettavissa?</w:t>
      </w:r>
    </w:p>
    <w:p>
      <w:r>
        <w:rPr>
          <w:b/>
        </w:rPr>
        <w:t xml:space="preserve">Esimerkki 1.2698</w:t>
      </w:r>
    </w:p>
    <w:p>
      <w:r>
        <w:t xml:space="preserve">Miten Darth Vader taisteli Darth Maulia vastaan Star Wars Legends -elokuvassa?</w:t>
      </w:r>
    </w:p>
    <w:p>
      <w:r>
        <w:rPr>
          <w:b/>
        </w:rPr>
        <w:t xml:space="preserve">Tulos</w:t>
      </w:r>
    </w:p>
    <w:p>
      <w:r>
        <w:t xml:space="preserve">Onko Quorassa profiilikuvausten merkkimäärä rajoitettu?</w:t>
      </w:r>
    </w:p>
    <w:p>
      <w:r>
        <w:rPr>
          <w:b/>
        </w:rPr>
        <w:t xml:space="preserve">Esimerkki 1.2699</w:t>
      </w:r>
    </w:p>
    <w:p>
      <w:r>
        <w:t xml:space="preserve">Mitkä ovat uravaihtoehdot sähkötekniikan tutkinnon jälkeen?</w:t>
      </w:r>
    </w:p>
    <w:p>
      <w:r>
        <w:rPr>
          <w:b/>
        </w:rPr>
        <w:t xml:space="preserve">Tulos</w:t>
      </w:r>
    </w:p>
    <w:p>
      <w:r>
        <w:t xml:space="preserve">Mitkä ovat uravaihtoehdot kemiantekniikan insinööriksi valmistumisen jälkeen?</w:t>
      </w:r>
    </w:p>
    <w:p>
      <w:r>
        <w:rPr>
          <w:b/>
        </w:rPr>
        <w:t xml:space="preserve">Esimerkki 1.2700</w:t>
      </w:r>
    </w:p>
    <w:p>
      <w:r>
        <w:t xml:space="preserve">Kuka on se henkilö (tiedemies, poliitikko tai joltain muulta alalta), jolla on ollut suurin vaikutus koko ihmiskuntaan ja sen kehitykseen?</w:t>
      </w:r>
    </w:p>
    <w:p>
      <w:r>
        <w:rPr>
          <w:b/>
        </w:rPr>
        <w:t xml:space="preserve">Tulos</w:t>
      </w:r>
    </w:p>
    <w:p>
      <w:r>
        <w:t xml:space="preserve">Kenellä oli suurin kielteinen vaikutus ihmiskunnan kehitykseen?</w:t>
      </w:r>
    </w:p>
    <w:p>
      <w:r>
        <w:rPr>
          <w:b/>
        </w:rPr>
        <w:t xml:space="preserve">Esimerkki 1.2701</w:t>
      </w:r>
    </w:p>
    <w:p>
      <w:r>
        <w:t xml:space="preserve">Jos pysyvästi Yhdysvalloissa asuva henkilö (green cardin haltija) on Yhdysvaltojen ulkopuolella yli 6 kuukautta mutta alle vuoden, voiko hän silti hakea Yhdysvaltojen kansalaisuutta palattuaan takaisin Yhdysvaltoihin?</w:t>
      </w:r>
    </w:p>
    <w:p>
      <w:r>
        <w:rPr>
          <w:b/>
        </w:rPr>
        <w:t xml:space="preserve">Tulos</w:t>
      </w:r>
    </w:p>
    <w:p>
      <w:r>
        <w:t xml:space="preserve">Jos pysyvästi oleskeleva henkilö (green cardin haltija) on Yhdysvaltojen ulkopuolella yli 6 kuukautta mutta alle vuoden, voiko hän palata Yhdysvaltoihin?</w:t>
      </w:r>
    </w:p>
    <w:p>
      <w:r>
        <w:rPr>
          <w:b/>
        </w:rPr>
        <w:t xml:space="preserve">Esimerkki 1.2702</w:t>
      </w:r>
    </w:p>
    <w:p>
      <w:r>
        <w:t xml:space="preserve">Miksi eri massaiset kappaleet putoavat samaan aikaan?</w:t>
      </w:r>
    </w:p>
    <w:p>
      <w:r>
        <w:rPr>
          <w:b/>
        </w:rPr>
        <w:t xml:space="preserve">Tulos</w:t>
      </w:r>
    </w:p>
    <w:p>
      <w:r>
        <w:t xml:space="preserve">Mitkä ovat mielestäsi ihmisen käyttäytymisen perusajatuksia?</w:t>
      </w:r>
    </w:p>
    <w:p>
      <w:r>
        <w:rPr>
          <w:b/>
        </w:rPr>
        <w:t xml:space="preserve">Esimerkki 1.2703</w:t>
      </w:r>
    </w:p>
    <w:p>
      <w:r>
        <w:t xml:space="preserve">Miten whatsapp tekee rahaa. Miten he voivat tarjota ilmaisia mobiilipalveluja kaikkialla maailmassa?</w:t>
      </w:r>
    </w:p>
    <w:p>
      <w:r>
        <w:rPr>
          <w:b/>
        </w:rPr>
        <w:t xml:space="preserve">Tulos</w:t>
      </w:r>
    </w:p>
    <w:p>
      <w:r>
        <w:t xml:space="preserve">Miten WhatsApp tekee rahaa, erityisesti Intiassa?</w:t>
      </w:r>
    </w:p>
    <w:p>
      <w:r>
        <w:rPr>
          <w:b/>
        </w:rPr>
        <w:t xml:space="preserve">Esimerkki 1.2704</w:t>
      </w:r>
    </w:p>
    <w:p>
      <w:r>
        <w:t xml:space="preserve">Mikä on myyntivastaavan työtehtävä?</w:t>
      </w:r>
    </w:p>
    <w:p>
      <w:r>
        <w:rPr>
          <w:b/>
        </w:rPr>
        <w:t xml:space="preserve">Tulos</w:t>
      </w:r>
    </w:p>
    <w:p>
      <w:r>
        <w:t xml:space="preserve">Millaista on olla myyntipäällikkö Nestléllä?</w:t>
      </w:r>
    </w:p>
    <w:p>
      <w:r>
        <w:rPr>
          <w:b/>
        </w:rPr>
        <w:t xml:space="preserve">Esimerkki 1.2705</w:t>
      </w:r>
    </w:p>
    <w:p>
      <w:r>
        <w:t xml:space="preserve">Mitkä ovat parhaat benjihyppypaikat Uudessa Englannissa?</w:t>
      </w:r>
    </w:p>
    <w:p>
      <w:r>
        <w:rPr>
          <w:b/>
        </w:rPr>
        <w:t xml:space="preserve">Tulos</w:t>
      </w:r>
    </w:p>
    <w:p>
      <w:r>
        <w:t xml:space="preserve">Missä on paras paikka tehdä benjihyppy lähellä Barcelonaa?</w:t>
      </w:r>
    </w:p>
    <w:p>
      <w:r>
        <w:rPr>
          <w:b/>
        </w:rPr>
        <w:t xml:space="preserve">Esimerkki 1.2706</w:t>
      </w:r>
    </w:p>
    <w:p>
      <w:r>
        <w:t xml:space="preserve">Mitkä ovat IAS-virkamiehen valtuudet ja vastuut?</w:t>
      </w:r>
    </w:p>
    <w:p>
      <w:r>
        <w:rPr>
          <w:b/>
        </w:rPr>
        <w:t xml:space="preserve">Tulos</w:t>
      </w:r>
    </w:p>
    <w:p>
      <w:r>
        <w:t xml:space="preserve">Kumpi on vaikutusvaltaisin, tuomari vai IAS-virkamies?</w:t>
      </w:r>
    </w:p>
    <w:p>
      <w:r>
        <w:rPr>
          <w:b/>
        </w:rPr>
        <w:t xml:space="preserve">Esimerkki 1.2707</w:t>
      </w:r>
    </w:p>
    <w:p>
      <w:r>
        <w:t xml:space="preserve">Jos meidän pitäisi valita pääkaupunki edustamaan maailmaa, minkä valitsisit ja miksi?</w:t>
      </w:r>
    </w:p>
    <w:p>
      <w:r>
        <w:rPr>
          <w:b/>
        </w:rPr>
        <w:t xml:space="preserve">Tulos</w:t>
      </w:r>
    </w:p>
    <w:p>
      <w:r>
        <w:t xml:space="preserve">Mikä kaupunki ansaitsee olla maailman pääkaupunki?</w:t>
      </w:r>
    </w:p>
    <w:p>
      <w:r>
        <w:rPr>
          <w:b/>
        </w:rPr>
        <w:t xml:space="preserve">Esimerkki 1.2708</w:t>
      </w:r>
    </w:p>
    <w:p>
      <w:r>
        <w:t xml:space="preserve">Mikä on paras digitaalisen markkinoinnin verkkokurssi?</w:t>
      </w:r>
    </w:p>
    <w:p>
      <w:r>
        <w:rPr>
          <w:b/>
        </w:rPr>
        <w:t xml:space="preserve">Tulos</w:t>
      </w:r>
    </w:p>
    <w:p>
      <w:r>
        <w:t xml:space="preserve">Mikä on paras digitaalisen markkinoinnin kurssi?</w:t>
      </w:r>
    </w:p>
    <w:p>
      <w:r>
        <w:rPr>
          <w:b/>
        </w:rPr>
        <w:t xml:space="preserve">Esimerkki 1.2709</w:t>
      </w:r>
    </w:p>
    <w:p>
      <w:r>
        <w:t xml:space="preserve">Mitä työtä minun pitäisi tehdä?</w:t>
      </w:r>
    </w:p>
    <w:p>
      <w:r>
        <w:rPr>
          <w:b/>
        </w:rPr>
        <w:t xml:space="preserve">Tulos</w:t>
      </w:r>
    </w:p>
    <w:p>
      <w:r>
        <w:t xml:space="preserve">Kumpi työ on parempi pankin vai it-työ?</w:t>
      </w:r>
    </w:p>
    <w:p>
      <w:r>
        <w:rPr>
          <w:b/>
        </w:rPr>
        <w:t xml:space="preserve">Esimerkki 1.2710</w:t>
      </w:r>
    </w:p>
    <w:p>
      <w:r>
        <w:t xml:space="preserve">Ovatko Applen tuotteet ylihinnoiteltuja?</w:t>
      </w:r>
    </w:p>
    <w:p>
      <w:r>
        <w:rPr>
          <w:b/>
        </w:rPr>
        <w:t xml:space="preserve">Tulos</w:t>
      </w:r>
    </w:p>
    <w:p>
      <w:r>
        <w:t xml:space="preserve">Pidätkö Applen iMaciä ja MacBookia ylihinnoiteltuina?</w:t>
      </w:r>
    </w:p>
    <w:p>
      <w:r>
        <w:rPr>
          <w:b/>
        </w:rPr>
        <w:t xml:space="preserve">Esimerkki 1.2711</w:t>
      </w:r>
    </w:p>
    <w:p>
      <w:r>
        <w:t xml:space="preserve">Miten voin varmistaa, että vanhempani ovat turvassa, jos minulle joskus tapahtuu jotain?</w:t>
      </w:r>
    </w:p>
    <w:p>
      <w:r>
        <w:rPr>
          <w:b/>
        </w:rPr>
        <w:t xml:space="preserve">Tulos</w:t>
      </w:r>
    </w:p>
    <w:p>
      <w:r>
        <w:t xml:space="preserve">Miten voin huolehtia kaukana asuvista vanhoista vanhemmistani?</w:t>
      </w:r>
    </w:p>
    <w:p>
      <w:r>
        <w:rPr>
          <w:b/>
        </w:rPr>
        <w:t xml:space="preserve">Esimerkki 1.2712</w:t>
      </w:r>
    </w:p>
    <w:p>
      <w:r>
        <w:t xml:space="preserve">Voinko käyttää Cetaphilia sen jälkeen, kun olen pessyt kasvoni, joilla oli Aloe Vera -geeliä?</w:t>
      </w:r>
    </w:p>
    <w:p>
      <w:r>
        <w:rPr>
          <w:b/>
        </w:rPr>
        <w:t xml:space="preserve">Tulos</w:t>
      </w:r>
    </w:p>
    <w:p>
      <w:r>
        <w:t xml:space="preserve">Entä jos laitan aloe vera -geeliä kasvoilleni yöksi?</w:t>
      </w:r>
    </w:p>
    <w:p>
      <w:r>
        <w:rPr>
          <w:b/>
        </w:rPr>
        <w:t xml:space="preserve">Esimerkki 1.2713</w:t>
      </w:r>
    </w:p>
    <w:p>
      <w:r>
        <w:t xml:space="preserve">Mikä on 20 mm:n ja 10 mm:n kokoisten kiviainesten suhde betoniseoksessa, jota käytetään RCC-työssä?</w:t>
      </w:r>
    </w:p>
    <w:p>
      <w:r>
        <w:rPr>
          <w:b/>
        </w:rPr>
        <w:t xml:space="preserve">Tulos</w:t>
      </w:r>
    </w:p>
    <w:p>
      <w:r>
        <w:t xml:space="preserve">Mitkä ovat M30- ja M40-betonin sekoitussuhteet?</w:t>
      </w:r>
    </w:p>
    <w:p>
      <w:r>
        <w:rPr>
          <w:b/>
        </w:rPr>
        <w:t xml:space="preserve">Esimerkki 1.2714</w:t>
      </w:r>
    </w:p>
    <w:p>
      <w:r>
        <w:t xml:space="preserve">Onko mahdollista, että Chris Gaylen kiistelty haastattelu on käsikirjoitettu julkisuuden vuoksi?</w:t>
      </w:r>
    </w:p>
    <w:p>
      <w:r>
        <w:rPr>
          <w:b/>
        </w:rPr>
        <w:t xml:space="preserve">Tulos</w:t>
      </w:r>
    </w:p>
    <w:p>
      <w:r>
        <w:t xml:space="preserve">Miksi Chris Gayle ei pelaa testisarjassa Englantia vastaan?</w:t>
      </w:r>
    </w:p>
    <w:p>
      <w:r>
        <w:rPr>
          <w:b/>
        </w:rPr>
        <w:t xml:space="preserve">Esimerkki 1.2715</w:t>
      </w:r>
    </w:p>
    <w:p>
      <w:r>
        <w:t xml:space="preserve">Millaista on työskennellä front end -kehittäjänä?</w:t>
      </w:r>
    </w:p>
    <w:p>
      <w:r>
        <w:rPr>
          <w:b/>
        </w:rPr>
        <w:t xml:space="preserve">Tulos</w:t>
      </w:r>
    </w:p>
    <w:p>
      <w:r>
        <w:t xml:space="preserve">Mikä on front end -kehittäjän työtehtävä?</w:t>
      </w:r>
    </w:p>
    <w:p>
      <w:r>
        <w:rPr>
          <w:b/>
        </w:rPr>
        <w:t xml:space="preserve">Esimerkki 1.2716</w:t>
      </w:r>
    </w:p>
    <w:p>
      <w:r>
        <w:t xml:space="preserve">Mikä on mo vlogeja pyörittävän henkilön tulonlähde ja mikä on hänen oikea nimensä?</w:t>
      </w:r>
    </w:p>
    <w:p>
      <w:r>
        <w:rPr>
          <w:b/>
        </w:rPr>
        <w:t xml:space="preserve">Tulos</w:t>
      </w:r>
    </w:p>
    <w:p>
      <w:r>
        <w:t xml:space="preserve">Mikä on paras neuvo vlogin aloittamiseen?</w:t>
      </w:r>
    </w:p>
    <w:p>
      <w:r>
        <w:rPr>
          <w:b/>
        </w:rPr>
        <w:t xml:space="preserve">Esimerkki 1.2717</w:t>
      </w:r>
    </w:p>
    <w:p>
      <w:r>
        <w:t xml:space="preserve">Miten löydän kiinalaisen tyttöystävän Torontossa?</w:t>
      </w:r>
    </w:p>
    <w:p>
      <w:r>
        <w:rPr>
          <w:b/>
        </w:rPr>
        <w:t xml:space="preserve">Tulos</w:t>
      </w:r>
    </w:p>
    <w:p>
      <w:r>
        <w:t xml:space="preserve">Miksi kiinalainen tyttöystäväni kutsuu minua tyhmäksi amerikkalaiseksi?</w:t>
      </w:r>
    </w:p>
    <w:p>
      <w:r>
        <w:rPr>
          <w:b/>
        </w:rPr>
        <w:t xml:space="preserve">Esimerkki 1.2718</w:t>
      </w:r>
    </w:p>
    <w:p>
      <w:r>
        <w:t xml:space="preserve">Mitä 20-vuotiaat voivat tietää, mitä 50-vuotiaat eivät tiedä?</w:t>
      </w:r>
    </w:p>
    <w:p>
      <w:r>
        <w:rPr>
          <w:b/>
        </w:rPr>
        <w:t xml:space="preserve">Tulos</w:t>
      </w:r>
    </w:p>
    <w:p>
      <w:r>
        <w:t xml:space="preserve">Mitä 50-vuotiaat tietävät, mitä 20-vuotiaat eivät useinkaan tiedä?</w:t>
      </w:r>
    </w:p>
    <w:p>
      <w:r>
        <w:rPr>
          <w:b/>
        </w:rPr>
        <w:t xml:space="preserve">Esimerkki 1.2719</w:t>
      </w:r>
    </w:p>
    <w:p>
      <w:r>
        <w:t xml:space="preserve">Työntekijöiden seulonta: Kun juot liikaa vettä, laimeneeko ensimmäinen virtsaamisesi? </w:t>
      </w:r>
    </w:p>
    <w:p>
      <w:r>
        <w:rPr>
          <w:b/>
        </w:rPr>
        <w:t xml:space="preserve">Tulos</w:t>
      </w:r>
    </w:p>
    <w:p>
      <w:r>
        <w:t xml:space="preserve">Toimiiko virtsan laimentaminen metamfetamiinin huumetestissä?</w:t>
      </w:r>
    </w:p>
    <w:p>
      <w:r>
        <w:rPr>
          <w:b/>
        </w:rPr>
        <w:t xml:space="preserve">Esimerkki 1.2720</w:t>
      </w:r>
    </w:p>
    <w:p>
      <w:r>
        <w:t xml:space="preserve">Mitkä ovat vinkkejä 2000 dollarin sijoittamiseen?</w:t>
      </w:r>
    </w:p>
    <w:p>
      <w:r>
        <w:rPr>
          <w:b/>
        </w:rPr>
        <w:t xml:space="preserve">Tulos</w:t>
      </w:r>
    </w:p>
    <w:p>
      <w:r>
        <w:t xml:space="preserve">Mitkä ovat vinkkejä 500 dollarin sijoittamiseen?</w:t>
      </w:r>
    </w:p>
    <w:p>
      <w:r>
        <w:rPr>
          <w:b/>
        </w:rPr>
        <w:t xml:space="preserve">Esimerkki 1.2721</w:t>
      </w:r>
    </w:p>
    <w:p>
      <w:r>
        <w:t xml:space="preserve">Onko mahdollista rakentaa spaceX:n kaltainen yritys Intiaan?</w:t>
      </w:r>
    </w:p>
    <w:p>
      <w:r>
        <w:rPr>
          <w:b/>
        </w:rPr>
        <w:t xml:space="preserve">Tulos</w:t>
      </w:r>
    </w:p>
    <w:p>
      <w:r>
        <w:t xml:space="preserve">Onko intialaisen yrittäjän mahdollista perustaa SpaceX:n kaltainen yksityinen avaruusyritys?</w:t>
      </w:r>
    </w:p>
    <w:p>
      <w:r>
        <w:rPr>
          <w:b/>
        </w:rPr>
        <w:t xml:space="preserve">Esimerkki 1.2722</w:t>
      </w:r>
    </w:p>
    <w:p>
      <w:r>
        <w:t xml:space="preserve">Mikä on yleinen muunnos tuotteelle Nike Fuel kaloreiksi? (tietäen, että se on epätarkka).</w:t>
      </w:r>
    </w:p>
    <w:p>
      <w:r>
        <w:rPr>
          <w:b/>
        </w:rPr>
        <w:t xml:space="preserve">Tulos</w:t>
      </w:r>
    </w:p>
    <w:p>
      <w:r>
        <w:t xml:space="preserve">Mistä he tietävät, kuinka monta kaloria rasvassa on?</w:t>
      </w:r>
    </w:p>
    <w:p>
      <w:r>
        <w:rPr>
          <w:b/>
        </w:rPr>
        <w:t xml:space="preserve">Esimerkki 1.2723</w:t>
      </w:r>
    </w:p>
    <w:p>
      <w:r>
        <w:t xml:space="preserve">Onko jokin kokeellinen näyttö pituuden supistumisesta/ ajan laajenemisesta todisteena erityisestä suhteellisuusteoriasta tai Lorentzin eetteriteoriasta?</w:t>
      </w:r>
    </w:p>
    <w:p>
      <w:r>
        <w:rPr>
          <w:b/>
        </w:rPr>
        <w:t xml:space="preserve">Tulos</w:t>
      </w:r>
    </w:p>
    <w:p>
      <w:r>
        <w:t xml:space="preserve">Mikä on Xerox PARCin panos maailmalle?</w:t>
      </w:r>
    </w:p>
    <w:p>
      <w:r>
        <w:rPr>
          <w:b/>
        </w:rPr>
        <w:t xml:space="preserve">Esimerkki 1.2724</w:t>
      </w:r>
    </w:p>
    <w:p>
      <w:r>
        <w:t xml:space="preserve">Miten metafaasi ja anafaasi eroavat toisistaan?</w:t>
      </w:r>
    </w:p>
    <w:p>
      <w:r>
        <w:rPr>
          <w:b/>
        </w:rPr>
        <w:t xml:space="preserve">Tulos</w:t>
      </w:r>
    </w:p>
    <w:p>
      <w:r>
        <w:t xml:space="preserve">Mitkä ovat parhaat tavat paistaa pakastettua sianlihaa?</w:t>
      </w:r>
    </w:p>
    <w:p>
      <w:r>
        <w:rPr>
          <w:b/>
        </w:rPr>
        <w:t xml:space="preserve">Esimerkki 1.2725</w:t>
      </w:r>
    </w:p>
    <w:p>
      <w:r>
        <w:t xml:space="preserve">Onko C:lle olemassa Codecademy?</w:t>
      </w:r>
    </w:p>
    <w:p>
      <w:r>
        <w:rPr>
          <w:b/>
        </w:rPr>
        <w:t xml:space="preserve">Tulos</w:t>
      </w:r>
    </w:p>
    <w:p>
      <w:r>
        <w:t xml:space="preserve">Olen uusi ohjelmoinnin parissa ja olen kirjoittanut vain vähän koodia C#:lla ja C++:lla. Haluan oppia JS:ää, ja löysin Codecademyn.Mistä aloittaisin ensin?</w:t>
      </w:r>
    </w:p>
    <w:p>
      <w:r>
        <w:rPr>
          <w:b/>
        </w:rPr>
        <w:t xml:space="preserve">Esimerkki 1.2726</w:t>
      </w:r>
    </w:p>
    <w:p>
      <w:r>
        <w:t xml:space="preserve">Miksi Amerikka todella sotkeutui Vietnamin sotaan?</w:t>
      </w:r>
    </w:p>
    <w:p>
      <w:r>
        <w:rPr>
          <w:b/>
        </w:rPr>
        <w:t xml:space="preserve">Tulos</w:t>
      </w:r>
    </w:p>
    <w:p>
      <w:r>
        <w:t xml:space="preserve">Mitkä olivat ensimmäisen Persianlahden sodan syyt?</w:t>
      </w:r>
    </w:p>
    <w:p>
      <w:r>
        <w:rPr>
          <w:b/>
        </w:rPr>
        <w:t xml:space="preserve">Esimerkki 1.2727</w:t>
      </w:r>
    </w:p>
    <w:p>
      <w:r>
        <w:t xml:space="preserve">Ovatko molemmat poliittiset puolueet Amerikassa oikeistolaisia, mutta republikaanit ovat vain oikeistolaisempia?</w:t>
      </w:r>
    </w:p>
    <w:p>
      <w:r>
        <w:rPr>
          <w:b/>
        </w:rPr>
        <w:t xml:space="preserve">Tulos</w:t>
      </w:r>
    </w:p>
    <w:p>
      <w:r>
        <w:t xml:space="preserve">Miten republikaanipuolueesta tuli niin äärimmäisen oikeistolainen?</w:t>
      </w:r>
    </w:p>
    <w:p>
      <w:r>
        <w:rPr>
          <w:b/>
        </w:rPr>
        <w:t xml:space="preserve">Esimerkki 1.2728</w:t>
      </w:r>
    </w:p>
    <w:p>
      <w:r>
        <w:t xml:space="preserve">Mikä on Brock Lesnarin ja Undertakerin välinen taustatarina?</w:t>
      </w:r>
    </w:p>
    <w:p>
      <w:r>
        <w:rPr>
          <w:b/>
        </w:rPr>
        <w:t xml:space="preserve">Tulos</w:t>
      </w:r>
    </w:p>
    <w:p>
      <w:r>
        <w:t xml:space="preserve">World Wrestling Entertainment: Millainen Brock Lesnar on oikeassa elämässä?</w:t>
      </w:r>
    </w:p>
    <w:p>
      <w:r>
        <w:rPr>
          <w:b/>
        </w:rPr>
        <w:t xml:space="preserve">Esimerkki 1.2729</w:t>
      </w:r>
    </w:p>
    <w:p>
      <w:r>
        <w:t xml:space="preserve">Mistä voin tietää, millaisia tyttöjä GF:ni on?</w:t>
      </w:r>
    </w:p>
    <w:p>
      <w:r>
        <w:rPr>
          <w:b/>
        </w:rPr>
        <w:t xml:space="preserve">Tulos</w:t>
      </w:r>
    </w:p>
    <w:p>
      <w:r>
        <w:t xml:space="preserve">Miten ennakoivia malleja otetaan käyttöön reaaliaikaisissa sovelluksissa?</w:t>
      </w:r>
    </w:p>
    <w:p>
      <w:r>
        <w:rPr>
          <w:b/>
        </w:rPr>
        <w:t xml:space="preserve">Esimerkki 1.2730</w:t>
      </w:r>
    </w:p>
    <w:p>
      <w:r>
        <w:t xml:space="preserve">Mitkä ovat vinkkejä ja niksejä, joiden avulla psykologian tutkinnosta on hyötyä?</w:t>
      </w:r>
    </w:p>
    <w:p>
      <w:r>
        <w:rPr>
          <w:b/>
        </w:rPr>
        <w:t xml:space="preserve">Tulos</w:t>
      </w:r>
    </w:p>
    <w:p>
      <w:r>
        <w:t xml:space="preserve">Mitkä ovat vinkkejä ja vinkkejä, joiden avulla neuvontapsykologian tutkinnosta on hyötyä?</w:t>
      </w:r>
    </w:p>
    <w:p>
      <w:r>
        <w:rPr>
          <w:b/>
        </w:rPr>
        <w:t xml:space="preserve">Esimerkki 1.2731</w:t>
      </w:r>
    </w:p>
    <w:p>
      <w:r>
        <w:t xml:space="preserve">Kodin korjaus: Asensin television tiiliseinään ja jätin seinään kuusi ~1/2 tuuman reikää.  Kuinka paljon vakuusmaksustani on kohtuullista pitää?</w:t>
      </w:r>
    </w:p>
    <w:p>
      <w:r>
        <w:rPr>
          <w:b/>
        </w:rPr>
        <w:t xml:space="preserve">Tulos</w:t>
      </w:r>
    </w:p>
    <w:p>
      <w:r>
        <w:t xml:space="preserve">Miten kiinnitän televisioni betoniseinään?</w:t>
      </w:r>
    </w:p>
    <w:p>
      <w:r>
        <w:rPr>
          <w:b/>
        </w:rPr>
        <w:t xml:space="preserve">Esimerkki 1.2732</w:t>
      </w:r>
    </w:p>
    <w:p>
      <w:r>
        <w:t xml:space="preserve">Minkälaista lattiapinnoitetta keilaradoilla käytetään?</w:t>
      </w:r>
    </w:p>
    <w:p>
      <w:r>
        <w:rPr>
          <w:b/>
        </w:rPr>
        <w:t xml:space="preserve">Tulos</w:t>
      </w:r>
    </w:p>
    <w:p>
      <w:r>
        <w:t xml:space="preserve">Miksi keilaratojen pitäisi olla hiljaisia ja miten tämä vaikuttaa siihen?</w:t>
      </w:r>
    </w:p>
    <w:p>
      <w:r>
        <w:rPr>
          <w:b/>
        </w:rPr>
        <w:t xml:space="preserve">Esimerkki 1.2733</w:t>
      </w:r>
    </w:p>
    <w:p>
      <w:r>
        <w:t xml:space="preserve">Miten saan tytön rakastumaan minuun, kun minut on jätetty ystäväpiiriin?</w:t>
      </w:r>
    </w:p>
    <w:p>
      <w:r>
        <w:rPr>
          <w:b/>
        </w:rPr>
        <w:t xml:space="preserve">Tulos</w:t>
      </w:r>
    </w:p>
    <w:p>
      <w:r>
        <w:t xml:space="preserve">Miten saat tytön pitämään sinusta?</w:t>
      </w:r>
    </w:p>
    <w:p>
      <w:r>
        <w:rPr>
          <w:b/>
        </w:rPr>
        <w:t xml:space="preserve">Esimerkki 1.2734</w:t>
      </w:r>
    </w:p>
    <w:p>
      <w:r>
        <w:t xml:space="preserve">Olisiko kodittomaksi jääminen hyvä strategia kustannusten leikkaamiseksi?</w:t>
      </w:r>
    </w:p>
    <w:p>
      <w:r>
        <w:rPr>
          <w:b/>
        </w:rPr>
        <w:t xml:space="preserve">Tulos</w:t>
      </w:r>
    </w:p>
    <w:p>
      <w:r>
        <w:t xml:space="preserve">Onko mahdollista olla koditon ja saada hyvä työpaikka?</w:t>
      </w:r>
    </w:p>
    <w:p>
      <w:r>
        <w:rPr>
          <w:b/>
        </w:rPr>
        <w:t xml:space="preserve">Esimerkki 1.2735</w:t>
      </w:r>
    </w:p>
    <w:p>
      <w:r>
        <w:t xml:space="preserve">Miten julkaisen mekaanisen tutkimusartikkelin?</w:t>
      </w:r>
    </w:p>
    <w:p>
      <w:r>
        <w:rPr>
          <w:b/>
        </w:rPr>
        <w:t xml:space="preserve">Tulos</w:t>
      </w:r>
    </w:p>
    <w:p>
      <w:r>
        <w:t xml:space="preserve">Miten julkaiset tutkimusartikkelin?</w:t>
      </w:r>
    </w:p>
    <w:p>
      <w:r>
        <w:rPr>
          <w:b/>
        </w:rPr>
        <w:t xml:space="preserve">Esimerkki 1.2736</w:t>
      </w:r>
    </w:p>
    <w:p>
      <w:r>
        <w:t xml:space="preserve">Miksi ihmiset Intiassa menevät puheisiin sen sijaan, että ajattelisivat omalla tavallaan, mitä puheiden puhujat tekevät ja opettavat, ja tulisivat itse opettajiksi.</w:t>
      </w:r>
    </w:p>
    <w:p>
      <w:r>
        <w:rPr>
          <w:b/>
        </w:rPr>
        <w:t xml:space="preserve">Tulos</w:t>
      </w:r>
    </w:p>
    <w:p>
      <w:r>
        <w:t xml:space="preserve">Mitä oikeudellisia keinoja opettajilla ja kasvattajilla on, jotka on asetettu mustalle listalle opettajan työstään, kuten Coloradon ja New Yorkin opettajat?</w:t>
      </w:r>
    </w:p>
    <w:p>
      <w:r>
        <w:rPr>
          <w:b/>
        </w:rPr>
        <w:t xml:space="preserve">Esimerkki 1.2737</w:t>
      </w:r>
    </w:p>
    <w:p>
      <w:r>
        <w:t xml:space="preserve">Miten hallituksen pitäisi hallita demonisoimisen vaikutuksia kansalaisiinsa?</w:t>
      </w:r>
    </w:p>
    <w:p>
      <w:r>
        <w:rPr>
          <w:b/>
        </w:rPr>
        <w:t xml:space="preserve">Tulos</w:t>
      </w:r>
    </w:p>
    <w:p>
      <w:r>
        <w:t xml:space="preserve">Oikeusfilosofia - miten selitän, että oikeudella yksityisyyteen on oltava myös joitakin rajoituksia?</w:t>
      </w:r>
    </w:p>
    <w:p>
      <w:r>
        <w:rPr>
          <w:b/>
        </w:rPr>
        <w:t xml:space="preserve">Esimerkki 1.2738</w:t>
      </w:r>
    </w:p>
    <w:p>
      <w:r>
        <w:t xml:space="preserve">Motivoiko puolisosi kuva sinua, kun et pidä työympäristöstäsi?</w:t>
      </w:r>
    </w:p>
    <w:p>
      <w:r>
        <w:rPr>
          <w:b/>
        </w:rPr>
        <w:t xml:space="preserve">Tulos</w:t>
      </w:r>
    </w:p>
    <w:p>
      <w:r>
        <w:t xml:space="preserve">Mikä on paras tapa käsitellä kiellettyä rakkautta musliminaisten kanssa?</w:t>
      </w:r>
    </w:p>
    <w:p>
      <w:r>
        <w:rPr>
          <w:b/>
        </w:rPr>
        <w:t xml:space="preserve">Esimerkki 1.2739</w:t>
      </w:r>
    </w:p>
    <w:p>
      <w:r>
        <w:t xml:space="preserve">Miten pyydän jotakuta hengailemaan kanssani, jos olen masentunut enkä koskaan halua tehdä mitään tai olla kenenkään kanssa?</w:t>
      </w:r>
    </w:p>
    <w:p>
      <w:r>
        <w:rPr>
          <w:b/>
        </w:rPr>
        <w:t xml:space="preserve">Tulos</w:t>
      </w:r>
    </w:p>
    <w:p>
      <w:r>
        <w:t xml:space="preserve">Miten reagoin, kun joku tarjoaa minulle tupakkaa tai kysyy, poltanko?</w:t>
      </w:r>
    </w:p>
    <w:p>
      <w:r>
        <w:rPr>
          <w:b/>
        </w:rPr>
        <w:t xml:space="preserve">Esimerkki 1.2740</w:t>
      </w:r>
    </w:p>
    <w:p>
      <w:r>
        <w:t xml:space="preserve">Mihin Kiinan liikennesääntöihin ulkomaalaisten kuljettajien on erityisen vaikea tottua?</w:t>
      </w:r>
    </w:p>
    <w:p>
      <w:r>
        <w:rPr>
          <w:b/>
        </w:rPr>
        <w:t xml:space="preserve">Tulos</w:t>
      </w:r>
    </w:p>
    <w:p>
      <w:r>
        <w:t xml:space="preserve">Mihin Egyptin liikennesääntöihin ulkomaalaisten kuljettajien on erityisen vaikea tottua?</w:t>
      </w:r>
    </w:p>
    <w:p>
      <w:r>
        <w:rPr>
          <w:b/>
        </w:rPr>
        <w:t xml:space="preserve">Esimerkki 1.2741</w:t>
      </w:r>
    </w:p>
    <w:p>
      <w:r>
        <w:t xml:space="preserve">Mikä hotelli Fatehpurissa olisi turvallinen naimattomille pariskunnille ilman poliisin, hotellin henkilökunnan ja moraalipoliisin häirintää?</w:t>
      </w:r>
    </w:p>
    <w:p>
      <w:r>
        <w:rPr>
          <w:b/>
        </w:rPr>
        <w:t xml:space="preserve">Tulos</w:t>
      </w:r>
    </w:p>
    <w:p>
      <w:r>
        <w:t xml:space="preserve">Mikä hotelli Punessa olisi turvallinen naimattomille pariskunnille ilman poliisin, hotellin henkilökunnan ja moraalipoliisin häirintää?</w:t>
      </w:r>
    </w:p>
    <w:p>
      <w:r>
        <w:rPr>
          <w:b/>
        </w:rPr>
        <w:t xml:space="preserve">Esimerkki 1.2742</w:t>
      </w:r>
    </w:p>
    <w:p>
      <w:r>
        <w:t xml:space="preserve">Mitkä ovat Kim Kardashianin 3 kokoa?</w:t>
      </w:r>
    </w:p>
    <w:p>
      <w:r>
        <w:rPr>
          <w:b/>
        </w:rPr>
        <w:t xml:space="preserve">Tulos</w:t>
      </w:r>
    </w:p>
    <w:p>
      <w:r>
        <w:t xml:space="preserve">Millainen Kim Kardashian on?</w:t>
      </w:r>
    </w:p>
    <w:p>
      <w:r>
        <w:rPr>
          <w:b/>
        </w:rPr>
        <w:t xml:space="preserve">Esimerkki 1.2743</w:t>
      </w:r>
    </w:p>
    <w:p>
      <w:r>
        <w:t xml:space="preserve">Mitä tapahtuu, jos insinöörikoulu kieltäytyy noudattamasta hallituksen määräystä Intiassa?</w:t>
      </w:r>
    </w:p>
    <w:p>
      <w:r>
        <w:rPr>
          <w:b/>
        </w:rPr>
        <w:t xml:space="preserve">Tulos</w:t>
      </w:r>
    </w:p>
    <w:p>
      <w:r>
        <w:t xml:space="preserve">Mitä tapahtuu, jos korkein oikeus antaa määräyksen, mutta poliisi ja hallitus eivät noudata sitä?</w:t>
      </w:r>
    </w:p>
    <w:p>
      <w:r>
        <w:rPr>
          <w:b/>
        </w:rPr>
        <w:t xml:space="preserve">Esimerkki 1.2744</w:t>
      </w:r>
    </w:p>
    <w:p>
      <w:r>
        <w:t xml:space="preserve">Mitä tarkoittaa, jos nivustyräleikkauksen jälkeen on edelleen pullistuma?</w:t>
      </w:r>
    </w:p>
    <w:p>
      <w:r>
        <w:rPr>
          <w:b/>
        </w:rPr>
        <w:t xml:space="preserve">Tulos</w:t>
      </w:r>
    </w:p>
    <w:p>
      <w:r>
        <w:t xml:space="preserve">Mitä jos en tunne kipua nivustyrässä?</w:t>
      </w:r>
    </w:p>
    <w:p>
      <w:r>
        <w:rPr>
          <w:b/>
        </w:rPr>
        <w:t xml:space="preserve">Esimerkki 1.2745</w:t>
      </w:r>
    </w:p>
    <w:p>
      <w:r>
        <w:t xml:space="preserve">Miten voin estää koiraani pureskelemasta turkkiaan?</w:t>
      </w:r>
    </w:p>
    <w:p>
      <w:r>
        <w:rPr>
          <w:b/>
        </w:rPr>
        <w:t xml:space="preserve">Tulos</w:t>
      </w:r>
    </w:p>
    <w:p>
      <w:r>
        <w:t xml:space="preserve">Miten estän koiraani pureskelemasta turkkiaan?</w:t>
      </w:r>
    </w:p>
    <w:p>
      <w:r>
        <w:rPr>
          <w:b/>
        </w:rPr>
        <w:t xml:space="preserve">Esimerkki 1.2746</w:t>
      </w:r>
    </w:p>
    <w:p>
      <w:r>
        <w:t xml:space="preserve">Mihin eri purjevenetyyppejä käytetään?</w:t>
      </w:r>
    </w:p>
    <w:p>
      <w:r>
        <w:rPr>
          <w:b/>
        </w:rPr>
        <w:t xml:space="preserve">Tulos</w:t>
      </w:r>
    </w:p>
    <w:p>
      <w:r>
        <w:t xml:space="preserve">Miten erityyppisiä purjeveneitä käytetään?</w:t>
      </w:r>
    </w:p>
    <w:p>
      <w:r>
        <w:rPr>
          <w:b/>
        </w:rPr>
        <w:t xml:space="preserve">Esimerkki 1.2747</w:t>
      </w:r>
    </w:p>
    <w:p>
      <w:r>
        <w:t xml:space="preserve">Miksi lopetit tupakoinnin?</w:t>
      </w:r>
    </w:p>
    <w:p>
      <w:r>
        <w:rPr>
          <w:b/>
        </w:rPr>
        <w:t xml:space="preserve">Tulos</w:t>
      </w:r>
    </w:p>
    <w:p>
      <w:r>
        <w:t xml:space="preserve">Mitkä ovat onnistuneita tapoja lopettaa tupakointi?</w:t>
      </w:r>
    </w:p>
    <w:p>
      <w:r>
        <w:rPr>
          <w:b/>
        </w:rPr>
        <w:t xml:space="preserve">Esimerkki 1.2748</w:t>
      </w:r>
    </w:p>
    <w:p>
      <w:r>
        <w:t xml:space="preserve">Mitä epätavallisia piirteitä Argentiinan politiikassa ja hallinnossa on?</w:t>
      </w:r>
    </w:p>
    <w:p>
      <w:r>
        <w:rPr>
          <w:b/>
        </w:rPr>
        <w:t xml:space="preserve">Tulos</w:t>
      </w:r>
    </w:p>
    <w:p>
      <w:r>
        <w:t xml:space="preserve">Mitä epätavallisia piirteitä Meksikon politiikassa ja hallinnossa on?</w:t>
      </w:r>
    </w:p>
    <w:p>
      <w:r>
        <w:rPr>
          <w:b/>
        </w:rPr>
        <w:t xml:space="preserve">Esimerkki 1.2749</w:t>
      </w:r>
    </w:p>
    <w:p>
      <w:r>
        <w:t xml:space="preserve">Kuinka moni työskentelee Gmailin parissa?</w:t>
      </w:r>
    </w:p>
    <w:p>
      <w:r>
        <w:rPr>
          <w:b/>
        </w:rPr>
        <w:t xml:space="preserve">Tulos</w:t>
      </w:r>
    </w:p>
    <w:p>
      <w:r>
        <w:t xml:space="preserve">Kuinka monta henkilöä työskentelee Googlen eri tuotteiden parissa?</w:t>
      </w:r>
    </w:p>
    <w:p>
      <w:r>
        <w:rPr>
          <w:b/>
        </w:rPr>
        <w:t xml:space="preserve">Esimerkki 1.2750</w:t>
      </w:r>
    </w:p>
    <w:p>
      <w:r>
        <w:t xml:space="preserve">Mitkä ovat mahdollisuudet siihen, että Matlab säilyy 2030-2040-luvuilla?</w:t>
      </w:r>
    </w:p>
    <w:p>
      <w:r>
        <w:rPr>
          <w:b/>
        </w:rPr>
        <w:t xml:space="preserve">Tulos</w:t>
      </w:r>
    </w:p>
    <w:p>
      <w:r>
        <w:t xml:space="preserve">Mitkä ovat mahdollisuudet, että HTML kestää 2030-2040-luvuilla?</w:t>
      </w:r>
    </w:p>
    <w:p>
      <w:r>
        <w:rPr>
          <w:b/>
        </w:rPr>
        <w:t xml:space="preserve">Esimerkki 1.2751</w:t>
      </w:r>
    </w:p>
    <w:p>
      <w:r>
        <w:t xml:space="preserve">Miksi aloitit juoksemisen?</w:t>
      </w:r>
    </w:p>
    <w:p>
      <w:r>
        <w:rPr>
          <w:b/>
        </w:rPr>
        <w:t xml:space="preserve">Tulos</w:t>
      </w:r>
    </w:p>
    <w:p>
      <w:r>
        <w:t xml:space="preserve">Miksi minun pitäisi aloittaa juokseminen?</w:t>
      </w:r>
    </w:p>
    <w:p>
      <w:r>
        <w:rPr>
          <w:b/>
        </w:rPr>
        <w:t xml:space="preserve">Esimerkki 1.2752</w:t>
      </w:r>
    </w:p>
    <w:p>
      <w:r>
        <w:t xml:space="preserve">Mitä tapahtui Bluff My Call -sovellukselle?</w:t>
      </w:r>
    </w:p>
    <w:p>
      <w:r>
        <w:rPr>
          <w:b/>
        </w:rPr>
        <w:t xml:space="preserve">Tulos</w:t>
      </w:r>
    </w:p>
    <w:p>
      <w:r>
        <w:t xml:space="preserve">Mikä on Bluff My Call -sovellus?</w:t>
      </w:r>
    </w:p>
    <w:p>
      <w:r>
        <w:rPr>
          <w:b/>
        </w:rPr>
        <w:t xml:space="preserve">Esimerkki 1.2753</w:t>
      </w:r>
    </w:p>
    <w:p>
      <w:r>
        <w:t xml:space="preserve">Millainen on Beacon Roofing Supplyn yrityskulttuuri? Miten kulttuuri eroaa muista yrityksistä?</w:t>
      </w:r>
    </w:p>
    <w:p>
      <w:r>
        <w:rPr>
          <w:b/>
        </w:rPr>
        <w:t xml:space="preserve">Tulos</w:t>
      </w:r>
    </w:p>
    <w:p>
      <w:r>
        <w:t xml:space="preserve">Millainen yrityskulttuuri HD Supplyllä on? Miten kulttuuri eroaa muista yrityksistä?</w:t>
      </w:r>
    </w:p>
    <w:p>
      <w:r>
        <w:rPr>
          <w:b/>
        </w:rPr>
        <w:t xml:space="preserve">Esimerkki 1.2754</w:t>
      </w:r>
    </w:p>
    <w:p>
      <w:r>
        <w:t xml:space="preserve">Mitkä muut persoonallisuustyypit käyttävät Quoraa?</w:t>
      </w:r>
    </w:p>
    <w:p>
      <w:r>
        <w:rPr>
          <w:b/>
        </w:rPr>
        <w:t xml:space="preserve">Tulos</w:t>
      </w:r>
    </w:p>
    <w:p>
      <w:r>
        <w:t xml:space="preserve">Mikä on suosituin MBTI-tyyppi Quorassa?</w:t>
      </w:r>
    </w:p>
    <w:p>
      <w:r>
        <w:rPr>
          <w:b/>
        </w:rPr>
        <w:t xml:space="preserve">Esimerkki 1.2755</w:t>
      </w:r>
    </w:p>
    <w:p>
      <w:r>
        <w:t xml:space="preserve">Miten täytän UPSC 2016 -lomakkeen?</w:t>
      </w:r>
    </w:p>
    <w:p>
      <w:r>
        <w:rPr>
          <w:b/>
        </w:rPr>
        <w:t xml:space="preserve">Tulos</w:t>
      </w:r>
    </w:p>
    <w:p>
      <w:r>
        <w:t xml:space="preserve">Miten täytän CAP-lomakkeen MBA CET 2016 -ohjelmaan?</w:t>
      </w:r>
    </w:p>
    <w:p>
      <w:r>
        <w:rPr>
          <w:b/>
        </w:rPr>
        <w:t xml:space="preserve">Esimerkki 1.2756</w:t>
      </w:r>
    </w:p>
    <w:p>
      <w:r>
        <w:t xml:space="preserve">Säästävätkö aurinkopaneelit todella rahaa?</w:t>
      </w:r>
    </w:p>
    <w:p>
      <w:r>
        <w:rPr>
          <w:b/>
        </w:rPr>
        <w:t xml:space="preserve">Tulos</w:t>
      </w:r>
    </w:p>
    <w:p>
      <w:r>
        <w:t xml:space="preserve">Mitä minun pitäisi lahjoittaa se äidilleni hänen syntymäpäivänään?</w:t>
      </w:r>
    </w:p>
    <w:p>
      <w:r>
        <w:rPr>
          <w:b/>
        </w:rPr>
        <w:t xml:space="preserve">Esimerkki 1.2757</w:t>
      </w:r>
    </w:p>
    <w:p>
      <w:r>
        <w:t xml:space="preserve">Kuluttaako suoratoistovideon katselu vähemmän dataa kuin koko videon lataaminen?</w:t>
      </w:r>
    </w:p>
    <w:p>
      <w:r>
        <w:rPr>
          <w:b/>
        </w:rPr>
        <w:t xml:space="preserve">Tulos</w:t>
      </w:r>
    </w:p>
    <w:p>
      <w:r>
        <w:t xml:space="preserve">Kumpi kuluttaa enemmän dataa, videon suoratoisto YouTubessa vai sen tekeminen offline-tilassa?</w:t>
      </w:r>
    </w:p>
    <w:p>
      <w:r>
        <w:rPr>
          <w:b/>
        </w:rPr>
        <w:t xml:space="preserve">Esimerkki 1.2758</w:t>
      </w:r>
    </w:p>
    <w:p>
      <w:r>
        <w:t xml:space="preserve">Miten voin poistaa/poistaa ohjelman kokonaan MAC OS X:stä?</w:t>
      </w:r>
    </w:p>
    <w:p>
      <w:r>
        <w:rPr>
          <w:b/>
        </w:rPr>
        <w:t xml:space="preserve">Tulos</w:t>
      </w:r>
    </w:p>
    <w:p>
      <w:r>
        <w:t xml:space="preserve">Miten BitTorrent Sync poistetaan oikein Mac OS X:ssä?</w:t>
      </w:r>
    </w:p>
    <w:p>
      <w:r>
        <w:rPr>
          <w:b/>
        </w:rPr>
        <w:t xml:space="preserve">Esimerkki 1.2759</w:t>
      </w:r>
    </w:p>
    <w:p>
      <w:r>
        <w:t xml:space="preserve">Mitä passiivinen aggressiivisuus tarkoittaa miesten ja naisten maailmassa?</w:t>
      </w:r>
    </w:p>
    <w:p>
      <w:r>
        <w:rPr>
          <w:b/>
        </w:rPr>
        <w:t xml:space="preserve">Tulos</w:t>
      </w:r>
    </w:p>
    <w:p>
      <w:r>
        <w:t xml:space="preserve">Mitkä ovat esimerkkejä passiivis-aggressiivisesta käyttäytymisestä?</w:t>
      </w:r>
    </w:p>
    <w:p>
      <w:r>
        <w:rPr>
          <w:b/>
        </w:rPr>
        <w:t xml:space="preserve">Esimerkki 1.2760</w:t>
      </w:r>
    </w:p>
    <w:p>
      <w:r>
        <w:t xml:space="preserve">Mitä Quantified Self -laitteita (FitBit, Zeo) LessWrong-käyttäjät todennäköisimmin omistavat?</w:t>
      </w:r>
    </w:p>
    <w:p>
      <w:r>
        <w:rPr>
          <w:b/>
        </w:rPr>
        <w:t xml:space="preserve">Tulos</w:t>
      </w:r>
    </w:p>
    <w:p>
      <w:r>
        <w:t xml:space="preserve">Quantified Self: Kumpi on paras: UP by Jawbone, Fitbit vai Nike+ FuelBand?</w:t>
      </w:r>
    </w:p>
    <w:p>
      <w:r>
        <w:rPr>
          <w:b/>
        </w:rPr>
        <w:t xml:space="preserve">Esimerkki 1.2761</w:t>
      </w:r>
    </w:p>
    <w:p>
      <w:r>
        <w:t xml:space="preserve">Miten voimme tehdä maailmasta paremman paikan vuoteen 2030 mennessä?</w:t>
      </w:r>
    </w:p>
    <w:p>
      <w:r>
        <w:rPr>
          <w:b/>
        </w:rPr>
        <w:t xml:space="preserve">Tulos</w:t>
      </w:r>
    </w:p>
    <w:p>
      <w:r>
        <w:t xml:space="preserve">Miten voimme tehdä maailmasta paremman paikan?</w:t>
      </w:r>
    </w:p>
    <w:p>
      <w:r>
        <w:rPr>
          <w:b/>
        </w:rPr>
        <w:t xml:space="preserve">Esimerkki 1.2762</w:t>
      </w:r>
    </w:p>
    <w:p>
      <w:r>
        <w:t xml:space="preserve">Mitä taloudellemme tapahtuu, kun Kiina lunastaa joukkovelkakirjansa?</w:t>
      </w:r>
    </w:p>
    <w:p>
      <w:r>
        <w:rPr>
          <w:b/>
        </w:rPr>
        <w:t xml:space="preserve">Tulos</w:t>
      </w:r>
    </w:p>
    <w:p>
      <w:r>
        <w:t xml:space="preserve">Analysoikaa kriittisesti boodhanin ja Ramada-aloitteen onnistumista? Miksi sitä pidettiin ainutlaatuisena toimenpiteenä?</w:t>
      </w:r>
    </w:p>
    <w:p>
      <w:r>
        <w:rPr>
          <w:b/>
        </w:rPr>
        <w:t xml:space="preserve">Esimerkki 1.2763</w:t>
      </w:r>
    </w:p>
    <w:p>
      <w:r>
        <w:t xml:space="preserve">Miten Joaquin Phoenix kuoli?</w:t>
      </w:r>
    </w:p>
    <w:p>
      <w:r>
        <w:rPr>
          <w:b/>
        </w:rPr>
        <w:t xml:space="preserve">Tulos</w:t>
      </w:r>
    </w:p>
    <w:p>
      <w:r>
        <w:t xml:space="preserve">Millainen Joaquin Phoenix on ihmisenä?</w:t>
      </w:r>
    </w:p>
    <w:p>
      <w:r>
        <w:rPr>
          <w:b/>
        </w:rPr>
        <w:t xml:space="preserve">Esimerkki 1.2764</w:t>
      </w:r>
    </w:p>
    <w:p>
      <w:r>
        <w:t xml:space="preserve">Miten sanaa 'maatalous' käytetään lauseessa?</w:t>
      </w:r>
    </w:p>
    <w:p>
      <w:r>
        <w:rPr>
          <w:b/>
        </w:rPr>
        <w:t xml:space="preserve">Tulos</w:t>
      </w:r>
    </w:p>
    <w:p>
      <w:r>
        <w:t xml:space="preserve">Miten sanaa 'temerity' käytetään lauseessa?</w:t>
      </w:r>
    </w:p>
    <w:p>
      <w:r>
        <w:rPr>
          <w:b/>
        </w:rPr>
        <w:t xml:space="preserve">Esimerkki 1.2765</w:t>
      </w:r>
    </w:p>
    <w:p>
      <w:r>
        <w:t xml:space="preserve">Mikä on pienin merinisäkäs?</w:t>
      </w:r>
    </w:p>
    <w:p>
      <w:r>
        <w:rPr>
          <w:b/>
        </w:rPr>
        <w:t xml:space="preserve">Tulos</w:t>
      </w:r>
    </w:p>
    <w:p>
      <w:r>
        <w:t xml:space="preserve">Millä maannisäkkäällä on suurimmat silmät?</w:t>
      </w:r>
    </w:p>
    <w:p>
      <w:r>
        <w:rPr>
          <w:b/>
        </w:rPr>
        <w:t xml:space="preserve">Esimerkki 1.2766</w:t>
      </w:r>
    </w:p>
    <w:p>
      <w:r>
        <w:t xml:space="preserve">Miten saan tutkinnon koneenrakennustekniikan tutkinnon jälkeen työskennellessäni voimalaitoksessa?</w:t>
      </w:r>
    </w:p>
    <w:p>
      <w:r>
        <w:rPr>
          <w:b/>
        </w:rPr>
        <w:t xml:space="preserve">Tulos</w:t>
      </w:r>
    </w:p>
    <w:p>
      <w:r>
        <w:t xml:space="preserve">Miten saan töitä, jos minulla on konetekniikan tutkinto?</w:t>
      </w:r>
    </w:p>
    <w:p>
      <w:r>
        <w:rPr>
          <w:b/>
        </w:rPr>
        <w:t xml:space="preserve">Esimerkki 1.2767</w:t>
      </w:r>
    </w:p>
    <w:p>
      <w:r>
        <w:t xml:space="preserve">Rautatieliikenteessä työskentelevän sse:n (signaalin) työnkuva?</w:t>
      </w:r>
    </w:p>
    <w:p>
      <w:r>
        <w:rPr>
          <w:b/>
        </w:rPr>
        <w:t xml:space="preserve">Tulos</w:t>
      </w:r>
    </w:p>
    <w:p>
      <w:r>
        <w:t xml:space="preserve">Mitä eroa on muodollisen aksiomaattisen päättelyn ja laskennan välillä?</w:t>
      </w:r>
    </w:p>
    <w:p>
      <w:r>
        <w:rPr>
          <w:b/>
        </w:rPr>
        <w:t xml:space="preserve">Esimerkki 1.2768</w:t>
      </w:r>
    </w:p>
    <w:p>
      <w:r>
        <w:t xml:space="preserve">Mikä on paras Linux-jakelu C/C++-ohjelmoijille?</w:t>
      </w:r>
    </w:p>
    <w:p>
      <w:r>
        <w:rPr>
          <w:b/>
        </w:rPr>
        <w:t xml:space="preserve">Tulos</w:t>
      </w:r>
    </w:p>
    <w:p>
      <w:r>
        <w:t xml:space="preserve">Mikä Linux Distro tämä on?</w:t>
      </w:r>
    </w:p>
    <w:p>
      <w:r>
        <w:rPr>
          <w:b/>
        </w:rPr>
        <w:t xml:space="preserve">Esimerkki 1.2769</w:t>
      </w:r>
    </w:p>
    <w:p>
      <w:r>
        <w:t xml:space="preserve">Voitko olla introvertti ekstrovertti?</w:t>
      </w:r>
    </w:p>
    <w:p>
      <w:r>
        <w:rPr>
          <w:b/>
        </w:rPr>
        <w:t xml:space="preserve">Tulos</w:t>
      </w:r>
    </w:p>
    <w:p>
      <w:r>
        <w:t xml:space="preserve">Onko introverttien mielestä ekstrovertit outoja?</w:t>
      </w:r>
    </w:p>
    <w:p>
      <w:r>
        <w:rPr>
          <w:b/>
        </w:rPr>
        <w:t xml:space="preserve">Esimerkki 1.2770</w:t>
      </w:r>
    </w:p>
    <w:p>
      <w:r>
        <w:t xml:space="preserve">Mikä on lempiromaanisi genre?</w:t>
      </w:r>
    </w:p>
    <w:p>
      <w:r>
        <w:rPr>
          <w:b/>
        </w:rPr>
        <w:t xml:space="preserve">Tulos</w:t>
      </w:r>
    </w:p>
    <w:p>
      <w:r>
        <w:t xml:space="preserve">Mikä on lempiromaanisi?</w:t>
      </w:r>
    </w:p>
    <w:p>
      <w:r>
        <w:rPr>
          <w:b/>
        </w:rPr>
        <w:t xml:space="preserve">Esimerkki 1.2771</w:t>
      </w:r>
    </w:p>
    <w:p>
      <w:r>
        <w:t xml:space="preserve">Miksi ihmisiä vainotaan joukolla?</w:t>
      </w:r>
    </w:p>
    <w:p>
      <w:r>
        <w:rPr>
          <w:b/>
        </w:rPr>
        <w:t xml:space="preserve">Tulos</w:t>
      </w:r>
    </w:p>
    <w:p>
      <w:r>
        <w:t xml:space="preserve">Mitkä ovat esimerkkejä nettikasinopeleistä?</w:t>
      </w:r>
    </w:p>
    <w:p>
      <w:r>
        <w:rPr>
          <w:b/>
        </w:rPr>
        <w:t xml:space="preserve">Esimerkki 1.2772</w:t>
      </w:r>
    </w:p>
    <w:p>
      <w:r>
        <w:t xml:space="preserve">Mistä löydän trendinseurannan mentorin?</w:t>
      </w:r>
    </w:p>
    <w:p>
      <w:r>
        <w:rPr>
          <w:b/>
        </w:rPr>
        <w:t xml:space="preserve">Tulos</w:t>
      </w:r>
    </w:p>
    <w:p>
      <w:r>
        <w:t xml:space="preserve">Mitä lyhenne SEO tarkoittaa?</w:t>
      </w:r>
    </w:p>
    <w:p>
      <w:r>
        <w:rPr>
          <w:b/>
        </w:rPr>
        <w:t xml:space="preserve">Esimerkki 1.2773</w:t>
      </w:r>
    </w:p>
    <w:p>
      <w:r>
        <w:t xml:space="preserve">Miten aloitan lentokenttäkuljetusyrityksen?</w:t>
      </w:r>
    </w:p>
    <w:p>
      <w:r>
        <w:rPr>
          <w:b/>
        </w:rPr>
        <w:t xml:space="preserve">Tulos</w:t>
      </w:r>
    </w:p>
    <w:p>
      <w:r>
        <w:t xml:space="preserve">Aiheuttaako RAM-muisti esteitä CM MasterAir Maker 8 -ilmanjäähdyttimen asennuksen yhteydessä seuraavassa kokoonpanossa?</w:t>
      </w:r>
    </w:p>
    <w:p>
      <w:r>
        <w:rPr>
          <w:b/>
        </w:rPr>
        <w:t xml:space="preserve">Esimerkki 1.2774</w:t>
      </w:r>
    </w:p>
    <w:p>
      <w:r>
        <w:t xml:space="preserve">Miksi luonnossa on ääretön?</w:t>
      </w:r>
    </w:p>
    <w:p>
      <w:r>
        <w:rPr>
          <w:b/>
        </w:rPr>
        <w:t xml:space="preserve">Tulos</w:t>
      </w:r>
    </w:p>
    <w:p>
      <w:r>
        <w:t xml:space="preserve">Onko luonnossa ääretön?</w:t>
      </w:r>
    </w:p>
    <w:p>
      <w:r>
        <w:rPr>
          <w:b/>
        </w:rPr>
        <w:t xml:space="preserve">Esimerkki 1.2775</w:t>
      </w:r>
    </w:p>
    <w:p>
      <w:r>
        <w:t xml:space="preserve">Voiko kuolla, jos hammas on murtunut ikenien alla?</w:t>
      </w:r>
    </w:p>
    <w:p>
      <w:r>
        <w:rPr>
          <w:b/>
        </w:rPr>
        <w:t xml:space="preserve">Tulos</w:t>
      </w:r>
    </w:p>
    <w:p>
      <w:r>
        <w:t xml:space="preserve">Minulla on hammas ikenieni sisällä Yläleuka poistettava?</w:t>
      </w:r>
    </w:p>
    <w:p>
      <w:r>
        <w:rPr>
          <w:b/>
        </w:rPr>
        <w:t xml:space="preserve">Esimerkki 1.2776</w:t>
      </w:r>
    </w:p>
    <w:p>
      <w:r>
        <w:t xml:space="preserve">Miten kasvatan paksut viikset?</w:t>
      </w:r>
    </w:p>
    <w:p>
      <w:r>
        <w:rPr>
          <w:b/>
        </w:rPr>
        <w:t xml:space="preserve">Tulos</w:t>
      </w:r>
    </w:p>
    <w:p>
      <w:r>
        <w:t xml:space="preserve">Onko olemassa hyvä tapa saada kasvokarvat kasvamaan?</w:t>
      </w:r>
    </w:p>
    <w:p>
      <w:r>
        <w:rPr>
          <w:b/>
        </w:rPr>
        <w:t xml:space="preserve">Esimerkki 1.2777</w:t>
      </w:r>
    </w:p>
    <w:p>
      <w:r>
        <w:t xml:space="preserve">Mitä tarkoittaa caveat-anomus intialaisessa tuomioistuimessa?</w:t>
      </w:r>
    </w:p>
    <w:p>
      <w:r>
        <w:rPr>
          <w:b/>
        </w:rPr>
        <w:t xml:space="preserve">Tulos</w:t>
      </w:r>
    </w:p>
    <w:p>
      <w:r>
        <w:t xml:space="preserve">Mitä vetoomus tarkoittaa?</w:t>
      </w:r>
    </w:p>
    <w:p>
      <w:r>
        <w:rPr>
          <w:b/>
        </w:rPr>
        <w:t xml:space="preserve">Esimerkki 1.2778</w:t>
      </w:r>
    </w:p>
    <w:p>
      <w:r>
        <w:t xml:space="preserve">Onko 5'3 pitkä 11-vuotiaalle?</w:t>
      </w:r>
    </w:p>
    <w:p>
      <w:r>
        <w:rPr>
          <w:b/>
        </w:rPr>
        <w:t xml:space="preserve">Tulos</w:t>
      </w:r>
    </w:p>
    <w:p>
      <w:r>
        <w:t xml:space="preserve">Onko 5'1.5 lyhyt 11-vuotiaalle?</w:t>
      </w:r>
    </w:p>
    <w:p>
      <w:r>
        <w:rPr>
          <w:b/>
        </w:rPr>
        <w:t xml:space="preserve">Esimerkki 1.2779</w:t>
      </w:r>
    </w:p>
    <w:p>
      <w:r>
        <w:t xml:space="preserve">Integrointi x sin käänteinen x on?</w:t>
      </w:r>
    </w:p>
    <w:p>
      <w:r>
        <w:rPr>
          <w:b/>
        </w:rPr>
        <w:t xml:space="preserve">Tulos</w:t>
      </w:r>
    </w:p>
    <w:p>
      <w:r>
        <w:t xml:space="preserve">Elvyttääkö Windows Mobile niiden liiketoiminnan, kun ne pystyvät ylittämään sovelluskuilun?</w:t>
      </w:r>
    </w:p>
    <w:p>
      <w:r>
        <w:rPr>
          <w:b/>
        </w:rPr>
        <w:t xml:space="preserve">Esimerkki 1.2780</w:t>
      </w:r>
    </w:p>
    <w:p>
      <w:r>
        <w:t xml:space="preserve">Miksi Leonard Nimoy ei ollut vierailevana tähtenä The Big Bang Theoryssa?</w:t>
      </w:r>
    </w:p>
    <w:p>
      <w:r>
        <w:rPr>
          <w:b/>
        </w:rPr>
        <w:t xml:space="preserve">Tulos</w:t>
      </w:r>
    </w:p>
    <w:p>
      <w:r>
        <w:t xml:space="preserve">Mistä saan sellaisen takin kuin Leonard Hofstadterilla oli Big Bang Theory -ohjelmassa?</w:t>
      </w:r>
    </w:p>
    <w:p>
      <w:r>
        <w:rPr>
          <w:b/>
        </w:rPr>
        <w:t xml:space="preserve">Esimerkki 1.2781</w:t>
      </w:r>
    </w:p>
    <w:p>
      <w:r>
        <w:t xml:space="preserve">Keitä ovat/olivat pahimmat tietokoneohjelmoijat?</w:t>
      </w:r>
    </w:p>
    <w:p>
      <w:r>
        <w:rPr>
          <w:b/>
        </w:rPr>
        <w:t xml:space="preserve">Tulos</w:t>
      </w:r>
    </w:p>
    <w:p>
      <w:r>
        <w:t xml:space="preserve">Mikä asia ärsyttää tietokoneohjelmoijaa eniten?</w:t>
      </w:r>
    </w:p>
    <w:p>
      <w:r>
        <w:rPr>
          <w:b/>
        </w:rPr>
        <w:t xml:space="preserve">Esimerkki 1.2782</w:t>
      </w:r>
    </w:p>
    <w:p>
      <w:r>
        <w:t xml:space="preserve">Onko luomuruoka turvallisempaa ja terveellisempää?</w:t>
      </w:r>
    </w:p>
    <w:p>
      <w:r>
        <w:rPr>
          <w:b/>
        </w:rPr>
        <w:t xml:space="preserve">Tulos</w:t>
      </w:r>
    </w:p>
    <w:p>
      <w:r>
        <w:t xml:space="preserve">Pitääkö tämä väite paikkansa "luomuruoka ei ole terveellisempää"?</w:t>
      </w:r>
    </w:p>
    <w:p>
      <w:r>
        <w:rPr>
          <w:b/>
        </w:rPr>
        <w:t xml:space="preserve">Esimerkki 1.2783</w:t>
      </w:r>
    </w:p>
    <w:p>
      <w:r>
        <w:t xml:space="preserve">Miten saan poikaystäväni tuntemaan olonsa läheisemmäksi?</w:t>
      </w:r>
    </w:p>
    <w:p>
      <w:r>
        <w:rPr>
          <w:b/>
        </w:rPr>
        <w:t xml:space="preserve">Tulos</w:t>
      </w:r>
    </w:p>
    <w:p>
      <w:r>
        <w:t xml:space="preserve">Miten saan mieheni tuntemaan, että rakastan häntä?</w:t>
      </w:r>
    </w:p>
    <w:p>
      <w:r>
        <w:rPr>
          <w:b/>
        </w:rPr>
        <w:t xml:space="preserve">Esimerkki 1.2784</w:t>
      </w:r>
    </w:p>
    <w:p>
      <w:r>
        <w:t xml:space="preserve">Mitä ovat kryptogrammit?</w:t>
      </w:r>
    </w:p>
    <w:p>
      <w:r>
        <w:rPr>
          <w:b/>
        </w:rPr>
        <w:t xml:space="preserve">Tulos</w:t>
      </w:r>
    </w:p>
    <w:p>
      <w:r>
        <w:t xml:space="preserve">Mitä salaisuuksia katolisella kirkolla voisi olla?</w:t>
      </w:r>
    </w:p>
    <w:p>
      <w:r>
        <w:rPr>
          <w:b/>
        </w:rPr>
        <w:t xml:space="preserve">Esimerkki 1.2785</w:t>
      </w:r>
    </w:p>
    <w:p>
      <w:r>
        <w:t xml:space="preserve">Miten voin peruuttaa tilaukseni Brainbuddyssä?</w:t>
      </w:r>
    </w:p>
    <w:p>
      <w:r>
        <w:rPr>
          <w:b/>
        </w:rPr>
        <w:t xml:space="preserve">Tulos</w:t>
      </w:r>
    </w:p>
    <w:p>
      <w:r>
        <w:t xml:space="preserve">Miten voin peruuttaa matkavakuutukseni?</w:t>
      </w:r>
    </w:p>
    <w:p>
      <w:r>
        <w:rPr>
          <w:b/>
        </w:rPr>
        <w:t xml:space="preserve">Esimerkki 1.2786</w:t>
      </w:r>
    </w:p>
    <w:p>
      <w:r>
        <w:t xml:space="preserve">Mitä ovat muut lainat?</w:t>
      </w:r>
    </w:p>
    <w:p>
      <w:r>
        <w:rPr>
          <w:b/>
        </w:rPr>
        <w:t xml:space="preserve">Tulos</w:t>
      </w:r>
    </w:p>
    <w:p>
      <w:r>
        <w:t xml:space="preserve">Mikä on laina?</w:t>
      </w:r>
    </w:p>
    <w:p>
      <w:r>
        <w:rPr>
          <w:b/>
        </w:rPr>
        <w:t xml:space="preserve">Esimerkki 1.2787</w:t>
      </w:r>
    </w:p>
    <w:p>
      <w:r>
        <w:t xml:space="preserve">Minun yhteenlaskettu merkit PCM on 84.33 CBSE hallituksen tentti 2016. mahdollisuudet SSB kutsukirje Intian laivaston TES tammikuu 2017?</w:t>
      </w:r>
    </w:p>
    <w:p>
      <w:r>
        <w:rPr>
          <w:b/>
        </w:rPr>
        <w:t xml:space="preserve">Tulos</w:t>
      </w:r>
    </w:p>
    <w:p>
      <w:r>
        <w:t xml:space="preserve">Millä tavoin elokuvia tekemällä voi tienata paljon rahaa?</w:t>
      </w:r>
    </w:p>
    <w:p>
      <w:r>
        <w:rPr>
          <w:b/>
        </w:rPr>
        <w:t xml:space="preserve">Esimerkki 1.2788</w:t>
      </w:r>
    </w:p>
    <w:p>
      <w:r>
        <w:t xml:space="preserve">Millainen on hyvä vieroitushoitokeskus Wayne County IA:ssa?</w:t>
      </w:r>
    </w:p>
    <w:p>
      <w:r>
        <w:rPr>
          <w:b/>
        </w:rPr>
        <w:t xml:space="preserve">Tulos</w:t>
      </w:r>
    </w:p>
    <w:p>
      <w:r>
        <w:t xml:space="preserve">Millainen on hyvä vieroitushoitokeskus Worth County IA:ssa?</w:t>
      </w:r>
    </w:p>
    <w:p>
      <w:r>
        <w:rPr>
          <w:b/>
        </w:rPr>
        <w:t xml:space="preserve">Esimerkki 1.2789</w:t>
      </w:r>
    </w:p>
    <w:p>
      <w:r>
        <w:t xml:space="preserve">Mistä tiedän, pitääkö tämä tyttö minusta vai ei?</w:t>
      </w:r>
    </w:p>
    <w:p>
      <w:r>
        <w:rPr>
          <w:b/>
        </w:rPr>
        <w:t xml:space="preserve">Tulos</w:t>
      </w:r>
    </w:p>
    <w:p>
      <w:r>
        <w:t xml:space="preserve">Miten saan tietää, pitääkö tyttö minusta vai ei, kun olemme tuntemattomia?</w:t>
      </w:r>
    </w:p>
    <w:p>
      <w:r>
        <w:rPr>
          <w:b/>
        </w:rPr>
        <w:t xml:space="preserve">Esimerkki 1.2790</w:t>
      </w:r>
    </w:p>
    <w:p>
      <w:r>
        <w:t xml:space="preserve">Kuka oli Nusrat Fateh Ali Khan?</w:t>
      </w:r>
    </w:p>
    <w:p>
      <w:r>
        <w:rPr>
          <w:b/>
        </w:rPr>
        <w:t xml:space="preserve">Tulos</w:t>
      </w:r>
    </w:p>
    <w:p>
      <w:r>
        <w:t xml:space="preserve">Miten Nusrat Fateh Ali Khan kuoli?</w:t>
      </w:r>
    </w:p>
    <w:p>
      <w:r>
        <w:rPr>
          <w:b/>
        </w:rPr>
        <w:t xml:space="preserve">Esimerkki 1.2791</w:t>
      </w:r>
    </w:p>
    <w:p>
      <w:r>
        <w:t xml:space="preserve">Miten luurankolukko avataan ilman avainta?</w:t>
      </w:r>
    </w:p>
    <w:p>
      <w:r>
        <w:rPr>
          <w:b/>
        </w:rPr>
        <w:t xml:space="preserve">Tulos</w:t>
      </w:r>
    </w:p>
    <w:p>
      <w:r>
        <w:t xml:space="preserve">Miten lukko avataan ilman avainta?</w:t>
      </w:r>
    </w:p>
    <w:p>
      <w:r>
        <w:rPr>
          <w:b/>
        </w:rPr>
        <w:t xml:space="preserve">Esimerkki 1.2792</w:t>
      </w:r>
    </w:p>
    <w:p>
      <w:r>
        <w:t xml:space="preserve">Mikä on paras opas Gitille?</w:t>
      </w:r>
    </w:p>
    <w:p>
      <w:r>
        <w:rPr>
          <w:b/>
        </w:rPr>
        <w:t xml:space="preserve">Tulos</w:t>
      </w:r>
    </w:p>
    <w:p>
      <w:r>
        <w:t xml:space="preserve">Miten voin käyttää versionhallintajärjestelmää verkkosovellusprojektissani? Kumpi on paras, Git vai jokin muu?</w:t>
      </w:r>
    </w:p>
    <w:p>
      <w:r>
        <w:rPr>
          <w:b/>
        </w:rPr>
        <w:t xml:space="preserve">Esimerkki 1.2793</w:t>
      </w:r>
    </w:p>
    <w:p>
      <w:r>
        <w:t xml:space="preserve">Mikä on Commonwealth ja osavaltion laki?</w:t>
      </w:r>
    </w:p>
    <w:p>
      <w:r>
        <w:rPr>
          <w:b/>
        </w:rPr>
        <w:t xml:space="preserve">Tulos</w:t>
      </w:r>
    </w:p>
    <w:p>
      <w:r>
        <w:t xml:space="preserve">Kuinka monta Yhdysvaltojen osavaltiota on commonwealth?</w:t>
      </w:r>
    </w:p>
    <w:p>
      <w:r>
        <w:rPr>
          <w:b/>
        </w:rPr>
        <w:t xml:space="preserve">Esimerkki 1.2794</w:t>
      </w:r>
    </w:p>
    <w:p>
      <w:r>
        <w:t xml:space="preserve">Mitä eroa on sillä, että kahviin laitetaan voita vai kermaa, jotta aamun aloitus olisi bulletproof-tyyppinen?</w:t>
      </w:r>
    </w:p>
    <w:p>
      <w:r>
        <w:rPr>
          <w:b/>
        </w:rPr>
        <w:t xml:space="preserve">Tulos</w:t>
      </w:r>
    </w:p>
    <w:p>
      <w:r>
        <w:t xml:space="preserve">Miksi kermavaahtoni ylittää kermavaahtovaiheen ja erottuu maidoksi ja voiksi?</w:t>
      </w:r>
    </w:p>
    <w:p>
      <w:r>
        <w:rPr>
          <w:b/>
        </w:rPr>
        <w:t xml:space="preserve">Esimerkki 1.2795</w:t>
      </w:r>
    </w:p>
    <w:p>
      <w:r>
        <w:t xml:space="preserve">Mitä klassista musiikkia kuullaan It's Always Sunny in Philadelphia -ohjelman jaksossa "Chardee MacDennis: The Game of Games"?</w:t>
      </w:r>
    </w:p>
    <w:p>
      <w:r>
        <w:rPr>
          <w:b/>
        </w:rPr>
        <w:t xml:space="preserve">Tulos</w:t>
      </w:r>
    </w:p>
    <w:p>
      <w:r>
        <w:t xml:space="preserve">Miksi kukaan ei katso "It's Always Sunny in Philadelphia" -ohjelmaa?</w:t>
      </w:r>
    </w:p>
    <w:p>
      <w:r>
        <w:rPr>
          <w:b/>
        </w:rPr>
        <w:t xml:space="preserve">Esimerkki 1.2796</w:t>
      </w:r>
    </w:p>
    <w:p>
      <w:r>
        <w:t xml:space="preserve">Miksi intialaiset TV-ohjelmat ovat aina kiinni taantumuksellisissa aiheissa, miksi he eivät voi tehdä ohjelmia, jotka samaistuvat nykyiseen sukupolveen kuten me?</w:t>
      </w:r>
    </w:p>
    <w:p>
      <w:r>
        <w:rPr>
          <w:b/>
        </w:rPr>
        <w:t xml:space="preserve">Tulos</w:t>
      </w:r>
    </w:p>
    <w:p>
      <w:r>
        <w:t xml:space="preserve">Minulla on mielessä joitakin lyhyitä käsikirjoituksia/teemoja TV-ohjelmaa varten. Mikä on menettelytapa TV-ohjelman tekemiseksi Yhdysvalloissa?</w:t>
      </w:r>
    </w:p>
    <w:p>
      <w:r>
        <w:rPr>
          <w:b/>
        </w:rPr>
        <w:t xml:space="preserve">Esimerkki 1.2797</w:t>
      </w:r>
    </w:p>
    <w:p>
      <w:r>
        <w:t xml:space="preserve">Miten ihmisten pitäisi elää yhdessä?</w:t>
      </w:r>
    </w:p>
    <w:p>
      <w:r>
        <w:rPr>
          <w:b/>
        </w:rPr>
        <w:t xml:space="preserve">Tulos</w:t>
      </w:r>
    </w:p>
    <w:p>
      <w:r>
        <w:t xml:space="preserve">Miten ihmisten pitäisi elää?</w:t>
      </w:r>
    </w:p>
    <w:p>
      <w:r>
        <w:rPr>
          <w:b/>
        </w:rPr>
        <w:t xml:space="preserve">Esimerkki 1.2798</w:t>
      </w:r>
    </w:p>
    <w:p>
      <w:r>
        <w:t xml:space="preserve">Mikä on arvostelusi tuotteesta Miten näet tallennetun Wifi-salasanan Androidissa ilman rootia?</w:t>
      </w:r>
    </w:p>
    <w:p>
      <w:r>
        <w:rPr>
          <w:b/>
        </w:rPr>
        <w:t xml:space="preserve">Tulos</w:t>
      </w:r>
    </w:p>
    <w:p>
      <w:r>
        <w:t xml:space="preserve">Miten näet tallennetun Wi-Fi-salasanan Androidissa ilman pääkäyttäjäoikeuksia?</w:t>
      </w:r>
    </w:p>
    <w:p>
      <w:r>
        <w:rPr>
          <w:b/>
        </w:rPr>
        <w:t xml:space="preserve">Esimerkki 1.2799</w:t>
      </w:r>
    </w:p>
    <w:p>
      <w:r>
        <w:t xml:space="preserve">Mikä on paras tapa oppia verkostoitumista verkossa?</w:t>
      </w:r>
    </w:p>
    <w:p>
      <w:r>
        <w:rPr>
          <w:b/>
        </w:rPr>
        <w:t xml:space="preserve">Tulos</w:t>
      </w:r>
    </w:p>
    <w:p>
      <w:r>
        <w:t xml:space="preserve">Mikä on paras tapa oppia ompelemaan verkossa?</w:t>
      </w:r>
    </w:p>
    <w:p>
      <w:r>
        <w:rPr>
          <w:b/>
        </w:rPr>
        <w:t xml:space="preserve">Esimerkki 1.2800</w:t>
      </w:r>
    </w:p>
    <w:p>
      <w:r>
        <w:t xml:space="preserve">Mitä haittoja on yrityksen listaamisesta NSE:hen?</w:t>
      </w:r>
    </w:p>
    <w:p>
      <w:r>
        <w:rPr>
          <w:b/>
        </w:rPr>
        <w:t xml:space="preserve">Tulos</w:t>
      </w:r>
    </w:p>
    <w:p>
      <w:r>
        <w:t xml:space="preserve">Mitä etuja yrityksen listautumisesta NSE:hen on?</w:t>
      </w:r>
    </w:p>
    <w:p>
      <w:r>
        <w:rPr>
          <w:b/>
        </w:rPr>
        <w:t xml:space="preserve">Esimerkki 1.2801</w:t>
      </w:r>
    </w:p>
    <w:p>
      <w:r>
        <w:t xml:space="preserve">Onko olemassa ipad-sovellusta, joka tallentaa sanat, joita klikkaan määritelläkseni, kun luen iBookia?</w:t>
      </w:r>
    </w:p>
    <w:p>
      <w:r>
        <w:rPr>
          <w:b/>
        </w:rPr>
        <w:t xml:space="preserve">Tulos</w:t>
      </w:r>
    </w:p>
    <w:p>
      <w:r>
        <w:t xml:space="preserve">Mikä on hyvä ilmainen iPad-sovellus lähdekoodin lukemiseen (C++)?</w:t>
      </w:r>
    </w:p>
    <w:p>
      <w:r>
        <w:rPr>
          <w:b/>
        </w:rPr>
        <w:t xml:space="preserve">Esimerkki 1.2802</w:t>
      </w:r>
    </w:p>
    <w:p>
      <w:r>
        <w:t xml:space="preserve">Miten voin valmistautua GATE 2017:ään 3 kuukaudessa?</w:t>
      </w:r>
    </w:p>
    <w:p>
      <w:r>
        <w:rPr>
          <w:b/>
        </w:rPr>
        <w:t xml:space="preserve">Tulos</w:t>
      </w:r>
    </w:p>
    <w:p>
      <w:r>
        <w:t xml:space="preserve">Miten viimeisen kuukauden porttivalmistelujen ajankäytön pitäisi olla?</w:t>
      </w:r>
    </w:p>
    <w:p>
      <w:r>
        <w:rPr>
          <w:b/>
        </w:rPr>
        <w:t xml:space="preserve">Esimerkki 1.2803</w:t>
      </w:r>
    </w:p>
    <w:p>
      <w:r>
        <w:t xml:space="preserve">Miksi natsipommittajat eivät pommittaneet Britannian parlamenttia?</w:t>
      </w:r>
    </w:p>
    <w:p>
      <w:r>
        <w:rPr>
          <w:b/>
        </w:rPr>
        <w:t xml:space="preserve">Tulos</w:t>
      </w:r>
    </w:p>
    <w:p>
      <w:r>
        <w:t xml:space="preserve">ISO 9000:n ja ISO 9001:n välinen ero?</w:t>
      </w:r>
    </w:p>
    <w:p>
      <w:r>
        <w:rPr>
          <w:b/>
        </w:rPr>
        <w:t xml:space="preserve">Esimerkki 1.2804</w:t>
      </w:r>
    </w:p>
    <w:p>
      <w:r>
        <w:t xml:space="preserve">Kuinka kauan Tretinoin cream usp tretin 0,025 voidaan käyttää?</w:t>
      </w:r>
    </w:p>
    <w:p>
      <w:r>
        <w:rPr>
          <w:b/>
        </w:rPr>
        <w:t xml:space="preserve">Tulos</w:t>
      </w:r>
    </w:p>
    <w:p>
      <w:r>
        <w:t xml:space="preserve">Mikä on sinun ihonhoito anti-aging tuloksia käyttämällä tretinoiini kerma?</w:t>
      </w:r>
    </w:p>
    <w:p>
      <w:r>
        <w:rPr>
          <w:b/>
        </w:rPr>
        <w:t xml:space="preserve">Esimerkki 1.2805</w:t>
      </w:r>
    </w:p>
    <w:p>
      <w:r>
        <w:t xml:space="preserve">Miksi miehet pitävät naisten takapuolista? Miten naisen takapuolen muoto vaikuttaa seksuaaliseen nautintoon?</w:t>
      </w:r>
    </w:p>
    <w:p>
      <w:r>
        <w:rPr>
          <w:b/>
        </w:rPr>
        <w:t xml:space="preserve">Tulos</w:t>
      </w:r>
    </w:p>
    <w:p>
      <w:r>
        <w:t xml:space="preserve">Pitävätkö miehet söpöistä vai seksikkäistä naisista?</w:t>
      </w:r>
    </w:p>
    <w:p>
      <w:r>
        <w:rPr>
          <w:b/>
        </w:rPr>
        <w:t xml:space="preserve">Esimerkki 1.2806</w:t>
      </w:r>
    </w:p>
    <w:p>
      <w:r>
        <w:t xml:space="preserve">Onko heillä mustikanmakuista rommia?</w:t>
      </w:r>
    </w:p>
    <w:p>
      <w:r>
        <w:rPr>
          <w:b/>
        </w:rPr>
        <w:t xml:space="preserve">Tulos</w:t>
      </w:r>
    </w:p>
    <w:p>
      <w:r>
        <w:t xml:space="preserve">Miksi eri elintarvikkeet hajoavat eri nopeudella? Vadelmien elinkaari on suhteellisen lyhyt verrattuna banaaneihin ja mustikoihin. Miksi?</w:t>
      </w:r>
    </w:p>
    <w:p>
      <w:r>
        <w:rPr>
          <w:b/>
        </w:rPr>
        <w:t xml:space="preserve">Esimerkki 1.2807</w:t>
      </w:r>
    </w:p>
    <w:p>
      <w:r>
        <w:t xml:space="preserve">Missä ovat Carnegie Mellonin kampuksen parhaat ruokapaikat?</w:t>
      </w:r>
    </w:p>
    <w:p>
      <w:r>
        <w:rPr>
          <w:b/>
        </w:rPr>
        <w:t xml:space="preserve">Tulos</w:t>
      </w:r>
    </w:p>
    <w:p>
      <w:r>
        <w:t xml:space="preserve">Mitkä ovat Pittsburghin parhaat ruokapaikat Carnegie Mellonin opiskelijalle?</w:t>
      </w:r>
    </w:p>
    <w:p>
      <w:r>
        <w:rPr>
          <w:b/>
        </w:rPr>
        <w:t xml:space="preserve">Esimerkki 1.2808</w:t>
      </w:r>
    </w:p>
    <w:p>
      <w:r>
        <w:t xml:space="preserve">Unohdin salasanani ja sähköpostiosoitteeni, jota käytin Snapchat-tilini luomiseen. Miten voin kirjautua sisään tai ainakin muuttaa sähköpostiosoitteeni tai salasanani?</w:t>
      </w:r>
    </w:p>
    <w:p>
      <w:r>
        <w:rPr>
          <w:b/>
        </w:rPr>
        <w:t xml:space="preserve">Tulos</w:t>
      </w:r>
    </w:p>
    <w:p>
      <w:r>
        <w:t xml:space="preserve">Mitä voin tehdä, jos olen unohtanut Kik-sähköpostini?</w:t>
      </w:r>
    </w:p>
    <w:p>
      <w:r>
        <w:rPr>
          <w:b/>
        </w:rPr>
        <w:t xml:space="preserve">Esimerkki 1.2809</w:t>
      </w:r>
    </w:p>
    <w:p>
      <w:r>
        <w:t xml:space="preserve">Miten minusta tulee finanssialan datatieteilijä?</w:t>
      </w:r>
    </w:p>
    <w:p>
      <w:r>
        <w:rPr>
          <w:b/>
        </w:rPr>
        <w:t xml:space="preserve">Tulos</w:t>
      </w:r>
    </w:p>
    <w:p>
      <w:r>
        <w:t xml:space="preserve">Miten minusta tulee datatieteilijä MBA:na?</w:t>
      </w:r>
    </w:p>
    <w:p>
      <w:r>
        <w:rPr>
          <w:b/>
        </w:rPr>
        <w:t xml:space="preserve">Esimerkki 1.2810</w:t>
      </w:r>
    </w:p>
    <w:p>
      <w:r>
        <w:t xml:space="preserve">Voinko löytää tai jäljittää kadonneen mobiililaitteeni IMEI-numeron avulla?</w:t>
      </w:r>
    </w:p>
    <w:p>
      <w:r>
        <w:rPr>
          <w:b/>
        </w:rPr>
        <w:t xml:space="preserve">Tulos</w:t>
      </w:r>
    </w:p>
    <w:p>
      <w:r>
        <w:t xml:space="preserve">Olen kadottanut kännykkäni. Miten löydän IMEI-numeroni?</w:t>
      </w:r>
    </w:p>
    <w:p>
      <w:r>
        <w:rPr>
          <w:b/>
        </w:rPr>
        <w:t xml:space="preserve">Esimerkki 1.2811</w:t>
      </w:r>
    </w:p>
    <w:p>
      <w:r>
        <w:t xml:space="preserve">Kuka löysi jäätelön?</w:t>
      </w:r>
    </w:p>
    <w:p>
      <w:r>
        <w:rPr>
          <w:b/>
        </w:rPr>
        <w:t xml:space="preserve">Tulos</w:t>
      </w:r>
    </w:p>
    <w:p>
      <w:r>
        <w:t xml:space="preserve">Milloin ja missä jäätelö keksittiin?</w:t>
      </w:r>
    </w:p>
    <w:p>
      <w:r>
        <w:rPr>
          <w:b/>
        </w:rPr>
        <w:t xml:space="preserve">Esimerkki 1.2812</w:t>
      </w:r>
    </w:p>
    <w:p>
      <w:r>
        <w:t xml:space="preserve">Onko oikein käyttää "an" tai "a", kun edeltää lyhennettä, kuten FDA?</w:t>
      </w:r>
    </w:p>
    <w:p>
      <w:r>
        <w:rPr>
          <w:b/>
        </w:rPr>
        <w:t xml:space="preserve">Tulos</w:t>
      </w:r>
    </w:p>
    <w:p>
      <w:r>
        <w:t xml:space="preserve">Pitäisikö käyttää "a" vai "an" ennen lyhennettä, joka alkaa kirjaimella "S"?</w:t>
      </w:r>
    </w:p>
    <w:p>
      <w:r>
        <w:rPr>
          <w:b/>
        </w:rPr>
        <w:t xml:space="preserve">Esimerkki 1.2813</w:t>
      </w:r>
    </w:p>
    <w:p>
      <w:r>
        <w:t xml:space="preserve">Mitkä ovat parhaat jatkokoulut tietojenkäsittelytieteen opiskeluun?</w:t>
      </w:r>
    </w:p>
    <w:p>
      <w:r>
        <w:rPr>
          <w:b/>
        </w:rPr>
        <w:t xml:space="preserve">Tulos</w:t>
      </w:r>
    </w:p>
    <w:p>
      <w:r>
        <w:t xml:space="preserve">Mitkä ovat parhaat jatkokoulut laskennallisen tieteen opiskeluun?</w:t>
      </w:r>
    </w:p>
    <w:p>
      <w:r>
        <w:rPr>
          <w:b/>
        </w:rPr>
        <w:t xml:space="preserve">Esimerkki 1.2814</w:t>
      </w:r>
    </w:p>
    <w:p>
      <w:r>
        <w:t xml:space="preserve">Jos kyyhkynen olisi nopeasti liikkuvan auton sisällä, jonka ikkunat ovat kiinni tai auki, pystyisikö se lentämään auton yli? Vai työntyisikö se auton sivulle?</w:t>
      </w:r>
    </w:p>
    <w:p>
      <w:r>
        <w:rPr>
          <w:b/>
        </w:rPr>
        <w:t xml:space="preserve">Tulos</w:t>
      </w:r>
    </w:p>
    <w:p>
      <w:r>
        <w:t xml:space="preserve">Kun näemme hyttysen lentävän autossamme, lentääkö se todella automme nopeudella?</w:t>
      </w:r>
    </w:p>
    <w:p>
      <w:r>
        <w:rPr>
          <w:b/>
        </w:rPr>
        <w:t xml:space="preserve">Esimerkki 1.2815</w:t>
      </w:r>
    </w:p>
    <w:p>
      <w:r>
        <w:t xml:space="preserve">Mitä fonttia käytetään tässä logossa sanalle "vahvuus"?</w:t>
      </w:r>
    </w:p>
    <w:p>
      <w:r>
        <w:rPr>
          <w:b/>
        </w:rPr>
        <w:t xml:space="preserve">Tulos</w:t>
      </w:r>
    </w:p>
    <w:p>
      <w:r>
        <w:t xml:space="preserve">Mitä fonttia käytetään tässä "tapitoo"-logossa?</w:t>
      </w:r>
    </w:p>
    <w:p>
      <w:r>
        <w:rPr>
          <w:b/>
        </w:rPr>
        <w:t xml:space="preserve">Esimerkki 1.2816</w:t>
      </w:r>
    </w:p>
    <w:p>
      <w:r>
        <w:t xml:space="preserve">Mitkä ovat parhaita Android-sovelluksia, joita ei ole saatavilla Playstoressa?</w:t>
      </w:r>
    </w:p>
    <w:p>
      <w:r>
        <w:rPr>
          <w:b/>
        </w:rPr>
        <w:t xml:space="preserve">Tulos</w:t>
      </w:r>
    </w:p>
    <w:p>
      <w:r>
        <w:t xml:space="preserve">Mitkä ovat parhaita Android-sovelluskehityksen kursseja, jotka ovat saatavilla Courserassa?</w:t>
      </w:r>
    </w:p>
    <w:p>
      <w:r>
        <w:rPr>
          <w:b/>
        </w:rPr>
        <w:t xml:space="preserve">Esimerkki 1.2817</w:t>
      </w:r>
    </w:p>
    <w:p>
      <w:r>
        <w:t xml:space="preserve">Miten luulet Katrina Kaifin suhtautuvan vihaajiinsa?</w:t>
      </w:r>
    </w:p>
    <w:p>
      <w:r>
        <w:rPr>
          <w:b/>
        </w:rPr>
        <w:t xml:space="preserve">Tulos</w:t>
      </w:r>
    </w:p>
    <w:p>
      <w:r>
        <w:t xml:space="preserve">Jos jollakulla olisi tyhjä asuintalo ja hän suostuisi antamaan minun laittaa sinne ekokapselin ja asua siellä, mitä lakeja hän voisi yrittää käyttää potkaistakseen minut ulos?</w:t>
      </w:r>
    </w:p>
    <w:p>
      <w:r>
        <w:rPr>
          <w:b/>
        </w:rPr>
        <w:t xml:space="preserve">Esimerkki 1.2818</w:t>
      </w:r>
    </w:p>
    <w:p>
      <w:r>
        <w:t xml:space="preserve">Onko Linus Torvalds Quorassa?</w:t>
      </w:r>
    </w:p>
    <w:p>
      <w:r>
        <w:rPr>
          <w:b/>
        </w:rPr>
        <w:t xml:space="preserve">Tulos</w:t>
      </w:r>
    </w:p>
    <w:p>
      <w:r>
        <w:t xml:space="preserve">Miksi Linus Torvalds liittyi GitHubiin?</w:t>
      </w:r>
    </w:p>
    <w:p>
      <w:r>
        <w:rPr>
          <w:b/>
        </w:rPr>
        <w:t xml:space="preserve">Esimerkki 1.2819</w:t>
      </w:r>
    </w:p>
    <w:p>
      <w:r>
        <w:t xml:space="preserve">Mitä jos ihmiskunta voisi hävittää kaikki muurahaiset maapallolta? Mitkä olisivat todelliset seuraukset?</w:t>
      </w:r>
    </w:p>
    <w:p>
      <w:r>
        <w:rPr>
          <w:b/>
        </w:rPr>
        <w:t xml:space="preserve">Tulos</w:t>
      </w:r>
    </w:p>
    <w:p>
      <w:r>
        <w:t xml:space="preserve">Mitä tapahtuisi, jos Etelämanner vain katoaisi maapallolta (eikä sulaisi)?</w:t>
      </w:r>
    </w:p>
    <w:p>
      <w:r>
        <w:rPr>
          <w:b/>
        </w:rPr>
        <w:t xml:space="preserve">Esimerkki 1.2820</w:t>
      </w:r>
    </w:p>
    <w:p>
      <w:r>
        <w:t xml:space="preserve">Miten pääsen käsiksi wlan-verkkoa käyttävien henkilöiden salasanoihin, tunnuksiin ja selaushistoriaan?</w:t>
      </w:r>
    </w:p>
    <w:p>
      <w:r>
        <w:rPr>
          <w:b/>
        </w:rPr>
        <w:t xml:space="preserve">Tulos</w:t>
      </w:r>
    </w:p>
    <w:p>
      <w:r>
        <w:t xml:space="preserve">Miten voin murtautua WiFi-salasanoihin Windowsilla?</w:t>
      </w:r>
    </w:p>
    <w:p>
      <w:r>
        <w:rPr>
          <w:b/>
        </w:rPr>
        <w:t xml:space="preserve">Esimerkki 1.2821</w:t>
      </w:r>
    </w:p>
    <w:p>
      <w:r>
        <w:t xml:space="preserve">Miten saan tarkat lataukset ja tilastot Google Playsta?</w:t>
      </w:r>
    </w:p>
    <w:p>
      <w:r>
        <w:rPr>
          <w:b/>
        </w:rPr>
        <w:t xml:space="preserve">Tulos</w:t>
      </w:r>
    </w:p>
    <w:p>
      <w:r>
        <w:t xml:space="preserve">Miten voit ladata kappaleita Google Playsta?</w:t>
      </w:r>
    </w:p>
    <w:p>
      <w:r>
        <w:rPr>
          <w:b/>
        </w:rPr>
        <w:t xml:space="preserve">Esimerkki 1.2822</w:t>
      </w:r>
    </w:p>
    <w:p>
      <w:r>
        <w:t xml:space="preserve">Kuka on inspiraationi?</w:t>
      </w:r>
    </w:p>
    <w:p>
      <w:r>
        <w:rPr>
          <w:b/>
        </w:rPr>
        <w:t xml:space="preserve">Tulos</w:t>
      </w:r>
    </w:p>
    <w:p>
      <w:r>
        <w:t xml:space="preserve">Kuka inspiroi sinua ohjelmoinnin pariin?</w:t>
      </w:r>
    </w:p>
    <w:p>
      <w:r>
        <w:rPr>
          <w:b/>
        </w:rPr>
        <w:t xml:space="preserve">Esimerkki 1.2823</w:t>
      </w:r>
    </w:p>
    <w:p>
      <w:r>
        <w:t xml:space="preserve">Onko IIIT-H parempi kuin IIT:t tietojenkäsittelytieteessä?</w:t>
      </w:r>
    </w:p>
    <w:p>
      <w:r>
        <w:rPr>
          <w:b/>
        </w:rPr>
        <w:t xml:space="preserve">Tulos</w:t>
      </w:r>
    </w:p>
    <w:p>
      <w:r>
        <w:t xml:space="preserve">Mitkä asiat IIIT-H:ssa ovat parempia kuin muissa IIT:issä?</w:t>
      </w:r>
    </w:p>
    <w:p>
      <w:r>
        <w:rPr>
          <w:b/>
        </w:rPr>
        <w:t xml:space="preserve">Esimerkki 1.2824</w:t>
      </w:r>
    </w:p>
    <w:p>
      <w:r>
        <w:t xml:space="preserve">Missä Duracellin paristot valmistetaan?</w:t>
      </w:r>
    </w:p>
    <w:p>
      <w:r>
        <w:rPr>
          <w:b/>
        </w:rPr>
        <w:t xml:space="preserve">Tulos</w:t>
      </w:r>
    </w:p>
    <w:p>
      <w:r>
        <w:t xml:space="preserve">Kestääkö Duracell 10 kertaa pidempään kuin mainoksissa väitetään?</w:t>
      </w:r>
    </w:p>
    <w:p>
      <w:r>
        <w:rPr>
          <w:b/>
        </w:rPr>
        <w:t xml:space="preserve">Esimerkki 1.2825</w:t>
      </w:r>
    </w:p>
    <w:p>
      <w:r>
        <w:t xml:space="preserve">Miksi minun pitäisi äänestää Trumpia?</w:t>
      </w:r>
    </w:p>
    <w:p>
      <w:r>
        <w:rPr>
          <w:b/>
        </w:rPr>
        <w:t xml:space="preserve">Tulos</w:t>
      </w:r>
    </w:p>
    <w:p>
      <w:r>
        <w:t xml:space="preserve">Miksi minun pitäisi äänestää Hillary Clintonia Donald Trumpin sijaan?</w:t>
      </w:r>
    </w:p>
    <w:p>
      <w:r>
        <w:rPr>
          <w:b/>
        </w:rPr>
        <w:t xml:space="preserve">Esimerkki 1.2826</w:t>
      </w:r>
    </w:p>
    <w:p>
      <w:r>
        <w:t xml:space="preserve">Mitä eri tyyppisiä pitbulleja on?</w:t>
      </w:r>
    </w:p>
    <w:p>
      <w:r>
        <w:rPr>
          <w:b/>
        </w:rPr>
        <w:t xml:space="preserve">Tulos</w:t>
      </w:r>
    </w:p>
    <w:p>
      <w:r>
        <w:t xml:space="preserve">Miksi sininokkaiset pitbulli ovat loistavia hyppääjiä?</w:t>
      </w:r>
    </w:p>
    <w:p>
      <w:r>
        <w:rPr>
          <w:b/>
        </w:rPr>
        <w:t xml:space="preserve">Esimerkki 1.2827</w:t>
      </w:r>
    </w:p>
    <w:p>
      <w:r>
        <w:t xml:space="preserve">Milloin merkkijonon käsite otettiin ensimmäisen kerran käyttöön tietotekniikassa?</w:t>
      </w:r>
    </w:p>
    <w:p>
      <w:r>
        <w:rPr>
          <w:b/>
        </w:rPr>
        <w:t xml:space="preserve">Tulos</w:t>
      </w:r>
    </w:p>
    <w:p>
      <w:r>
        <w:t xml:space="preserve">Mikä on NSIT:n ensimmäisen lukukauden (tietojenkäsittelytiede) opetussuunnitelma? Mitä käsitteitä 11. ja 12. luokan (kaikki oppiaineet) pitäisi kerrata ennen liittymistä?</w:t>
      </w:r>
    </w:p>
    <w:p>
      <w:r>
        <w:rPr>
          <w:b/>
        </w:rPr>
        <w:t xml:space="preserve">Esimerkki 1.2828</w:t>
      </w:r>
    </w:p>
    <w:p>
      <w:r>
        <w:t xml:space="preserve">Onko runsasrasvainen, vähähiilihydraattinen ruokavalio paras tapa syödä?</w:t>
      </w:r>
    </w:p>
    <w:p>
      <w:r>
        <w:rPr>
          <w:b/>
        </w:rPr>
        <w:t xml:space="preserve">Tulos</w:t>
      </w:r>
    </w:p>
    <w:p>
      <w:r>
        <w:t xml:space="preserve">Kuinka tehokas on vähähiilihydraattinen ruokavalio?</w:t>
      </w:r>
    </w:p>
    <w:p>
      <w:r>
        <w:rPr>
          <w:b/>
        </w:rPr>
        <w:t xml:space="preserve">Esimerkki 1.2829</w:t>
      </w:r>
    </w:p>
    <w:p>
      <w:r>
        <w:t xml:space="preserve">Miten voin tehdä pizzaa grillissä mikroaaltouunissa?</w:t>
      </w:r>
    </w:p>
    <w:p>
      <w:r>
        <w:rPr>
          <w:b/>
        </w:rPr>
        <w:t xml:space="preserve">Tulos</w:t>
      </w:r>
    </w:p>
    <w:p>
      <w:r>
        <w:t xml:space="preserve">Tiedätkö, miten Idli tehdään mikroaaltouunissa?</w:t>
      </w:r>
    </w:p>
    <w:p>
      <w:r>
        <w:rPr>
          <w:b/>
        </w:rPr>
        <w:t xml:space="preserve">Esimerkki 1.2830</w:t>
      </w:r>
    </w:p>
    <w:p>
      <w:r>
        <w:t xml:space="preserve">Onko älykkyysosamäärä 150 tarpeeksi hyvä?</w:t>
      </w:r>
    </w:p>
    <w:p>
      <w:r>
        <w:rPr>
          <w:b/>
        </w:rPr>
        <w:t xml:space="preserve">Tulos</w:t>
      </w:r>
    </w:p>
    <w:p>
      <w:r>
        <w:t xml:space="preserve">ÄO:ni on 300, onko se hyvä?</w:t>
      </w:r>
    </w:p>
    <w:p>
      <w:r>
        <w:rPr>
          <w:b/>
        </w:rPr>
        <w:t xml:space="preserve">Esimerkki 1.2831</w:t>
      </w:r>
    </w:p>
    <w:p>
      <w:r>
        <w:t xml:space="preserve">Tuntuu kuin odottaisi kuolemaa. Onko se normaalia? Mitä voin tehdä?</w:t>
      </w:r>
    </w:p>
    <w:p>
      <w:r>
        <w:rPr>
          <w:b/>
        </w:rPr>
        <w:t xml:space="preserve">Tulos</w:t>
      </w:r>
    </w:p>
    <w:p>
      <w:r>
        <w:t xml:space="preserve">Eikö kukaan malta odottaa kuolemaa?</w:t>
      </w:r>
    </w:p>
    <w:p>
      <w:r>
        <w:rPr>
          <w:b/>
        </w:rPr>
        <w:t xml:space="preserve">Esimerkki 1.2832</w:t>
      </w:r>
    </w:p>
    <w:p>
      <w:r>
        <w:t xml:space="preserve">Mikä on romanttisin Bollywood-kappale sinun mielestäsi?</w:t>
      </w:r>
    </w:p>
    <w:p>
      <w:r>
        <w:rPr>
          <w:b/>
        </w:rPr>
        <w:t xml:space="preserve">Tulos</w:t>
      </w:r>
    </w:p>
    <w:p>
      <w:r>
        <w:t xml:space="preserve">Mitkä ovat Bollywoodin romanttisimmat kappaleet?</w:t>
      </w:r>
    </w:p>
    <w:p>
      <w:r>
        <w:rPr>
          <w:b/>
        </w:rPr>
        <w:t xml:space="preserve">Esimerkki 1.2833</w:t>
      </w:r>
    </w:p>
    <w:p>
      <w:r>
        <w:t xml:space="preserve">Miten voin käyttää USB OTG:tä Samsung Grand Prime -laitteessa?</w:t>
      </w:r>
    </w:p>
    <w:p>
      <w:r>
        <w:rPr>
          <w:b/>
        </w:rPr>
        <w:t xml:space="preserve">Tulos</w:t>
      </w:r>
    </w:p>
    <w:p>
      <w:r>
        <w:t xml:space="preserve">Voinko saada HML-tukea Samsung Galaxy Grand Prime -puhelimeeni?</w:t>
      </w:r>
    </w:p>
    <w:p>
      <w:r>
        <w:rPr>
          <w:b/>
        </w:rPr>
        <w:t xml:space="preserve">Esimerkki 1.2834</w:t>
      </w:r>
    </w:p>
    <w:p>
      <w:r>
        <w:t xml:space="preserve">Miksi saat aina pienemmän luvun, kun kerrot desimaaliluvut?</w:t>
      </w:r>
    </w:p>
    <w:p>
      <w:r>
        <w:rPr>
          <w:b/>
        </w:rPr>
        <w:t xml:space="preserve">Tulos</w:t>
      </w:r>
    </w:p>
    <w:p>
      <w:r>
        <w:t xml:space="preserve">Miksi mikä tahansa nollalla kerrottu luku on nolla?</w:t>
      </w:r>
    </w:p>
    <w:p>
      <w:r>
        <w:rPr>
          <w:b/>
        </w:rPr>
        <w:t xml:space="preserve">Esimerkki 1.2835</w:t>
      </w:r>
    </w:p>
    <w:p>
      <w:r>
        <w:t xml:space="preserve">Voinko liittyä kansainväliseksi virkamieheksi Yhdistyneisiin Kansakuntiin luonnontieteiden opintojen jälkeen?</w:t>
      </w:r>
    </w:p>
    <w:p>
      <w:r>
        <w:rPr>
          <w:b/>
        </w:rPr>
        <w:t xml:space="preserve">Tulos</w:t>
      </w:r>
    </w:p>
    <w:p>
      <w:r>
        <w:t xml:space="preserve">Voivatko vain virkamiehet johtaa julkisen sektorin yksiköitä?</w:t>
      </w:r>
    </w:p>
    <w:p>
      <w:r>
        <w:rPr>
          <w:b/>
        </w:rPr>
        <w:t xml:space="preserve">Esimerkki 1.2836</w:t>
      </w:r>
    </w:p>
    <w:p>
      <w:r>
        <w:t xml:space="preserve">Mistä tiedän, onko joku poistanut imessage-viestini?</w:t>
      </w:r>
    </w:p>
    <w:p>
      <w:r>
        <w:rPr>
          <w:b/>
        </w:rPr>
        <w:t xml:space="preserve">Tulos</w:t>
      </w:r>
    </w:p>
    <w:p>
      <w:r>
        <w:t xml:space="preserve">Miten poistan WeChat-tilini?</w:t>
      </w:r>
    </w:p>
    <w:p>
      <w:r>
        <w:rPr>
          <w:b/>
        </w:rPr>
        <w:t xml:space="preserve">Esimerkki 1.2837</w:t>
      </w:r>
    </w:p>
    <w:p>
      <w:r>
        <w:t xml:space="preserve">Mitä eroa on Hadoop-tietokannalla ja perinteisellä relaatiotietokannalla?</w:t>
      </w:r>
    </w:p>
    <w:p>
      <w:r>
        <w:rPr>
          <w:b/>
        </w:rPr>
        <w:t xml:space="preserve">Tulos</w:t>
      </w:r>
    </w:p>
    <w:p>
      <w:r>
        <w:t xml:space="preserve">Mitä eroa on ER- ja EER-kaavion välillä tietokannoissa?</w:t>
      </w:r>
    </w:p>
    <w:p>
      <w:r>
        <w:rPr>
          <w:b/>
        </w:rPr>
        <w:t xml:space="preserve">Esimerkki 1.2838</w:t>
      </w:r>
    </w:p>
    <w:p>
      <w:r>
        <w:t xml:space="preserve">Miten perusoikeudet liittyvät toisiinsa?</w:t>
      </w:r>
    </w:p>
    <w:p>
      <w:r>
        <w:rPr>
          <w:b/>
        </w:rPr>
        <w:t xml:space="preserve">Tulos</w:t>
      </w:r>
    </w:p>
    <w:p>
      <w:r>
        <w:t xml:space="preserve">Minulla on kolme Instagram-tiliä, jotka eivät ole yhteydessä toisiinsa. Joku seurasi minua vain yhdellä tilillä ja miten hän löysi myös kaksi muuta tiliäni?</w:t>
      </w:r>
    </w:p>
    <w:p>
      <w:r>
        <w:rPr>
          <w:b/>
        </w:rPr>
        <w:t xml:space="preserve">Esimerkki 1.2839</w:t>
      </w:r>
    </w:p>
    <w:p>
      <w:r>
        <w:t xml:space="preserve">Opimmeko historiasta?</w:t>
      </w:r>
    </w:p>
    <w:p>
      <w:r>
        <w:rPr>
          <w:b/>
        </w:rPr>
        <w:t xml:space="preserve">Tulos</w:t>
      </w:r>
    </w:p>
    <w:p>
      <w:r>
        <w:t xml:space="preserve">Mitä voimme oppia historiasta?</w:t>
      </w:r>
    </w:p>
    <w:p>
      <w:r>
        <w:rPr>
          <w:b/>
        </w:rPr>
        <w:t xml:space="preserve">Esimerkki 1.2840</w:t>
      </w:r>
    </w:p>
    <w:p>
      <w:r>
        <w:t xml:space="preserve">Mikä on hyvä tapa mainostaa Etsy-kauppaa?</w:t>
      </w:r>
    </w:p>
    <w:p>
      <w:r>
        <w:rPr>
          <w:b/>
        </w:rPr>
        <w:t xml:space="preserve">Tulos</w:t>
      </w:r>
    </w:p>
    <w:p>
      <w:r>
        <w:t xml:space="preserve">Mitkä ovat vinkkejä Etsy-kaupan perustamiseen?</w:t>
      </w:r>
    </w:p>
    <w:p>
      <w:r>
        <w:rPr>
          <w:b/>
        </w:rPr>
        <w:t xml:space="preserve">Esimerkki 1.2841</w:t>
      </w:r>
    </w:p>
    <w:p>
      <w:r>
        <w:t xml:space="preserve">Polttoainetaloudesta bensiinissä, mikä on hyvä Jazz vai I 20?</w:t>
      </w:r>
    </w:p>
    <w:p>
      <w:r>
        <w:rPr>
          <w:b/>
        </w:rPr>
        <w:t xml:space="preserve">Tulos</w:t>
      </w:r>
    </w:p>
    <w:p>
      <w:r>
        <w:t xml:space="preserve">Miten Treknocom Engineering Services, Pune?</w:t>
      </w:r>
    </w:p>
    <w:p>
      <w:r>
        <w:rPr>
          <w:b/>
        </w:rPr>
        <w:t xml:space="preserve">Esimerkki 1.2842</w:t>
      </w:r>
    </w:p>
    <w:p>
      <w:r>
        <w:t xml:space="preserve">Jos olet irtisanoutunut kuntosalilta tai kuntokeskuksesta alle kolmen kuukauden jäsenyyden jälkeen, mikä oli tärkein syy?</w:t>
      </w:r>
    </w:p>
    <w:p>
      <w:r>
        <w:rPr>
          <w:b/>
        </w:rPr>
        <w:t xml:space="preserve">Tulos</w:t>
      </w:r>
    </w:p>
    <w:p>
      <w:r>
        <w:t xml:space="preserve">Miten pääsen kuntoon 3 kuukaudessa?</w:t>
      </w:r>
    </w:p>
    <w:p>
      <w:r>
        <w:rPr>
          <w:b/>
        </w:rPr>
        <w:t xml:space="preserve">Esimerkki 1.2843</w:t>
      </w:r>
    </w:p>
    <w:p>
      <w:r>
        <w:t xml:space="preserve">Missä voin pelata shakkia itseäni vastaan verkossa?</w:t>
      </w:r>
    </w:p>
    <w:p>
      <w:r>
        <w:rPr>
          <w:b/>
        </w:rPr>
        <w:t xml:space="preserve">Tulos</w:t>
      </w:r>
    </w:p>
    <w:p>
      <w:r>
        <w:t xml:space="preserve">Missä ovat parhaat paikat pelata shakkia verkossa?</w:t>
      </w:r>
    </w:p>
    <w:p>
      <w:r>
        <w:rPr>
          <w:b/>
        </w:rPr>
        <w:t xml:space="preserve">Esimerkki 1.2844</w:t>
      </w:r>
    </w:p>
    <w:p>
      <w:r>
        <w:t xml:space="preserve">Miksi jotkut ihmiset ovat herkkiä sanonnalle "Hyvää joulua"?</w:t>
      </w:r>
    </w:p>
    <w:p>
      <w:r>
        <w:rPr>
          <w:b/>
        </w:rPr>
        <w:t xml:space="preserve">Tulos</w:t>
      </w:r>
    </w:p>
    <w:p>
      <w:r>
        <w:t xml:space="preserve">Miksi haluan tuntea sydämeni sykkeen, kun makaan yöllä?</w:t>
      </w:r>
    </w:p>
    <w:p>
      <w:r>
        <w:rPr>
          <w:b/>
        </w:rPr>
        <w:t xml:space="preserve">Esimerkki 1.2845</w:t>
      </w:r>
    </w:p>
    <w:p>
      <w:r>
        <w:t xml:space="preserve">Miten minusta tulee vanhempi ohjelmistosuunnittelija?</w:t>
      </w:r>
    </w:p>
    <w:p>
      <w:r>
        <w:rPr>
          <w:b/>
        </w:rPr>
        <w:t xml:space="preserve">Tulos</w:t>
      </w:r>
    </w:p>
    <w:p>
      <w:r>
        <w:t xml:space="preserve">Miten minusta tulee ohjelmistoinsinööri?</w:t>
      </w:r>
    </w:p>
    <w:p>
      <w:r>
        <w:rPr>
          <w:b/>
        </w:rPr>
        <w:t xml:space="preserve">Esimerkki 1.2846</w:t>
      </w:r>
    </w:p>
    <w:p>
      <w:r>
        <w:t xml:space="preserve">Mitkä ovat VMwaren tekniset luokkatasot?</w:t>
      </w:r>
    </w:p>
    <w:p>
      <w:r>
        <w:rPr>
          <w:b/>
        </w:rPr>
        <w:t xml:space="preserve">Tulos</w:t>
      </w:r>
    </w:p>
    <w:p>
      <w:r>
        <w:t xml:space="preserve">Olen nyt Dellin työpöytäinsinööri. Haluan tehdä uraa VMwaren parissa. Millaista se olisi?</w:t>
      </w:r>
    </w:p>
    <w:p>
      <w:r>
        <w:rPr>
          <w:b/>
        </w:rPr>
        <w:t xml:space="preserve">Esimerkki 1.2847</w:t>
      </w:r>
    </w:p>
    <w:p>
      <w:r>
        <w:t xml:space="preserve">Mitkä ohjelmistoyritykset tarjoavat viisumisponsorointia hakijoille Yhdistyneessä kuningaskunnassa?</w:t>
      </w:r>
    </w:p>
    <w:p>
      <w:r>
        <w:rPr>
          <w:b/>
        </w:rPr>
        <w:t xml:space="preserve">Tulos</w:t>
      </w:r>
    </w:p>
    <w:p>
      <w:r>
        <w:t xml:space="preserve">Ohjelmistokehittäjät: pitäisikö minun olla huolissani hakiessani yrityksiin, jos työpaikkailmoituksessa keskitytään ensisijaisesti siihen, mitä he haluavat hakijalta, mutta ei mainita, mitä he tarjoavat vastineeksi?</w:t>
      </w:r>
    </w:p>
    <w:p>
      <w:r>
        <w:rPr>
          <w:b/>
        </w:rPr>
        <w:t xml:space="preserve">Esimerkki 1.2848</w:t>
      </w:r>
    </w:p>
    <w:p>
      <w:r>
        <w:t xml:space="preserve">Miten voin ehkäistä aknea?</w:t>
      </w:r>
    </w:p>
    <w:p>
      <w:r>
        <w:rPr>
          <w:b/>
        </w:rPr>
        <w:t xml:space="preserve">Tulos</w:t>
      </w:r>
    </w:p>
    <w:p>
      <w:r>
        <w:t xml:space="preserve">Miten voimme ehkäistä aknea yksinkertaisesti kotona?</w:t>
      </w:r>
    </w:p>
    <w:p>
      <w:r>
        <w:rPr>
          <w:b/>
        </w:rPr>
        <w:t xml:space="preserve">Esimerkki 1.2849</w:t>
      </w:r>
    </w:p>
    <w:p>
      <w:r>
        <w:t xml:space="preserve">Vaikuttaako vitiligon esiintyminen ammatilliseen urakehitykseeni? Palkkaavatko korkeakoulut minut apulaisprofessoriksi vitiligostani huolimatta?</w:t>
      </w:r>
    </w:p>
    <w:p>
      <w:r>
        <w:rPr>
          <w:b/>
        </w:rPr>
        <w:t xml:space="preserve">Tulos</w:t>
      </w:r>
    </w:p>
    <w:p>
      <w:r>
        <w:t xml:space="preserve">Työskentelin apulaisprofessorina ja erosin virastani, mutta korkeakoulun johto ahdistelee minua eikä anna minulle todistuksiani. Kenelle voin valittaa tästä asiasta?</w:t>
      </w:r>
    </w:p>
    <w:p>
      <w:r>
        <w:rPr>
          <w:b/>
        </w:rPr>
        <w:t xml:space="preserve">Esimerkki 1.2850</w:t>
      </w:r>
    </w:p>
    <w:p>
      <w:r>
        <w:t xml:space="preserve">Mistä löydän räätälöityjä vaatekaappeja Sydneyssä?</w:t>
      </w:r>
    </w:p>
    <w:p>
      <w:r>
        <w:rPr>
          <w:b/>
        </w:rPr>
        <w:t xml:space="preserve">Tulos</w:t>
      </w:r>
    </w:p>
    <w:p>
      <w:r>
        <w:t xml:space="preserve">Mistä saan kilpailukykyisesti hinnoiteltuja vaatekaappituotteita Sydneyssä?</w:t>
      </w:r>
    </w:p>
    <w:p>
      <w:r>
        <w:rPr>
          <w:b/>
        </w:rPr>
        <w:t xml:space="preserve">Esimerkki 1.2851</w:t>
      </w:r>
    </w:p>
    <w:p>
      <w:r>
        <w:t xml:space="preserve">Onko CSIR-Intia valtion organisaatio?</w:t>
      </w:r>
    </w:p>
    <w:p>
      <w:r>
        <w:rPr>
          <w:b/>
        </w:rPr>
        <w:t xml:space="preserve">Tulos</w:t>
      </w:r>
    </w:p>
    <w:p>
      <w:r>
        <w:t xml:space="preserve">Mikä on tutkimuksen uskottavuus IIT:n, CSIR:n, ICMR:n ja DBT:n laboratorioissa Intiassa?</w:t>
      </w:r>
    </w:p>
    <w:p>
      <w:r>
        <w:rPr>
          <w:b/>
        </w:rPr>
        <w:t xml:space="preserve">Esimerkki 1.2852</w:t>
      </w:r>
    </w:p>
    <w:p>
      <w:r>
        <w:t xml:space="preserve">VLSI-insinöörin palkka Yhdysvalloissa?</w:t>
      </w:r>
    </w:p>
    <w:p>
      <w:r>
        <w:rPr>
          <w:b/>
        </w:rPr>
        <w:t xml:space="preserve">Tulos</w:t>
      </w:r>
    </w:p>
    <w:p>
      <w:r>
        <w:t xml:space="preserve">Televisio-ohjelmien katsomisesta?</w:t>
      </w:r>
    </w:p>
    <w:p>
      <w:r>
        <w:rPr>
          <w:b/>
        </w:rPr>
        <w:t xml:space="preserve">Esimerkki 1.2853</w:t>
      </w:r>
    </w:p>
    <w:p>
      <w:r>
        <w:t xml:space="preserve">Entä jos luvut olisivat riippuvaisia ajasta?</w:t>
      </w:r>
    </w:p>
    <w:p>
      <w:r>
        <w:rPr>
          <w:b/>
        </w:rPr>
        <w:t xml:space="preserve">Tulos</w:t>
      </w:r>
    </w:p>
    <w:p>
      <w:r>
        <w:t xml:space="preserve">Olen sijoittanut Ganesh benzoplastiin, pitäisikö minun pitää vai myydä?</w:t>
      </w:r>
    </w:p>
    <w:p>
      <w:r>
        <w:rPr>
          <w:b/>
        </w:rPr>
        <w:t xml:space="preserve">Esimerkki 1.2854</w:t>
      </w:r>
    </w:p>
    <w:p>
      <w:r>
        <w:t xml:space="preserve">Millainen on Manipal MIT?</w:t>
      </w:r>
    </w:p>
    <w:p>
      <w:r>
        <w:rPr>
          <w:b/>
        </w:rPr>
        <w:t xml:space="preserve">Tulos</w:t>
      </w:r>
    </w:p>
    <w:p>
      <w:r>
        <w:t xml:space="preserve">Kuinka hyvä MIT on?</w:t>
      </w:r>
    </w:p>
    <w:p>
      <w:r>
        <w:rPr>
          <w:b/>
        </w:rPr>
        <w:t xml:space="preserve">Esimerkki 1.2855</w:t>
      </w:r>
    </w:p>
    <w:p>
      <w:r>
        <w:t xml:space="preserve">Xvideosin videot ilman toistopainiketta?</w:t>
      </w:r>
    </w:p>
    <w:p>
      <w:r>
        <w:rPr>
          <w:b/>
        </w:rPr>
        <w:t xml:space="preserve">Tulos</w:t>
      </w:r>
    </w:p>
    <w:p>
      <w:r>
        <w:t xml:space="preserve">Tietokoneeni ei tunnista VGA:ta?</w:t>
      </w:r>
    </w:p>
    <w:p>
      <w:r>
        <w:rPr>
          <w:b/>
        </w:rPr>
        <w:t xml:space="preserve">Esimerkki 1.2856</w:t>
      </w:r>
    </w:p>
    <w:p>
      <w:r>
        <w:t xml:space="preserve">Onko merivesi juomakelpoista?</w:t>
      </w:r>
    </w:p>
    <w:p>
      <w:r>
        <w:rPr>
          <w:b/>
        </w:rPr>
        <w:t xml:space="preserve">Tulos</w:t>
      </w:r>
    </w:p>
    <w:p>
      <w:r>
        <w:t xml:space="preserve">Toimitus epäonnistuu flipkart?</w:t>
      </w:r>
    </w:p>
    <w:p>
      <w:r>
        <w:rPr>
          <w:b/>
        </w:rPr>
        <w:t xml:space="preserve">Esimerkki 1.2857</w:t>
      </w:r>
    </w:p>
    <w:p>
      <w:r>
        <w:t xml:space="preserve">Miten voin hakkeroida WiFin?</w:t>
      </w:r>
    </w:p>
    <w:p>
      <w:r>
        <w:rPr>
          <w:b/>
        </w:rPr>
        <w:t xml:space="preserve">Tulos</w:t>
      </w:r>
    </w:p>
    <w:p>
      <w:r>
        <w:t xml:space="preserve">Miten voin hakkeroida wlanin tietokoneeseeni?</w:t>
      </w:r>
    </w:p>
    <w:p>
      <w:r>
        <w:rPr>
          <w:b/>
        </w:rPr>
        <w:t xml:space="preserve">Esimerkki 1.2858</w:t>
      </w:r>
    </w:p>
    <w:p>
      <w:r>
        <w:t xml:space="preserve">Mitä realistisia seurauksia voi olla startup-osakkeita koskevien sopimusten takaisinostomääräyksistä?</w:t>
      </w:r>
    </w:p>
    <w:p>
      <w:r>
        <w:rPr>
          <w:b/>
        </w:rPr>
        <w:t xml:space="preserve">Tulos</w:t>
      </w:r>
    </w:p>
    <w:p>
      <w:r>
        <w:t xml:space="preserve">Kuinka kauan kestää saada osakekirja yksityisestä startup-yrityksestä lähdön jälkeen?</w:t>
      </w:r>
    </w:p>
    <w:p>
      <w:r>
        <w:rPr>
          <w:b/>
        </w:rPr>
        <w:t xml:space="preserve">Esimerkki 1.2859</w:t>
      </w:r>
    </w:p>
    <w:p>
      <w:r>
        <w:t xml:space="preserve">Harrastavatko näyttelijät todella seksiä?</w:t>
      </w:r>
    </w:p>
    <w:p>
      <w:r>
        <w:rPr>
          <w:b/>
        </w:rPr>
        <w:t xml:space="preserve">Tulos</w:t>
      </w:r>
    </w:p>
    <w:p>
      <w:r>
        <w:t xml:space="preserve">Miten näyttelijät harrastavat seksiä?</w:t>
      </w:r>
    </w:p>
    <w:p>
      <w:r>
        <w:rPr>
          <w:b/>
        </w:rPr>
        <w:t xml:space="preserve">Esimerkki 1.2860</w:t>
      </w:r>
    </w:p>
    <w:p>
      <w:r>
        <w:t xml:space="preserve">Miten minun pitäisi jatkaa keskustelua tämän tytön kanssa?</w:t>
      </w:r>
    </w:p>
    <w:p>
      <w:r>
        <w:rPr>
          <w:b/>
        </w:rPr>
        <w:t xml:space="preserve">Tulos</w:t>
      </w:r>
    </w:p>
    <w:p>
      <w:r>
        <w:t xml:space="preserve">Miten aloitan keskustelun tytön kanssa?</w:t>
      </w:r>
    </w:p>
    <w:p>
      <w:r>
        <w:rPr>
          <w:b/>
        </w:rPr>
        <w:t xml:space="preserve">Esimerkki 1.2861</w:t>
      </w:r>
    </w:p>
    <w:p>
      <w:r>
        <w:t xml:space="preserve">Kuinka mukavaa on niiden elämä, jotka tienaavat 100 000 dollaria tai enemmän vuodessa?</w:t>
      </w:r>
    </w:p>
    <w:p>
      <w:r>
        <w:rPr>
          <w:b/>
        </w:rPr>
        <w:t xml:space="preserve">Tulos</w:t>
      </w:r>
    </w:p>
    <w:p>
      <w:r>
        <w:t xml:space="preserve">Mitä eroja on 100 000 dollaria vuodessa ansaitsevan henkilön ja 30 000 dollaria vuodessa ansaitsevan henkilön välillä?</w:t>
      </w:r>
    </w:p>
    <w:p>
      <w:r>
        <w:rPr>
          <w:b/>
        </w:rPr>
        <w:t xml:space="preserve">Esimerkki 1.2862</w:t>
      </w:r>
    </w:p>
    <w:p>
      <w:r>
        <w:t xml:space="preserve">Mitä Dima Korolev ajattelee Putinista?</w:t>
      </w:r>
    </w:p>
    <w:p>
      <w:r>
        <w:rPr>
          <w:b/>
        </w:rPr>
        <w:t xml:space="preserve">Tulos</w:t>
      </w:r>
    </w:p>
    <w:p>
      <w:r>
        <w:t xml:space="preserve">Mikä on Dima Korolevin ÄO?</w:t>
      </w:r>
    </w:p>
    <w:p>
      <w:r>
        <w:rPr>
          <w:b/>
        </w:rPr>
        <w:t xml:space="preserve">Esimerkki 1.2863</w:t>
      </w:r>
    </w:p>
    <w:p>
      <w:r>
        <w:t xml:space="preserve">Onko lankkuharjoittelu vaarallista?</w:t>
      </w:r>
    </w:p>
    <w:p>
      <w:r>
        <w:rPr>
          <w:b/>
        </w:rPr>
        <w:t xml:space="preserve">Tulos</w:t>
      </w:r>
    </w:p>
    <w:p>
      <w:r>
        <w:t xml:space="preserve">Mitkä ovat parhaat tavat vähentää ja poistaa vatsa-, vatsa- ja reisirasvaa?</w:t>
      </w:r>
    </w:p>
    <w:p>
      <w:r>
        <w:rPr>
          <w:b/>
        </w:rPr>
        <w:t xml:space="preserve">Esimerkki 1.2864</w:t>
      </w:r>
    </w:p>
    <w:p>
      <w:r>
        <w:t xml:space="preserve">Miksi antaja on tärkeä vanhusneuvostolle?</w:t>
      </w:r>
    </w:p>
    <w:p>
      <w:r>
        <w:rPr>
          <w:b/>
        </w:rPr>
        <w:t xml:space="preserve">Tulos</w:t>
      </w:r>
    </w:p>
    <w:p>
      <w:r>
        <w:t xml:space="preserve">Tarvitsen ideoita siitä, miten löytää HTML-sivun toistuvin sana JavaScriptin avulla?</w:t>
      </w:r>
    </w:p>
    <w:p>
      <w:r>
        <w:rPr>
          <w:b/>
        </w:rPr>
        <w:t xml:space="preserve">Esimerkki 1.2865</w:t>
      </w:r>
    </w:p>
    <w:p>
      <w:r>
        <w:t xml:space="preserve">Mikä on temppu holvin tai holvisovellusten suojaamien sovellusten ja tietojen avaamiseksi (Android-mobiili)?</w:t>
      </w:r>
    </w:p>
    <w:p>
      <w:r>
        <w:rPr>
          <w:b/>
        </w:rPr>
        <w:t xml:space="preserve">Tulos</w:t>
      </w:r>
    </w:p>
    <w:p>
      <w:r>
        <w:t xml:space="preserve">Onko markkinoilla mitään mobiilisovellusten sertifiointia, joka voi antaa sovelluksen käyttäjille varmuuden tietojensa ja sovelluksen turvallisuudesta?</w:t>
      </w:r>
    </w:p>
    <w:p>
      <w:r>
        <w:rPr>
          <w:b/>
        </w:rPr>
        <w:t xml:space="preserve">Esimerkki 1.2866</w:t>
      </w:r>
    </w:p>
    <w:p>
      <w:r>
        <w:t xml:space="preserve">Onko Berkeley Graduate School of Journalism epäedullisessa asemassa, koska se on kaksivuotinen ohjelma?</w:t>
      </w:r>
    </w:p>
    <w:p>
      <w:r>
        <w:rPr>
          <w:b/>
        </w:rPr>
        <w:t xml:space="preserve">Tulos</w:t>
      </w:r>
    </w:p>
    <w:p>
      <w:r>
        <w:t xml:space="preserve">Mitkä ovat joitakin ehdotuksia vapaista lähteistä selviytymään UC Berkeleyn journalismin tutkijakoulun hakemusvaatimuksista?</w:t>
      </w:r>
    </w:p>
    <w:p>
      <w:r>
        <w:rPr>
          <w:b/>
        </w:rPr>
        <w:t xml:space="preserve">Esimerkki 1.2867</w:t>
      </w:r>
    </w:p>
    <w:p>
      <w:r>
        <w:t xml:space="preserve">Mikä on punjabi-sanan 'Ainvayi' merkitys?</w:t>
      </w:r>
    </w:p>
    <w:p>
      <w:r>
        <w:rPr>
          <w:b/>
        </w:rPr>
        <w:t xml:space="preserve">Tulos</w:t>
      </w:r>
    </w:p>
    <w:p>
      <w:r>
        <w:t xml:space="preserve">Mikä on punjabi-sanan 'Kudi' merkitys?</w:t>
      </w:r>
    </w:p>
    <w:p>
      <w:r>
        <w:rPr>
          <w:b/>
        </w:rPr>
        <w:t xml:space="preserve">Esimerkki 1.2868</w:t>
      </w:r>
    </w:p>
    <w:p>
      <w:r>
        <w:t xml:space="preserve">Mitä Fender Jazz Bassin säätimet tekevät?</w:t>
      </w:r>
    </w:p>
    <w:p>
      <w:r>
        <w:rPr>
          <w:b/>
        </w:rPr>
        <w:t xml:space="preserve">Tulos</w:t>
      </w:r>
    </w:p>
    <w:p>
      <w:r>
        <w:t xml:space="preserve">Miten Warwick Corvette vertautuu jazzbassoon?</w:t>
      </w:r>
    </w:p>
    <w:p>
      <w:r>
        <w:rPr>
          <w:b/>
        </w:rPr>
        <w:t xml:space="preserve">Esimerkki 1.2869</w:t>
      </w:r>
    </w:p>
    <w:p>
      <w:r>
        <w:t xml:space="preserve">Voinko testata ruoka-aineintoleranssin?</w:t>
      </w:r>
    </w:p>
    <w:p>
      <w:r>
        <w:rPr>
          <w:b/>
        </w:rPr>
        <w:t xml:space="preserve">Tulos</w:t>
      </w:r>
    </w:p>
    <w:p>
      <w:r>
        <w:t xml:space="preserve">Mitkä yliopistot ovat turvallisia / kunnianhimoisia MS in CS tai SE keväällä 2017 San Franciscon lahden alueella?</w:t>
      </w:r>
    </w:p>
    <w:p>
      <w:r>
        <w:rPr>
          <w:b/>
        </w:rPr>
        <w:t xml:space="preserve">Esimerkki 1.2870</w:t>
      </w:r>
    </w:p>
    <w:p>
      <w:r>
        <w:t xml:space="preserve">Miten vastaan pakkomielteiselle asiakkaalle?</w:t>
      </w:r>
    </w:p>
    <w:p>
      <w:r>
        <w:rPr>
          <w:b/>
        </w:rPr>
        <w:t xml:space="preserve">Tulos</w:t>
      </w:r>
    </w:p>
    <w:p>
      <w:r>
        <w:t xml:space="preserve">Mitä ovat ohuet ja lihavat asiakkaat?</w:t>
      </w:r>
    </w:p>
    <w:p>
      <w:r>
        <w:rPr>
          <w:b/>
        </w:rPr>
        <w:t xml:space="preserve">Esimerkki 1.2871</w:t>
      </w:r>
    </w:p>
    <w:p>
      <w:r>
        <w:t xml:space="preserve">Kannattaako elämästä välittää?</w:t>
      </w:r>
    </w:p>
    <w:p>
      <w:r>
        <w:rPr>
          <w:b/>
        </w:rPr>
        <w:t xml:space="preserve">Tulos</w:t>
      </w:r>
    </w:p>
    <w:p>
      <w:r>
        <w:t xml:space="preserve">Onko elämä sen arvoista?</w:t>
      </w:r>
    </w:p>
    <w:p>
      <w:r>
        <w:rPr>
          <w:b/>
        </w:rPr>
        <w:t xml:space="preserve">Esimerkki 1.2872</w:t>
      </w:r>
    </w:p>
    <w:p>
      <w:r>
        <w:t xml:space="preserve">Onko INTP-INFJ-pari todella kultainen pari?</w:t>
      </w:r>
    </w:p>
    <w:p>
      <w:r>
        <w:rPr>
          <w:b/>
        </w:rPr>
        <w:t xml:space="preserve">Tulos</w:t>
      </w:r>
    </w:p>
    <w:p>
      <w:r>
        <w:t xml:space="preserve">Tarvitsevatko INTP:t todella sielunkumppanin?</w:t>
      </w:r>
    </w:p>
    <w:p>
      <w:r>
        <w:rPr>
          <w:b/>
        </w:rPr>
        <w:t xml:space="preserve">Esimerkki 1.2873</w:t>
      </w:r>
    </w:p>
    <w:p>
      <w:r>
        <w:t xml:space="preserve">Miten "riemukas" voidaan käyttää lauseessa?</w:t>
      </w:r>
    </w:p>
    <w:p>
      <w:r>
        <w:rPr>
          <w:b/>
        </w:rPr>
        <w:t xml:space="preserve">Tulos</w:t>
      </w:r>
    </w:p>
    <w:p>
      <w:r>
        <w:t xml:space="preserve">Miten sanaa "riemu" käytetään lauseessa?</w:t>
      </w:r>
    </w:p>
    <w:p>
      <w:r>
        <w:rPr>
          <w:b/>
        </w:rPr>
        <w:t xml:space="preserve">Esimerkki 1.2874</w:t>
      </w:r>
    </w:p>
    <w:p>
      <w:r>
        <w:t xml:space="preserve">Ketkä ovat kiinnostuneita startup-yrityksestä Punessa?</w:t>
      </w:r>
    </w:p>
    <w:p>
      <w:r>
        <w:rPr>
          <w:b/>
        </w:rPr>
        <w:t xml:space="preserve">Tulos</w:t>
      </w:r>
    </w:p>
    <w:p>
      <w:r>
        <w:t xml:space="preserve">Onko kukaan kiinnostunut startupista Punessa?</w:t>
      </w:r>
    </w:p>
    <w:p>
      <w:r>
        <w:rPr>
          <w:b/>
        </w:rPr>
        <w:t xml:space="preserve">Esimerkki 1.2875</w:t>
      </w:r>
    </w:p>
    <w:p>
      <w:r>
        <w:t xml:space="preserve">Kumpi pyörä on parempi bajaj CT 100 tai HERO HF DELUXE?</w:t>
      </w:r>
    </w:p>
    <w:p>
      <w:r>
        <w:rPr>
          <w:b/>
        </w:rPr>
        <w:t xml:space="preserve">Tulos</w:t>
      </w:r>
    </w:p>
    <w:p>
      <w:r>
        <w:t xml:space="preserve">Onko Bajaj Platina ES eniten kilometrejä kulkeva pyörä?</w:t>
      </w:r>
    </w:p>
    <w:p>
      <w:r>
        <w:rPr>
          <w:b/>
        </w:rPr>
        <w:t xml:space="preserve">Esimerkki 1.2876</w:t>
      </w:r>
    </w:p>
    <w:p>
      <w:r>
        <w:t xml:space="preserve">Miten paikalliset ihmiset tanssivat?</w:t>
      </w:r>
    </w:p>
    <w:p>
      <w:r>
        <w:rPr>
          <w:b/>
        </w:rPr>
        <w:t xml:space="preserve">Tulos</w:t>
      </w:r>
    </w:p>
    <w:p>
      <w:r>
        <w:t xml:space="preserve">Miksi ihmiset tanssivat?</w:t>
      </w:r>
    </w:p>
    <w:p>
      <w:r>
        <w:rPr>
          <w:b/>
        </w:rPr>
        <w:t xml:space="preserve">Esimerkki 1.2877</w:t>
      </w:r>
    </w:p>
    <w:p>
      <w:r>
        <w:t xml:space="preserve">Mikä on painon ikä määräävä tekijä CBSE luokan 12 levyt?</w:t>
      </w:r>
    </w:p>
    <w:p>
      <w:r>
        <w:rPr>
          <w:b/>
        </w:rPr>
        <w:t xml:space="preserve">Tulos</w:t>
      </w:r>
    </w:p>
    <w:p>
      <w:r>
        <w:t xml:space="preserve">Millainen oli tuloksesi luokan 12. lautoissa (CBSE 2016)?</w:t>
      </w:r>
    </w:p>
    <w:p>
      <w:r>
        <w:rPr>
          <w:b/>
        </w:rPr>
        <w:t xml:space="preserve">Esimerkki 1.2878</w:t>
      </w:r>
    </w:p>
    <w:p>
      <w:r>
        <w:t xml:space="preserve">Mitkä anime-hahmot voisivat voittaa Teräsmiehen?</w:t>
      </w:r>
    </w:p>
    <w:p>
      <w:r>
        <w:rPr>
          <w:b/>
        </w:rPr>
        <w:t xml:space="preserve">Tulos</w:t>
      </w:r>
    </w:p>
    <w:p>
      <w:r>
        <w:t xml:space="preserve">Keitä ovat 8 Marvel-hahmoa, jotka voivat voittaa Teräsmiehen?</w:t>
      </w:r>
    </w:p>
    <w:p>
      <w:r>
        <w:rPr>
          <w:b/>
        </w:rPr>
        <w:t xml:space="preserve">Esimerkki 1.2879</w:t>
      </w:r>
    </w:p>
    <w:p>
      <w:r>
        <w:t xml:space="preserve">Kuinka usein kasvonaamio tulisi käyttää?</w:t>
      </w:r>
    </w:p>
    <w:p>
      <w:r>
        <w:rPr>
          <w:b/>
        </w:rPr>
        <w:t xml:space="preserve">Tulos</w:t>
      </w:r>
    </w:p>
    <w:p>
      <w:r>
        <w:t xml:space="preserve">Voimmeko käyttää kahta kasvopakkausta päivässä? Ja kuinka usein meidän pitäisi käyttää kasvopakkausta?</w:t>
      </w:r>
    </w:p>
    <w:p>
      <w:r>
        <w:rPr>
          <w:b/>
        </w:rPr>
        <w:t xml:space="preserve">Esimerkki 1.2880</w:t>
      </w:r>
    </w:p>
    <w:p>
      <w:r>
        <w:t xml:space="preserve">Onko "Jumala" vain massakulttuurin harhakuva?</w:t>
      </w:r>
    </w:p>
    <w:p>
      <w:r>
        <w:rPr>
          <w:b/>
        </w:rPr>
        <w:t xml:space="preserve">Tulos</w:t>
      </w:r>
    </w:p>
    <w:p>
      <w:r>
        <w:t xml:space="preserve">Onko uskonto massaharha?</w:t>
      </w:r>
    </w:p>
    <w:p>
      <w:r>
        <w:rPr>
          <w:b/>
        </w:rPr>
        <w:t xml:space="preserve">Esimerkki 1.2881</w:t>
      </w:r>
    </w:p>
    <w:p>
      <w:r>
        <w:t xml:space="preserve">Miksi Malcolm X kääntyi islamiin?</w:t>
      </w:r>
    </w:p>
    <w:p>
      <w:r>
        <w:rPr>
          <w:b/>
        </w:rPr>
        <w:t xml:space="preserve">Tulos</w:t>
      </w:r>
    </w:p>
    <w:p>
      <w:r>
        <w:t xml:space="preserve">Mikä on islamilainen laulu Malcolm X:n pyhiinvaelluskohtauksessa Mekkaan elokuvassa Malcolm X (1992)?</w:t>
      </w:r>
    </w:p>
    <w:p>
      <w:r>
        <w:rPr>
          <w:b/>
        </w:rPr>
        <w:t xml:space="preserve">Esimerkki 1.2882</w:t>
      </w:r>
    </w:p>
    <w:p>
      <w:r>
        <w:t xml:space="preserve">Miten selviän Googlen haastattelusta?</w:t>
      </w:r>
    </w:p>
    <w:p>
      <w:r>
        <w:rPr>
          <w:b/>
        </w:rPr>
        <w:t xml:space="preserve">Tulos</w:t>
      </w:r>
    </w:p>
    <w:p>
      <w:r>
        <w:t xml:space="preserve">Mitä kysymyksiä Googlen haastatteluissa kysytään?</w:t>
      </w:r>
    </w:p>
    <w:p>
      <w:r>
        <w:rPr>
          <w:b/>
        </w:rPr>
        <w:t xml:space="preserve">Esimerkki 1.2883</w:t>
      </w:r>
    </w:p>
    <w:p>
      <w:r>
        <w:t xml:space="preserve">Mikä on EDC India -tapahtuman VH1-mainoksessa soitetun kappaleen nimi?</w:t>
      </w:r>
    </w:p>
    <w:p>
      <w:r>
        <w:rPr>
          <w:b/>
        </w:rPr>
        <w:t xml:space="preserve">Tulos</w:t>
      </w:r>
    </w:p>
    <w:p>
      <w:r>
        <w:t xml:space="preserve">Mikä on tämän laulun nimi tässä tähtiurheilumainoksessa?</w:t>
      </w:r>
    </w:p>
    <w:p>
      <w:r>
        <w:rPr>
          <w:b/>
        </w:rPr>
        <w:t xml:space="preserve">Esimerkki 1.2884</w:t>
      </w:r>
    </w:p>
    <w:p>
      <w:r>
        <w:t xml:space="preserve">Miten voit kasvattaa elo-pistemäärääsi Tinderissä?</w:t>
      </w:r>
    </w:p>
    <w:p>
      <w:r>
        <w:rPr>
          <w:b/>
        </w:rPr>
        <w:t xml:space="preserve">Tulos</w:t>
      </w:r>
    </w:p>
    <w:p>
      <w:r>
        <w:t xml:space="preserve">Onko tinder aktiivinen Pakistanissa?</w:t>
      </w:r>
    </w:p>
    <w:p>
      <w:r>
        <w:rPr>
          <w:b/>
        </w:rPr>
        <w:t xml:space="preserve">Esimerkki 1.2885</w:t>
      </w:r>
    </w:p>
    <w:p>
      <w:r>
        <w:t xml:space="preserve">Miten GRE-kokeessa pitäisi opiskella matematiikkaa?</w:t>
      </w:r>
    </w:p>
    <w:p>
      <w:r>
        <w:rPr>
          <w:b/>
        </w:rPr>
        <w:t xml:space="preserve">Tulos</w:t>
      </w:r>
    </w:p>
    <w:p>
      <w:r>
        <w:t xml:space="preserve">Miten minun pitäisi opiskella matematiikkaa?</w:t>
      </w:r>
    </w:p>
    <w:p>
      <w:r>
        <w:rPr>
          <w:b/>
        </w:rPr>
        <w:t xml:space="preserve">Esimerkki 1.2886</w:t>
      </w:r>
    </w:p>
    <w:p>
      <w:r>
        <w:t xml:space="preserve">Mistä voin ostaa kannabisöljyä Yhdistyneessä kuningaskunnassa?</w:t>
      </w:r>
    </w:p>
    <w:p>
      <w:r>
        <w:rPr>
          <w:b/>
        </w:rPr>
        <w:t xml:space="preserve">Tulos</w:t>
      </w:r>
    </w:p>
    <w:p>
      <w:r>
        <w:t xml:space="preserve">Mistä voin ostaa kannabisöljyä?</w:t>
      </w:r>
    </w:p>
    <w:p>
      <w:r>
        <w:rPr>
          <w:b/>
        </w:rPr>
        <w:t xml:space="preserve">Esimerkki 1.2887</w:t>
      </w:r>
    </w:p>
    <w:p>
      <w:r>
        <w:t xml:space="preserve">Koulut Noidassa?</w:t>
      </w:r>
    </w:p>
    <w:p>
      <w:r>
        <w:rPr>
          <w:b/>
        </w:rPr>
        <w:t xml:space="preserve">Tulos</w:t>
      </w:r>
    </w:p>
    <w:p>
      <w:r>
        <w:t xml:space="preserve">App Store ei toimi?</w:t>
      </w:r>
    </w:p>
    <w:p>
      <w:r>
        <w:rPr>
          <w:b/>
        </w:rPr>
        <w:t xml:space="preserve">Esimerkki 1.2888</w:t>
      </w:r>
    </w:p>
    <w:p>
      <w:r>
        <w:t xml:space="preserve">Onko parempi kylpeä kylmällä vedellä talvella vai kuumalla vedellä?</w:t>
      </w:r>
    </w:p>
    <w:p>
      <w:r>
        <w:rPr>
          <w:b/>
        </w:rPr>
        <w:t xml:space="preserve">Tulos</w:t>
      </w:r>
    </w:p>
    <w:p>
      <w:r>
        <w:t xml:space="preserve">Mitä keholleni tapahtuu, jos alan kylpeä kylmällä ja kuumalla vedellä vuoropäivinä?</w:t>
      </w:r>
    </w:p>
    <w:p>
      <w:r>
        <w:rPr>
          <w:b/>
        </w:rPr>
        <w:t xml:space="preserve">Esimerkki 1.2889</w:t>
      </w:r>
    </w:p>
    <w:p>
      <w:r>
        <w:t xml:space="preserve">Miten minun pitäisi nyppiä kulmakarvani?</w:t>
      </w:r>
    </w:p>
    <w:p>
      <w:r>
        <w:rPr>
          <w:b/>
        </w:rPr>
        <w:t xml:space="preserve">Tulos</w:t>
      </w:r>
    </w:p>
    <w:p>
      <w:r>
        <w:t xml:space="preserve">Miksi aivastan, kun nypin kulmakarvojani?</w:t>
      </w:r>
    </w:p>
    <w:p>
      <w:r>
        <w:rPr>
          <w:b/>
        </w:rPr>
        <w:t xml:space="preserve">Esimerkki 1.2890</w:t>
      </w:r>
    </w:p>
    <w:p>
      <w:r>
        <w:t xml:space="preserve">Mistä tietäisit, pitääkö mies sinusta oikeasti vai tarvitseeko hän sinua vain yksinäisyyttään?</w:t>
      </w:r>
    </w:p>
    <w:p>
      <w:r>
        <w:rPr>
          <w:b/>
        </w:rPr>
        <w:t xml:space="preserve">Tulos</w:t>
      </w:r>
    </w:p>
    <w:p>
      <w:r>
        <w:t xml:space="preserve">Mistä tiedän, tarkoittaako mies todella sitä, mitä hän sanoo?</w:t>
      </w:r>
    </w:p>
    <w:p>
      <w:r>
        <w:rPr>
          <w:b/>
        </w:rPr>
        <w:t xml:space="preserve">Esimerkki 1.2891</w:t>
      </w:r>
    </w:p>
    <w:p>
      <w:r>
        <w:t xml:space="preserve">Mitä synti on fysiikassa?</w:t>
      </w:r>
    </w:p>
    <w:p>
      <w:r>
        <w:rPr>
          <w:b/>
        </w:rPr>
        <w:t xml:space="preserve">Tulos</w:t>
      </w:r>
    </w:p>
    <w:p>
      <w:r>
        <w:t xml:space="preserve">Mikä on sinun syntisi?</w:t>
      </w:r>
    </w:p>
    <w:p>
      <w:r>
        <w:rPr>
          <w:b/>
        </w:rPr>
        <w:t xml:space="preserve">Esimerkki 1.2892</w:t>
      </w:r>
    </w:p>
    <w:p>
      <w:r>
        <w:t xml:space="preserve">Kuinka paljon maksaa minulle Hyundai Elite i20:n jälkiasentaminen projektorivaloilla, joissa on päiväajovalot?</w:t>
      </w:r>
    </w:p>
    <w:p>
      <w:r>
        <w:rPr>
          <w:b/>
        </w:rPr>
        <w:t xml:space="preserve">Tulos</w:t>
      </w:r>
    </w:p>
    <w:p>
      <w:r>
        <w:t xml:space="preserve">Kuka on Hyundai Elite i20 -mainoksen ääninäyttelijä?</w:t>
      </w:r>
    </w:p>
    <w:p>
      <w:r>
        <w:rPr>
          <w:b/>
        </w:rPr>
        <w:t xml:space="preserve">Esimerkki 1.2893</w:t>
      </w:r>
    </w:p>
    <w:p>
      <w:r>
        <w:t xml:space="preserve">Jos mikään ei ole mahdotonta, voimmeko liikkua valoa nopeammin?</w:t>
      </w:r>
    </w:p>
    <w:p>
      <w:r>
        <w:rPr>
          <w:b/>
        </w:rPr>
        <w:t xml:space="preserve">Tulos</w:t>
      </w:r>
    </w:p>
    <w:p>
      <w:r>
        <w:t xml:space="preserve">Onko olemassa mitään, mikä liikkuu valoa nopeammin?</w:t>
      </w:r>
    </w:p>
    <w:p>
      <w:r>
        <w:rPr>
          <w:b/>
        </w:rPr>
        <w:t xml:space="preserve">Esimerkki 1.2894</w:t>
      </w:r>
    </w:p>
    <w:p>
      <w:r>
        <w:t xml:space="preserve">Mikä on paras tapa saada kultakaloja Neko Atsumessa?</w:t>
      </w:r>
    </w:p>
    <w:p>
      <w:r>
        <w:rPr>
          <w:b/>
        </w:rPr>
        <w:t xml:space="preserve">Tulos</w:t>
      </w:r>
    </w:p>
    <w:p>
      <w:r>
        <w:t xml:space="preserve">Mitkä ovat Neko Atsumen parhaat lelut?</w:t>
      </w:r>
    </w:p>
    <w:p>
      <w:r>
        <w:rPr>
          <w:b/>
        </w:rPr>
        <w:t xml:space="preserve">Esimerkki 1.2895</w:t>
      </w:r>
    </w:p>
    <w:p>
      <w:r>
        <w:t xml:space="preserve">Miten käytän bootstrapia asp.netissä?</w:t>
      </w:r>
    </w:p>
    <w:p>
      <w:r>
        <w:rPr>
          <w:b/>
        </w:rPr>
        <w:t xml:space="preserve">Tulos</w:t>
      </w:r>
    </w:p>
    <w:p>
      <w:r>
        <w:t xml:space="preserve">Miten käytän Silverlightia ASP.NETissä?</w:t>
      </w:r>
    </w:p>
    <w:p>
      <w:r>
        <w:rPr>
          <w:b/>
        </w:rPr>
        <w:t xml:space="preserve">Esimerkki 1.2896</w:t>
      </w:r>
    </w:p>
    <w:p>
      <w:r>
        <w:t xml:space="preserve">Mikä on Intian kehittynein ja kehittymättömin osavaltio?</w:t>
      </w:r>
    </w:p>
    <w:p>
      <w:r>
        <w:rPr>
          <w:b/>
        </w:rPr>
        <w:t xml:space="preserve">Tulos</w:t>
      </w:r>
    </w:p>
    <w:p>
      <w:r>
        <w:t xml:space="preserve">Mikä on Intian kehittynein osavaltio ja miksi?</w:t>
      </w:r>
    </w:p>
    <w:p>
      <w:r>
        <w:rPr>
          <w:b/>
        </w:rPr>
        <w:t xml:space="preserve">Esimerkki 1.2897</w:t>
      </w:r>
    </w:p>
    <w:p>
      <w:r>
        <w:t xml:space="preserve">Mitkä ovat Central Connecticut Staten neuvontajärjestelmän vahvuudet ja heikkoudet?</w:t>
      </w:r>
    </w:p>
    <w:p>
      <w:r>
        <w:rPr>
          <w:b/>
        </w:rPr>
        <w:t xml:space="preserve">Tulos</w:t>
      </w:r>
    </w:p>
    <w:p>
      <w:r>
        <w:t xml:space="preserve">Mitkä ovat Connecticut Collegen neuvontajärjestelmän vahvuudet ja heikkoudet?</w:t>
      </w:r>
    </w:p>
    <w:p>
      <w:r>
        <w:rPr>
          <w:b/>
        </w:rPr>
        <w:t xml:space="preserve">Esimerkki 1.2898</w:t>
      </w:r>
    </w:p>
    <w:p>
      <w:r>
        <w:t xml:space="preserve">Mitä eroa on autismilla ja skitsoaffektiivisella häiriöllä?</w:t>
      </w:r>
    </w:p>
    <w:p>
      <w:r>
        <w:rPr>
          <w:b/>
        </w:rPr>
        <w:t xml:space="preserve">Tulos</w:t>
      </w:r>
    </w:p>
    <w:p>
      <w:r>
        <w:t xml:space="preserve">Voiko autismin sekoittaa skitsoaffektiiviseen häiriöön?</w:t>
      </w:r>
    </w:p>
    <w:p>
      <w:r>
        <w:rPr>
          <w:b/>
        </w:rPr>
        <w:t xml:space="preserve">Esimerkki 1.2899</w:t>
      </w:r>
    </w:p>
    <w:p>
      <w:r>
        <w:t xml:space="preserve">Miten Intian kastijärjestelmä käytännössä toimii 2000-luvulla?</w:t>
      </w:r>
    </w:p>
    <w:p>
      <w:r>
        <w:rPr>
          <w:b/>
        </w:rPr>
        <w:t xml:space="preserve">Tulos</w:t>
      </w:r>
    </w:p>
    <w:p>
      <w:r>
        <w:t xml:space="preserve">Onko Intiassa edelleen olemassa koskemattomuutta ja kastiin perustuvaa syrjintää?</w:t>
      </w:r>
    </w:p>
    <w:p>
      <w:r>
        <w:rPr>
          <w:b/>
        </w:rPr>
        <w:t xml:space="preserve">Esimerkki 1.2900</w:t>
      </w:r>
    </w:p>
    <w:p>
      <w:r>
        <w:t xml:space="preserve">Millaista on näyttelijän arki?</w:t>
      </w:r>
    </w:p>
    <w:p>
      <w:r>
        <w:rPr>
          <w:b/>
        </w:rPr>
        <w:t xml:space="preserve">Tulos</w:t>
      </w:r>
    </w:p>
    <w:p>
      <w:r>
        <w:t xml:space="preserve">Millaista Beyoncén arki on?</w:t>
      </w:r>
    </w:p>
    <w:p>
      <w:r>
        <w:rPr>
          <w:b/>
        </w:rPr>
        <w:t xml:space="preserve">Esimerkki 1.2901</w:t>
      </w:r>
    </w:p>
    <w:p>
      <w:r>
        <w:t xml:space="preserve">Miten voin parantaa kirana shop -liiketoimintaani?</w:t>
      </w:r>
    </w:p>
    <w:p>
      <w:r>
        <w:rPr>
          <w:b/>
        </w:rPr>
        <w:t xml:space="preserve">Tulos</w:t>
      </w:r>
    </w:p>
    <w:p>
      <w:r>
        <w:t xml:space="preserve">Miten voin kasvattaa liiketoimintaani, jos minulla on maalikauppa Lucknowissa?</w:t>
      </w:r>
    </w:p>
    <w:p>
      <w:r>
        <w:rPr>
          <w:b/>
        </w:rPr>
        <w:t xml:space="preserve">Esimerkki 1.2902</w:t>
      </w:r>
    </w:p>
    <w:p>
      <w:r>
        <w:t xml:space="preserve">Voinko käyttää seleniumia Magentossa?</w:t>
      </w:r>
    </w:p>
    <w:p>
      <w:r>
        <w:rPr>
          <w:b/>
        </w:rPr>
        <w:t xml:space="preserve">Tulos</w:t>
      </w:r>
    </w:p>
    <w:p>
      <w:r>
        <w:t xml:space="preserve">Missä El Chapo voisi olla nyt?</w:t>
      </w:r>
    </w:p>
    <w:p>
      <w:r>
        <w:rPr>
          <w:b/>
        </w:rPr>
        <w:t xml:space="preserve">Esimerkki 1.2903</w:t>
      </w:r>
    </w:p>
    <w:p>
      <w:r>
        <w:t xml:space="preserve">Miten hengityselimet toimivat?</w:t>
      </w:r>
    </w:p>
    <w:p>
      <w:r>
        <w:rPr>
          <w:b/>
        </w:rPr>
        <w:t xml:space="preserve">Tulos</w:t>
      </w:r>
    </w:p>
    <w:p>
      <w:r>
        <w:t xml:space="preserve">Miten hengityselimet ylläpitävät homeostaasia?</w:t>
      </w:r>
    </w:p>
    <w:p>
      <w:r>
        <w:rPr>
          <w:b/>
        </w:rPr>
        <w:t xml:space="preserve">Esimerkki 1.2904</w:t>
      </w:r>
    </w:p>
    <w:p>
      <w:r>
        <w:t xml:space="preserve">Mikä on esimerkki suhteellisuusteoriasta?</w:t>
      </w:r>
    </w:p>
    <w:p>
      <w:r>
        <w:rPr>
          <w:b/>
        </w:rPr>
        <w:t xml:space="preserve">Tulos</w:t>
      </w:r>
    </w:p>
    <w:p>
      <w:r>
        <w:t xml:space="preserve">Mikä on suhteellisuusteoria?</w:t>
      </w:r>
    </w:p>
    <w:p>
      <w:r>
        <w:rPr>
          <w:b/>
        </w:rPr>
        <w:t xml:space="preserve">Esimerkki 1.2905</w:t>
      </w:r>
    </w:p>
    <w:p>
      <w:r>
        <w:t xml:space="preserve">Internetin nopeus on yhtäkkiä laskenut. Onko jokin asetus muuttunut? Käytän Panasonic Eluga S Mini -puhelinta, jossa on Vodafone 2G.</w:t>
      </w:r>
    </w:p>
    <w:p>
      <w:r>
        <w:rPr>
          <w:b/>
        </w:rPr>
        <w:t xml:space="preserve">Tulos</w:t>
      </w:r>
    </w:p>
    <w:p>
      <w:r>
        <w:t xml:space="preserve">Onko kukaan käyttänyt onnistuneesti videokameraa, jossa on mini-HDMI-lähtö, web-kamerana tehokkaassa Windows-tietokoneessa? Olen katsellut Panasonicin HDC-TM700 (751 dollaria)?</w:t>
      </w:r>
    </w:p>
    <w:p>
      <w:r>
        <w:rPr>
          <w:b/>
        </w:rPr>
        <w:t xml:space="preserve">Esimerkki 1.2906</w:t>
      </w:r>
    </w:p>
    <w:p>
      <w:r>
        <w:t xml:space="preserve">Onko Golden Ocean Groupin työntekijöillä hyvä työ- ja yksityiselämän tasapaino? Eroaako tämä eri tehtävissä ja osastoilla?</w:t>
      </w:r>
    </w:p>
    <w:p>
      <w:r>
        <w:rPr>
          <w:b/>
        </w:rPr>
        <w:t xml:space="preserve">Tulos</w:t>
      </w:r>
    </w:p>
    <w:p>
      <w:r>
        <w:t xml:space="preserve">Onko Era Groupin työntekijöillä hyvä työ- ja yksityiselämän tasapaino? Eroaako se eri tehtävissä ja osastoilla?</w:t>
      </w:r>
    </w:p>
    <w:p>
      <w:r>
        <w:rPr>
          <w:b/>
        </w:rPr>
        <w:t xml:space="preserve">Esimerkki 1.2907</w:t>
      </w:r>
    </w:p>
    <w:p>
      <w:r>
        <w:t xml:space="preserve">Missä tilassa timantti on huoneenlämmössä?</w:t>
      </w:r>
    </w:p>
    <w:p>
      <w:r>
        <w:rPr>
          <w:b/>
        </w:rPr>
        <w:t xml:space="preserve">Tulos</w:t>
      </w:r>
    </w:p>
    <w:p>
      <w:r>
        <w:t xml:space="preserve">Mitkä ovat suurimpia virheitä, joita ihmiset tekevät luovassa kirjoittamisessa? Ja miten ne voisi korjata?</w:t>
      </w:r>
    </w:p>
    <w:p>
      <w:r>
        <w:rPr>
          <w:b/>
        </w:rPr>
        <w:t xml:space="preserve">Esimerkki 1.2908</w:t>
      </w:r>
    </w:p>
    <w:p>
      <w:r>
        <w:t xml:space="preserve">Onko Larry Stylinson todellinen? (Jumala he ovat niin söpöjä muutenkin)</w:t>
      </w:r>
    </w:p>
    <w:p>
      <w:r>
        <w:rPr>
          <w:b/>
        </w:rPr>
        <w:t xml:space="preserve">Tulos</w:t>
      </w:r>
    </w:p>
    <w:p>
      <w:r>
        <w:t xml:space="preserve">Gate-kirjat cse:tä varten?</w:t>
      </w:r>
    </w:p>
    <w:p>
      <w:r>
        <w:rPr>
          <w:b/>
        </w:rPr>
        <w:t xml:space="preserve">Esimerkki 1.2909</w:t>
      </w:r>
    </w:p>
    <w:p>
      <w:r>
        <w:t xml:space="preserve">Onko premium ainoa yritys, joka valmistaa eau de cologne -tuotetta Intiassa?</w:t>
      </w:r>
    </w:p>
    <w:p>
      <w:r>
        <w:rPr>
          <w:b/>
        </w:rPr>
        <w:t xml:space="preserve">Tulos</w:t>
      </w:r>
    </w:p>
    <w:p>
      <w:r>
        <w:t xml:space="preserve">Mikä on eau de cologne ja miksi sitä käytetään?</w:t>
      </w:r>
    </w:p>
    <w:p>
      <w:r>
        <w:rPr>
          <w:b/>
        </w:rPr>
        <w:t xml:space="preserve">Esimerkki 1.2910</w:t>
      </w:r>
    </w:p>
    <w:p>
      <w:r>
        <w:t xml:space="preserve">Mitä voin tehdä lopettaakseni liiallisen ajattelun?</w:t>
      </w:r>
    </w:p>
    <w:p>
      <w:r>
        <w:rPr>
          <w:b/>
        </w:rPr>
        <w:t xml:space="preserve">Tulos</w:t>
      </w:r>
    </w:p>
    <w:p>
      <w:r>
        <w:t xml:space="preserve">Miten voin lakata murehtimasta ja ajattelemasta liikaa kaikkea?</w:t>
      </w:r>
    </w:p>
    <w:p>
      <w:r>
        <w:rPr>
          <w:b/>
        </w:rPr>
        <w:t xml:space="preserve">Esimerkki 1.2911</w:t>
      </w:r>
    </w:p>
    <w:p>
      <w:r>
        <w:t xml:space="preserve">Ovatko leopardihylkeet hyökänneet ihmisten kimppuun?</w:t>
      </w:r>
    </w:p>
    <w:p>
      <w:r>
        <w:rPr>
          <w:b/>
        </w:rPr>
        <w:t xml:space="preserve">Tulos</w:t>
      </w:r>
    </w:p>
    <w:p>
      <w:r>
        <w:t xml:space="preserve">Ovatko leopardihylkeet vaarallisia ihmisiä kohtaan?</w:t>
      </w:r>
    </w:p>
    <w:p>
      <w:r>
        <w:rPr>
          <w:b/>
        </w:rPr>
        <w:t xml:space="preserve">Esimerkki 1.2912</w:t>
      </w:r>
    </w:p>
    <w:p>
      <w:r>
        <w:t xml:space="preserve">Voinko minäkin sanoa "kiitos", kun joku sanoo minulle "kiitos"?</w:t>
      </w:r>
    </w:p>
    <w:p>
      <w:r>
        <w:rPr>
          <w:b/>
        </w:rPr>
        <w:t xml:space="preserve">Tulos</w:t>
      </w:r>
    </w:p>
    <w:p>
      <w:r>
        <w:t xml:space="preserve">Voivatko ihmiset, joilla on erittäin huono näkö, sokeutua?</w:t>
      </w:r>
    </w:p>
    <w:p>
      <w:r>
        <w:rPr>
          <w:b/>
        </w:rPr>
        <w:t xml:space="preserve">Esimerkki 1.2913</w:t>
      </w:r>
    </w:p>
    <w:p>
      <w:r>
        <w:t xml:space="preserve">Mitkä ovat hyviä läppäreitä noin 60k Dota 2:n pelaamiseen?</w:t>
      </w:r>
    </w:p>
    <w:p>
      <w:r>
        <w:rPr>
          <w:b/>
        </w:rPr>
        <w:t xml:space="preserve">Tulos</w:t>
      </w:r>
    </w:p>
    <w:p>
      <w:r>
        <w:t xml:space="preserve">Mikä on paras kannettava tietokone alle 60k INR pelaamiseen?</w:t>
      </w:r>
    </w:p>
    <w:p>
      <w:r>
        <w:rPr>
          <w:b/>
        </w:rPr>
        <w:t xml:space="preserve">Esimerkki 1.2914</w:t>
      </w:r>
    </w:p>
    <w:p>
      <w:r>
        <w:t xml:space="preserve">Tarvitaanko vastusta, jotta virta kulkisi?</w:t>
      </w:r>
    </w:p>
    <w:p>
      <w:r>
        <w:rPr>
          <w:b/>
        </w:rPr>
        <w:t xml:space="preserve">Tulos</w:t>
      </w:r>
    </w:p>
    <w:p>
      <w:r>
        <w:t xml:space="preserve">Mikä on sähkövirran nopeus?</w:t>
      </w:r>
    </w:p>
    <w:p>
      <w:r>
        <w:rPr>
          <w:b/>
        </w:rPr>
        <w:t xml:space="preserve">Esimerkki 1.2915</w:t>
      </w:r>
    </w:p>
    <w:p>
      <w:r>
        <w:t xml:space="preserve">Mitä tapahtuu singulariteetin (*Big Bang) toisella puolella?</w:t>
      </w:r>
    </w:p>
    <w:p>
      <w:r>
        <w:rPr>
          <w:b/>
        </w:rPr>
        <w:t xml:space="preserve">Tulos</w:t>
      </w:r>
    </w:p>
    <w:p>
      <w:r>
        <w:t xml:space="preserve">Mitä oli olemassa ennen alkuräjähdystä?</w:t>
      </w:r>
    </w:p>
    <w:p>
      <w:r>
        <w:rPr>
          <w:b/>
        </w:rPr>
        <w:t xml:space="preserve">Esimerkki 1.2916</w:t>
      </w:r>
    </w:p>
    <w:p>
      <w:r>
        <w:t xml:space="preserve">Minulla on fossiilinen simpukka, jonka löysin Moona Moona Creekistä. Mikä laji se on?</w:t>
      </w:r>
    </w:p>
    <w:p>
      <w:r>
        <w:rPr>
          <w:b/>
        </w:rPr>
        <w:t xml:space="preserve">Tulos</w:t>
      </w:r>
    </w:p>
    <w:p>
      <w:r>
        <w:t xml:space="preserve">Miten paleontologit määrittelevät lajit fossiileissa?</w:t>
      </w:r>
    </w:p>
    <w:p>
      <w:r>
        <w:rPr>
          <w:b/>
        </w:rPr>
        <w:t xml:space="preserve">Esimerkki 1.2917</w:t>
      </w:r>
    </w:p>
    <w:p>
      <w:r>
        <w:t xml:space="preserve">Missä yhdysvaltalaisissa yliopistoissa on vahvat Applied Electromagnetics / Rf and Microwave -ohjelmat?</w:t>
      </w:r>
    </w:p>
    <w:p>
      <w:r>
        <w:rPr>
          <w:b/>
        </w:rPr>
        <w:t xml:space="preserve">Tulos</w:t>
      </w:r>
    </w:p>
    <w:p>
      <w:r>
        <w:t xml:space="preserve">Miksi painovoima ei ole yhtä voimakas kuin sähkömagnetismi?</w:t>
      </w:r>
    </w:p>
    <w:p>
      <w:r>
        <w:rPr>
          <w:b/>
        </w:rPr>
        <w:t xml:space="preserve">Esimerkki 1.2918</w:t>
      </w:r>
    </w:p>
    <w:p>
      <w:r>
        <w:t xml:space="preserve">Miten peruutat ja lopetat latauksen Steamissa?</w:t>
      </w:r>
    </w:p>
    <w:p>
      <w:r>
        <w:rPr>
          <w:b/>
        </w:rPr>
        <w:t xml:space="preserve">Tulos</w:t>
      </w:r>
    </w:p>
    <w:p>
      <w:r>
        <w:t xml:space="preserve">Miten voit estää Battlefront 2:n kaatumisen Steamissa?</w:t>
      </w:r>
    </w:p>
    <w:p>
      <w:r>
        <w:rPr>
          <w:b/>
        </w:rPr>
        <w:t xml:space="preserve">Esimerkki 1.2919</w:t>
      </w:r>
    </w:p>
    <w:p>
      <w:r>
        <w:t xml:space="preserve">Mikä motivoi ihmisiä olemaan tehokkaita työssään?</w:t>
      </w:r>
    </w:p>
    <w:p>
      <w:r>
        <w:rPr>
          <w:b/>
        </w:rPr>
        <w:t xml:space="preserve">Tulos</w:t>
      </w:r>
    </w:p>
    <w:p>
      <w:r>
        <w:t xml:space="preserve">Mikä motivoi ihmisiä treenaamaan?</w:t>
      </w:r>
    </w:p>
    <w:p>
      <w:r>
        <w:rPr>
          <w:b/>
        </w:rPr>
        <w:t xml:space="preserve">Esimerkki 1.2920</w:t>
      </w:r>
    </w:p>
    <w:p>
      <w:r>
        <w:t xml:space="preserve">Mitkä ovat parhaat Akshay Kumarin dialogit?</w:t>
      </w:r>
    </w:p>
    <w:p>
      <w:r>
        <w:rPr>
          <w:b/>
        </w:rPr>
        <w:t xml:space="preserve">Tulos</w:t>
      </w:r>
    </w:p>
    <w:p>
      <w:r>
        <w:t xml:space="preserve">Mitkä ovat Akshay Kumarin hyviä elokuvia?</w:t>
      </w:r>
    </w:p>
    <w:p>
      <w:r>
        <w:rPr>
          <w:b/>
        </w:rPr>
        <w:t xml:space="preserve">Esimerkki 1.2921</w:t>
      </w:r>
    </w:p>
    <w:p>
      <w:r>
        <w:t xml:space="preserve">Mihin maantiedettä käytetään?</w:t>
      </w:r>
    </w:p>
    <w:p>
      <w:r>
        <w:rPr>
          <w:b/>
        </w:rPr>
        <w:t xml:space="preserve">Tulos</w:t>
      </w:r>
    </w:p>
    <w:p>
      <w:r>
        <w:t xml:space="preserve">Mitä on maantiede?</w:t>
      </w:r>
    </w:p>
    <w:p>
      <w:r>
        <w:rPr>
          <w:b/>
        </w:rPr>
        <w:t xml:space="preserve">Esimerkki 1.2922</w:t>
      </w:r>
    </w:p>
    <w:p>
      <w:r>
        <w:t xml:space="preserve">Mitkä ovat hyviä taloustieteen kirjoja aloittelijoille?</w:t>
      </w:r>
    </w:p>
    <w:p>
      <w:r>
        <w:rPr>
          <w:b/>
        </w:rPr>
        <w:t xml:space="preserve">Tulos</w:t>
      </w:r>
    </w:p>
    <w:p>
      <w:r>
        <w:t xml:space="preserve">Mitä filosofiaa käsitteleviä kirjoja on pakko lukea?</w:t>
      </w:r>
    </w:p>
    <w:p>
      <w:r>
        <w:rPr>
          <w:b/>
        </w:rPr>
        <w:t xml:space="preserve">Esimerkki 1.2923</w:t>
      </w:r>
    </w:p>
    <w:p>
      <w:r>
        <w:t xml:space="preserve">Kuinka vaikeaa on konetekniikan (B.Tech) opiskelu IIT (ISM) Dhanbadissa?</w:t>
      </w:r>
    </w:p>
    <w:p>
      <w:r>
        <w:rPr>
          <w:b/>
        </w:rPr>
        <w:t xml:space="preserve">Tulos</w:t>
      </w:r>
    </w:p>
    <w:p>
      <w:r>
        <w:t xml:space="preserve">Kumpi on parempi, ISM Dhanbad vai IIT Patna konetekniikan opintoihin?</w:t>
      </w:r>
    </w:p>
    <w:p>
      <w:r>
        <w:rPr>
          <w:b/>
        </w:rPr>
        <w:t xml:space="preserve">Esimerkki 1.2924</w:t>
      </w:r>
    </w:p>
    <w:p>
      <w:r>
        <w:t xml:space="preserve">Miten selviän tyttöystävän epäluottamuksesta?</w:t>
      </w:r>
    </w:p>
    <w:p>
      <w:r>
        <w:rPr>
          <w:b/>
        </w:rPr>
        <w:t xml:space="preserve">Tulos</w:t>
      </w:r>
    </w:p>
    <w:p>
      <w:r>
        <w:t xml:space="preserve">Mitä hyviä ja huonoja puolia on siinä, että Yhdistynyt kuningaskunta on integroitu mantereeseen?</w:t>
      </w:r>
    </w:p>
    <w:p>
      <w:r>
        <w:rPr>
          <w:b/>
        </w:rPr>
        <w:t xml:space="preserve">Esimerkki 1.2925</w:t>
      </w:r>
    </w:p>
    <w:p>
      <w:r>
        <w:t xml:space="preserve">Mikä on paras verkkosivusto, joka liittyy backbend contortion?</w:t>
      </w:r>
    </w:p>
    <w:p>
      <w:r>
        <w:rPr>
          <w:b/>
        </w:rPr>
        <w:t xml:space="preserve">Tulos</w:t>
      </w:r>
    </w:p>
    <w:p>
      <w:r>
        <w:t xml:space="preserve">Mikä on kontortionisti ja miten he pystyvät venymään niin paljon?</w:t>
      </w:r>
    </w:p>
    <w:p>
      <w:r>
        <w:rPr>
          <w:b/>
        </w:rPr>
        <w:t xml:space="preserve">Esimerkki 1.2926</w:t>
      </w:r>
    </w:p>
    <w:p>
      <w:r>
        <w:t xml:space="preserve">Mitä asioita uusien työntekijöiden tulisi tietää ensimmäisestä työpäivästään Boston Beerillä?</w:t>
      </w:r>
    </w:p>
    <w:p>
      <w:r>
        <w:rPr>
          <w:b/>
        </w:rPr>
        <w:t xml:space="preserve">Tulos</w:t>
      </w:r>
    </w:p>
    <w:p>
      <w:r>
        <w:t xml:space="preserve">Mitä asioita uusien työntekijöiden tulisi tietää ensimmäisestä työpäivästään Boston Scientificissä?</w:t>
      </w:r>
    </w:p>
    <w:p>
      <w:r>
        <w:rPr>
          <w:b/>
        </w:rPr>
        <w:t xml:space="preserve">Esimerkki 1.2927</w:t>
      </w:r>
    </w:p>
    <w:p>
      <w:r>
        <w:t xml:space="preserve">Mitä tapahtuisi, jos maanviljelijät päättäisivät harjoittaa maataloutta vain omaa perhettään varten? Mitä muu maailma syö?</w:t>
      </w:r>
    </w:p>
    <w:p>
      <w:r>
        <w:rPr>
          <w:b/>
        </w:rPr>
        <w:t xml:space="preserve">Tulos</w:t>
      </w:r>
    </w:p>
    <w:p>
      <w:r>
        <w:t xml:space="preserve">Antaako volyymien tarkastelu paremman kuvan ikkunassa tehdystä kaupasta?</w:t>
      </w:r>
    </w:p>
    <w:p>
      <w:r>
        <w:rPr>
          <w:b/>
        </w:rPr>
        <w:t xml:space="preserve">Esimerkki 1.2928</w:t>
      </w:r>
    </w:p>
    <w:p>
      <w:r>
        <w:t xml:space="preserve">Mikä on noloin asia, jonka olet löytänyt jonkun puhelimesta?</w:t>
      </w:r>
    </w:p>
    <w:p>
      <w:r>
        <w:rPr>
          <w:b/>
        </w:rPr>
        <w:t xml:space="preserve">Tulos</w:t>
      </w:r>
    </w:p>
    <w:p>
      <w:r>
        <w:t xml:space="preserve">Mikä on nolointa, mitä olet tehnyt työhaastattelussa?</w:t>
      </w:r>
    </w:p>
    <w:p>
      <w:r>
        <w:rPr>
          <w:b/>
        </w:rPr>
        <w:t xml:space="preserve">Esimerkki 1.2929</w:t>
      </w:r>
    </w:p>
    <w:p>
      <w:r>
        <w:t xml:space="preserve">Onko kahden toisiaan hylkivän magneetin välissä mitattavissa oleva kenttä?</w:t>
      </w:r>
    </w:p>
    <w:p>
      <w:r>
        <w:rPr>
          <w:b/>
        </w:rPr>
        <w:t xml:space="preserve">Tulos</w:t>
      </w:r>
    </w:p>
    <w:p>
      <w:r>
        <w:t xml:space="preserve">Kuka toisen maailmansodan saksalainen komentaja vei yksikkönsä länteen, Berliinin läheltä, pakoon venäläisiä ja pelasti siten yksikkönsä varmalta kuolemalta?</w:t>
      </w:r>
    </w:p>
    <w:p>
      <w:r>
        <w:rPr>
          <w:b/>
        </w:rPr>
        <w:t xml:space="preserve">Esimerkki 1.2930</w:t>
      </w:r>
    </w:p>
    <w:p>
      <w:r>
        <w:t xml:space="preserve">Miten muhkea otsa korjataan?</w:t>
      </w:r>
    </w:p>
    <w:p>
      <w:r>
        <w:rPr>
          <w:b/>
        </w:rPr>
        <w:t xml:space="preserve">Tulos</w:t>
      </w:r>
    </w:p>
    <w:p>
      <w:r>
        <w:t xml:space="preserve">Miksi otsassani on ryppyjä?</w:t>
      </w:r>
    </w:p>
    <w:p>
      <w:r>
        <w:rPr>
          <w:b/>
        </w:rPr>
        <w:t xml:space="preserve">Esimerkki 1.2931</w:t>
      </w:r>
    </w:p>
    <w:p>
      <w:r>
        <w:t xml:space="preserve">Miten määrittelen tehtävät vs. välitavoitteet vs. suoritteet ketterässä scrum-menetelmässä?</w:t>
      </w:r>
    </w:p>
    <w:p>
      <w:r>
        <w:rPr>
          <w:b/>
        </w:rPr>
        <w:t xml:space="preserve">Tulos</w:t>
      </w:r>
    </w:p>
    <w:p>
      <w:r>
        <w:t xml:space="preserve">Mikä on ketterä ja Scrum-malli?</w:t>
      </w:r>
    </w:p>
    <w:p>
      <w:r>
        <w:rPr>
          <w:b/>
        </w:rPr>
        <w:t xml:space="preserve">Esimerkki 1.2932</w:t>
      </w:r>
    </w:p>
    <w:p>
      <w:r>
        <w:t xml:space="preserve">Mistä tiedän, luottaako tyttö todella minuun?</w:t>
      </w:r>
    </w:p>
    <w:p>
      <w:r>
        <w:rPr>
          <w:b/>
        </w:rPr>
        <w:t xml:space="preserve">Tulos</w:t>
      </w:r>
    </w:p>
    <w:p>
      <w:r>
        <w:t xml:space="preserve">Mitä merkkejä (ujot) naiset antavat osoittaakseen kiinnostusta miestä kohtaan?</w:t>
      </w:r>
    </w:p>
    <w:p>
      <w:r>
        <w:rPr>
          <w:b/>
        </w:rPr>
        <w:t xml:space="preserve">Esimerkki 1.2933</w:t>
      </w:r>
    </w:p>
    <w:p>
      <w:r>
        <w:t xml:space="preserve">Mitkä ovat USA:ssa&lt; data-analytiikan kuumimmat teknologiat?</w:t>
      </w:r>
    </w:p>
    <w:p>
      <w:r>
        <w:rPr>
          <w:b/>
        </w:rPr>
        <w:t xml:space="preserve">Tulos</w:t>
      </w:r>
    </w:p>
    <w:p>
      <w:r>
        <w:t xml:space="preserve">Mitkä ovat data-analytiikan kuumimmat teknologiat?</w:t>
      </w:r>
    </w:p>
    <w:p>
      <w:r>
        <w:rPr>
          <w:b/>
        </w:rPr>
        <w:t xml:space="preserve">Esimerkki 1.2934</w:t>
      </w:r>
    </w:p>
    <w:p>
      <w:r>
        <w:t xml:space="preserve">Miksi pidät Quorasta?</w:t>
      </w:r>
    </w:p>
    <w:p>
      <w:r>
        <w:rPr>
          <w:b/>
        </w:rPr>
        <w:t xml:space="preserve">Tulos</w:t>
      </w:r>
    </w:p>
    <w:p>
      <w:r>
        <w:t xml:space="preserve">Kuinka paljon pidät Quorasta?</w:t>
      </w:r>
    </w:p>
    <w:p>
      <w:r>
        <w:rPr>
          <w:b/>
        </w:rPr>
        <w:t xml:space="preserve">Esimerkki 1.2935</w:t>
      </w:r>
    </w:p>
    <w:p>
      <w:r>
        <w:t xml:space="preserve">Mikä on syy kookospähkinän murtamisrituaalin taustalla hindu-uskonnossa?</w:t>
      </w:r>
    </w:p>
    <w:p>
      <w:r>
        <w:rPr>
          <w:b/>
        </w:rPr>
        <w:t xml:space="preserve">Tulos</w:t>
      </w:r>
    </w:p>
    <w:p>
      <w:r>
        <w:t xml:space="preserve">Mitkä ovat hämmästyttäviä faktoja Intian temppeleistä?</w:t>
      </w:r>
    </w:p>
    <w:p>
      <w:r>
        <w:rPr>
          <w:b/>
        </w:rPr>
        <w:t xml:space="preserve">Esimerkki 1.2936</w:t>
      </w:r>
    </w:p>
    <w:p>
      <w:r>
        <w:t xml:space="preserve">Mikä on katodisädeputki?</w:t>
      </w:r>
    </w:p>
    <w:p>
      <w:r>
        <w:rPr>
          <w:b/>
        </w:rPr>
        <w:t xml:space="preserve">Tulos</w:t>
      </w:r>
    </w:p>
    <w:p>
      <w:r>
        <w:t xml:space="preserve">Miksi katodisädeputki on tärkeä?</w:t>
      </w:r>
    </w:p>
    <w:p>
      <w:r>
        <w:rPr>
          <w:b/>
        </w:rPr>
        <w:t xml:space="preserve">Esimerkki 1.2937</w:t>
      </w:r>
    </w:p>
    <w:p>
      <w:r>
        <w:t xml:space="preserve">Mikä on Narendra Modin pätevyys?</w:t>
      </w:r>
    </w:p>
    <w:p>
      <w:r>
        <w:rPr>
          <w:b/>
        </w:rPr>
        <w:t xml:space="preserve">Tulos</w:t>
      </w:r>
    </w:p>
    <w:p>
      <w:r>
        <w:t xml:space="preserve">Narendra Modi: Miksi BJP:n kannattajat vaikenevat tapauksesta, jossa RTI-tutkimus hylättiin pääministeri Modin koulutuksesta?</w:t>
      </w:r>
    </w:p>
    <w:p>
      <w:r>
        <w:rPr>
          <w:b/>
        </w:rPr>
        <w:t xml:space="preserve">Esimerkki 1.2938</w:t>
      </w:r>
    </w:p>
    <w:p>
      <w:r>
        <w:t xml:space="preserve">Mitä minun pitäisi tehdä, kun mieheni sanoo, että hän haluaa asua mieluummin yksin, ja samalla appivanhempani ovat alkaneet väittää, että minulla on avioliiton ulkopuolinen suhde ja että siksi heidän poikansa haluaa erota?</w:t>
      </w:r>
    </w:p>
    <w:p>
      <w:r>
        <w:rPr>
          <w:b/>
        </w:rPr>
        <w:t xml:space="preserve">Tulos</w:t>
      </w:r>
    </w:p>
    <w:p>
      <w:r>
        <w:t xml:space="preserve">Mitä voin tehdä, jos mieheni sanoo tarvitsevansa tilaa?</w:t>
      </w:r>
    </w:p>
    <w:p>
      <w:r>
        <w:rPr>
          <w:b/>
        </w:rPr>
        <w:t xml:space="preserve">Esimerkki 1.2939</w:t>
      </w:r>
    </w:p>
    <w:p>
      <w:r>
        <w:t xml:space="preserve">Miksi astmapotilaat eivät voi luovuttaa verta?</w:t>
      </w:r>
    </w:p>
    <w:p>
      <w:r>
        <w:rPr>
          <w:b/>
        </w:rPr>
        <w:t xml:space="preserve">Tulos</w:t>
      </w:r>
    </w:p>
    <w:p>
      <w:r>
        <w:t xml:space="preserve">Onko sinulla astmapotilaana aina hengästynyt olo?</w:t>
      </w:r>
    </w:p>
    <w:p>
      <w:r>
        <w:rPr>
          <w:b/>
        </w:rPr>
        <w:t xml:space="preserve">Esimerkki 1.2940</w:t>
      </w:r>
    </w:p>
    <w:p>
      <w:r>
        <w:t xml:space="preserve">Mistä löydän halvimman 2 miehen teltan Intiassa?</w:t>
      </w:r>
    </w:p>
    <w:p>
      <w:r>
        <w:rPr>
          <w:b/>
        </w:rPr>
        <w:t xml:space="preserve">Tulos</w:t>
      </w:r>
    </w:p>
    <w:p>
      <w:r>
        <w:t xml:space="preserve">Kuka teki ylellisimmän teltan retkeilyyn?</w:t>
      </w:r>
    </w:p>
    <w:p>
      <w:r>
        <w:rPr>
          <w:b/>
        </w:rPr>
        <w:t xml:space="preserve">Esimerkki 1.2941</w:t>
      </w:r>
    </w:p>
    <w:p>
      <w:r>
        <w:t xml:space="preserve">Mikä on paras joukkorahoitusalusta B2B-hankkeelle?</w:t>
      </w:r>
    </w:p>
    <w:p>
      <w:r>
        <w:rPr>
          <w:b/>
        </w:rPr>
        <w:t xml:space="preserve">Tulos</w:t>
      </w:r>
    </w:p>
    <w:p>
      <w:r>
        <w:t xml:space="preserve">Kumpi joukkorahoitussivusto on parempi B2B-projektille, Kickstarter vai Fundable?</w:t>
      </w:r>
    </w:p>
    <w:p>
      <w:r>
        <w:rPr>
          <w:b/>
        </w:rPr>
        <w:t xml:space="preserve">Esimerkki 1.2942</w:t>
      </w:r>
    </w:p>
    <w:p>
      <w:r>
        <w:t xml:space="preserve">Miten voin kestää sen, etten ole tekemisissä , puhunut tai chattaillut tyttöystäväni kanssa vähintään 2 vuoteen, kun hän on samassa yliopistossa uskonnollisista ja muista syistä?</w:t>
      </w:r>
    </w:p>
    <w:p>
      <w:r>
        <w:rPr>
          <w:b/>
        </w:rPr>
        <w:t xml:space="preserve">Tulos</w:t>
      </w:r>
    </w:p>
    <w:p>
      <w:r>
        <w:t xml:space="preserve">Asun Teksasissa ja olen asunut tyttöystäväni kanssa 3 vuotta. Olen elättänyt häntä täysin yli vuoden ajan, kun hän palasi kouluun. Miten voin hakea verovuoden 2014 osalta vapautusta asumisoikeudesta, jos talo on hänen nimissään, mutta minä olen maksanut asuntolainan?</w:t>
      </w:r>
    </w:p>
    <w:p>
      <w:r>
        <w:rPr>
          <w:b/>
        </w:rPr>
        <w:t xml:space="preserve">Esimerkki 1.2943</w:t>
      </w:r>
    </w:p>
    <w:p>
      <w:r>
        <w:t xml:space="preserve">Mitä eroja Apache Kafkan ja RabbitMQ:n välillä on?</w:t>
      </w:r>
    </w:p>
    <w:p>
      <w:r>
        <w:rPr>
          <w:b/>
        </w:rPr>
        <w:t xml:space="preserve">Tulos</w:t>
      </w:r>
    </w:p>
    <w:p>
      <w:r>
        <w:t xml:space="preserve">Miten Apache Kafka toimii?</w:t>
      </w:r>
    </w:p>
    <w:p>
      <w:r>
        <w:rPr>
          <w:b/>
        </w:rPr>
        <w:t xml:space="preserve">Esimerkki 1.2944</w:t>
      </w:r>
    </w:p>
    <w:p>
      <w:r>
        <w:t xml:space="preserve">Miten saan ilmaiseksi 300-135 dumps? VCE dumps ja PDF dumps?</w:t>
      </w:r>
    </w:p>
    <w:p>
      <w:r>
        <w:rPr>
          <w:b/>
        </w:rPr>
        <w:t xml:space="preserve">Tulos</w:t>
      </w:r>
    </w:p>
    <w:p>
      <w:r>
        <w:t xml:space="preserve">Miten saan ilmaiseksi CCNP SWITCH 300-115 dumps? VCE dumps ja PDF dumps?</w:t>
      </w:r>
    </w:p>
    <w:p>
      <w:r>
        <w:rPr>
          <w:b/>
        </w:rPr>
        <w:t xml:space="preserve">Esimerkki 1.2945</w:t>
      </w:r>
    </w:p>
    <w:p>
      <w:r>
        <w:t xml:space="preserve">League of Legends: Legends Legs: Miten saada alhaisempi ping peleissä?</w:t>
      </w:r>
    </w:p>
    <w:p>
      <w:r>
        <w:rPr>
          <w:b/>
        </w:rPr>
        <w:t xml:space="preserve">Tulos</w:t>
      </w:r>
    </w:p>
    <w:p>
      <w:r>
        <w:t xml:space="preserve">Miten voin katsoa League of Legends -pelejä, joilla on korkein MMR?</w:t>
      </w:r>
    </w:p>
    <w:p>
      <w:r>
        <w:rPr>
          <w:b/>
        </w:rPr>
        <w:t xml:space="preserve">Esimerkki 1.2946</w:t>
      </w:r>
    </w:p>
    <w:p>
      <w:r>
        <w:t xml:space="preserve">Mikä on paras verkkosivusto eLitmusin valmisteluun?</w:t>
      </w:r>
    </w:p>
    <w:p>
      <w:r>
        <w:rPr>
          <w:b/>
        </w:rPr>
        <w:t xml:space="preserve">Tulos</w:t>
      </w:r>
    </w:p>
    <w:p>
      <w:r>
        <w:t xml:space="preserve">Mitkä ovat parhaat sivustot GMAT-kokeeseen valmistautumiseen?</w:t>
      </w:r>
    </w:p>
    <w:p>
      <w:r>
        <w:rPr>
          <w:b/>
        </w:rPr>
        <w:t xml:space="preserve">Esimerkki 1.2947</w:t>
      </w:r>
    </w:p>
    <w:p>
      <w:r>
        <w:t xml:space="preserve">Miten sinä määrittelet Jumalan tahdon?</w:t>
      </w:r>
    </w:p>
    <w:p>
      <w:r>
        <w:rPr>
          <w:b/>
        </w:rPr>
        <w:t xml:space="preserve">Tulos</w:t>
      </w:r>
    </w:p>
    <w:p>
      <w:r>
        <w:t xml:space="preserve">Miten sinä määrittelet Jumalan?</w:t>
      </w:r>
    </w:p>
    <w:p>
      <w:r>
        <w:rPr>
          <w:b/>
        </w:rPr>
        <w:t xml:space="preserve">Esimerkki 1.2948</w:t>
      </w:r>
    </w:p>
    <w:p>
      <w:r>
        <w:t xml:space="preserve">Voiko ihminen syödä 500 kanansiipiä päivässä?</w:t>
      </w:r>
    </w:p>
    <w:p>
      <w:r>
        <w:rPr>
          <w:b/>
        </w:rPr>
        <w:t xml:space="preserve">Tulos</w:t>
      </w:r>
    </w:p>
    <w:p>
      <w:r>
        <w:t xml:space="preserve">Olen syönyt noin 500 kaloria päivässä jo vuosia, mutta en ole nälkäinen. Miten saisin itseni nälkäisemmäksi/ helpottaisin syömistä?</w:t>
      </w:r>
    </w:p>
    <w:p>
      <w:r>
        <w:rPr>
          <w:b/>
        </w:rPr>
        <w:t xml:space="preserve">Esimerkki 1.2949</w:t>
      </w:r>
    </w:p>
    <w:p>
      <w:r>
        <w:t xml:space="preserve">Miten likealittle voi tulla kannattavaksi tulevaisuudessa?</w:t>
      </w:r>
    </w:p>
    <w:p>
      <w:r>
        <w:rPr>
          <w:b/>
        </w:rPr>
        <w:t xml:space="preserve">Tulos</w:t>
      </w:r>
    </w:p>
    <w:p>
      <w:r>
        <w:t xml:space="preserve">Toimiiko LikeALittle kenenkään kohdalla?</w:t>
      </w:r>
    </w:p>
    <w:p>
      <w:r>
        <w:rPr>
          <w:b/>
        </w:rPr>
        <w:t xml:space="preserve">Esimerkki 1.2950</w:t>
      </w:r>
    </w:p>
    <w:p>
      <w:r>
        <w:t xml:space="preserve">Millaista on työskennellä Outfront Median palveluksessa ensimmäisenä työpaikkanasi?</w:t>
      </w:r>
    </w:p>
    <w:p>
      <w:r>
        <w:rPr>
          <w:b/>
        </w:rPr>
        <w:t xml:space="preserve">Tulos</w:t>
      </w:r>
    </w:p>
    <w:p>
      <w:r>
        <w:t xml:space="preserve">Kumpi on parempi, puoliksi kalju tukka vai rastatukka? Henkisen ja sisäisen voiman mukaan.</w:t>
      </w:r>
    </w:p>
    <w:p>
      <w:r>
        <w:rPr>
          <w:b/>
        </w:rPr>
        <w:t xml:space="preserve">Esimerkki 1.2951</w:t>
      </w:r>
    </w:p>
    <w:p>
      <w:r>
        <w:t xml:space="preserve">Pitäisikö minun ostaa 32GB vai 128GB Pixel Phone?</w:t>
      </w:r>
    </w:p>
    <w:p>
      <w:r>
        <w:rPr>
          <w:b/>
        </w:rPr>
        <w:t xml:space="preserve">Tulos</w:t>
      </w:r>
    </w:p>
    <w:p>
      <w:r>
        <w:t xml:space="preserve">Onko Google Pixel -puhelimessa microSD-korttipaikka?</w:t>
      </w:r>
    </w:p>
    <w:p>
      <w:r>
        <w:rPr>
          <w:b/>
        </w:rPr>
        <w:t xml:space="preserve">Esimerkki 1.2952</w:t>
      </w:r>
    </w:p>
    <w:p>
      <w:r>
        <w:t xml:space="preserve">Miten hoidetaan kaksisuuntaista mielialahäiriötä ja uskottomuushäiriötä?</w:t>
      </w:r>
    </w:p>
    <w:p>
      <w:r>
        <w:rPr>
          <w:b/>
        </w:rPr>
        <w:t xml:space="preserve">Tulos</w:t>
      </w:r>
    </w:p>
    <w:p>
      <w:r>
        <w:t xml:space="preserve">Miten kaksisuuntainen mielialahäiriö ja uskottomuus liittyvät toisiinsa?</w:t>
      </w:r>
    </w:p>
    <w:p>
      <w:r>
        <w:rPr>
          <w:b/>
        </w:rPr>
        <w:t xml:space="preserve">Esimerkki 1.2953</w:t>
      </w:r>
    </w:p>
    <w:p>
      <w:r>
        <w:t xml:space="preserve">Mikä on paras Bollywood-elokuva, joka julkaistiin vuosina 2010-2014?</w:t>
      </w:r>
    </w:p>
    <w:p>
      <w:r>
        <w:rPr>
          <w:b/>
        </w:rPr>
        <w:t xml:space="preserve">Tulos</w:t>
      </w:r>
    </w:p>
    <w:p>
      <w:r>
        <w:t xml:space="preserve">Mitkä ovat vuoden 2014 parhaat Bollywood-elokuvat?</w:t>
      </w:r>
    </w:p>
    <w:p>
      <w:r>
        <w:rPr>
          <w:b/>
        </w:rPr>
        <w:t xml:space="preserve">Esimerkki 1.2954</w:t>
      </w:r>
    </w:p>
    <w:p>
      <w:r>
        <w:t xml:space="preserve">Mikä on tietokantaympäristö yksinkertaisella selityksellä ja esimerkeillä?</w:t>
      </w:r>
    </w:p>
    <w:p>
      <w:r>
        <w:rPr>
          <w:b/>
        </w:rPr>
        <w:t xml:space="preserve">Tulos</w:t>
      </w:r>
    </w:p>
    <w:p>
      <w:r>
        <w:t xml:space="preserve">Suhtautuvatko useimmat vanhemmat vanhemmuuteen aivan liian vakavasti?</w:t>
      </w:r>
    </w:p>
    <w:p>
      <w:r>
        <w:rPr>
          <w:b/>
        </w:rPr>
        <w:t xml:space="preserve">Esimerkki 1.2955</w:t>
      </w:r>
    </w:p>
    <w:p>
      <w:r>
        <w:t xml:space="preserve">Miksi Jennifer Lawrence on ehdolla Oscarin saajaksi elokuvasta Joy?</w:t>
      </w:r>
    </w:p>
    <w:p>
      <w:r>
        <w:rPr>
          <w:b/>
        </w:rPr>
        <w:t xml:space="preserve">Tulos</w:t>
      </w:r>
    </w:p>
    <w:p>
      <w:r>
        <w:t xml:space="preserve">Saako Snowpiercer Oscar-ehdokkuuden?</w:t>
      </w:r>
    </w:p>
    <w:p>
      <w:r>
        <w:rPr>
          <w:b/>
        </w:rPr>
        <w:t xml:space="preserve">Esimerkki 1.2956</w:t>
      </w:r>
    </w:p>
    <w:p>
      <w:r>
        <w:t xml:space="preserve">Missä on koirien painepisteitä, jotka rauhoittavat niitä, mutta eivät satuta niitä?</w:t>
      </w:r>
    </w:p>
    <w:p>
      <w:r>
        <w:rPr>
          <w:b/>
        </w:rPr>
        <w:t xml:space="preserve">Tulos</w:t>
      </w:r>
    </w:p>
    <w:p>
      <w:r>
        <w:t xml:space="preserve">Minulla on pieni koira. Alueella asuu punahäntähaukka ja suuri punakettu. Pitäisikö minun olla huolissani siitä, että koirani loukkaantuu vakavasti niiden takia?</w:t>
      </w:r>
    </w:p>
    <w:p>
      <w:r>
        <w:rPr>
          <w:b/>
        </w:rPr>
        <w:t xml:space="preserve">Esimerkki 1.2957</w:t>
      </w:r>
    </w:p>
    <w:p>
      <w:r>
        <w:t xml:space="preserve">Mikä on sopiva laitoshoidon huumeiden ja alkoholin vieroituskeskus Towns County GA:ssa?</w:t>
      </w:r>
    </w:p>
    <w:p>
      <w:r>
        <w:rPr>
          <w:b/>
        </w:rPr>
        <w:t xml:space="preserve">Tulos</w:t>
      </w:r>
    </w:p>
    <w:p>
      <w:r>
        <w:t xml:space="preserve">Mikä on sopiva laitoshoitoon tarkoitettu huumeiden ja alkoholin vieroituskeskus Hall County GA:ssa?</w:t>
      </w:r>
    </w:p>
    <w:p>
      <w:r>
        <w:rPr>
          <w:b/>
        </w:rPr>
        <w:t xml:space="preserve">Esimerkki 1.2958</w:t>
      </w:r>
    </w:p>
    <w:p>
      <w:r>
        <w:t xml:space="preserve">Mitä voit tehdä löytääksesi todellisia ystäviä?</w:t>
      </w:r>
    </w:p>
    <w:p>
      <w:r>
        <w:rPr>
          <w:b/>
        </w:rPr>
        <w:t xml:space="preserve">Tulos</w:t>
      </w:r>
    </w:p>
    <w:p>
      <w:r>
        <w:t xml:space="preserve">Mikä on todellinen ystävä?</w:t>
      </w:r>
    </w:p>
    <w:p>
      <w:r>
        <w:rPr>
          <w:b/>
        </w:rPr>
        <w:t xml:space="preserve">Esimerkki 1.2959</w:t>
      </w:r>
    </w:p>
    <w:p>
      <w:r>
        <w:t xml:space="preserve">Kuinka monta työntekijää Airbnb:llä on?</w:t>
      </w:r>
    </w:p>
    <w:p>
      <w:r>
        <w:rPr>
          <w:b/>
        </w:rPr>
        <w:t xml:space="preserve">Tulos</w:t>
      </w:r>
    </w:p>
    <w:p>
      <w:r>
        <w:t xml:space="preserve">Kuinka monta harjoittelijaa työskentelee Airbnb:ssä?</w:t>
      </w:r>
    </w:p>
    <w:p>
      <w:r>
        <w:rPr>
          <w:b/>
        </w:rPr>
        <w:t xml:space="preserve">Esimerkki 1.2960</w:t>
      </w:r>
    </w:p>
    <w:p>
      <w:r>
        <w:t xml:space="preserve">Mikä on ydinkärki?</w:t>
      </w:r>
    </w:p>
    <w:p>
      <w:r>
        <w:rPr>
          <w:b/>
        </w:rPr>
        <w:t xml:space="preserve">Tulos</w:t>
      </w:r>
    </w:p>
    <w:p>
      <w:r>
        <w:t xml:space="preserve">Voisiko toinen ydinkärki pysäyttää ydinkärjen?</w:t>
      </w:r>
    </w:p>
    <w:p>
      <w:r>
        <w:rPr>
          <w:b/>
        </w:rPr>
        <w:t xml:space="preserve">Esimerkki 1.2961</w:t>
      </w:r>
    </w:p>
    <w:p>
      <w:r>
        <w:t xml:space="preserve">Miten hoidat henkilöä, jolla on vatsaan puukotettu haava, jos sairaalaa ei ole?</w:t>
      </w:r>
    </w:p>
    <w:p>
      <w:r>
        <w:rPr>
          <w:b/>
        </w:rPr>
        <w:t xml:space="preserve">Tulos</w:t>
      </w:r>
    </w:p>
    <w:p>
      <w:r>
        <w:t xml:space="preserve">Miten hoidan ampumahaavan?</w:t>
      </w:r>
    </w:p>
    <w:p>
      <w:r>
        <w:rPr>
          <w:b/>
        </w:rPr>
        <w:t xml:space="preserve">Esimerkki 1.2962</w:t>
      </w:r>
    </w:p>
    <w:p>
      <w:r>
        <w:t xml:space="preserve">Miten voin vakuuttaa vanhempani viemään minut lääkäriin?</w:t>
      </w:r>
    </w:p>
    <w:p>
      <w:r>
        <w:rPr>
          <w:b/>
        </w:rPr>
        <w:t xml:space="preserve">Tulos</w:t>
      </w:r>
    </w:p>
    <w:p>
      <w:r>
        <w:t xml:space="preserve">Miten saisin vanhempani suostuteltua minut Japaniin?</w:t>
      </w:r>
    </w:p>
    <w:p>
      <w:r>
        <w:rPr>
          <w:b/>
        </w:rPr>
        <w:t xml:space="preserve">Esimerkki 1.2963</w:t>
      </w:r>
    </w:p>
    <w:p>
      <w:r>
        <w:t xml:space="preserve">Mitä Naruton Karin tekee juonen edistämiseksi?</w:t>
      </w:r>
    </w:p>
    <w:p>
      <w:r>
        <w:rPr>
          <w:b/>
        </w:rPr>
        <w:t xml:space="preserve">Tulos</w:t>
      </w:r>
    </w:p>
    <w:p>
      <w:r>
        <w:t xml:space="preserve">Mikä on pahin Naruton juonireikä?</w:t>
      </w:r>
    </w:p>
    <w:p>
      <w:r>
        <w:rPr>
          <w:b/>
        </w:rPr>
        <w:t xml:space="preserve">Esimerkki 1.2964</w:t>
      </w:r>
    </w:p>
    <w:p>
      <w:r>
        <w:t xml:space="preserve">Miksi buddhalaiset ovat hyvin avoimia buddhalaisuutta koskevalle kritiikille, kun taas muslimit ja kristityt vastustavat islamia ja kristinuskoa koskevaa kritiikkiä?</w:t>
      </w:r>
    </w:p>
    <w:p>
      <w:r>
        <w:rPr>
          <w:b/>
        </w:rPr>
        <w:t xml:space="preserve">Tulos</w:t>
      </w:r>
    </w:p>
    <w:p>
      <w:r>
        <w:t xml:space="preserve">Missä, jos missään, Koraanissa sanotaan, että ei-uskovia on tapettava? Missä yhteydessä?</w:t>
      </w:r>
    </w:p>
    <w:p>
      <w:r>
        <w:rPr>
          <w:b/>
        </w:rPr>
        <w:t xml:space="preserve">Esimerkki 1.2965</w:t>
      </w:r>
    </w:p>
    <w:p>
      <w:r>
        <w:t xml:space="preserve">Poikaystäväni ei voi hengittää suun kautta, vain nenän kautta. Kun hän yrittää, hän melkein oksentaa. Onko se normaalia vai pitäisikö meidän mennä lääkäriin?</w:t>
      </w:r>
    </w:p>
    <w:p>
      <w:r>
        <w:rPr>
          <w:b/>
        </w:rPr>
        <w:t xml:space="preserve">Tulos</w:t>
      </w:r>
    </w:p>
    <w:p>
      <w:r>
        <w:t xml:space="preserve">Koska nenällä on hengitystoiminto, miksi myös suulla on hengitystoiminto? Onko se tarpeeton?</w:t>
      </w:r>
    </w:p>
    <w:p>
      <w:r>
        <w:rPr>
          <w:b/>
        </w:rPr>
        <w:t xml:space="preserve">Esimerkki 1.2966</w:t>
      </w:r>
    </w:p>
    <w:p>
      <w:r>
        <w:t xml:space="preserve">Mitä mieltä ihmiset Euroopan maista, kuten Yhdistyneestä kuningaskunnasta ja Portugalista, ovat siitä, että heidän entiset siirtomaansa vaikuttavat enemmän kuin päinvastoin?</w:t>
      </w:r>
    </w:p>
    <w:p>
      <w:r>
        <w:rPr>
          <w:b/>
        </w:rPr>
        <w:t xml:space="preserve">Tulos</w:t>
      </w:r>
    </w:p>
    <w:p>
      <w:r>
        <w:t xml:space="preserve">Olen naimisissa, haluanko muuttaa nimeni passiin matkustaakseni mieheni kanssa ennen passin uusimista?</w:t>
      </w:r>
    </w:p>
    <w:p>
      <w:r>
        <w:rPr>
          <w:b/>
        </w:rPr>
        <w:t xml:space="preserve">Esimerkki 1.2967</w:t>
      </w:r>
    </w:p>
    <w:p>
      <w:r>
        <w:t xml:space="preserve">Mitkä ovat hyviä tarinoita kostosta parisuhteessa?</w:t>
      </w:r>
    </w:p>
    <w:p>
      <w:r>
        <w:rPr>
          <w:b/>
        </w:rPr>
        <w:t xml:space="preserve">Tulos</w:t>
      </w:r>
    </w:p>
    <w:p>
      <w:r>
        <w:t xml:space="preserve">Mikä on paras tarina kostosta?</w:t>
      </w:r>
    </w:p>
    <w:p>
      <w:r>
        <w:rPr>
          <w:b/>
        </w:rPr>
        <w:t xml:space="preserve">Esimerkki 1.2968</w:t>
      </w:r>
    </w:p>
    <w:p>
      <w:r>
        <w:t xml:space="preserve">Kumpi on parempi, Bose vai JBL?</w:t>
      </w:r>
    </w:p>
    <w:p>
      <w:r>
        <w:rPr>
          <w:b/>
        </w:rPr>
        <w:t xml:space="preserve">Tulos</w:t>
      </w:r>
    </w:p>
    <w:p>
      <w:r>
        <w:t xml:space="preserve">Miksi JBL:n ja Beatsin stereokaiuttimet ovat niin kalliita? Miten niiden äänenlaatu on parempi kuin muiden?</w:t>
      </w:r>
    </w:p>
    <w:p>
      <w:r>
        <w:rPr>
          <w:b/>
        </w:rPr>
        <w:t xml:space="preserve">Esimerkki 1.2969</w:t>
      </w:r>
    </w:p>
    <w:p>
      <w:r>
        <w:t xml:space="preserve">Miten voin ratkaista QuickBooksin korjaamattomat virheet?</w:t>
      </w:r>
    </w:p>
    <w:p>
      <w:r>
        <w:rPr>
          <w:b/>
        </w:rPr>
        <w:t xml:space="preserve">Tulos</w:t>
      </w:r>
    </w:p>
    <w:p>
      <w:r>
        <w:t xml:space="preserve">Profiiliani ladattaessa havaittiin virhe. Miten ratkaisen tämän virheen?</w:t>
      </w:r>
    </w:p>
    <w:p>
      <w:r>
        <w:rPr>
          <w:b/>
        </w:rPr>
        <w:t xml:space="preserve">Esimerkki 1.2970</w:t>
      </w:r>
    </w:p>
    <w:p>
      <w:r>
        <w:t xml:space="preserve">Mikä on Dr. Nowazardanin leikkausta edeltävä ruokavalio?</w:t>
      </w:r>
    </w:p>
    <w:p>
      <w:r>
        <w:rPr>
          <w:b/>
        </w:rPr>
        <w:t xml:space="preserve">Tulos</w:t>
      </w:r>
    </w:p>
    <w:p>
      <w:r>
        <w:t xml:space="preserve">Onko jollain kokemusta tohtori Sebin Cell Food -ruokavaliosta? Auttaako se?</w:t>
      </w:r>
    </w:p>
    <w:p>
      <w:r>
        <w:rPr>
          <w:b/>
        </w:rPr>
        <w:t xml:space="preserve">Esimerkki 1.2971</w:t>
      </w:r>
    </w:p>
    <w:p>
      <w:r>
        <w:t xml:space="preserve">Mikä on sopiva laitoshoitoon tarkoitettu huumeiden ja alkoholin vieroituskeskus Fremont County CO:n lähellä?</w:t>
      </w:r>
    </w:p>
    <w:p>
      <w:r>
        <w:rPr>
          <w:b/>
        </w:rPr>
        <w:t xml:space="preserve">Tulos</w:t>
      </w:r>
    </w:p>
    <w:p>
      <w:r>
        <w:t xml:space="preserve">Mikä on sopiva laitoshoitoon tarkoitettu huumeiden ja alkoholin vieroituskeskus Jackson County CO:n lähellä?</w:t>
      </w:r>
    </w:p>
    <w:p>
      <w:r>
        <w:rPr>
          <w:b/>
        </w:rPr>
        <w:t xml:space="preserve">Esimerkki 1.2972</w:t>
      </w:r>
    </w:p>
    <w:p>
      <w:r>
        <w:t xml:space="preserve">Mikä on se laulu, joka kuuluu "Woah oh oh oh oh oh woah oh woah"?</w:t>
      </w:r>
    </w:p>
    <w:p>
      <w:r>
        <w:rPr>
          <w:b/>
        </w:rPr>
        <w:t xml:space="preserve">Tulos</w:t>
      </w:r>
    </w:p>
    <w:p>
      <w:r>
        <w:t xml:space="preserve">Mikä biisi menee "turn it up woah oh" ja on todella vauhdikas. Ei oh land tai jotain sellaista?</w:t>
      </w:r>
    </w:p>
    <w:p>
      <w:r>
        <w:rPr>
          <w:b/>
        </w:rPr>
        <w:t xml:space="preserve">Esimerkki 1.2973</w:t>
      </w:r>
    </w:p>
    <w:p>
      <w:r>
        <w:t xml:space="preserve">Miten videopelien sisällön lisensointi toimii?</w:t>
      </w:r>
    </w:p>
    <w:p>
      <w:r>
        <w:rPr>
          <w:b/>
        </w:rPr>
        <w:t xml:space="preserve">Tulos</w:t>
      </w:r>
    </w:p>
    <w:p>
      <w:r>
        <w:t xml:space="preserve">Onko avoimen lähdekoodin EPL-lisenssi kaupallisiin tarkoituksiin soveltuva lisenssi? Miten se eroaa MIT-lisenssistä?</w:t>
      </w:r>
    </w:p>
    <w:p>
      <w:r>
        <w:rPr>
          <w:b/>
        </w:rPr>
        <w:t xml:space="preserve">Esimerkki 1.2974</w:t>
      </w:r>
    </w:p>
    <w:p>
      <w:r>
        <w:t xml:space="preserve">Millaista on olla aasialainen Sveitsissä?</w:t>
      </w:r>
    </w:p>
    <w:p>
      <w:r>
        <w:rPr>
          <w:b/>
        </w:rPr>
        <w:t xml:space="preserve">Tulos</w:t>
      </w:r>
    </w:p>
    <w:p>
      <w:r>
        <w:t xml:space="preserve">Kun puhutaan "aasialaisista", tarkoittaako se myös intialaisia?</w:t>
      </w:r>
    </w:p>
    <w:p>
      <w:r>
        <w:rPr>
          <w:b/>
        </w:rPr>
        <w:t xml:space="preserve">Esimerkki 1.2975</w:t>
      </w:r>
    </w:p>
    <w:p>
      <w:r>
        <w:t xml:space="preserve">Mitä IAS-virkamiehet yleensä tekevät eläkkeelle siirtymisen jälkeen?</w:t>
      </w:r>
    </w:p>
    <w:p>
      <w:r>
        <w:rPr>
          <w:b/>
        </w:rPr>
        <w:t xml:space="preserve">Tulos</w:t>
      </w:r>
    </w:p>
    <w:p>
      <w:r>
        <w:t xml:space="preserve">Onko totta, että IAS/IPS-virkailijat vaipuvat vakavaan masennukseen ja tulevat psykopaateiksi eläkkeelle jäätyään?</w:t>
      </w:r>
    </w:p>
    <w:p>
      <w:r>
        <w:rPr>
          <w:b/>
        </w:rPr>
        <w:t xml:space="preserve">Esimerkki 1.2976</w:t>
      </w:r>
    </w:p>
    <w:p>
      <w:r>
        <w:t xml:space="preserve">Mikä on paras sähköpostimarkkinointisovellus?</w:t>
      </w:r>
    </w:p>
    <w:p>
      <w:r>
        <w:rPr>
          <w:b/>
        </w:rPr>
        <w:t xml:space="preserve">Tulos</w:t>
      </w:r>
    </w:p>
    <w:p>
      <w:r>
        <w:t xml:space="preserve">Mitkä ovat parhaat sähköpostimarkkinointityökalut?</w:t>
      </w:r>
    </w:p>
    <w:p>
      <w:r>
        <w:rPr>
          <w:b/>
        </w:rPr>
        <w:t xml:space="preserve">Esimerkki 1.2977</w:t>
      </w:r>
    </w:p>
    <w:p>
      <w:r>
        <w:t xml:space="preserve">Eivätkö tutkimusmatemaatikot/fyysikot ole paremmassa asemassa "tieteen filosofeiksi" kuin filosofian koulutuksen saaneet?</w:t>
      </w:r>
    </w:p>
    <w:p>
      <w:r>
        <w:rPr>
          <w:b/>
        </w:rPr>
        <w:t xml:space="preserve">Tulos</w:t>
      </w:r>
    </w:p>
    <w:p>
      <w:r>
        <w:t xml:space="preserve">Tekeekö filosofian tutkinto sinusta paremman filosofin kuin luonnontieteiden tai tekniikan tutkinto?</w:t>
      </w:r>
    </w:p>
    <w:p>
      <w:r>
        <w:rPr>
          <w:b/>
        </w:rPr>
        <w:t xml:space="preserve">Esimerkki 1.2978</w:t>
      </w:r>
    </w:p>
    <w:p>
      <w:r>
        <w:t xml:space="preserve">Miten voin pakottaa itseni opiskelemaan tylsiä aineita?</w:t>
      </w:r>
    </w:p>
    <w:p>
      <w:r>
        <w:rPr>
          <w:b/>
        </w:rPr>
        <w:t xml:space="preserve">Tulos</w:t>
      </w:r>
    </w:p>
    <w:p>
      <w:r>
        <w:t xml:space="preserve">Miten voin pakottaa itseni opiskelemaan?</w:t>
      </w:r>
    </w:p>
    <w:p>
      <w:r>
        <w:rPr>
          <w:b/>
        </w:rPr>
        <w:t xml:space="preserve">Esimerkki 1.2979</w:t>
      </w:r>
    </w:p>
    <w:p>
      <w:r>
        <w:t xml:space="preserve">Onko Palestiina maa, kansakunta ja/tai valtio?</w:t>
      </w:r>
    </w:p>
    <w:p>
      <w:r>
        <w:rPr>
          <w:b/>
        </w:rPr>
        <w:t xml:space="preserve">Tulos</w:t>
      </w:r>
    </w:p>
    <w:p>
      <w:r>
        <w:t xml:space="preserve">Miksi YK ei ole tunnustanut Palestiinaa omaksi maakseen?</w:t>
      </w:r>
    </w:p>
    <w:p>
      <w:r>
        <w:rPr>
          <w:b/>
        </w:rPr>
        <w:t xml:space="preserve">Esimerkki 1.2980</w:t>
      </w:r>
    </w:p>
    <w:p>
      <w:r>
        <w:t xml:space="preserve">Voinko nähdä ystäväni Instagram-aktiviteetin?</w:t>
      </w:r>
    </w:p>
    <w:p>
      <w:r>
        <w:rPr>
          <w:b/>
        </w:rPr>
        <w:t xml:space="preserve">Tulos</w:t>
      </w:r>
    </w:p>
    <w:p>
      <w:r>
        <w:t xml:space="preserve">Voinko nähdä poistetut Instagram-hakuni?</w:t>
      </w:r>
    </w:p>
    <w:p>
      <w:r>
        <w:rPr>
          <w:b/>
        </w:rPr>
        <w:t xml:space="preserve">Esimerkki 1.2981</w:t>
      </w:r>
    </w:p>
    <w:p>
      <w:r>
        <w:t xml:space="preserve">Mitä paikallisia lakeja alastomuudesta on Vermontissa, ja miten ne eroavat Massachusettsin alastomuuslaeista?</w:t>
      </w:r>
    </w:p>
    <w:p>
      <w:r>
        <w:rPr>
          <w:b/>
        </w:rPr>
        <w:t xml:space="preserve">Tulos</w:t>
      </w:r>
    </w:p>
    <w:p>
      <w:r>
        <w:t xml:space="preserve">Mitkä ovat alastomuutta koskevat paikalliset lait Vermontissa, ja miten ne eroavat Michiganin alastomuuslaeista?</w:t>
      </w:r>
    </w:p>
    <w:p>
      <w:r>
        <w:rPr>
          <w:b/>
        </w:rPr>
        <w:t xml:space="preserve">Esimerkki 1.2982</w:t>
      </w:r>
    </w:p>
    <w:p>
      <w:r>
        <w:t xml:space="preserve">Miten voin valmistautua NEET ja AIIMS 2017 vuodessa?</w:t>
      </w:r>
    </w:p>
    <w:p>
      <w:r>
        <w:rPr>
          <w:b/>
        </w:rPr>
        <w:t xml:space="preserve">Tulos</w:t>
      </w:r>
    </w:p>
    <w:p>
      <w:r>
        <w:t xml:space="preserve">Miten voin valmistautua NEET 2017, AIIMS ja JIPMER vuodessa?</w:t>
      </w:r>
    </w:p>
    <w:p>
      <w:r>
        <w:rPr>
          <w:b/>
        </w:rPr>
        <w:t xml:space="preserve">Esimerkki 1.2983</w:t>
      </w:r>
    </w:p>
    <w:p>
      <w:r>
        <w:t xml:space="preserve">Millaista on mennä naimisiin singaporelaisen tytön kanssa?</w:t>
      </w:r>
    </w:p>
    <w:p>
      <w:r>
        <w:rPr>
          <w:b/>
        </w:rPr>
        <w:t xml:space="preserve">Tulos</w:t>
      </w:r>
    </w:p>
    <w:p>
      <w:r>
        <w:t xml:space="preserve">Miten singaporelaiset tytöt suhtautuvat kiinalaisiin poikiin?</w:t>
      </w:r>
    </w:p>
    <w:p>
      <w:r>
        <w:rPr>
          <w:b/>
        </w:rPr>
        <w:t xml:space="preserve">Esimerkki 1.2984</w:t>
      </w:r>
    </w:p>
    <w:p>
      <w:r>
        <w:t xml:space="preserve">Miten voin käyttää Evernote-sovellusta muistiinpanojen tekemiseen hindusta Android-puhelimellani?</w:t>
      </w:r>
    </w:p>
    <w:p>
      <w:r>
        <w:rPr>
          <w:b/>
        </w:rPr>
        <w:t xml:space="preserve">Tulos</w:t>
      </w:r>
    </w:p>
    <w:p>
      <w:r>
        <w:t xml:space="preserve">Onko olemassa mitään sovellusta, jolla Android-puhelimestani voi tehdä projektorin?</w:t>
      </w:r>
    </w:p>
    <w:p>
      <w:r>
        <w:rPr>
          <w:b/>
        </w:rPr>
        <w:t xml:space="preserve">Esimerkki 1.2985</w:t>
      </w:r>
    </w:p>
    <w:p>
      <w:r>
        <w:t xml:space="preserve">Miten voin tehdä rahaa verkossa helposti?</w:t>
      </w:r>
    </w:p>
    <w:p>
      <w:r>
        <w:rPr>
          <w:b/>
        </w:rPr>
        <w:t xml:space="preserve">Tulos</w:t>
      </w:r>
    </w:p>
    <w:p>
      <w:r>
        <w:t xml:space="preserve">Miten teen nopeasti ja helposti rahaa verkossa käytettävissä olevilla investoinneilla?</w:t>
      </w:r>
    </w:p>
    <w:p>
      <w:r>
        <w:rPr>
          <w:b/>
        </w:rPr>
        <w:t xml:space="preserve">Esimerkki 1.2986</w:t>
      </w:r>
    </w:p>
    <w:p>
      <w:r>
        <w:t xml:space="preserve">Kuka voi jakaa tietoturvatestauksen testitapaukset?</w:t>
      </w:r>
    </w:p>
    <w:p>
      <w:r>
        <w:rPr>
          <w:b/>
        </w:rPr>
        <w:t xml:space="preserve">Tulos</w:t>
      </w:r>
    </w:p>
    <w:p>
      <w:r>
        <w:t xml:space="preserve">Mikä on paras tapa hallita testiskenaarioita ja testitapauksia?</w:t>
      </w:r>
    </w:p>
    <w:p>
      <w:r>
        <w:rPr>
          <w:b/>
        </w:rPr>
        <w:t xml:space="preserve">Esimerkki 1.2987</w:t>
      </w:r>
    </w:p>
    <w:p>
      <w:r>
        <w:t xml:space="preserve">Miten voin vähentää latenssia/ pingiä/ lagia Counter Strikessa: Global offensive?</w:t>
      </w:r>
    </w:p>
    <w:p>
      <w:r>
        <w:rPr>
          <w:b/>
        </w:rPr>
        <w:t xml:space="preserve">Tulos</w:t>
      </w:r>
    </w:p>
    <w:p>
      <w:r>
        <w:t xml:space="preserve">Miten saan counter strike global offensive ilmaiseksi?</w:t>
      </w:r>
    </w:p>
    <w:p>
      <w:r>
        <w:rPr>
          <w:b/>
        </w:rPr>
        <w:t xml:space="preserve">Esimerkki 1.2988</w:t>
      </w:r>
    </w:p>
    <w:p>
      <w:r>
        <w:t xml:space="preserve">Miten pyydät kojelautakameravideota, poliisin tietoja aiemmista annetuista ylinopeussakoista ja tutkaan liittyviä todisteita Teksasissa järjestettävää liikenneoikeudenkäyntiä varten?</w:t>
      </w:r>
    </w:p>
    <w:p>
      <w:r>
        <w:rPr>
          <w:b/>
        </w:rPr>
        <w:t xml:space="preserve">Tulos</w:t>
      </w:r>
    </w:p>
    <w:p>
      <w:r>
        <w:t xml:space="preserve">Mitä seurauksia yliajosakolla on?</w:t>
      </w:r>
    </w:p>
    <w:p>
      <w:r>
        <w:rPr>
          <w:b/>
        </w:rPr>
        <w:t xml:space="preserve">Esimerkki 1.2989</w:t>
      </w:r>
    </w:p>
    <w:p>
      <w:r>
        <w:t xml:space="preserve">Miten saan mieheni rakastelemaan minua?</w:t>
      </w:r>
    </w:p>
    <w:p>
      <w:r>
        <w:rPr>
          <w:b/>
        </w:rPr>
        <w:t xml:space="preserve">Tulos</w:t>
      </w:r>
    </w:p>
    <w:p>
      <w:r>
        <w:t xml:space="preserve">Miten saan mieheni tuntemaan, että rakastan häntä?</w:t>
      </w:r>
    </w:p>
    <w:p>
      <w:r>
        <w:rPr>
          <w:b/>
        </w:rPr>
        <w:t xml:space="preserve">Esimerkki 1.2990</w:t>
      </w:r>
    </w:p>
    <w:p>
      <w:r>
        <w:t xml:space="preserve">Tehohoito: Mitä tämä kuva teho-osaston monitorista tarkoittaa?</w:t>
      </w:r>
    </w:p>
    <w:p>
      <w:r>
        <w:rPr>
          <w:b/>
        </w:rPr>
        <w:t xml:space="preserve">Tulos</w:t>
      </w:r>
    </w:p>
    <w:p>
      <w:r>
        <w:t xml:space="preserve">Mitä tarkoittaa, kun joku otetaan teho-osastolle?</w:t>
      </w:r>
    </w:p>
    <w:p>
      <w:r>
        <w:rPr>
          <w:b/>
        </w:rPr>
        <w:t xml:space="preserve">Esimerkki 1.2991</w:t>
      </w:r>
    </w:p>
    <w:p>
      <w:r>
        <w:t xml:space="preserve">Miten/miten kvanttimekaniikasta tulee klassista mekaniikkaa?</w:t>
      </w:r>
    </w:p>
    <w:p>
      <w:r>
        <w:rPr>
          <w:b/>
        </w:rPr>
        <w:t xml:space="preserve">Tulos</w:t>
      </w:r>
    </w:p>
    <w:p>
      <w:r>
        <w:t xml:space="preserve">Mikä teoria selittää kvanttimekaniikan?</w:t>
      </w:r>
    </w:p>
    <w:p>
      <w:r>
        <w:rPr>
          <w:b/>
        </w:rPr>
        <w:t xml:space="preserve">Esimerkki 1.2992</w:t>
      </w:r>
    </w:p>
    <w:p>
      <w:r>
        <w:t xml:space="preserve">Miten kohtelisin metaa käyttävää neitiä?</w:t>
      </w:r>
    </w:p>
    <w:p>
      <w:r>
        <w:rPr>
          <w:b/>
        </w:rPr>
        <w:t xml:space="preserve">Tulos</w:t>
      </w:r>
    </w:p>
    <w:p>
      <w:r>
        <w:t xml:space="preserve">Miltä näyttää metamfetamiinin ampuminen?</w:t>
      </w:r>
    </w:p>
    <w:p>
      <w:r>
        <w:rPr>
          <w:b/>
        </w:rPr>
        <w:t xml:space="preserve">Esimerkki 1.2993</w:t>
      </w:r>
    </w:p>
    <w:p>
      <w:r>
        <w:t xml:space="preserve">Miten 12-vuotiaalle selitetään kapitalismin ja sosialismin ero ja se, että marxilaisuus on typerää?</w:t>
      </w:r>
    </w:p>
    <w:p>
      <w:r>
        <w:rPr>
          <w:b/>
        </w:rPr>
        <w:t xml:space="preserve">Tulos</w:t>
      </w:r>
    </w:p>
    <w:p>
      <w:r>
        <w:t xml:space="preserve">Miten kommunismi voidaan selittää kymmenvuotiaalle?</w:t>
      </w:r>
    </w:p>
    <w:p>
      <w:r>
        <w:rPr>
          <w:b/>
        </w:rPr>
        <w:t xml:space="preserve">Esimerkki 1.2994</w:t>
      </w:r>
    </w:p>
    <w:p>
      <w:r>
        <w:t xml:space="preserve">Mitä haasteita olet kohdannut?</w:t>
      </w:r>
    </w:p>
    <w:p>
      <w:r>
        <w:rPr>
          <w:b/>
        </w:rPr>
        <w:t xml:space="preserve">Tulos</w:t>
      </w:r>
    </w:p>
    <w:p>
      <w:r>
        <w:t xml:space="preserve">Mitä haasteita kohtasit tänään?</w:t>
      </w:r>
    </w:p>
    <w:p>
      <w:r>
        <w:rPr>
          <w:b/>
        </w:rPr>
        <w:t xml:space="preserve">Esimerkki 1.2995</w:t>
      </w:r>
    </w:p>
    <w:p>
      <w:r>
        <w:t xml:space="preserve">Mitkä ovat hyviä vinkkejä burphingin välttämiseksi?</w:t>
      </w:r>
    </w:p>
    <w:p>
      <w:r>
        <w:rPr>
          <w:b/>
        </w:rPr>
        <w:t xml:space="preserve">Tulos</w:t>
      </w:r>
    </w:p>
    <w:p>
      <w:r>
        <w:t xml:space="preserve">Kuinka voimakkaita heptarkian englantilaiset kuningaskunnat olivat suhteessa toisiinsa?</w:t>
      </w:r>
    </w:p>
    <w:p>
      <w:r>
        <w:rPr>
          <w:b/>
        </w:rPr>
        <w:t xml:space="preserve">Esimerkki 1.2996</w:t>
      </w:r>
    </w:p>
    <w:p>
      <w:r>
        <w:t xml:space="preserve">Mitä eroa on psykoanalyysin ja psykiatrian välillä?</w:t>
      </w:r>
    </w:p>
    <w:p>
      <w:r>
        <w:rPr>
          <w:b/>
        </w:rPr>
        <w:t xml:space="preserve">Tulos</w:t>
      </w:r>
    </w:p>
    <w:p>
      <w:r>
        <w:t xml:space="preserve">Mitä eroa on psykoanalyysin ja psykoterapian välillä?</w:t>
      </w:r>
    </w:p>
    <w:p>
      <w:r>
        <w:rPr>
          <w:b/>
        </w:rPr>
        <w:t xml:space="preserve">Esimerkki 1.2997</w:t>
      </w:r>
    </w:p>
    <w:p>
      <w:r>
        <w:t xml:space="preserve">Miten laki suhtautuu äärettömyyksiin ja paradokseihin?</w:t>
      </w:r>
    </w:p>
    <w:p>
      <w:r>
        <w:rPr>
          <w:b/>
        </w:rPr>
        <w:t xml:space="preserve">Tulos</w:t>
      </w:r>
    </w:p>
    <w:p>
      <w:r>
        <w:t xml:space="preserve">Ehdota Euroopan historian hyvää kirjaa?</w:t>
      </w:r>
    </w:p>
    <w:p>
      <w:r>
        <w:rPr>
          <w:b/>
        </w:rPr>
        <w:t xml:space="preserve">Esimerkki 1.2998</w:t>
      </w:r>
    </w:p>
    <w:p>
      <w:r>
        <w:t xml:space="preserve">Saavatko ihmiset ilmoituksen Instagramissa, jos otan kuvakaappauksen jostakin heidän kuvastaan?</w:t>
      </w:r>
    </w:p>
    <w:p>
      <w:r>
        <w:rPr>
          <w:b/>
        </w:rPr>
        <w:t xml:space="preserve">Tulos</w:t>
      </w:r>
    </w:p>
    <w:p>
      <w:r>
        <w:t xml:space="preserve">Jos otat kuvakaappauksen Instagramissa, saako toinen henkilö tietää siitä?</w:t>
      </w:r>
    </w:p>
    <w:p>
      <w:r>
        <w:rPr>
          <w:b/>
        </w:rPr>
        <w:t xml:space="preserve">Esimerkki 1.2999</w:t>
      </w:r>
    </w:p>
    <w:p>
      <w:r>
        <w:t xml:space="preserve">Mikä on nopein tapa saavuttaa taso 3 CS:GO:ssa?</w:t>
      </w:r>
    </w:p>
    <w:p>
      <w:r>
        <w:rPr>
          <w:b/>
        </w:rPr>
        <w:t xml:space="preserve">Tulos</w:t>
      </w:r>
    </w:p>
    <w:p>
      <w:r>
        <w:t xml:space="preserve">Mikä on paras tapa saada veitsi CS GO:ssa?</w:t>
      </w:r>
    </w:p>
    <w:p>
      <w:r>
        <w:rPr>
          <w:b/>
        </w:rPr>
        <w:t xml:space="preserve">Esimerkki 1.3000</w:t>
      </w:r>
    </w:p>
    <w:p>
      <w:r>
        <w:t xml:space="preserve">Jos heteromies antaa homomiehen ottaa suihin, mitä se tarkoittaa?</w:t>
      </w:r>
    </w:p>
    <w:p>
      <w:r>
        <w:rPr>
          <w:b/>
        </w:rPr>
        <w:t xml:space="preserve">Tulos</w:t>
      </w:r>
    </w:p>
    <w:p>
      <w:r>
        <w:t xml:space="preserve">Miesystäväni on biseksuaali ja olen ihastunut häneen. Pitäisikö minun kertoa hänelle, että rakastan ja ihailen häntä?</w:t>
      </w:r>
    </w:p>
    <w:p>
      <w:r>
        <w:rPr>
          <w:b/>
        </w:rPr>
        <w:t xml:space="preserve">Esimerkki 1.3001</w:t>
      </w:r>
    </w:p>
    <w:p>
      <w:r>
        <w:t xml:space="preserve">Mitkä päivittäiset kysymykset voisivat parantaa elämääsi merkittävästi?</w:t>
      </w:r>
    </w:p>
    <w:p>
      <w:r>
        <w:rPr>
          <w:b/>
        </w:rPr>
        <w:t xml:space="preserve">Tulos</w:t>
      </w:r>
    </w:p>
    <w:p>
      <w:r>
        <w:t xml:space="preserve">Mitkä ovat elämänkokemuksesi tärkeimmät ja voimakkaimmat kysymykset, joiden kanssa olet koskaan selviytynyt? Mikä kysymys muutti elämääsi eniten?</w:t>
      </w:r>
    </w:p>
    <w:p>
      <w:r>
        <w:rPr>
          <w:b/>
        </w:rPr>
        <w:t xml:space="preserve">Esimerkki 1.3002</w:t>
      </w:r>
    </w:p>
    <w:p>
      <w:r>
        <w:t xml:space="preserve">Mikä on markkinoinnin vastakohta?</w:t>
      </w:r>
    </w:p>
    <w:p>
      <w:r>
        <w:rPr>
          <w:b/>
        </w:rPr>
        <w:t xml:space="preserve">Tulos</w:t>
      </w:r>
    </w:p>
    <w:p>
      <w:r>
        <w:t xml:space="preserve">Mitä ovat normaalit markkinat ja käänteismarkkinat?</w:t>
      </w:r>
    </w:p>
    <w:p>
      <w:r>
        <w:rPr>
          <w:b/>
        </w:rPr>
        <w:t xml:space="preserve">Esimerkki 1.3003</w:t>
      </w:r>
    </w:p>
    <w:p>
      <w:r>
        <w:t xml:space="preserve">Kuka on naruton bingokirjojen top 10 -listalla?</w:t>
      </w:r>
    </w:p>
    <w:p>
      <w:r>
        <w:rPr>
          <w:b/>
        </w:rPr>
        <w:t xml:space="preserve">Tulos</w:t>
      </w:r>
    </w:p>
    <w:p>
      <w:r>
        <w:t xml:space="preserve">Rakastaako Naruto Sasukea?</w:t>
      </w:r>
    </w:p>
    <w:p>
      <w:r>
        <w:rPr>
          <w:b/>
        </w:rPr>
        <w:t xml:space="preserve">Esimerkki 1.3004</w:t>
      </w:r>
    </w:p>
    <w:p>
      <w:r>
        <w:t xml:space="preserve">Miten voin päättää elämäni päämäärän?</w:t>
      </w:r>
    </w:p>
    <w:p>
      <w:r>
        <w:rPr>
          <w:b/>
        </w:rPr>
        <w:t xml:space="preserve">Tulos</w:t>
      </w:r>
    </w:p>
    <w:p>
      <w:r>
        <w:t xml:space="preserve">Miten löydät elämäsi tarkoituksen?</w:t>
      </w:r>
    </w:p>
    <w:p>
      <w:r>
        <w:rPr>
          <w:b/>
        </w:rPr>
        <w:t xml:space="preserve">Esimerkki 1.3005</w:t>
      </w:r>
    </w:p>
    <w:p>
      <w:r>
        <w:t xml:space="preserve">WhatsApp: Ilmoittaako WhatsApp käyttäjälle, kun kuvakaappaus otetaan?</w:t>
      </w:r>
    </w:p>
    <w:p>
      <w:r>
        <w:rPr>
          <w:b/>
        </w:rPr>
        <w:t xml:space="preserve">Tulos</w:t>
      </w:r>
    </w:p>
    <w:p>
      <w:r>
        <w:t xml:space="preserve">Miten voin saada ilmoituksen, kun joku ottaa kuvan whatsapp-keskustelustamme?</w:t>
      </w:r>
    </w:p>
    <w:p>
      <w:r>
        <w:rPr>
          <w:b/>
        </w:rPr>
        <w:t xml:space="preserve">Esimerkki 1.3006</w:t>
      </w:r>
    </w:p>
    <w:p>
      <w:r>
        <w:t xml:space="preserve">Mistä saan videon Nathalia Kaurin viimeisimmästä Maximin kuvauksesta punaisissa alusvaatteissa?</w:t>
      </w:r>
    </w:p>
    <w:p>
      <w:r>
        <w:rPr>
          <w:b/>
        </w:rPr>
        <w:t xml:space="preserve">Tulos</w:t>
      </w:r>
    </w:p>
    <w:p>
      <w:r>
        <w:t xml:space="preserve">Mitä ovat alusvaatteet ja sukkanauhavyöt?</w:t>
      </w:r>
    </w:p>
    <w:p>
      <w:r>
        <w:rPr>
          <w:b/>
        </w:rPr>
        <w:t xml:space="preserve">Esimerkki 1.3007</w:t>
      </w:r>
    </w:p>
    <w:p>
      <w:r>
        <w:t xml:space="preserve">Mikä on suosikki Broadway-esityksesi?</w:t>
      </w:r>
    </w:p>
    <w:p>
      <w:r>
        <w:rPr>
          <w:b/>
        </w:rPr>
        <w:t xml:space="preserve">Tulos</w:t>
      </w:r>
    </w:p>
    <w:p>
      <w:r>
        <w:t xml:space="preserve">Miten voit olla mukana Broadway-näytelmässä?</w:t>
      </w:r>
    </w:p>
    <w:p>
      <w:r>
        <w:rPr>
          <w:b/>
        </w:rPr>
        <w:t xml:space="preserve">Esimerkki 1.3008</w:t>
      </w:r>
    </w:p>
    <w:p>
      <w:r>
        <w:t xml:space="preserve">Miten mallit ja näyttelijät kuvaavat ilman yläosaa Intiassa?</w:t>
      </w:r>
    </w:p>
    <w:p>
      <w:r>
        <w:rPr>
          <w:b/>
        </w:rPr>
        <w:t xml:space="preserve">Tulos</w:t>
      </w:r>
    </w:p>
    <w:p>
      <w:r>
        <w:t xml:space="preserve">Intia: btech-opiskelijoille, joilla on vähemmän kuin 60 valmistumisessa, mutta poikkeukselliset kouluasiakirjat, mitkä ovat mahdollisuudet päästä tason 1 MBA-yliopistoon?</w:t>
      </w:r>
    </w:p>
    <w:p>
      <w:r>
        <w:rPr>
          <w:b/>
        </w:rPr>
        <w:t xml:space="preserve">Esimerkki 1.3009</w:t>
      </w:r>
    </w:p>
    <w:p>
      <w:r>
        <w:t xml:space="preserve">Onko hyvä ostaa kannettava tietokone verkossa?</w:t>
      </w:r>
    </w:p>
    <w:p>
      <w:r>
        <w:rPr>
          <w:b/>
        </w:rPr>
        <w:t xml:space="preserve">Tulos</w:t>
      </w:r>
    </w:p>
    <w:p>
      <w:r>
        <w:t xml:space="preserve">Onko hyvä ostaa kannettava tietokone verkosta?</w:t>
      </w:r>
    </w:p>
    <w:p>
      <w:r>
        <w:rPr>
          <w:b/>
        </w:rPr>
        <w:t xml:space="preserve">Esimerkki 1.3010</w:t>
      </w:r>
    </w:p>
    <w:p>
      <w:r>
        <w:t xml:space="preserve">Miksi kalenterikuukaudet on nimetty kalenterissa niin kuin ne on nimetty?</w:t>
      </w:r>
    </w:p>
    <w:p>
      <w:r>
        <w:rPr>
          <w:b/>
        </w:rPr>
        <w:t xml:space="preserve">Tulos</w:t>
      </w:r>
    </w:p>
    <w:p>
      <w:r>
        <w:t xml:space="preserve">Onko luomuruoan ravitsemuksellisista eduista tehty pitkäaikaisia tutkimuksia?</w:t>
      </w:r>
    </w:p>
    <w:p>
      <w:r>
        <w:rPr>
          <w:b/>
        </w:rPr>
        <w:t xml:space="preserve">Esimerkki 1.3011</w:t>
      </w:r>
    </w:p>
    <w:p>
      <w:r>
        <w:t xml:space="preserve">Miksi IIT Kharagpurissa palautetaan vastauspapereita?</w:t>
      </w:r>
    </w:p>
    <w:p>
      <w:r>
        <w:rPr>
          <w:b/>
        </w:rPr>
        <w:t xml:space="preserve">Tulos</w:t>
      </w:r>
    </w:p>
    <w:p>
      <w:r>
        <w:t xml:space="preserve">Onko "Jake Williams" Jake Williamsin oikea nimi?</w:t>
      </w:r>
    </w:p>
    <w:p>
      <w:r>
        <w:rPr>
          <w:b/>
        </w:rPr>
        <w:t xml:space="preserve">Esimerkki 1.3012</w:t>
      </w:r>
    </w:p>
    <w:p>
      <w:r>
        <w:t xml:space="preserve">Saada mies rakastumaan uudelleen?</w:t>
      </w:r>
    </w:p>
    <w:p>
      <w:r>
        <w:rPr>
          <w:b/>
        </w:rPr>
        <w:t xml:space="preserve">Tulos</w:t>
      </w:r>
    </w:p>
    <w:p>
      <w:r>
        <w:t xml:space="preserve">Proteiiniruokaa lapsille kasvamaan?</w:t>
      </w:r>
    </w:p>
    <w:p>
      <w:r>
        <w:rPr>
          <w:b/>
        </w:rPr>
        <w:t xml:space="preserve">Esimerkki 1.3013</w:t>
      </w:r>
    </w:p>
    <w:p>
      <w:r>
        <w:t xml:space="preserve">Mitä syntyvyydenvalvontakäynnillä tapahtuu? Mikä on prosessi?</w:t>
      </w:r>
    </w:p>
    <w:p>
      <w:r>
        <w:rPr>
          <w:b/>
        </w:rPr>
        <w:t xml:space="preserve">Tulos</w:t>
      </w:r>
    </w:p>
    <w:p>
      <w:r>
        <w:t xml:space="preserve">Milloin minun pitäisi ottaa ehkäisypilleri?</w:t>
      </w:r>
    </w:p>
    <w:p>
      <w:r>
        <w:rPr>
          <w:b/>
        </w:rPr>
        <w:t xml:space="preserve">Esimerkki 1.3014</w:t>
      </w:r>
    </w:p>
    <w:p>
      <w:r>
        <w:t xml:space="preserve">Miten päästä eroon nenän mustapäistä?</w:t>
      </w:r>
    </w:p>
    <w:p>
      <w:r>
        <w:rPr>
          <w:b/>
        </w:rPr>
        <w:t xml:space="preserve">Tulos</w:t>
      </w:r>
    </w:p>
    <w:p>
      <w:r>
        <w:t xml:space="preserve">Miksi minulla on niin paljon mustapäitä nenässäni? Miten pääsen niistä eroon?</w:t>
      </w:r>
    </w:p>
    <w:p>
      <w:r>
        <w:rPr>
          <w:b/>
        </w:rPr>
        <w:t xml:space="preserve">Esimerkki 1.3015</w:t>
      </w:r>
    </w:p>
    <w:p>
      <w:r>
        <w:t xml:space="preserve">Mitä on objektiivisuus filosofiassa?</w:t>
      </w:r>
    </w:p>
    <w:p>
      <w:r>
        <w:rPr>
          <w:b/>
        </w:rPr>
        <w:t xml:space="preserve">Tulos</w:t>
      </w:r>
    </w:p>
    <w:p>
      <w:r>
        <w:t xml:space="preserve">Mitä on objektivismi?</w:t>
      </w:r>
    </w:p>
    <w:p>
      <w:r>
        <w:rPr>
          <w:b/>
        </w:rPr>
        <w:t xml:space="preserve">Esimerkki 1.3016</w:t>
      </w:r>
    </w:p>
    <w:p>
      <w:r>
        <w:t xml:space="preserve">Mikä on se ruoka, jota voidaan kutsua "valtion ruoaksi"?</w:t>
      </w:r>
    </w:p>
    <w:p>
      <w:r>
        <w:rPr>
          <w:b/>
        </w:rPr>
        <w:t xml:space="preserve">Tulos</w:t>
      </w:r>
    </w:p>
    <w:p>
      <w:r>
        <w:t xml:space="preserve">Miksi Etelä-Intian osavaltioissa perinteinen ruoka tarjoillaan banaaninlehdellä?</w:t>
      </w:r>
    </w:p>
    <w:p>
      <w:r>
        <w:rPr>
          <w:b/>
        </w:rPr>
        <w:t xml:space="preserve">Esimerkki 1.3017</w:t>
      </w:r>
    </w:p>
    <w:p>
      <w:r>
        <w:t xml:space="preserve">Kuinka monta askelta FitBitin käyttäjät ottavat keskimäärin päivässä?</w:t>
      </w:r>
    </w:p>
    <w:p>
      <w:r>
        <w:rPr>
          <w:b/>
        </w:rPr>
        <w:t xml:space="preserve">Tulos</w:t>
      </w:r>
    </w:p>
    <w:p>
      <w:r>
        <w:t xml:space="preserve">Miten voin ratkaista enemmän harjoituksia päivässä?</w:t>
      </w:r>
    </w:p>
    <w:p>
      <w:r>
        <w:rPr>
          <w:b/>
        </w:rPr>
        <w:t xml:space="preserve">Esimerkki 1.3018</w:t>
      </w:r>
    </w:p>
    <w:p>
      <w:r>
        <w:t xml:space="preserve">Onko svaldbardissa töitä?</w:t>
      </w:r>
    </w:p>
    <w:p>
      <w:r>
        <w:rPr>
          <w:b/>
        </w:rPr>
        <w:t xml:space="preserve">Tulos</w:t>
      </w:r>
    </w:p>
    <w:p>
      <w:r>
        <w:t xml:space="preserve">Miten voin motivoida itseäni, vaikka perheeni tila on erittäin huono?</w:t>
      </w:r>
    </w:p>
    <w:p>
      <w:r>
        <w:rPr>
          <w:b/>
        </w:rPr>
        <w:t xml:space="preserve">Esimerkki 1.3019</w:t>
      </w:r>
    </w:p>
    <w:p>
      <w:r>
        <w:t xml:space="preserve">Miksi moottorin palotilassa tarvitaan ilmaa polttoaineen polttamiseen?</w:t>
      </w:r>
    </w:p>
    <w:p>
      <w:r>
        <w:rPr>
          <w:b/>
        </w:rPr>
        <w:t xml:space="preserve">Tulos</w:t>
      </w:r>
    </w:p>
    <w:p>
      <w:r>
        <w:t xml:space="preserve">Miksi on tarpeen esipuristaa ilma-polttoaineseos ennen sen syöttämistä kaksitahtisen SI-moottorin palotilaan?</w:t>
      </w:r>
    </w:p>
    <w:p>
      <w:r>
        <w:rPr>
          <w:b/>
        </w:rPr>
        <w:t xml:space="preserve">Esimerkki 1.3020</w:t>
      </w:r>
    </w:p>
    <w:p>
      <w:r>
        <w:t xml:space="preserve">Miksi risiinipavut ovat laittomia?</w:t>
      </w:r>
    </w:p>
    <w:p>
      <w:r>
        <w:rPr>
          <w:b/>
        </w:rPr>
        <w:t xml:space="preserve">Tulos</w:t>
      </w:r>
    </w:p>
    <w:p>
      <w:r>
        <w:t xml:space="preserve">Mikä on CONDUCTORin BANDGAPin vaihteluväli?</w:t>
      </w:r>
    </w:p>
    <w:p>
      <w:r>
        <w:rPr>
          <w:b/>
        </w:rPr>
        <w:t xml:space="preserve">Esimerkki 1.3021</w:t>
      </w:r>
    </w:p>
    <w:p>
      <w:r>
        <w:t xml:space="preserve">Koirani ei tervehdi minua ovella, kun tulen töistä kotiin; se vain katsoo minua ja jättää minut sitten huomiotta. Mutta kun ystäväni tulee käymään, koirani innostuu todella paljon. Eikö koirani pidä minusta?</w:t>
      </w:r>
    </w:p>
    <w:p>
      <w:r>
        <w:rPr>
          <w:b/>
        </w:rPr>
        <w:t xml:space="preserve">Tulos</w:t>
      </w:r>
    </w:p>
    <w:p>
      <w:r>
        <w:t xml:space="preserve">Miksi koirani suuttuu, kun se näkee minun katsovan peiliin?</w:t>
      </w:r>
    </w:p>
    <w:p>
      <w:r>
        <w:rPr>
          <w:b/>
        </w:rPr>
        <w:t xml:space="preserve">Esimerkki 1.3022</w:t>
      </w:r>
    </w:p>
    <w:p>
      <w:r>
        <w:t xml:space="preserve">Miksi se henkilö, joka välittää suhteesta enemmän, loukkaantuu, vaikka hän valaa siihen enemmän intohimoa?</w:t>
      </w:r>
    </w:p>
    <w:p>
      <w:r>
        <w:rPr>
          <w:b/>
        </w:rPr>
        <w:t xml:space="preserve">Tulos</w:t>
      </w:r>
    </w:p>
    <w:p>
      <w:r>
        <w:t xml:space="preserve">Miksi minua satuttaa, jos minä olen se, joka välittää enemmän?</w:t>
      </w:r>
    </w:p>
    <w:p>
      <w:r>
        <w:rPr>
          <w:b/>
        </w:rPr>
        <w:t xml:space="preserve">Esimerkki 1.3023</w:t>
      </w:r>
    </w:p>
    <w:p>
      <w:r>
        <w:t xml:space="preserve">Miksi sama henkilö näkyy aina Instagram-kuvien tykkääjien kärjessä?</w:t>
      </w:r>
    </w:p>
    <w:p>
      <w:r>
        <w:rPr>
          <w:b/>
        </w:rPr>
        <w:t xml:space="preserve">Tulos</w:t>
      </w:r>
    </w:p>
    <w:p>
      <w:r>
        <w:t xml:space="preserve">Mitä huippu tarkoittaa Instagramissa?</w:t>
      </w:r>
    </w:p>
    <w:p>
      <w:r>
        <w:rPr>
          <w:b/>
        </w:rPr>
        <w:t xml:space="preserve">Esimerkki 1.3024</w:t>
      </w:r>
    </w:p>
    <w:p>
      <w:r>
        <w:t xml:space="preserve">Mitkä ovat hyviä paikkoja tilata päivittäin kotitekoisia intialaisia tiffinejä (lounas tai illallinen) Bay Arealla?</w:t>
      </w:r>
    </w:p>
    <w:p>
      <w:r>
        <w:rPr>
          <w:b/>
        </w:rPr>
        <w:t xml:space="preserve">Tulos</w:t>
      </w:r>
    </w:p>
    <w:p>
      <w:r>
        <w:t xml:space="preserve">Mitkä ovat hyviä paikkoja pysähtyä syömään matkalla Tahoeen San Franciscon lahden alueelta?</w:t>
      </w:r>
    </w:p>
    <w:p>
      <w:r>
        <w:rPr>
          <w:b/>
        </w:rPr>
        <w:t xml:space="preserve">Esimerkki 1.3025</w:t>
      </w:r>
    </w:p>
    <w:p>
      <w:r>
        <w:t xml:space="preserve">Mitä mieltä olet joulupukista?</w:t>
      </w:r>
    </w:p>
    <w:p>
      <w:r>
        <w:rPr>
          <w:b/>
        </w:rPr>
        <w:t xml:space="preserve">Tulos</w:t>
      </w:r>
    </w:p>
    <w:p>
      <w:r>
        <w:t xml:space="preserve">Pitäisikö joulu muuttaa joulupukin päiväksi?</w:t>
      </w:r>
    </w:p>
    <w:p>
      <w:r>
        <w:rPr>
          <w:b/>
        </w:rPr>
        <w:t xml:space="preserve">Esimerkki 1.3026</w:t>
      </w:r>
    </w:p>
    <w:p>
      <w:r>
        <w:t xml:space="preserve">Uskotko, että Hardik Pandya oppii hyviä asioita Ben Stokesilta näissä testiotteluissa Englantia vastaan?</w:t>
      </w:r>
    </w:p>
    <w:p>
      <w:r>
        <w:rPr>
          <w:b/>
        </w:rPr>
        <w:t xml:space="preserve">Tulos</w:t>
      </w:r>
    </w:p>
    <w:p>
      <w:r>
        <w:t xml:space="preserve">Onko Pujaran lyöntitiheys testiotteluissa mielestäsi huolestuttava asia?</w:t>
      </w:r>
    </w:p>
    <w:p>
      <w:r>
        <w:rPr>
          <w:b/>
        </w:rPr>
        <w:t xml:space="preserve">Esimerkki 1.3027</w:t>
      </w:r>
    </w:p>
    <w:p>
      <w:r>
        <w:t xml:space="preserve">Mitä tapahtuisi, jos joku putoaisi stratosfääristä siipipuvun kanssa? Voisiko hän lentää johonkin maahan vai laskeutuisiko hän mereen tai kuolisi?</w:t>
      </w:r>
    </w:p>
    <w:p>
      <w:r>
        <w:rPr>
          <w:b/>
        </w:rPr>
        <w:t xml:space="preserve">Tulos</w:t>
      </w:r>
    </w:p>
    <w:p>
      <w:r>
        <w:t xml:space="preserve">Mitä minun pitäisi pyrkiä saavuttamaan neljän insinöörikouluvuoden aikana parempaa tulevaisuutta varten?</w:t>
      </w:r>
    </w:p>
    <w:p>
      <w:r>
        <w:rPr>
          <w:b/>
        </w:rPr>
        <w:t xml:space="preserve">Esimerkki 1.3028</w:t>
      </w:r>
    </w:p>
    <w:p>
      <w:r>
        <w:t xml:space="preserve">Miten kiteyttäisit elämän tarkoituksen yhteen lauseeseen?</w:t>
      </w:r>
    </w:p>
    <w:p>
      <w:r>
        <w:rPr>
          <w:b/>
        </w:rPr>
        <w:t xml:space="preserve">Tulos</w:t>
      </w:r>
    </w:p>
    <w:p>
      <w:r>
        <w:t xml:space="preserve">Mikä on se yksi inspiroiva lause, joka liikutti elämääsi?</w:t>
      </w:r>
    </w:p>
    <w:p>
      <w:r>
        <w:rPr>
          <w:b/>
        </w:rPr>
        <w:t xml:space="preserve">Esimerkki 1.3029</w:t>
      </w:r>
    </w:p>
    <w:p>
      <w:r>
        <w:t xml:space="preserve">Miten ymmärrän matriisit Javassa?</w:t>
      </w:r>
    </w:p>
    <w:p>
      <w:r>
        <w:rPr>
          <w:b/>
        </w:rPr>
        <w:t xml:space="preserve">Tulos</w:t>
      </w:r>
    </w:p>
    <w:p>
      <w:r>
        <w:t xml:space="preserve">Mikä on dynaaminen array Javassa?</w:t>
      </w:r>
    </w:p>
    <w:p>
      <w:r>
        <w:rPr>
          <w:b/>
        </w:rPr>
        <w:t xml:space="preserve">Esimerkki 1.3030</w:t>
      </w:r>
    </w:p>
    <w:p>
      <w:r>
        <w:t xml:space="preserve">Mitkä ovat hämmästyttäviä faktoja Google Mapsista?</w:t>
      </w:r>
    </w:p>
    <w:p>
      <w:r>
        <w:rPr>
          <w:b/>
        </w:rPr>
        <w:t xml:space="preserve">Tulos</w:t>
      </w:r>
    </w:p>
    <w:p>
      <w:r>
        <w:t xml:space="preserve">Mitkä ovat hämmästyttäviä faktoja Googlesta?</w:t>
      </w:r>
    </w:p>
    <w:p>
      <w:r>
        <w:rPr>
          <w:b/>
        </w:rPr>
        <w:t xml:space="preserve">Esimerkki 1.3031</w:t>
      </w:r>
    </w:p>
    <w:p>
      <w:r>
        <w:t xml:space="preserve">Mikä on helpoin tapa saada Yhdistyneiden Kansakuntien kulkulupa?</w:t>
      </w:r>
    </w:p>
    <w:p>
      <w:r>
        <w:rPr>
          <w:b/>
        </w:rPr>
        <w:t xml:space="preserve">Tulos</w:t>
      </w:r>
    </w:p>
    <w:p>
      <w:r>
        <w:t xml:space="preserve">Miksi dieselmoottorin hyötysuhde on suurempi kuin bensiinimoottorin?</w:t>
      </w:r>
    </w:p>
    <w:p>
      <w:r>
        <w:rPr>
          <w:b/>
        </w:rPr>
        <w:t xml:space="preserve">Esimerkki 1.3032</w:t>
      </w:r>
    </w:p>
    <w:p>
      <w:r>
        <w:t xml:space="preserve">Voiko metamfetamiinin virtsatestin läpäisemiseen ottaa mitään?</w:t>
      </w:r>
    </w:p>
    <w:p>
      <w:r>
        <w:rPr>
          <w:b/>
        </w:rPr>
        <w:t xml:space="preserve">Tulos</w:t>
      </w:r>
    </w:p>
    <w:p>
      <w:r>
        <w:t xml:space="preserve">Miten voin läpäistä virtsan huumetestin metamfetamiinin varalta?</w:t>
      </w:r>
    </w:p>
    <w:p>
      <w:r>
        <w:rPr>
          <w:b/>
        </w:rPr>
        <w:t xml:space="preserve">Esimerkki 1.3033</w:t>
      </w:r>
    </w:p>
    <w:p>
      <w:r>
        <w:t xml:space="preserve">Vähennetäänkö TDS, kun kaikkien säästöpankkitilien korkotulot ovat yli 10 000 INR, mutta kunkin pankin korkotulot ovat alle 10 000 INR?</w:t>
      </w:r>
    </w:p>
    <w:p>
      <w:r>
        <w:rPr>
          <w:b/>
        </w:rPr>
        <w:t xml:space="preserve">Tulos</w:t>
      </w:r>
    </w:p>
    <w:p>
      <w:r>
        <w:t xml:space="preserve">Kuinka paljon TDS:ää minun on maksettava RD-tilistä, joka antaa minulle 10500 INR:n korot vuodessa? Olisiko se 10 prosenttia 10500:sta vai 10 prosenttia 500 INR:stä (10500-10000)?</w:t>
      </w:r>
    </w:p>
    <w:p>
      <w:r>
        <w:rPr>
          <w:b/>
        </w:rPr>
        <w:t xml:space="preserve">Esimerkki 1.3034</w:t>
      </w:r>
    </w:p>
    <w:p>
      <w:r>
        <w:t xml:space="preserve">Mikä on vaikeinta lasten kasvattamisessa Marokossa?</w:t>
      </w:r>
    </w:p>
    <w:p>
      <w:r>
        <w:rPr>
          <w:b/>
        </w:rPr>
        <w:t xml:space="preserve">Tulos</w:t>
      </w:r>
    </w:p>
    <w:p>
      <w:r>
        <w:t xml:space="preserve">Mikä on vaikeinta lasten kasvattamisessa Singaporessa?</w:t>
      </w:r>
    </w:p>
    <w:p>
      <w:r>
        <w:rPr>
          <w:b/>
        </w:rPr>
        <w:t xml:space="preserve">Esimerkki 1.3035</w:t>
      </w:r>
    </w:p>
    <w:p>
      <w:r>
        <w:t xml:space="preserve">Onko Motorola Moto G 3rd gen 8GB:n ja 16GB:n suorituskyvyssä valtava ero?</w:t>
      </w:r>
    </w:p>
    <w:p>
      <w:r>
        <w:rPr>
          <w:b/>
        </w:rPr>
        <w:t xml:space="preserve">Tulos</w:t>
      </w:r>
    </w:p>
    <w:p>
      <w:r>
        <w:t xml:space="preserve">Mitä tapahtui JFK-lentoasemalla 14. elokuuta 2016?</w:t>
      </w:r>
    </w:p>
    <w:p>
      <w:r>
        <w:rPr>
          <w:b/>
        </w:rPr>
        <w:t xml:space="preserve">Esimerkki 1.3036</w:t>
      </w:r>
    </w:p>
    <w:p>
      <w:r>
        <w:t xml:space="preserve">Olen kateellinen neroille, ihmisille, jotka pystyvät saamaan aikaan enemmän kuin minä vain luonnon tahdosta. Miten minun pitäisi suhtautua siihen?</w:t>
      </w:r>
    </w:p>
    <w:p>
      <w:r>
        <w:rPr>
          <w:b/>
        </w:rPr>
        <w:t xml:space="preserve">Tulos</w:t>
      </w:r>
    </w:p>
    <w:p>
      <w:r>
        <w:t xml:space="preserve">Arihant kirja neet on hyvä vai huono?</w:t>
      </w:r>
    </w:p>
    <w:p>
      <w:r>
        <w:rPr>
          <w:b/>
        </w:rPr>
        <w:t xml:space="preserve">Esimerkki 1.3037</w:t>
      </w:r>
    </w:p>
    <w:p>
      <w:r>
        <w:t xml:space="preserve">Mitä suuria sosiaalisia virheitä kannattaa välttää Georgiassa vieraillessa?</w:t>
      </w:r>
    </w:p>
    <w:p>
      <w:r>
        <w:rPr>
          <w:b/>
        </w:rPr>
        <w:t xml:space="preserve">Tulos</w:t>
      </w:r>
    </w:p>
    <w:p>
      <w:r>
        <w:t xml:space="preserve">Mitä suuria sosiaalisia virheitä kannattaa välttää Norjassa vieraillessa?</w:t>
      </w:r>
    </w:p>
    <w:p>
      <w:r>
        <w:rPr>
          <w:b/>
        </w:rPr>
        <w:t xml:space="preserve">Esimerkki 1.3038</w:t>
      </w:r>
    </w:p>
    <w:p>
      <w:r>
        <w:t xml:space="preserve">Pitäisikö minun kertoa ihmisille, että olen kaksisuuntainen mielialahäiriö vai en? Miksi?</w:t>
      </w:r>
    </w:p>
    <w:p>
      <w:r>
        <w:rPr>
          <w:b/>
        </w:rPr>
        <w:t xml:space="preserve">Tulos</w:t>
      </w:r>
    </w:p>
    <w:p>
      <w:r>
        <w:t xml:space="preserve">Kaikki ystäväni ja jopa jotkut ihmiset, joille en edes puhu, sanovat, että olen kaksisuuntainen mielialahäiriöinen. En ole lainkaan samaa mieltä heidän kanssaan. Mistä tiedän, olenko todella kaksisuuntainen mielialahäiriöinen?</w:t>
      </w:r>
    </w:p>
    <w:p>
      <w:r>
        <w:rPr>
          <w:b/>
        </w:rPr>
        <w:t xml:space="preserve">Esimerkki 1.3039</w:t>
      </w:r>
    </w:p>
    <w:p>
      <w:r>
        <w:t xml:space="preserve">Kenellä on parempi orgasmi: miehillä vai naisilla?</w:t>
      </w:r>
    </w:p>
    <w:p>
      <w:r>
        <w:rPr>
          <w:b/>
        </w:rPr>
        <w:t xml:space="preserve">Tulos</w:t>
      </w:r>
    </w:p>
    <w:p>
      <w:r>
        <w:t xml:space="preserve">Ovatko miehet parempia kuin naiset?</w:t>
      </w:r>
    </w:p>
    <w:p>
      <w:r>
        <w:rPr>
          <w:b/>
        </w:rPr>
        <w:t xml:space="preserve">Esimerkki 1.3040</w:t>
      </w:r>
    </w:p>
    <w:p>
      <w:r>
        <w:t xml:space="preserve">Onko mahdollista tulla raskaaksi ilman penetraatiota?</w:t>
      </w:r>
    </w:p>
    <w:p>
      <w:r>
        <w:rPr>
          <w:b/>
        </w:rPr>
        <w:t xml:space="preserve">Tulos</w:t>
      </w:r>
    </w:p>
    <w:p>
      <w:r>
        <w:t xml:space="preserve">Onko mahdollista tulla raskaaksi ilman syvää tunkeutumista?</w:t>
      </w:r>
    </w:p>
    <w:p>
      <w:r>
        <w:rPr>
          <w:b/>
        </w:rPr>
        <w:t xml:space="preserve">Esimerkki 1.3041</w:t>
      </w:r>
    </w:p>
    <w:p>
      <w:r>
        <w:t xml:space="preserve">Mikä on GPA?</w:t>
      </w:r>
    </w:p>
    <w:p>
      <w:r>
        <w:rPr>
          <w:b/>
        </w:rPr>
        <w:t xml:space="preserve">Tulos</w:t>
      </w:r>
    </w:p>
    <w:p>
      <w:r>
        <w:t xml:space="preserve">Mikä on G.R.I.P.?</w:t>
      </w:r>
    </w:p>
    <w:p>
      <w:r>
        <w:rPr>
          <w:b/>
        </w:rPr>
        <w:t xml:space="preserve">Esimerkki 1.3042</w:t>
      </w:r>
    </w:p>
    <w:p>
      <w:r>
        <w:t xml:space="preserve">Miksi miehet kiihottuvat nähdessään tyttöjä tiukoissa farkuissa?</w:t>
      </w:r>
    </w:p>
    <w:p>
      <w:r>
        <w:rPr>
          <w:b/>
        </w:rPr>
        <w:t xml:space="preserve">Tulos</w:t>
      </w:r>
    </w:p>
    <w:p>
      <w:r>
        <w:t xml:space="preserve">Voivatko tytöt käyttää farkkuja Tech Mahindrassa?</w:t>
      </w:r>
    </w:p>
    <w:p>
      <w:r>
        <w:rPr>
          <w:b/>
        </w:rPr>
        <w:t xml:space="preserve">Esimerkki 1.3043</w:t>
      </w:r>
    </w:p>
    <w:p>
      <w:r>
        <w:t xml:space="preserve">Ovatko ihmiset todella hyviä?</w:t>
      </w:r>
    </w:p>
    <w:p>
      <w:r>
        <w:rPr>
          <w:b/>
        </w:rPr>
        <w:t xml:space="preserve">Tulos</w:t>
      </w:r>
    </w:p>
    <w:p>
      <w:r>
        <w:t xml:space="preserve">Ovatko kaikki ihmiset hyviä?</w:t>
      </w:r>
    </w:p>
    <w:p>
      <w:r>
        <w:rPr>
          <w:b/>
        </w:rPr>
        <w:t xml:space="preserve">Esimerkki 1.3044</w:t>
      </w:r>
    </w:p>
    <w:p>
      <w:r>
        <w:t xml:space="preserve">Miten näet ystäväsi aktiivisuuslokin Facebookissa?</w:t>
      </w:r>
    </w:p>
    <w:p>
      <w:r>
        <w:rPr>
          <w:b/>
        </w:rPr>
        <w:t xml:space="preserve">Tulos</w:t>
      </w:r>
    </w:p>
    <w:p>
      <w:r>
        <w:t xml:space="preserve">Facebook: Mitä minun pitäisi tehdä, jos minua masentaa nähdä, että ystävilläni Facebookissa on kaikkea?</w:t>
      </w:r>
    </w:p>
    <w:p>
      <w:r>
        <w:rPr>
          <w:b/>
        </w:rPr>
        <w:t xml:space="preserve">Esimerkki 1.3045</w:t>
      </w:r>
    </w:p>
    <w:p>
      <w:r>
        <w:t xml:space="preserve">Voiko ihminen tietää, että hän on kuolemassa?</w:t>
      </w:r>
    </w:p>
    <w:p>
      <w:r>
        <w:rPr>
          <w:b/>
        </w:rPr>
        <w:t xml:space="preserve">Tulos</w:t>
      </w:r>
    </w:p>
    <w:p>
      <w:r>
        <w:t xml:space="preserve">Vero- ja alv-kysymykset?</w:t>
      </w:r>
    </w:p>
    <w:p>
      <w:r>
        <w:rPr>
          <w:b/>
        </w:rPr>
        <w:t xml:space="preserve">Esimerkki 1.3046</w:t>
      </w:r>
    </w:p>
    <w:p>
      <w:r>
        <w:t xml:space="preserve">Mikä on paras tapa sijoittaa 10000 puntaa?</w:t>
      </w:r>
    </w:p>
    <w:p>
      <w:r>
        <w:rPr>
          <w:b/>
        </w:rPr>
        <w:t xml:space="preserve">Tulos</w:t>
      </w:r>
    </w:p>
    <w:p>
      <w:r>
        <w:t xml:space="preserve">Mikä on paras tapa sijoittaa 10000 dollaria?</w:t>
      </w:r>
    </w:p>
    <w:p>
      <w:r>
        <w:rPr>
          <w:b/>
        </w:rPr>
        <w:t xml:space="preserve">Esimerkki 1.3047</w:t>
      </w:r>
    </w:p>
    <w:p>
      <w:r>
        <w:t xml:space="preserve">Ensimmäisenä päivänä Eräs tyttö sanoi pitävänsä minusta, mutta pysäytti minut, kun yritin suudella häntä.Hän sanoi, että olen mukava kaveri.Mitä hän tarkoitti sillä?Eikö hän ollut valmis?</w:t>
      </w:r>
    </w:p>
    <w:p>
      <w:r>
        <w:rPr>
          <w:b/>
        </w:rPr>
        <w:t xml:space="preserve">Tulos</w:t>
      </w:r>
    </w:p>
    <w:p>
      <w:r>
        <w:t xml:space="preserve">Ensimmäisenä päivänä kun tapasin hänet,hän sanoi pitävänsä minusta mutta hylkäsi suudelmani Kysyin häneltä miksi Hän sanoi pitävänsä minusta ja että olen kiva kaveri.mitä hän tarkoittaa</w:t>
      </w:r>
    </w:p>
    <w:p>
      <w:r>
        <w:rPr>
          <w:b/>
        </w:rPr>
        <w:t xml:space="preserve">Esimerkki 1.3048</w:t>
      </w:r>
    </w:p>
    <w:p>
      <w:r>
        <w:t xml:space="preserve">Mikä on paras torrent-sivusto musiikille?</w:t>
      </w:r>
    </w:p>
    <w:p>
      <w:r>
        <w:rPr>
          <w:b/>
        </w:rPr>
        <w:t xml:space="preserve">Tulos</w:t>
      </w:r>
    </w:p>
    <w:p>
      <w:r>
        <w:t xml:space="preserve">Mikä on turvallisin torrent-sivusto ilmaiselle musiikille?</w:t>
      </w:r>
    </w:p>
    <w:p>
      <w:r>
        <w:rPr>
          <w:b/>
        </w:rPr>
        <w:t xml:space="preserve">Esimerkki 1.3049</w:t>
      </w:r>
    </w:p>
    <w:p>
      <w:r>
        <w:t xml:space="preserve">Onko merenkulkuinsinöörin elämä hyvää?</w:t>
      </w:r>
    </w:p>
    <w:p>
      <w:r>
        <w:rPr>
          <w:b/>
        </w:rPr>
        <w:t xml:space="preserve">Tulos</w:t>
      </w:r>
    </w:p>
    <w:p>
      <w:r>
        <w:t xml:space="preserve">Kuinka rankkaa on elämä merenkulkualan insinöörinä?</w:t>
      </w:r>
    </w:p>
    <w:p>
      <w:r>
        <w:rPr>
          <w:b/>
        </w:rPr>
        <w:t xml:space="preserve">Esimerkki 1.3050</w:t>
      </w:r>
    </w:p>
    <w:p>
      <w:r>
        <w:t xml:space="preserve">Mikä on sukupuolisuhde?</w:t>
      </w:r>
    </w:p>
    <w:p>
      <w:r>
        <w:rPr>
          <w:b/>
        </w:rPr>
        <w:t xml:space="preserve">Tulos</w:t>
      </w:r>
    </w:p>
    <w:p>
      <w:r>
        <w:t xml:space="preserve">Mikä on sukupuolten välinen suhde Singaporessa?</w:t>
      </w:r>
    </w:p>
    <w:p>
      <w:r>
        <w:rPr>
          <w:b/>
        </w:rPr>
        <w:t xml:space="preserve">Esimerkki 1.3051</w:t>
      </w:r>
    </w:p>
    <w:p>
      <w:r>
        <w:t xml:space="preserve">Miten voit käyttää sanaa "analysoida" lauseessa?</w:t>
      </w:r>
    </w:p>
    <w:p>
      <w:r>
        <w:rPr>
          <w:b/>
        </w:rPr>
        <w:t xml:space="preserve">Tulos</w:t>
      </w:r>
    </w:p>
    <w:p>
      <w:r>
        <w:t xml:space="preserve">Miten voin analysoida tämän lauseen?</w:t>
      </w:r>
    </w:p>
    <w:p>
      <w:r>
        <w:rPr>
          <w:b/>
        </w:rPr>
        <w:t xml:space="preserve">Esimerkki 1.3052</w:t>
      </w:r>
    </w:p>
    <w:p>
      <w:r>
        <w:t xml:space="preserve">Mistä tiedän, että olen elossa?</w:t>
      </w:r>
    </w:p>
    <w:p>
      <w:r>
        <w:rPr>
          <w:b/>
        </w:rPr>
        <w:t xml:space="preserve">Tulos</w:t>
      </w:r>
    </w:p>
    <w:p>
      <w:r>
        <w:t xml:space="preserve">Mistä tiedän, olenko elossa vai kuollut, kun kirjoitan tätä kysymystä?</w:t>
      </w:r>
    </w:p>
    <w:p>
      <w:r>
        <w:rPr>
          <w:b/>
        </w:rPr>
        <w:t xml:space="preserve">Esimerkki 1.3053</w:t>
      </w:r>
    </w:p>
    <w:p>
      <w:r>
        <w:t xml:space="preserve">Mikä on kiinnostavin Quora-kysymys?</w:t>
      </w:r>
    </w:p>
    <w:p>
      <w:r>
        <w:rPr>
          <w:b/>
        </w:rPr>
        <w:t xml:space="preserve">Tulos</w:t>
      </w:r>
    </w:p>
    <w:p>
      <w:r>
        <w:t xml:space="preserve">Mitkä ovat vuoden 2016 parhaat Quora-kysymykset?</w:t>
      </w:r>
    </w:p>
    <w:p>
      <w:r>
        <w:rPr>
          <w:b/>
        </w:rPr>
        <w:t xml:space="preserve">Esimerkki 1.3054</w:t>
      </w:r>
    </w:p>
    <w:p>
      <w:r>
        <w:t xml:space="preserve">Muistikorttini ilmoittaa "SD-korttia ei tunnistettu, formatoi", kun olen asettanut sen uudelleen kameraan. Miten voin palauttaa sen?</w:t>
      </w:r>
    </w:p>
    <w:p>
      <w:r>
        <w:rPr>
          <w:b/>
        </w:rPr>
        <w:t xml:space="preserve">Tulos</w:t>
      </w:r>
    </w:p>
    <w:p>
      <w:r>
        <w:t xml:space="preserve">Äskettäin matkapuhelimeni päivittyi marshmallowiin, kun asetan micro SD-kortin, se näyttää "formatoi SD-kortti. Micro SD lähes täynnä". Mitä minun pitäisi tehdä?</w:t>
      </w:r>
    </w:p>
    <w:p>
      <w:r>
        <w:rPr>
          <w:b/>
        </w:rPr>
        <w:t xml:space="preserve">Esimerkki 1.3055</w:t>
      </w:r>
    </w:p>
    <w:p>
      <w:r>
        <w:t xml:space="preserve">Miten lisäät tyhjän rivin HTML:ään?</w:t>
      </w:r>
    </w:p>
    <w:p>
      <w:r>
        <w:rPr>
          <w:b/>
        </w:rPr>
        <w:t xml:space="preserve">Tulos</w:t>
      </w:r>
    </w:p>
    <w:p>
      <w:r>
        <w:t xml:space="preserve">Miten lisään rivivälin HTML:ään?</w:t>
      </w:r>
    </w:p>
    <w:p>
      <w:r>
        <w:rPr>
          <w:b/>
        </w:rPr>
        <w:t xml:space="preserve">Esimerkki 1.3056</w:t>
      </w:r>
    </w:p>
    <w:p>
      <w:r>
        <w:t xml:space="preserve">Mikä on 23,4 x 2,53?</w:t>
      </w:r>
    </w:p>
    <w:p>
      <w:r>
        <w:rPr>
          <w:b/>
        </w:rPr>
        <w:t xml:space="preserve">Tulos</w:t>
      </w:r>
    </w:p>
    <w:p>
      <w:r>
        <w:t xml:space="preserve">Miten 2^x+1=4^2(x-1)?</w:t>
      </w:r>
    </w:p>
    <w:p>
      <w:r>
        <w:rPr>
          <w:b/>
        </w:rPr>
        <w:t xml:space="preserve">Esimerkki 1.3057</w:t>
      </w:r>
    </w:p>
    <w:p>
      <w:r>
        <w:t xml:space="preserve">Voiko ihminen elää syömällä vain mehiläisen hunajaa?</w:t>
      </w:r>
    </w:p>
    <w:p>
      <w:r>
        <w:rPr>
          <w:b/>
        </w:rPr>
        <w:t xml:space="preserve">Tulos</w:t>
      </w:r>
    </w:p>
    <w:p>
      <w:r>
        <w:t xml:space="preserve">Voivatko mehiläiset valmistaa hunajaa kannabiksesta?</w:t>
      </w:r>
    </w:p>
    <w:p>
      <w:r>
        <w:rPr>
          <w:b/>
        </w:rPr>
        <w:t xml:space="preserve">Esimerkki 1.3058</w:t>
      </w:r>
    </w:p>
    <w:p>
      <w:r>
        <w:t xml:space="preserve">Itseopiskelu Tietokoneohjelmoija, ei oikein tajua tätä ongelmaa kirjassa im lukeminen?</w:t>
      </w:r>
    </w:p>
    <w:p>
      <w:r>
        <w:rPr>
          <w:b/>
        </w:rPr>
        <w:t xml:space="preserve">Tulos</w:t>
      </w:r>
    </w:p>
    <w:p>
      <w:r>
        <w:t xml:space="preserve">Kuinka pitkä on varmuuskopiointi-ikkunasi?</w:t>
      </w:r>
    </w:p>
    <w:p>
      <w:r>
        <w:rPr>
          <w:b/>
        </w:rPr>
        <w:t xml:space="preserve">Esimerkki 1.3059</w:t>
      </w:r>
    </w:p>
    <w:p>
      <w:r>
        <w:t xml:space="preserve">Onko tieto (asioiden tietäminen) nykyään tarpeetonta, koska internetistä voi etsiä ja saada tietoa mistä tahansa hyvin helposti?</w:t>
      </w:r>
    </w:p>
    <w:p>
      <w:r>
        <w:rPr>
          <w:b/>
        </w:rPr>
        <w:t xml:space="preserve">Tulos</w:t>
      </w:r>
    </w:p>
    <w:p>
      <w:r>
        <w:t xml:space="preserve">Mikä on paras rakenne paperille siitä, miten käyttäjä kokee IoT:n tähän mennessä ja miten hänellä on tietoa Internet Of Thingsin ihmeellisestä maailmasta?</w:t>
      </w:r>
    </w:p>
    <w:p>
      <w:r>
        <w:rPr>
          <w:b/>
        </w:rPr>
        <w:t xml:space="preserve">Esimerkki 1.3060</w:t>
      </w:r>
    </w:p>
    <w:p>
      <w:r>
        <w:t xml:space="preserve">Miten voin lukita aseman osion eri käyttäjille Windows 10:ssä samalla tavalla kuin Omat asiakirjat?</w:t>
      </w:r>
    </w:p>
    <w:p>
      <w:r>
        <w:rPr>
          <w:b/>
        </w:rPr>
        <w:t xml:space="preserve">Tulos</w:t>
      </w:r>
    </w:p>
    <w:p>
      <w:r>
        <w:t xml:space="preserve">Oliko Bajirao Mastani -elokuvan viimeinen taistelukohtaus sensuroitu ja lyhennetty?</w:t>
      </w:r>
    </w:p>
    <w:p>
      <w:r>
        <w:rPr>
          <w:b/>
        </w:rPr>
        <w:t xml:space="preserve">Esimerkki 1.3061</w:t>
      </w:r>
    </w:p>
    <w:p>
      <w:r>
        <w:t xml:space="preserve">Mitä eroa on saada IIT-valmisteluopiskelijoiden päivän stipendiaatit &amp; Hostel-opiskelijat?</w:t>
      </w:r>
    </w:p>
    <w:p>
      <w:r>
        <w:rPr>
          <w:b/>
        </w:rPr>
        <w:t xml:space="preserve">Tulos</w:t>
      </w:r>
    </w:p>
    <w:p>
      <w:r>
        <w:t xml:space="preserve">Mikä on paras Keepsake-lahja?</w:t>
      </w:r>
    </w:p>
    <w:p>
      <w:r>
        <w:rPr>
          <w:b/>
        </w:rPr>
        <w:t xml:space="preserve">Esimerkki 1.3062</w:t>
      </w:r>
    </w:p>
    <w:p>
      <w:r>
        <w:t xml:space="preserve">Miksi kaapelitelevisiossa on niin paljon mainoksia, kun siitä maksetaan niin paljon rahaa?</w:t>
      </w:r>
    </w:p>
    <w:p>
      <w:r>
        <w:rPr>
          <w:b/>
        </w:rPr>
        <w:t xml:space="preserve">Tulos</w:t>
      </w:r>
    </w:p>
    <w:p>
      <w:r>
        <w:t xml:space="preserve">Miksi maksamme niin paljon rahaa kaapelitelevisiosta Brasiliassa?</w:t>
      </w:r>
    </w:p>
    <w:p>
      <w:r>
        <w:rPr>
          <w:b/>
        </w:rPr>
        <w:t xml:space="preserve">Esimerkki 1.3063</w:t>
      </w:r>
    </w:p>
    <w:p>
      <w:r>
        <w:t xml:space="preserve">Antaako Google relevantteja hakutuloksia?</w:t>
      </w:r>
    </w:p>
    <w:p>
      <w:r>
        <w:rPr>
          <w:b/>
        </w:rPr>
        <w:t xml:space="preserve">Tulos</w:t>
      </w:r>
    </w:p>
    <w:p>
      <w:r>
        <w:t xml:space="preserve">Miten Google optimoi hakutuloksiaan?</w:t>
      </w:r>
    </w:p>
    <w:p>
      <w:r>
        <w:rPr>
          <w:b/>
        </w:rPr>
        <w:t xml:space="preserve">Esimerkki 1.3064</w:t>
      </w:r>
    </w:p>
    <w:p>
      <w:r>
        <w:t xml:space="preserve">Kuinka paljon mainonta YouTubessa maksaa?</w:t>
      </w:r>
    </w:p>
    <w:p>
      <w:r>
        <w:rPr>
          <w:b/>
        </w:rPr>
        <w:t xml:space="preserve">Tulos</w:t>
      </w:r>
    </w:p>
    <w:p>
      <w:r>
        <w:t xml:space="preserve">Kuinka paljon YouTube-kanavani mainostaminen maksaa?</w:t>
      </w:r>
    </w:p>
    <w:p>
      <w:r>
        <w:rPr>
          <w:b/>
        </w:rPr>
        <w:t xml:space="preserve">Esimerkki 1.3065</w:t>
      </w:r>
    </w:p>
    <w:p>
      <w:r>
        <w:t xml:space="preserve">Miten saat inaktiivisen Instagram-tilin siirrettyä saataville?</w:t>
      </w:r>
    </w:p>
    <w:p>
      <w:r>
        <w:rPr>
          <w:b/>
        </w:rPr>
        <w:t xml:space="preserve">Tulos</w:t>
      </w:r>
    </w:p>
    <w:p>
      <w:r>
        <w:t xml:space="preserve">Miten voin saada käyttäjätunnuksen tililtä, joka on poistettu Instagramissa?</w:t>
      </w:r>
    </w:p>
    <w:p>
      <w:r>
        <w:rPr>
          <w:b/>
        </w:rPr>
        <w:t xml:space="preserve">Esimerkki 1.3066</w:t>
      </w:r>
    </w:p>
    <w:p>
      <w:r>
        <w:t xml:space="preserve">Onko "toivon, että sinulla ja perheelläsi on kaikki hyvin" kieliopillisesti oikein? Onko olemassa parempi tapa muotoilla tämä?</w:t>
      </w:r>
    </w:p>
    <w:p>
      <w:r>
        <w:rPr>
          <w:b/>
        </w:rPr>
        <w:t xml:space="preserve">Tulos</w:t>
      </w:r>
    </w:p>
    <w:p>
      <w:r>
        <w:t xml:space="preserve">Kumpi on kieliopillisesti oikein: "Se auttaa saamaan minut paremmalle tuulelle"?</w:t>
      </w:r>
    </w:p>
    <w:p>
      <w:r>
        <w:rPr>
          <w:b/>
        </w:rPr>
        <w:t xml:space="preserve">Esimerkki 1.3067</w:t>
      </w:r>
    </w:p>
    <w:p>
      <w:r>
        <w:t xml:space="preserve">Mitä aineita minun pitää ottaa lukiossa, jotta voin opiskella psykologiaa yliopistossa ja jatkaa opintoja neuropsykologiksi?</w:t>
      </w:r>
    </w:p>
    <w:p>
      <w:r>
        <w:rPr>
          <w:b/>
        </w:rPr>
        <w:t xml:space="preserve">Tulos</w:t>
      </w:r>
    </w:p>
    <w:p>
      <w:r>
        <w:t xml:space="preserve">Jos olen amerikkalainen lukioikäinen oppilas ja haluan opiskella psykologiaa Yhdistyneessä kuningaskunnassa, mitä minun on tehtävä?</w:t>
      </w:r>
    </w:p>
    <w:p>
      <w:r>
        <w:rPr>
          <w:b/>
        </w:rPr>
        <w:t xml:space="preserve">Esimerkki 1.3068</w:t>
      </w:r>
    </w:p>
    <w:p>
      <w:r>
        <w:t xml:space="preserve">Miten voin aktivoida Windows 10:n pysyvästi?</w:t>
      </w:r>
    </w:p>
    <w:p>
      <w:r>
        <w:rPr>
          <w:b/>
        </w:rPr>
        <w:t xml:space="preserve">Tulos</w:t>
      </w:r>
    </w:p>
    <w:p>
      <w:r>
        <w:t xml:space="preserve">Miten aktivoidaan ilmainen Windows 10 Professional?</w:t>
      </w:r>
    </w:p>
    <w:p>
      <w:r>
        <w:rPr>
          <w:b/>
        </w:rPr>
        <w:t xml:space="preserve">Esimerkki 1.3069</w:t>
      </w:r>
    </w:p>
    <w:p>
      <w:r>
        <w:t xml:space="preserve">Miten saan unelmia?</w:t>
      </w:r>
    </w:p>
    <w:p>
      <w:r>
        <w:rPr>
          <w:b/>
        </w:rPr>
        <w:t xml:space="preserve">Tulos</w:t>
      </w:r>
    </w:p>
    <w:p>
      <w:r>
        <w:t xml:space="preserve">Miten en näe unta?</w:t>
      </w:r>
    </w:p>
    <w:p>
      <w:r>
        <w:rPr>
          <w:b/>
        </w:rPr>
        <w:t xml:space="preserve">Esimerkki 1.3070</w:t>
      </w:r>
    </w:p>
    <w:p>
      <w:r>
        <w:t xml:space="preserve">Miten kytken aivoni uudelleen?</w:t>
      </w:r>
    </w:p>
    <w:p>
      <w:r>
        <w:rPr>
          <w:b/>
        </w:rPr>
        <w:t xml:space="preserve">Tulos</w:t>
      </w:r>
    </w:p>
    <w:p>
      <w:r>
        <w:t xml:space="preserve">Onko mahdollista kytkeä aivot uudelleen?</w:t>
      </w:r>
    </w:p>
    <w:p>
      <w:r>
        <w:rPr>
          <w:b/>
        </w:rPr>
        <w:t xml:space="preserve">Esimerkki 1.3071</w:t>
      </w:r>
    </w:p>
    <w:p>
      <w:r>
        <w:t xml:space="preserve">Tuntuuko sinusta, että poikasi on sinulle erityisemmin kuin tyttäresi vain hänen sukupuolensa vuoksi?</w:t>
      </w:r>
    </w:p>
    <w:p>
      <w:r>
        <w:rPr>
          <w:b/>
        </w:rPr>
        <w:t xml:space="preserve">Tulos</w:t>
      </w:r>
    </w:p>
    <w:p>
      <w:r>
        <w:t xml:space="preserve">Antaisitko poikasi/tyttäresi ryhtyä pornotähdeksi?</w:t>
      </w:r>
    </w:p>
    <w:p>
      <w:r>
        <w:rPr>
          <w:b/>
        </w:rPr>
        <w:t xml:space="preserve">Esimerkki 1.3072</w:t>
      </w:r>
    </w:p>
    <w:p>
      <w:r>
        <w:t xml:space="preserve">Millä laitteella voin yhdistää Bluetooth-kuulokkeet televisioon, jossa ei ole Bluetoothia?</w:t>
      </w:r>
    </w:p>
    <w:p>
      <w:r>
        <w:rPr>
          <w:b/>
        </w:rPr>
        <w:t xml:space="preserve">Tulos</w:t>
      </w:r>
    </w:p>
    <w:p>
      <w:r>
        <w:t xml:space="preserve">Miten liitän langattomat Bluetooth-kuulokkeet Samsung led-tv:hen, jossa ei ole sisäänrakennettua Bluetooth-toimintoa?</w:t>
      </w:r>
    </w:p>
    <w:p>
      <w:r>
        <w:rPr>
          <w:b/>
        </w:rPr>
        <w:t xml:space="preserve">Esimerkki 1.3073</w:t>
      </w:r>
    </w:p>
    <w:p>
      <w:r>
        <w:t xml:space="preserve">Kumpi Yhdysvaltojen kahdesta suurimmasta poliittisesta puolueesta tulee maltillisemmaksi ja miksi?</w:t>
      </w:r>
    </w:p>
    <w:p>
      <w:r>
        <w:rPr>
          <w:b/>
        </w:rPr>
        <w:t xml:space="preserve">Tulos</w:t>
      </w:r>
    </w:p>
    <w:p>
      <w:r>
        <w:t xml:space="preserve">Mitkä kaksi poliittista puoluetta haluat nähdä Intian hallituksessa ja pääoppositiossa vuonna 2019?</w:t>
      </w:r>
    </w:p>
    <w:p>
      <w:r>
        <w:rPr>
          <w:b/>
        </w:rPr>
        <w:t xml:space="preserve">Esimerkki 1.3074</w:t>
      </w:r>
    </w:p>
    <w:p>
      <w:r>
        <w:t xml:space="preserve">En voi lähettää kenellekään seuraavat pyyntöä insta coz kun teen sen yhtäkkiä muuttuu pyydetty seurata uudelleen?</w:t>
      </w:r>
    </w:p>
    <w:p>
      <w:r>
        <w:rPr>
          <w:b/>
        </w:rPr>
        <w:t xml:space="preserve">Tulos</w:t>
      </w:r>
    </w:p>
    <w:p>
      <w:r>
        <w:t xml:space="preserve">Pitäisikö minun hankkia poikaystävä vain siksi, että kaikilla kaveripiirissäni on sellainen?</w:t>
      </w:r>
    </w:p>
    <w:p>
      <w:r>
        <w:rPr>
          <w:b/>
        </w:rPr>
        <w:t xml:space="preserve">Esimerkki 1.3075</w:t>
      </w:r>
    </w:p>
    <w:p>
      <w:r>
        <w:t xml:space="preserve">Mitä on suuritehoinen raha? Miten RBI voi käyttää sitä sääntelymekanismina?</w:t>
      </w:r>
    </w:p>
    <w:p>
      <w:r>
        <w:rPr>
          <w:b/>
        </w:rPr>
        <w:t xml:space="preserve">Tulos</w:t>
      </w:r>
    </w:p>
    <w:p>
      <w:r>
        <w:t xml:space="preserve">Miten suuritehoinen raha eroaa talouden koko liikkeessä olevasta rahamäärästä?</w:t>
      </w:r>
    </w:p>
    <w:p>
      <w:r>
        <w:rPr>
          <w:b/>
        </w:rPr>
        <w:t xml:space="preserve">Esimerkki 1.3076</w:t>
      </w:r>
    </w:p>
    <w:p>
      <w:r>
        <w:t xml:space="preserve">Mikä on y=a^x:n kuvaaja, kun a&lt;0?</w:t>
      </w:r>
    </w:p>
    <w:p>
      <w:r>
        <w:rPr>
          <w:b/>
        </w:rPr>
        <w:t xml:space="preserve">Tulos</w:t>
      </w:r>
    </w:p>
    <w:p>
      <w:r>
        <w:t xml:space="preserve">Mikä on yhtälön y =√x kuvaaja</w:t>
      </w:r>
    </w:p>
    <w:p>
      <w:r>
        <w:rPr>
          <w:b/>
        </w:rPr>
        <w:t xml:space="preserve">Esimerkki 1.3077</w:t>
      </w:r>
    </w:p>
    <w:p>
      <w:r>
        <w:t xml:space="preserve">Voiko 10 voltin ero olla vaarallinen elektroniikkaa käytettäessä?</w:t>
      </w:r>
    </w:p>
    <w:p>
      <w:r>
        <w:rPr>
          <w:b/>
        </w:rPr>
        <w:t xml:space="preserve">Tulos</w:t>
      </w:r>
    </w:p>
    <w:p>
      <w:r>
        <w:t xml:space="preserve">Olen 110 kiloa ja haluan palata kaksinumeroisiin lukuihin. Mitään hyödyllisiä vinkkejä?</w:t>
      </w:r>
    </w:p>
    <w:p>
      <w:r>
        <w:rPr>
          <w:b/>
        </w:rPr>
        <w:t xml:space="preserve">Esimerkki 1.3078</w:t>
      </w:r>
    </w:p>
    <w:p>
      <w:r>
        <w:t xml:space="preserve">X-Men (luova sarja): Mitkä ovat Kykloopin voimat?</w:t>
      </w:r>
    </w:p>
    <w:p>
      <w:r>
        <w:rPr>
          <w:b/>
        </w:rPr>
        <w:t xml:space="preserve">Tulos</w:t>
      </w:r>
    </w:p>
    <w:p>
      <w:r>
        <w:t xml:space="preserve">Mitkä ovat Bishopin todelliset voimat X-Menissä?</w:t>
      </w:r>
    </w:p>
    <w:p>
      <w:r>
        <w:rPr>
          <w:b/>
        </w:rPr>
        <w:t xml:space="preserve">Esimerkki 1.3079</w:t>
      </w:r>
    </w:p>
    <w:p>
      <w:r>
        <w:t xml:space="preserve">Mikä on psykopaatti?</w:t>
      </w:r>
    </w:p>
    <w:p>
      <w:r>
        <w:rPr>
          <w:b/>
        </w:rPr>
        <w:t xml:space="preserve">Tulos</w:t>
      </w:r>
    </w:p>
    <w:p>
      <w:r>
        <w:t xml:space="preserve">Psykopaatit: valitsisitko olla olematta psykopaatti, jos voisit?</w:t>
      </w:r>
    </w:p>
    <w:p>
      <w:r>
        <w:rPr>
          <w:b/>
        </w:rPr>
        <w:t xml:space="preserve">Esimerkki 1.3080</w:t>
      </w:r>
    </w:p>
    <w:p>
      <w:r>
        <w:t xml:space="preserve">Onko Westlake/McArthur Parkin alue Los Angelesissa turvallinen paikka?</w:t>
      </w:r>
    </w:p>
    <w:p>
      <w:r>
        <w:rPr>
          <w:b/>
        </w:rPr>
        <w:t xml:space="preserve">Tulos</w:t>
      </w:r>
    </w:p>
    <w:p>
      <w:r>
        <w:t xml:space="preserve">Mikä on paras paikka ansaita CDL-pätevyys Los Angelesin alueella?</w:t>
      </w:r>
    </w:p>
    <w:p>
      <w:r>
        <w:rPr>
          <w:b/>
        </w:rPr>
        <w:t xml:space="preserve">Esimerkki 1.3081</w:t>
      </w:r>
    </w:p>
    <w:p>
      <w:r>
        <w:t xml:space="preserve">Voiko Donald Trump kieltäytyä ottamasta vastaan CNN:n kysymyksiä Valkoisen talon lehdistötilaisuuksissa koko presidenttikautensa ajan?</w:t>
      </w:r>
    </w:p>
    <w:p>
      <w:r>
        <w:rPr>
          <w:b/>
        </w:rPr>
        <w:t xml:space="preserve">Tulos</w:t>
      </w:r>
    </w:p>
    <w:p>
      <w:r>
        <w:t xml:space="preserve">Kuka on Valkoisen talon lehdistösihteeri, kun Donald Trump on uusi presidentti 2017?</w:t>
      </w:r>
    </w:p>
    <w:p>
      <w:r>
        <w:rPr>
          <w:b/>
        </w:rPr>
        <w:t xml:space="preserve">Esimerkki 1.3082</w:t>
      </w:r>
    </w:p>
    <w:p>
      <w:r>
        <w:t xml:space="preserve">Voinko tehdä tahdonalaisen orkiektomian (kastraation)?</w:t>
      </w:r>
    </w:p>
    <w:p>
      <w:r>
        <w:rPr>
          <w:b/>
        </w:rPr>
        <w:t xml:space="preserve">Tulos</w:t>
      </w:r>
    </w:p>
    <w:p>
      <w:r>
        <w:t xml:space="preserve">Eturauhassyöpä: Mitä tapahtuu fyysisesti, jos miehet eivät ota tai eivät saa testosteronihormoneja orkiektomian jälkeen?</w:t>
      </w:r>
    </w:p>
    <w:p>
      <w:r>
        <w:rPr>
          <w:b/>
        </w:rPr>
        <w:t xml:space="preserve">Esimerkki 1.3083</w:t>
      </w:r>
    </w:p>
    <w:p>
      <w:r>
        <w:t xml:space="preserve">Miten minun pitäisi järjestää ystäväni pituuden mukaan, jos he hyppisivät yhdessä suorassa linjassa?</w:t>
      </w:r>
    </w:p>
    <w:p>
      <w:r>
        <w:rPr>
          <w:b/>
        </w:rPr>
        <w:t xml:space="preserve">Tulos</w:t>
      </w:r>
    </w:p>
    <w:p>
      <w:r>
        <w:t xml:space="preserve">Millaisia kierteitä vesipulloissa käytetään? Ovatko ne tiiviitä?</w:t>
      </w:r>
    </w:p>
    <w:p>
      <w:r>
        <w:rPr>
          <w:b/>
        </w:rPr>
        <w:t xml:space="preserve">Esimerkki 1.3084</w:t>
      </w:r>
    </w:p>
    <w:p>
      <w:r>
        <w:t xml:space="preserve">Miksi web-kehitysyritykset eivät halua palkata tuoreita työntekijöitä?</w:t>
      </w:r>
    </w:p>
    <w:p>
      <w:r>
        <w:rPr>
          <w:b/>
        </w:rPr>
        <w:t xml:space="preserve">Tulos</w:t>
      </w:r>
    </w:p>
    <w:p>
      <w:r>
        <w:t xml:space="preserve">Miten sivustot, kuten Yahoo Finance ja Google Finance, valitsevat, mitkä uutisartikkelit ne näyttävät osakkeeseen liittyen?</w:t>
      </w:r>
    </w:p>
    <w:p>
      <w:r>
        <w:rPr>
          <w:b/>
        </w:rPr>
        <w:t xml:space="preserve">Esimerkki 1.3085</w:t>
      </w:r>
    </w:p>
    <w:p>
      <w:r>
        <w:t xml:space="preserve">Mitä kerroksen rasterointi tekee Photoshopissa?</w:t>
      </w:r>
    </w:p>
    <w:p>
      <w:r>
        <w:rPr>
          <w:b/>
        </w:rPr>
        <w:t xml:space="preserve">Tulos</w:t>
      </w:r>
    </w:p>
    <w:p>
      <w:r>
        <w:t xml:space="preserve">Miten voin tehdä läpinäkyvän sumean tason? Jotta kaikki sen takana oleva olisi sumeaa, kuten sumea ikkuna. Onko se edes mahdollista Photoshopilla?</w:t>
      </w:r>
    </w:p>
    <w:p>
      <w:r>
        <w:rPr>
          <w:b/>
        </w:rPr>
        <w:t xml:space="preserve">Esimerkki 1.3086</w:t>
      </w:r>
    </w:p>
    <w:p>
      <w:r>
        <w:t xml:space="preserve">Mikä on syy kutiavaan päänahkaan, johon liittyy hiustenlähtö?</w:t>
      </w:r>
    </w:p>
    <w:p>
      <w:r>
        <w:rPr>
          <w:b/>
        </w:rPr>
        <w:t xml:space="preserve">Tulos</w:t>
      </w:r>
    </w:p>
    <w:p>
      <w:r>
        <w:t xml:space="preserve">Mikä on syy hiustenlähtöön?</w:t>
      </w:r>
    </w:p>
    <w:p>
      <w:r>
        <w:rPr>
          <w:b/>
        </w:rPr>
        <w:t xml:space="preserve">Esimerkki 1.3087</w:t>
      </w:r>
    </w:p>
    <w:p>
      <w:r>
        <w:t xml:space="preserve">Onko tämä ote hyvä?</w:t>
      </w:r>
    </w:p>
    <w:p>
      <w:r>
        <w:rPr>
          <w:b/>
        </w:rPr>
        <w:t xml:space="preserve">Tulos</w:t>
      </w:r>
    </w:p>
    <w:p>
      <w:r>
        <w:t xml:space="preserve">Onko tämä lyhyt kirjoitus oikein?</w:t>
      </w:r>
    </w:p>
    <w:p>
      <w:r>
        <w:rPr>
          <w:b/>
        </w:rPr>
        <w:t xml:space="preserve">Esimerkki 1.3088</w:t>
      </w:r>
    </w:p>
    <w:p>
      <w:r>
        <w:t xml:space="preserve">Mikä on EBCDIC-tiedostomuoto?</w:t>
      </w:r>
    </w:p>
    <w:p>
      <w:r>
        <w:rPr>
          <w:b/>
        </w:rPr>
        <w:t xml:space="preserve">Tulos</w:t>
      </w:r>
    </w:p>
    <w:p>
      <w:r>
        <w:t xml:space="preserve">Olen 14-vuotias. Asun 2. tason kaupungissa Intiassa (Durgapur, WB). Haluan työskennellä freelance-verkkokehittäjänä. Pystynkö menestymään?</w:t>
      </w:r>
    </w:p>
    <w:p>
      <w:r>
        <w:rPr>
          <w:b/>
        </w:rPr>
        <w:t xml:space="preserve">Esimerkki 1.3089</w:t>
      </w:r>
    </w:p>
    <w:p>
      <w:r>
        <w:t xml:space="preserve">Mitä tapahtuu edelliselle sisällölle, kun käytämme tiedosto_nimi.fifo -tiedostoa uudelleen? Tyhjennetäänkö se automaattisesti?</w:t>
      </w:r>
    </w:p>
    <w:p>
      <w:r>
        <w:rPr>
          <w:b/>
        </w:rPr>
        <w:t xml:space="preserve">Tulos</w:t>
      </w:r>
    </w:p>
    <w:p>
      <w:r>
        <w:t xml:space="preserve">Mitä tapahtuu vanhan sovelluksen tiedostoille sen jälkeen, kun se on päivitetty iPhonessa?</w:t>
      </w:r>
    </w:p>
    <w:p>
      <w:r>
        <w:rPr>
          <w:b/>
        </w:rPr>
        <w:t xml:space="preserve">Esimerkki 1.3090</w:t>
      </w:r>
    </w:p>
    <w:p>
      <w:r>
        <w:t xml:space="preserve">Kuinka paljon maksaa talon rakentaminen 200 neliömetrin alueelle Vizagissa?</w:t>
      </w:r>
    </w:p>
    <w:p>
      <w:r>
        <w:rPr>
          <w:b/>
        </w:rPr>
        <w:t xml:space="preserve">Tulos</w:t>
      </w:r>
    </w:p>
    <w:p>
      <w:r>
        <w:t xml:space="preserve">Millainen on globsyn business school for mba?</w:t>
      </w:r>
    </w:p>
    <w:p>
      <w:r>
        <w:rPr>
          <w:b/>
        </w:rPr>
        <w:t xml:space="preserve">Esimerkki 1.3091</w:t>
      </w:r>
    </w:p>
    <w:p>
      <w:r>
        <w:t xml:space="preserve">Miten käsittelen ristiriitoja koulussa?</w:t>
      </w:r>
    </w:p>
    <w:p>
      <w:r>
        <w:rPr>
          <w:b/>
        </w:rPr>
        <w:t xml:space="preserve">Tulos</w:t>
      </w:r>
    </w:p>
    <w:p>
      <w:r>
        <w:t xml:space="preserve">Mitkä ovat hyviä tapoja käsitellä ristiriitoja parisuhteessa?</w:t>
      </w:r>
    </w:p>
    <w:p>
      <w:r>
        <w:rPr>
          <w:b/>
        </w:rPr>
        <w:t xml:space="preserve">Esimerkki 1.3092</w:t>
      </w:r>
    </w:p>
    <w:p>
      <w:r>
        <w:t xml:space="preserve">Aion istua UPSC vuonna 2017, olen fysiikan tutkinnon suorittanut ja haluan ottaa psykologian valinnaiseksi, mitkä ovat sen ansiot ja haitat?</w:t>
      </w:r>
    </w:p>
    <w:p>
      <w:r>
        <w:rPr>
          <w:b/>
        </w:rPr>
        <w:t xml:space="preserve">Tulos</w:t>
      </w:r>
    </w:p>
    <w:p>
      <w:r>
        <w:t xml:space="preserve">Miten lääkekannabisöljyä voi valmistaa kotona?</w:t>
      </w:r>
    </w:p>
    <w:p>
      <w:r>
        <w:rPr>
          <w:b/>
        </w:rPr>
        <w:t xml:space="preserve">Esimerkki 1.3093</w:t>
      </w:r>
    </w:p>
    <w:p>
      <w:r>
        <w:t xml:space="preserve">Miten voin aloittaa niche-mainosverkoston?</w:t>
      </w:r>
    </w:p>
    <w:p>
      <w:r>
        <w:rPr>
          <w:b/>
        </w:rPr>
        <w:t xml:space="preserve">Tulos</w:t>
      </w:r>
    </w:p>
    <w:p>
      <w:r>
        <w:t xml:space="preserve">Millaista on ylläpitää niche-mainosverkostoa?</w:t>
      </w:r>
    </w:p>
    <w:p>
      <w:r>
        <w:rPr>
          <w:b/>
        </w:rPr>
        <w:t xml:space="preserve">Esimerkki 1.3094</w:t>
      </w:r>
    </w:p>
    <w:p>
      <w:r>
        <w:t xml:space="preserve">Kuka omistaa Beethovenin, Mozartin, Vivaldin tai Brahmsin kaltaisten klassisten säveltäjien musiikin tekijänoikeudet?</w:t>
      </w:r>
    </w:p>
    <w:p>
      <w:r>
        <w:rPr>
          <w:b/>
        </w:rPr>
        <w:t xml:space="preserve">Tulos</w:t>
      </w:r>
    </w:p>
    <w:p>
      <w:r>
        <w:t xml:space="preserve">Säveltäjät: Mozart oli naistenmies?</w:t>
      </w:r>
    </w:p>
    <w:p>
      <w:r>
        <w:rPr>
          <w:b/>
        </w:rPr>
        <w:t xml:space="preserve">Esimerkki 1.3095</w:t>
      </w:r>
    </w:p>
    <w:p>
      <w:r>
        <w:t xml:space="preserve">Kuka tarjoaa parhaan ilmaisen online testisarjan GATE 2015 -koetta varten?</w:t>
      </w:r>
    </w:p>
    <w:p>
      <w:r>
        <w:rPr>
          <w:b/>
        </w:rPr>
        <w:t xml:space="preserve">Tulos</w:t>
      </w:r>
    </w:p>
    <w:p>
      <w:r>
        <w:t xml:space="preserve">Mikä on paras koesarja Gate (ME) -tutkintoa varten?</w:t>
      </w:r>
    </w:p>
    <w:p>
      <w:r>
        <w:rPr>
          <w:b/>
        </w:rPr>
        <w:t xml:space="preserve">Esimerkki 1.3096</w:t>
      </w:r>
    </w:p>
    <w:p>
      <w:r>
        <w:t xml:space="preserve">Haluaisin todella tatuoida tyttöystäväni nimen vartalooni, mutta hän sanoo, että se tuo huonoa onnea. Miten voin muuttaa hänen mielensä?</w:t>
      </w:r>
    </w:p>
    <w:p>
      <w:r>
        <w:rPr>
          <w:b/>
        </w:rPr>
        <w:t xml:space="preserve">Tulos</w:t>
      </w:r>
    </w:p>
    <w:p>
      <w:r>
        <w:t xml:space="preserve">Voiko tatuointi, jossa on naisen nimi, auttaa saamaan hänet tuntemaan itsensä erityiseksi?</w:t>
      </w:r>
    </w:p>
    <w:p>
      <w:r>
        <w:rPr>
          <w:b/>
        </w:rPr>
        <w:t xml:space="preserve">Esimerkki 1.3097</w:t>
      </w:r>
    </w:p>
    <w:p>
      <w:r>
        <w:t xml:space="preserve">Miten voin luoda botin, joka ostaa tavaraa automaattisesti verkossa?</w:t>
      </w:r>
    </w:p>
    <w:p>
      <w:r>
        <w:rPr>
          <w:b/>
        </w:rPr>
        <w:t xml:space="preserve">Tulos</w:t>
      </w:r>
    </w:p>
    <w:p>
      <w:r>
        <w:t xml:space="preserve">Miten luon ostosivuston verkossa?</w:t>
      </w:r>
    </w:p>
    <w:p>
      <w:r>
        <w:rPr>
          <w:b/>
        </w:rPr>
        <w:t xml:space="preserve">Esimerkki 1.3098</w:t>
      </w:r>
    </w:p>
    <w:p>
      <w:r>
        <w:t xml:space="preserve">Voinko palkata asianajajaksi lainopin opiskelijan, johon luotan? Onko jotain, mitä oikeustieteen opiskelija ei voi tehdä, mutta oikea asianajaja voi?</w:t>
      </w:r>
    </w:p>
    <w:p>
      <w:r>
        <w:rPr>
          <w:b/>
        </w:rPr>
        <w:t xml:space="preserve">Tulos</w:t>
      </w:r>
    </w:p>
    <w:p>
      <w:r>
        <w:t xml:space="preserve">Jos en ole oikeustieteen opiskelija, miten minusta tulee hyvä asianajaja?</w:t>
      </w:r>
    </w:p>
    <w:p>
      <w:r>
        <w:rPr>
          <w:b/>
        </w:rPr>
        <w:t xml:space="preserve">Esimerkki 1.3099</w:t>
      </w:r>
    </w:p>
    <w:p>
      <w:r>
        <w:t xml:space="preserve">Mikä on suurin vahvuutesi?</w:t>
      </w:r>
    </w:p>
    <w:p>
      <w:r>
        <w:rPr>
          <w:b/>
        </w:rPr>
        <w:t xml:space="preserve">Tulos</w:t>
      </w:r>
    </w:p>
    <w:p>
      <w:r>
        <w:t xml:space="preserve">Miten vastaan haastattelussa, kun minulta kysytään "mikä on heikkoutesi"?</w:t>
      </w:r>
    </w:p>
    <w:p>
      <w:r>
        <w:rPr>
          <w:b/>
        </w:rPr>
        <w:t xml:space="preserve">Esimerkki 1.3100</w:t>
      </w:r>
    </w:p>
    <w:p>
      <w:r>
        <w:t xml:space="preserve">Olen likinäköinen. Onko olemassa mitään tehokasta harjoitusta tai jotain luonnollista tapaa parantaa näköä?</w:t>
      </w:r>
    </w:p>
    <w:p>
      <w:r>
        <w:rPr>
          <w:b/>
        </w:rPr>
        <w:t xml:space="preserve">Tulos</w:t>
      </w:r>
    </w:p>
    <w:p>
      <w:r>
        <w:t xml:space="preserve">Voiko polion myöhäisvaikutuksia (lihasheikkoutta) hidastaa tai kääntää?</w:t>
      </w:r>
    </w:p>
    <w:p>
      <w:r>
        <w:rPr>
          <w:b/>
        </w:rPr>
        <w:t xml:space="preserve">Esimerkki 1.3101</w:t>
      </w:r>
    </w:p>
    <w:p>
      <w:r>
        <w:t xml:space="preserve">Miten Jawaharlal Nehru kuoli? Oliko se todella sukupuolitauti?</w:t>
      </w:r>
    </w:p>
    <w:p>
      <w:r>
        <w:rPr>
          <w:b/>
        </w:rPr>
        <w:t xml:space="preserve">Tulos</w:t>
      </w:r>
    </w:p>
    <w:p>
      <w:r>
        <w:t xml:space="preserve">Miten minusta voi tulla Jawaharlal Nehrun kaltainen suuri ihminen?</w:t>
      </w:r>
    </w:p>
    <w:p>
      <w:r>
        <w:rPr>
          <w:b/>
        </w:rPr>
        <w:t xml:space="preserve">Esimerkki 1.3102</w:t>
      </w:r>
    </w:p>
    <w:p>
      <w:r>
        <w:t xml:space="preserve">Mitä ":" tarkoittaa Pythonissa?</w:t>
      </w:r>
    </w:p>
    <w:p>
      <w:r>
        <w:rPr>
          <w:b/>
        </w:rPr>
        <w:t xml:space="preserve">Tulos</w:t>
      </w:r>
    </w:p>
    <w:p>
      <w:r>
        <w:t xml:space="preserve">Mitä '^' tarkoittaa pythonissa?</w:t>
      </w:r>
    </w:p>
    <w:p>
      <w:r>
        <w:rPr>
          <w:b/>
        </w:rPr>
        <w:t xml:space="preserve">Esimerkki 1.3103</w:t>
      </w:r>
    </w:p>
    <w:p>
      <w:r>
        <w:t xml:space="preserve">Onko Donald Trump autoritaarinen?</w:t>
      </w:r>
    </w:p>
    <w:p>
      <w:r>
        <w:rPr>
          <w:b/>
        </w:rPr>
        <w:t xml:space="preserve">Tulos</w:t>
      </w:r>
    </w:p>
    <w:p>
      <w:r>
        <w:t xml:space="preserve">Kumpi on autoritäärisempi, Donald Trump vai Hillary Clinton?</w:t>
      </w:r>
    </w:p>
    <w:p>
      <w:r>
        <w:rPr>
          <w:b/>
        </w:rPr>
        <w:t xml:space="preserve">Esimerkki 1.3104</w:t>
      </w:r>
    </w:p>
    <w:p>
      <w:r>
        <w:t xml:space="preserve">Tarvitsen apua kirjoittaessani argumentti-esseetä artikkelista " älä auta lapsiasi kotitehtävien kanssa ? Dana Goldsteinin</w:t>
      </w:r>
    </w:p>
    <w:p>
      <w:r>
        <w:rPr>
          <w:b/>
        </w:rPr>
        <w:t xml:space="preserve">Tulos</w:t>
      </w:r>
    </w:p>
    <w:p>
      <w:r>
        <w:t xml:space="preserve">Voiko henkilöllä, jolla on korkeampi ÄO, olla heikompi ongelmanratkaisukyky kuin henkilöllä, jolla on matalampi ÄO?</w:t>
      </w:r>
    </w:p>
    <w:p>
      <w:r>
        <w:rPr>
          <w:b/>
        </w:rPr>
        <w:t xml:space="preserve">Esimerkki 1.3105</w:t>
      </w:r>
    </w:p>
    <w:p>
      <w:r>
        <w:t xml:space="preserve">Miten bonobojen aivorakenteet muuttuvat niiden vanhetessa? Miten nämä rakenteelliset muutokset eroavat ihmisen aivoista?</w:t>
      </w:r>
    </w:p>
    <w:p>
      <w:r>
        <w:rPr>
          <w:b/>
        </w:rPr>
        <w:t xml:space="preserve">Tulos</w:t>
      </w:r>
    </w:p>
    <w:p>
      <w:r>
        <w:t xml:space="preserve">Miten muurahaisten aivorakenteet muuttuvat niiden vanhetessa? Miten nämä rakenteelliset muutokset eroavat ihmisen aivoista?</w:t>
      </w:r>
    </w:p>
    <w:p>
      <w:r>
        <w:rPr>
          <w:b/>
        </w:rPr>
        <w:t xml:space="preserve">Esimerkki 1.3106</w:t>
      </w:r>
    </w:p>
    <w:p>
      <w:r>
        <w:t xml:space="preserve">Mitä teen poikaystävälleni, joka jättää minut huomiotta?</w:t>
      </w:r>
    </w:p>
    <w:p>
      <w:r>
        <w:rPr>
          <w:b/>
        </w:rPr>
        <w:t xml:space="preserve">Tulos</w:t>
      </w:r>
    </w:p>
    <w:p>
      <w:r>
        <w:t xml:space="preserve">Poikaystäväni ei välitä minusta. Mitä tehdä?</w:t>
      </w:r>
    </w:p>
    <w:p>
      <w:r>
        <w:rPr>
          <w:b/>
        </w:rPr>
        <w:t xml:space="preserve">Esimerkki 1.3107</w:t>
      </w:r>
    </w:p>
    <w:p>
      <w:r>
        <w:t xml:space="preserve">Kumpi on parempi ruokavalio vegaani vai ei-vegaani?</w:t>
      </w:r>
    </w:p>
    <w:p>
      <w:r>
        <w:rPr>
          <w:b/>
        </w:rPr>
        <w:t xml:space="preserve">Tulos</w:t>
      </w:r>
    </w:p>
    <w:p>
      <w:r>
        <w:t xml:space="preserve">Kumpi on helpompi valmistaa vegaanisena vai ei-vegaanisena?</w:t>
      </w:r>
    </w:p>
    <w:p>
      <w:r>
        <w:rPr>
          <w:b/>
        </w:rPr>
        <w:t xml:space="preserve">Esimerkki 1.3108</w:t>
      </w:r>
    </w:p>
    <w:p>
      <w:r>
        <w:t xml:space="preserve">Mikä on tämänhetkinen paras sekoitusmylly, joka toimii 750w:lla Intiassa?</w:t>
      </w:r>
    </w:p>
    <w:p>
      <w:r>
        <w:rPr>
          <w:b/>
        </w:rPr>
        <w:t xml:space="preserve">Tulos</w:t>
      </w:r>
    </w:p>
    <w:p>
      <w:r>
        <w:t xml:space="preserve">Mikä on paras mehustin, mylly tai sekoitin Intiassa alle 4000?</w:t>
      </w:r>
    </w:p>
    <w:p>
      <w:r>
        <w:rPr>
          <w:b/>
        </w:rPr>
        <w:t xml:space="preserve">Esimerkki 1.3109</w:t>
      </w:r>
    </w:p>
    <w:p>
      <w:r>
        <w:t xml:space="preserve">Miten hajautetut antennijärjestelmät toimivat?</w:t>
      </w:r>
    </w:p>
    <w:p>
      <w:r>
        <w:rPr>
          <w:b/>
        </w:rPr>
        <w:t xml:space="preserve">Tulos</w:t>
      </w:r>
    </w:p>
    <w:p>
      <w:r>
        <w:t xml:space="preserve">Miten syvän avaruuden antenni toimii?</w:t>
      </w:r>
    </w:p>
    <w:p>
      <w:r>
        <w:rPr>
          <w:b/>
        </w:rPr>
        <w:t xml:space="preserve">Esimerkki 1.3110</w:t>
      </w:r>
    </w:p>
    <w:p>
      <w:r>
        <w:t xml:space="preserve">Kuinka paljon verkkotunnus tradebusiness.online on arvokas?</w:t>
      </w:r>
    </w:p>
    <w:p>
      <w:r>
        <w:rPr>
          <w:b/>
        </w:rPr>
        <w:t xml:space="preserve">Tulos</w:t>
      </w:r>
    </w:p>
    <w:p>
      <w:r>
        <w:t xml:space="preserve">Kuinka paljon verkkotunnukseni USGAYTEENS.COM on arvokas?</w:t>
      </w:r>
    </w:p>
    <w:p>
      <w:r>
        <w:rPr>
          <w:b/>
        </w:rPr>
        <w:t xml:space="preserve">Esimerkki 1.3111</w:t>
      </w:r>
    </w:p>
    <w:p>
      <w:r>
        <w:t xml:space="preserve">Onko olemassa luetteloa siitä, mihin aikaan gallupit sulkeutuvat kussakin osavaltiossa (järjestyksessä) vuoden 2016 vaaleissa?</w:t>
      </w:r>
    </w:p>
    <w:p>
      <w:r>
        <w:rPr>
          <w:b/>
        </w:rPr>
        <w:t xml:space="preserve">Tulos</w:t>
      </w:r>
    </w:p>
    <w:p>
      <w:r>
        <w:t xml:space="preserve">Jos kaikissa osavaltioissa olisi vain postivaalit (kuten Oregonissa), miten tiedotusvälineet raportoisivat tuloksista sillä hetkellä, kun äänestyspaikat sulkeutuvat?</w:t>
      </w:r>
    </w:p>
    <w:p>
      <w:r>
        <w:rPr>
          <w:b/>
        </w:rPr>
        <w:t xml:space="preserve">Esimerkki 1.3112</w:t>
      </w:r>
    </w:p>
    <w:p>
      <w:r>
        <w:t xml:space="preserve">Mitä eroa on tomaattikastikkeella, tomaattiketsupilla ja tomaattimausteella?</w:t>
      </w:r>
    </w:p>
    <w:p>
      <w:r>
        <w:rPr>
          <w:b/>
        </w:rPr>
        <w:t xml:space="preserve">Tulos</w:t>
      </w:r>
    </w:p>
    <w:p>
      <w:r>
        <w:t xml:space="preserve">Mitä eroa on tomaattikastikkeella ja tomaattiketsupilla?</w:t>
      </w:r>
    </w:p>
    <w:p>
      <w:r>
        <w:rPr>
          <w:b/>
        </w:rPr>
        <w:t xml:space="preserve">Esimerkki 1.3113</w:t>
      </w:r>
    </w:p>
    <w:p>
      <w:r>
        <w:t xml:space="preserve">Mitä (intuitiivisesti) moninaisuudet ovat ja miten ne eroavat kuvaajista?</w:t>
      </w:r>
    </w:p>
    <w:p>
      <w:r>
        <w:rPr>
          <w:b/>
        </w:rPr>
        <w:t xml:space="preserve">Tulos</w:t>
      </w:r>
    </w:p>
    <w:p>
      <w:r>
        <w:t xml:space="preserve">Mikä on jakotukki maallikon kielellä?</w:t>
      </w:r>
    </w:p>
    <w:p>
      <w:r>
        <w:rPr>
          <w:b/>
        </w:rPr>
        <w:t xml:space="preserve">Esimerkki 1.3114</w:t>
      </w:r>
    </w:p>
    <w:p>
      <w:r>
        <w:t xml:space="preserve">Mikä on arvostelusi Www.tuztas.com-sivustosta?</w:t>
      </w:r>
    </w:p>
    <w:p>
      <w:r>
        <w:rPr>
          <w:b/>
        </w:rPr>
        <w:t xml:space="preserve">Tulos</w:t>
      </w:r>
    </w:p>
    <w:p>
      <w:r>
        <w:t xml:space="preserve">Mikä on arvostelusi osoitteesta www.navrabeads.com?</w:t>
      </w:r>
    </w:p>
    <w:p>
      <w:r>
        <w:rPr>
          <w:b/>
        </w:rPr>
        <w:t xml:space="preserve">Esimerkki 1.3115</w:t>
      </w:r>
    </w:p>
    <w:p>
      <w:r>
        <w:t xml:space="preserve">Miksi länsimaisessa historiassa Etiopiaa ja itäafrikkalaista diasporaa ymmärretään edelleen väärin ja esitetään väärin?</w:t>
      </w:r>
    </w:p>
    <w:p>
      <w:r>
        <w:rPr>
          <w:b/>
        </w:rPr>
        <w:t xml:space="preserve">Tulos</w:t>
      </w:r>
    </w:p>
    <w:p>
      <w:r>
        <w:t xml:space="preserve">Miksi Robert Fulton on merkittävä insinööri?</w:t>
      </w:r>
    </w:p>
    <w:p>
      <w:r>
        <w:rPr>
          <w:b/>
        </w:rPr>
        <w:t xml:space="preserve">Esimerkki 1.3116</w:t>
      </w:r>
    </w:p>
    <w:p>
      <w:r>
        <w:t xml:space="preserve">Miten vietät työaikasi toimistossa, jos sinulla ei ole mitään kehittäjänä työstettävää?</w:t>
      </w:r>
    </w:p>
    <w:p>
      <w:r>
        <w:rPr>
          <w:b/>
        </w:rPr>
        <w:t xml:space="preserve">Tulos</w:t>
      </w:r>
    </w:p>
    <w:p>
      <w:r>
        <w:t xml:space="preserve">Miten vietät työaikasi toimistossa, jos sinulla ei ole mitään tekemistä?</w:t>
      </w:r>
    </w:p>
    <w:p>
      <w:r>
        <w:rPr>
          <w:b/>
        </w:rPr>
        <w:t xml:space="preserve">Esimerkki 1.3117</w:t>
      </w:r>
    </w:p>
    <w:p>
      <w:r>
        <w:t xml:space="preserve">Mikä on paras IDE Linuxille?</w:t>
      </w:r>
    </w:p>
    <w:p>
      <w:r>
        <w:rPr>
          <w:b/>
        </w:rPr>
        <w:t xml:space="preserve">Tulos</w:t>
      </w:r>
    </w:p>
    <w:p>
      <w:r>
        <w:t xml:space="preserve">Mikä on paras IDE C:lle?</w:t>
      </w:r>
    </w:p>
    <w:p>
      <w:r>
        <w:rPr>
          <w:b/>
        </w:rPr>
        <w:t xml:space="preserve">Esimerkki 1.3118</w:t>
      </w:r>
    </w:p>
    <w:p>
      <w:r>
        <w:t xml:space="preserve">Miten voin avata iphonen lukituksen, jos unohdan salasanan?</w:t>
      </w:r>
    </w:p>
    <w:p>
      <w:r>
        <w:rPr>
          <w:b/>
        </w:rPr>
        <w:t xml:space="preserve">Tulos</w:t>
      </w:r>
    </w:p>
    <w:p>
      <w:r>
        <w:t xml:space="preserve">Miksi minun on edelleen käytettävä salasanaa, kun iPhonessa on käytössä touch ID?</w:t>
      </w:r>
    </w:p>
    <w:p>
      <w:r>
        <w:rPr>
          <w:b/>
        </w:rPr>
        <w:t xml:space="preserve">Esimerkki 1.3119</w:t>
      </w:r>
    </w:p>
    <w:p>
      <w:r>
        <w:t xml:space="preserve">Kumpi on oikein: katso oheinen tiedosto vai katso oheinen tiedosto?</w:t>
      </w:r>
    </w:p>
    <w:p>
      <w:r>
        <w:rPr>
          <w:b/>
        </w:rPr>
        <w:t xml:space="preserve">Tulos</w:t>
      </w:r>
    </w:p>
    <w:p>
      <w:r>
        <w:t xml:space="preserve">Kumpi on oikea? "Kertokaa, jos teillä on kysyttävää" vai "kertokaa, jos teillä on kysyttävää".</w:t>
      </w:r>
    </w:p>
    <w:p>
      <w:r>
        <w:rPr>
          <w:b/>
        </w:rPr>
        <w:t xml:space="preserve">Esimerkki 1.3120</w:t>
      </w:r>
    </w:p>
    <w:p>
      <w:r>
        <w:t xml:space="preserve">Mitkä ovat hyviä eettisiä kysymyksiä, joita voi esittää papille? Mitä asioita he yleensä käsittelevät?</w:t>
      </w:r>
    </w:p>
    <w:p>
      <w:r>
        <w:rPr>
          <w:b/>
        </w:rPr>
        <w:t xml:space="preserve">Tulos</w:t>
      </w:r>
    </w:p>
    <w:p>
      <w:r>
        <w:t xml:space="preserve">Mitä eettisiä ongelmia ateisteilla saattaa olla kristillisen ja islamilaisen etiikan kanssa?</w:t>
      </w:r>
    </w:p>
    <w:p>
      <w:r>
        <w:rPr>
          <w:b/>
        </w:rPr>
        <w:t xml:space="preserve">Esimerkki 1.3121</w:t>
      </w:r>
    </w:p>
    <w:p>
      <w:r>
        <w:t xml:space="preserve">Kuka on suosikki pornotähti?</w:t>
      </w:r>
    </w:p>
    <w:p>
      <w:r>
        <w:rPr>
          <w:b/>
        </w:rPr>
        <w:t xml:space="preserve">Tulos</w:t>
      </w:r>
    </w:p>
    <w:p>
      <w:r>
        <w:t xml:space="preserve">Kuka on kaikkien aikojen kuuluisin pornotähti?</w:t>
      </w:r>
    </w:p>
    <w:p>
      <w:r>
        <w:rPr>
          <w:b/>
        </w:rPr>
        <w:t xml:space="preserve">Esimerkki 1.3122</w:t>
      </w:r>
    </w:p>
    <w:p>
      <w:r>
        <w:t xml:space="preserve">Millaisia ideoita webapp / mobiilisovellus hackathon?</w:t>
      </w:r>
    </w:p>
    <w:p>
      <w:r>
        <w:rPr>
          <w:b/>
        </w:rPr>
        <w:t xml:space="preserve">Tulos</w:t>
      </w:r>
    </w:p>
    <w:p>
      <w:r>
        <w:t xml:space="preserve">Onko sinulla luovia ja innovatiivisia ideoita mobiilisovellusta varten?</w:t>
      </w:r>
    </w:p>
    <w:p>
      <w:r>
        <w:rPr>
          <w:b/>
        </w:rPr>
        <w:t xml:space="preserve">Esimerkki 1.3123</w:t>
      </w:r>
    </w:p>
    <w:p>
      <w:r>
        <w:t xml:space="preserve">Onko olemassa peliä, jota hobitit, kääpiöt ja haltiat pelaavat LOTRissa?</w:t>
      </w:r>
    </w:p>
    <w:p>
      <w:r>
        <w:rPr>
          <w:b/>
        </w:rPr>
        <w:t xml:space="preserve">Tulos</w:t>
      </w:r>
    </w:p>
    <w:p>
      <w:r>
        <w:t xml:space="preserve">Kuinka moni pelaa Hobitti/LOTR-strategiapeliä?</w:t>
      </w:r>
    </w:p>
    <w:p>
      <w:r>
        <w:rPr>
          <w:b/>
        </w:rPr>
        <w:t xml:space="preserve">Esimerkki 1.3124</w:t>
      </w:r>
    </w:p>
    <w:p>
      <w:r>
        <w:t xml:space="preserve">Mitkä ovat tunnettuja iskulauseet, nimet, termit tai jopa tekstinpätkät tai sanoitukset, joiden avulla voi välittömästi tunnistaa tietyn suositun kirjan?</w:t>
      </w:r>
    </w:p>
    <w:p>
      <w:r>
        <w:rPr>
          <w:b/>
        </w:rPr>
        <w:t xml:space="preserve">Tulos</w:t>
      </w:r>
    </w:p>
    <w:p>
      <w:r>
        <w:t xml:space="preserve">Mitkä ovat tunnettuja iskulauseet, nimet, termit tai jopa tekstinpätkät tai sanoitukset, joista voi heti tunnistaa tietyn elokuvan?</w:t>
      </w:r>
    </w:p>
    <w:p>
      <w:r>
        <w:rPr>
          <w:b/>
        </w:rPr>
        <w:t xml:space="preserve">Esimerkki 1.3125</w:t>
      </w:r>
    </w:p>
    <w:p>
      <w:r>
        <w:t xml:space="preserve">Pitäisikö minun tehdä tyttöystävä vai ei?</w:t>
      </w:r>
    </w:p>
    <w:p>
      <w:r>
        <w:rPr>
          <w:b/>
        </w:rPr>
        <w:t xml:space="preserve">Tulos</w:t>
      </w:r>
    </w:p>
    <w:p>
      <w:r>
        <w:t xml:space="preserve">Minulla ei ole tyttöystävää, mitä minun pitäisi tehdä, jotta saisin sellaisen?</w:t>
      </w:r>
    </w:p>
    <w:p>
      <w:r>
        <w:rPr>
          <w:b/>
        </w:rPr>
        <w:t xml:space="preserve">Esimerkki 1.3126</w:t>
      </w:r>
    </w:p>
    <w:p>
      <w:r>
        <w:t xml:space="preserve">Onko paras kaverini rakastunut minuun? Vai voisiko jokin muu olla vialla?</w:t>
      </w:r>
    </w:p>
    <w:p>
      <w:r>
        <w:rPr>
          <w:b/>
        </w:rPr>
        <w:t xml:space="preserve">Tulos</w:t>
      </w:r>
    </w:p>
    <w:p>
      <w:r>
        <w:t xml:space="preserve">Onko väärin rakastua parhaaseen ystäväänsä?</w:t>
      </w:r>
    </w:p>
    <w:p>
      <w:r>
        <w:rPr>
          <w:b/>
        </w:rPr>
        <w:t xml:space="preserve">Esimerkki 1.3127</w:t>
      </w:r>
    </w:p>
    <w:p>
      <w:r>
        <w:t xml:space="preserve">Jos "rakkaus on sokea", miten voimme uskoa "rakkauteen ensisilmäyksellä"?</w:t>
      </w:r>
    </w:p>
    <w:p>
      <w:r>
        <w:rPr>
          <w:b/>
        </w:rPr>
        <w:t xml:space="preserve">Tulos</w:t>
      </w:r>
    </w:p>
    <w:p>
      <w:r>
        <w:t xml:space="preserve">Poikaystäväni uskoo, että kun hän näki minut ensimmäisen kerran, se oli rakkautta ensi silmäyksellä. Onko tämä mahdollista?</w:t>
      </w:r>
    </w:p>
    <w:p>
      <w:r>
        <w:rPr>
          <w:b/>
        </w:rPr>
        <w:t xml:space="preserve">Esimerkki 1.3128</w:t>
      </w:r>
    </w:p>
    <w:p>
      <w:r>
        <w:t xml:space="preserve">Miten voin hoitaa muurahaispuremien rakkuloita?</w:t>
      </w:r>
    </w:p>
    <w:p>
      <w:r>
        <w:rPr>
          <w:b/>
        </w:rPr>
        <w:t xml:space="preserve">Tulos</w:t>
      </w:r>
    </w:p>
    <w:p>
      <w:r>
        <w:t xml:space="preserve">Miten muurahaisen puremaa pitäisi hoitaa?</w:t>
      </w:r>
    </w:p>
    <w:p>
      <w:r>
        <w:rPr>
          <w:b/>
        </w:rPr>
        <w:t xml:space="preserve">Esimerkki 1.3129</w:t>
      </w:r>
    </w:p>
    <w:p>
      <w:r>
        <w:t xml:space="preserve">Miksi englantilaisseurojen on nykyään maksettava pelaajista niin paljon enemmän kuin muiden seurojen?</w:t>
      </w:r>
    </w:p>
    <w:p>
      <w:r>
        <w:rPr>
          <w:b/>
        </w:rPr>
        <w:t xml:space="preserve">Tulos</w:t>
      </w:r>
    </w:p>
    <w:p>
      <w:r>
        <w:t xml:space="preserve">Miksi fanit käyttävät niin paljon rahaa seurojensa hyväksi, kun taas seurat pyrkivät hyödyntämään fanien tunteita?</w:t>
      </w:r>
    </w:p>
    <w:p>
      <w:r>
        <w:rPr>
          <w:b/>
        </w:rPr>
        <w:t xml:space="preserve">Esimerkki 1.3130</w:t>
      </w:r>
    </w:p>
    <w:p>
      <w:r>
        <w:t xml:space="preserve">Miksi eläimet nukkuvat?</w:t>
      </w:r>
    </w:p>
    <w:p>
      <w:r>
        <w:rPr>
          <w:b/>
        </w:rPr>
        <w:t xml:space="preserve">Tulos</w:t>
      </w:r>
    </w:p>
    <w:p>
      <w:r>
        <w:t xml:space="preserve">Kuinka monta tuntia eläimet nukkuvat?</w:t>
      </w:r>
    </w:p>
    <w:p>
      <w:r>
        <w:rPr>
          <w:b/>
        </w:rPr>
        <w:t xml:space="preserve">Esimerkki 1.3131</w:t>
      </w:r>
    </w:p>
    <w:p>
      <w:r>
        <w:t xml:space="preserve">Miksi veden kaataminen palavan öljyn päälle aiheuttaa tulipallon?</w:t>
      </w:r>
    </w:p>
    <w:p>
      <w:r>
        <w:rPr>
          <w:b/>
        </w:rPr>
        <w:t xml:space="preserve">Tulos</w:t>
      </w:r>
    </w:p>
    <w:p>
      <w:r>
        <w:t xml:space="preserve">Mikä on paras tapa sammuttaa ruokaöljypalo?</w:t>
      </w:r>
    </w:p>
    <w:p>
      <w:r>
        <w:rPr>
          <w:b/>
        </w:rPr>
        <w:t xml:space="preserve">Esimerkki 1.3132</w:t>
      </w:r>
    </w:p>
    <w:p>
      <w:r>
        <w:t xml:space="preserve">Mitkä ovat hyviä ja mieleenpainuvia nimiä GK-tietokilpailulle?</w:t>
      </w:r>
    </w:p>
    <w:p>
      <w:r>
        <w:rPr>
          <w:b/>
        </w:rPr>
        <w:t xml:space="preserve">Tulos</w:t>
      </w:r>
    </w:p>
    <w:p>
      <w:r>
        <w:t xml:space="preserve">Mitkä ovat tarttuvia otsikoita/nimiä 70- ja 80-luvun teemapäivällisille?</w:t>
      </w:r>
    </w:p>
    <w:p>
      <w:r>
        <w:rPr>
          <w:b/>
        </w:rPr>
        <w:t xml:space="preserve">Esimerkki 1.3133</w:t>
      </w:r>
    </w:p>
    <w:p>
      <w:r>
        <w:t xml:space="preserve">Millainen on Deakinin yliopiston sähkö- ja uusiutuvan energian tekniikan maisteriohjelma?</w:t>
      </w:r>
    </w:p>
    <w:p>
      <w:r>
        <w:rPr>
          <w:b/>
        </w:rPr>
        <w:t xml:space="preserve">Tulos</w:t>
      </w:r>
    </w:p>
    <w:p>
      <w:r>
        <w:t xml:space="preserve">Kuinka hyvä on Missouri Kansas Cityn yliopisto sähkötekniikan maisterin tutkintoon?</w:t>
      </w:r>
    </w:p>
    <w:p>
      <w:r>
        <w:rPr>
          <w:b/>
        </w:rPr>
        <w:t xml:space="preserve">Esimerkki 1.3134</w:t>
      </w:r>
    </w:p>
    <w:p>
      <w:r>
        <w:t xml:space="preserve">Mistä löytää vanhempia ihmisiä, joilla ei ole työtä eikä tarvitse rahaa ja on yksinäinen haluavat kommunikoida mitä app?</w:t>
      </w:r>
    </w:p>
    <w:p>
      <w:r>
        <w:rPr>
          <w:b/>
        </w:rPr>
        <w:t xml:space="preserve">Tulos</w:t>
      </w:r>
    </w:p>
    <w:p>
      <w:r>
        <w:t xml:space="preserve">Miksi venäläiset pommittavat Aleppoa?</w:t>
      </w:r>
    </w:p>
    <w:p>
      <w:r>
        <w:rPr>
          <w:b/>
        </w:rPr>
        <w:t xml:space="preserve">Esimerkki 1.3135</w:t>
      </w:r>
    </w:p>
    <w:p>
      <w:r>
        <w:t xml:space="preserve">Mikä on arvostelusi elokuvasta Devil (2010 elokuva)?</w:t>
      </w:r>
    </w:p>
    <w:p>
      <w:r>
        <w:rPr>
          <w:b/>
        </w:rPr>
        <w:t xml:space="preserve">Tulos</w:t>
      </w:r>
    </w:p>
    <w:p>
      <w:r>
        <w:t xml:space="preserve">Mikä on arvostelusi elokuvasta I Saw the Devil (2010 elokuva)?</w:t>
      </w:r>
    </w:p>
    <w:p>
      <w:r>
        <w:rPr>
          <w:b/>
        </w:rPr>
        <w:t xml:space="preserve">Esimerkki 1.3136</w:t>
      </w:r>
    </w:p>
    <w:p>
      <w:r>
        <w:t xml:space="preserve">Mistä Buffalo Wild Wingin Blazin Challenge on saanut alkunsa?</w:t>
      </w:r>
    </w:p>
    <w:p>
      <w:r>
        <w:rPr>
          <w:b/>
        </w:rPr>
        <w:t xml:space="preserve">Tulos</w:t>
      </w:r>
    </w:p>
    <w:p>
      <w:r>
        <w:t xml:space="preserve">Miksi Buffalo Wild Wings Blazin' Challenge on niin suosittu?</w:t>
      </w:r>
    </w:p>
    <w:p>
      <w:r>
        <w:rPr>
          <w:b/>
        </w:rPr>
        <w:t xml:space="preserve">Esimerkki 1.3137</w:t>
      </w:r>
    </w:p>
    <w:p>
      <w:r>
        <w:t xml:space="preserve">Missä voin oppia kosmeettisesta tieteestä?</w:t>
      </w:r>
    </w:p>
    <w:p>
      <w:r>
        <w:rPr>
          <w:b/>
        </w:rPr>
        <w:t xml:space="preserve">Tulos</w:t>
      </w:r>
    </w:p>
    <w:p>
      <w:r>
        <w:t xml:space="preserve">Mitkä ovat hostellin säännöt tytöille Psg:ssä? Saavatko he mennä elokuviin?</w:t>
      </w:r>
    </w:p>
    <w:p>
      <w:r>
        <w:rPr>
          <w:b/>
        </w:rPr>
        <w:t xml:space="preserve">Esimerkki 1.3138</w:t>
      </w:r>
    </w:p>
    <w:p>
      <w:r>
        <w:t xml:space="preserve">Mitä tarkoittaa olla matemaattinen realisti?</w:t>
      </w:r>
    </w:p>
    <w:p>
      <w:r>
        <w:rPr>
          <w:b/>
        </w:rPr>
        <w:t xml:space="preserve">Tulos</w:t>
      </w:r>
    </w:p>
    <w:p>
      <w:r>
        <w:t xml:space="preserve">Mikä on matematiikan merkitys?</w:t>
      </w:r>
    </w:p>
    <w:p>
      <w:r>
        <w:rPr>
          <w:b/>
        </w:rPr>
        <w:t xml:space="preserve">Esimerkki 1.3139</w:t>
      </w:r>
    </w:p>
    <w:p>
      <w:r>
        <w:t xml:space="preserve">Miten MySQL:ää voidaan käyttää big data -analyysissä?</w:t>
      </w:r>
    </w:p>
    <w:p>
      <w:r>
        <w:rPr>
          <w:b/>
        </w:rPr>
        <w:t xml:space="preserve">Tulos</w:t>
      </w:r>
    </w:p>
    <w:p>
      <w:r>
        <w:t xml:space="preserve">Miksi uutistoimisto palkkaa data-analyytikon? Miten big data ja data-analyysi edistävät niiden liiketoimintaa?</w:t>
      </w:r>
    </w:p>
    <w:p>
      <w:r>
        <w:rPr>
          <w:b/>
        </w:rPr>
        <w:t xml:space="preserve">Esimerkki 1.3140</w:t>
      </w:r>
    </w:p>
    <w:p>
      <w:r>
        <w:t xml:space="preserve">Onko päivityksen jälkeen turvallista poistaa windows.old-kansio?</w:t>
      </w:r>
    </w:p>
    <w:p>
      <w:r>
        <w:rPr>
          <w:b/>
        </w:rPr>
        <w:t xml:space="preserve">Tulos</w:t>
      </w:r>
    </w:p>
    <w:p>
      <w:r>
        <w:t xml:space="preserve">Voinko windows 10:n palauttamisen jälkeen poistaa "vanhat ikkunat" -kansion turvallisesti?</w:t>
      </w:r>
    </w:p>
    <w:p>
      <w:r>
        <w:rPr>
          <w:b/>
        </w:rPr>
        <w:t xml:space="preserve">Esimerkki 1.3141</w:t>
      </w:r>
    </w:p>
    <w:p>
      <w:r>
        <w:t xml:space="preserve">Mitkä algoritmit ovat parhaita roskapostin suodatukseen? Miten ne olisi toteutettava?</w:t>
      </w:r>
    </w:p>
    <w:p>
      <w:r>
        <w:rPr>
          <w:b/>
        </w:rPr>
        <w:t xml:space="preserve">Tulos</w:t>
      </w:r>
    </w:p>
    <w:p>
      <w:r>
        <w:t xml:space="preserve">Bayesilainen päättely: Mikä on paras resurssi markovilaista erottelua varten roskapostin suodatuksessa sovellettuna?</w:t>
      </w:r>
    </w:p>
    <w:p>
      <w:r>
        <w:rPr>
          <w:b/>
        </w:rPr>
        <w:t xml:space="preserve">Esimerkki 1.3142</w:t>
      </w:r>
    </w:p>
    <w:p>
      <w:r>
        <w:t xml:space="preserve">Millainen on CSE:n opetussuunnitelma?</w:t>
      </w:r>
    </w:p>
    <w:p>
      <w:r>
        <w:rPr>
          <w:b/>
        </w:rPr>
        <w:t xml:space="preserve">Tulos</w:t>
      </w:r>
    </w:p>
    <w:p>
      <w:r>
        <w:t xml:space="preserve">Mikä on opetussuunnitelma?</w:t>
      </w:r>
    </w:p>
    <w:p>
      <w:r>
        <w:rPr>
          <w:b/>
        </w:rPr>
        <w:t xml:space="preserve">Esimerkki 1.3143</w:t>
      </w:r>
    </w:p>
    <w:p>
      <w:r>
        <w:t xml:space="preserve">Kun katsoin verkossa, kuinka monta yhteensä psykologisia "persoonallisuus "testejä? Voitko nimetä ne kaikki?</w:t>
      </w:r>
    </w:p>
    <w:p>
      <w:r>
        <w:rPr>
          <w:b/>
        </w:rPr>
        <w:t xml:space="preserve">Tulos</w:t>
      </w:r>
    </w:p>
    <w:p>
      <w:r>
        <w:t xml:space="preserve">Onko turvallista sijoittaa rahaa bandhan bankin kiinteään talletukseen pitkäksi ajaksi?</w:t>
      </w:r>
    </w:p>
    <w:p>
      <w:r>
        <w:rPr>
          <w:b/>
        </w:rPr>
        <w:t xml:space="preserve">Esimerkki 1.3144</w:t>
      </w:r>
    </w:p>
    <w:p>
      <w:r>
        <w:t xml:space="preserve">Onko RC Mukherjee hyvä kirja JEE 2018:lle?</w:t>
      </w:r>
    </w:p>
    <w:p>
      <w:r>
        <w:rPr>
          <w:b/>
        </w:rPr>
        <w:t xml:space="preserve">Tulos</w:t>
      </w:r>
    </w:p>
    <w:p>
      <w:r>
        <w:t xml:space="preserve">Onko RC Mukherjee hyvä JEE 2018:ssa?</w:t>
      </w:r>
    </w:p>
    <w:p>
      <w:r>
        <w:rPr>
          <w:b/>
        </w:rPr>
        <w:t xml:space="preserve">Esimerkki 1.3145</w:t>
      </w:r>
    </w:p>
    <w:p>
      <w:r>
        <w:t xml:space="preserve">Mitä esseetä kysyttiin vuonna 2002 järjestetyssä julkisen palvelun pääsykokeessa?</w:t>
      </w:r>
    </w:p>
    <w:p>
      <w:r>
        <w:rPr>
          <w:b/>
        </w:rPr>
        <w:t xml:space="preserve">Tulos</w:t>
      </w:r>
    </w:p>
    <w:p>
      <w:r>
        <w:t xml:space="preserve">Korkea CPC-avainsana?</w:t>
      </w:r>
    </w:p>
    <w:p>
      <w:r>
        <w:rPr>
          <w:b/>
        </w:rPr>
        <w:t xml:space="preserve">Esimerkki 1.3146</w:t>
      </w:r>
    </w:p>
    <w:p>
      <w:r>
        <w:t xml:space="preserve">Kuukautiseni loppuivat 10. joulukuuta, ja sain ne uudelleen 22. joulukuuta. Mutta ne kestivät vain 3 päivää. Voinko olla raskaana vai mitä?</w:t>
      </w:r>
    </w:p>
    <w:p>
      <w:r>
        <w:rPr>
          <w:b/>
        </w:rPr>
        <w:t xml:space="preserve">Tulos</w:t>
      </w:r>
    </w:p>
    <w:p>
      <w:r>
        <w:t xml:space="preserve">Sain vieroitusoireita 8 päivän kuluttua iPillin ottamisesta. Vieroitusverenvuodosta on kulunut 19 päivää. Milloin saan kuukautiseni?</w:t>
      </w:r>
    </w:p>
    <w:p>
      <w:r>
        <w:rPr>
          <w:b/>
        </w:rPr>
        <w:t xml:space="preserve">Esimerkki 1.3147</w:t>
      </w:r>
    </w:p>
    <w:p>
      <w:r>
        <w:t xml:space="preserve">Miten jaan aikani fysiikan ja kemian välillä NEETiä varten?</w:t>
      </w:r>
    </w:p>
    <w:p>
      <w:r>
        <w:rPr>
          <w:b/>
        </w:rPr>
        <w:t xml:space="preserve">Tulos</w:t>
      </w:r>
    </w:p>
    <w:p>
      <w:r>
        <w:t xml:space="preserve">Miten jaan aikani fysiikan, kemian ja biologian välillä NEETiä varten?</w:t>
      </w:r>
    </w:p>
    <w:p>
      <w:r>
        <w:rPr>
          <w:b/>
        </w:rPr>
        <w:t xml:space="preserve">Esimerkki 1.3148</w:t>
      </w:r>
    </w:p>
    <w:p>
      <w:r>
        <w:t xml:space="preserve">Mikä oli Länsi-Saksa?</w:t>
      </w:r>
    </w:p>
    <w:p>
      <w:r>
        <w:rPr>
          <w:b/>
        </w:rPr>
        <w:t xml:space="preserve">Tulos</w:t>
      </w:r>
    </w:p>
    <w:p>
      <w:r>
        <w:t xml:space="preserve">Millainen oli Länsi-Saksa 1950-luvulla?</w:t>
      </w:r>
    </w:p>
    <w:p>
      <w:r>
        <w:rPr>
          <w:b/>
        </w:rPr>
        <w:t xml:space="preserve">Esimerkki 1.3149</w:t>
      </w:r>
    </w:p>
    <w:p>
      <w:r>
        <w:t xml:space="preserve">Mitä eroa on enkeli-, A- ja B-sarjan rahoituskierroksella?</w:t>
      </w:r>
    </w:p>
    <w:p>
      <w:r>
        <w:rPr>
          <w:b/>
        </w:rPr>
        <w:t xml:space="preserve">Tulos</w:t>
      </w:r>
    </w:p>
    <w:p>
      <w:r>
        <w:t xml:space="preserve">Mitä Lyft aikoo tehdä E-sarjan rahoituskierroksella keräämällään 680 miljoonalla dollarilla?</w:t>
      </w:r>
    </w:p>
    <w:p>
      <w:r>
        <w:rPr>
          <w:b/>
        </w:rPr>
        <w:t xml:space="preserve">Esimerkki 1.3150</w:t>
      </w:r>
    </w:p>
    <w:p>
      <w:r>
        <w:t xml:space="preserve">The Walt Disney Company (yritys): Mistä löydän Pixar-elokuvan Up tuotteita? (esim. Carlin ja Ellien nukke)</w:t>
      </w:r>
    </w:p>
    <w:p>
      <w:r>
        <w:rPr>
          <w:b/>
        </w:rPr>
        <w:t xml:space="preserve">Tulos</w:t>
      </w:r>
    </w:p>
    <w:p>
      <w:r>
        <w:t xml:space="preserve">Onko Alan Tudykista tulossa Walt Disney Animationille se, mitä John Ratzenberger on ollut Pixarille?</w:t>
      </w:r>
    </w:p>
    <w:p>
      <w:r>
        <w:rPr>
          <w:b/>
        </w:rPr>
        <w:t xml:space="preserve">Esimerkki 1.3151</w:t>
      </w:r>
    </w:p>
    <w:p>
      <w:r>
        <w:t xml:space="preserve">Miksi monet amerikkalaiset vihaavat omaa hallitustaan?</w:t>
      </w:r>
    </w:p>
    <w:p>
      <w:r>
        <w:rPr>
          <w:b/>
        </w:rPr>
        <w:t xml:space="preserve">Tulos</w:t>
      </w:r>
    </w:p>
    <w:p>
      <w:r>
        <w:t xml:space="preserve">Miksi useimmat amerikkalaiset ja muiden maiden kansalaiset vihaavat Donald Trumpia?</w:t>
      </w:r>
    </w:p>
    <w:p>
      <w:r>
        <w:rPr>
          <w:b/>
        </w:rPr>
        <w:t xml:space="preserve">Esimerkki 1.3152</w:t>
      </w:r>
    </w:p>
    <w:p>
      <w:r>
        <w:t xml:space="preserve">Mitkä ovat parhaat sähköpostisovellukset iOS:lle vuonna 2016?</w:t>
      </w:r>
    </w:p>
    <w:p>
      <w:r>
        <w:rPr>
          <w:b/>
        </w:rPr>
        <w:t xml:space="preserve">Tulos</w:t>
      </w:r>
    </w:p>
    <w:p>
      <w:r>
        <w:t xml:space="preserve">Kehittää BIM (REVIT) Pythonilla, tarvitsen lähteitä tästä aiheesta.</w:t>
      </w:r>
    </w:p>
    <w:p>
      <w:r>
        <w:rPr>
          <w:b/>
        </w:rPr>
        <w:t xml:space="preserve">Esimerkki 1.3153</w:t>
      </w:r>
    </w:p>
    <w:p>
      <w:r>
        <w:t xml:space="preserve">Mikrotaloustiede: Mitä eroa on vaihtoehtoiskustannuksilla ja implisiittisillä kustannuksilla?</w:t>
      </w:r>
    </w:p>
    <w:p>
      <w:r>
        <w:rPr>
          <w:b/>
        </w:rPr>
        <w:t xml:space="preserve">Tulos</w:t>
      </w:r>
    </w:p>
    <w:p>
      <w:r>
        <w:t xml:space="preserve">Miten taloustieteessä voidaan yksinkertaisesti erottaa toisistaan vaihtoehtoiskustannus ja rajakustannus?</w:t>
      </w:r>
    </w:p>
    <w:p>
      <w:r>
        <w:rPr>
          <w:b/>
        </w:rPr>
        <w:t xml:space="preserve">Esimerkki 1.3154</w:t>
      </w:r>
    </w:p>
    <w:p>
      <w:r>
        <w:t xml:space="preserve">Mikä oli Apollo 3:n tehtävä?</w:t>
      </w:r>
    </w:p>
    <w:p>
      <w:r>
        <w:rPr>
          <w:b/>
        </w:rPr>
        <w:t xml:space="preserve">Tulos</w:t>
      </w:r>
    </w:p>
    <w:p>
      <w:r>
        <w:t xml:space="preserve">Mikä oli Apollo 1:n tehtävä?</w:t>
      </w:r>
    </w:p>
    <w:p>
      <w:r>
        <w:rPr>
          <w:b/>
        </w:rPr>
        <w:t xml:space="preserve">Esimerkki 1.3155</w:t>
      </w:r>
    </w:p>
    <w:p>
      <w:r>
        <w:t xml:space="preserve">Kuinka monta laakerityyppiä?</w:t>
      </w:r>
    </w:p>
    <w:p>
      <w:r>
        <w:rPr>
          <w:b/>
        </w:rPr>
        <w:t xml:space="preserve">Tulos</w:t>
      </w:r>
    </w:p>
    <w:p>
      <w:r>
        <w:t xml:space="preserve">Kuinka monta erilaista virkaa SI:ssä on?</w:t>
      </w:r>
    </w:p>
    <w:p>
      <w:r>
        <w:rPr>
          <w:b/>
        </w:rPr>
        <w:t xml:space="preserve">Esimerkki 1.3156</w:t>
      </w:r>
    </w:p>
    <w:p>
      <w:r>
        <w:t xml:space="preserve">Mistä tiedän, onko joku estänyt tekstiviestini?</w:t>
      </w:r>
    </w:p>
    <w:p>
      <w:r>
        <w:rPr>
          <w:b/>
        </w:rPr>
        <w:t xml:space="preserve">Tulos</w:t>
      </w:r>
    </w:p>
    <w:p>
      <w:r>
        <w:t xml:space="preserve">Jos poistan käyttäjätunnukseni käytöstä, voinko lähettää tekstiviestin jollekin, joka on estänyt minut?</w:t>
      </w:r>
    </w:p>
    <w:p>
      <w:r>
        <w:rPr>
          <w:b/>
        </w:rPr>
        <w:t xml:space="preserve">Esimerkki 1.3157</w:t>
      </w:r>
    </w:p>
    <w:p>
      <w:r>
        <w:t xml:space="preserve">Mikä on mielettömin keksintö tai idea, joka sinulla on ollut?</w:t>
      </w:r>
    </w:p>
    <w:p>
      <w:r>
        <w:rPr>
          <w:b/>
        </w:rPr>
        <w:t xml:space="preserve">Tulos</w:t>
      </w:r>
    </w:p>
    <w:p>
      <w:r>
        <w:t xml:space="preserve">Eivätkö avaruusolennot ole ottaneet yhteyttä Maahan, koska he ovat täyttäneet elämän tarkoituksen ja tulleet yhdeksi esi-universumin kanssa?</w:t>
      </w:r>
    </w:p>
    <w:p>
      <w:r>
        <w:rPr>
          <w:b/>
        </w:rPr>
        <w:t xml:space="preserve">Esimerkki 1.3158</w:t>
      </w:r>
    </w:p>
    <w:p>
      <w:r>
        <w:t xml:space="preserve">Olen rakastunut parhaaseen ystävääni, mutta hän ei tunne samoin. Miten elän tämän läpi? -Tietoja kommentissa.</w:t>
      </w:r>
    </w:p>
    <w:p>
      <w:r>
        <w:rPr>
          <w:b/>
        </w:rPr>
        <w:t xml:space="preserve">Tulos</w:t>
      </w:r>
    </w:p>
    <w:p>
      <w:r>
        <w:t xml:space="preserve">Olen 17-vuotias ja minulla on ensimmäinen tyttöystäväni; hänellä on ollut useita poikaystäviä ennen minua, eikä hän ole neitsyt. Se ei haittaa minua, mutta kun ajattelen, että hän harrasti seksiä edellisen miehen kanssa, johon hän oli todella rakastunut, tunnen itseni todella epävarmaksi. Miten voin voittaa tämän tunteen?</w:t>
      </w:r>
    </w:p>
    <w:p>
      <w:r>
        <w:rPr>
          <w:b/>
        </w:rPr>
        <w:t xml:space="preserve">Esimerkki 1.3159</w:t>
      </w:r>
    </w:p>
    <w:p>
      <w:r>
        <w:t xml:space="preserve">Onko naisystävälläni tunteita minua kohtaan?</w:t>
      </w:r>
    </w:p>
    <w:p>
      <w:r>
        <w:rPr>
          <w:b/>
        </w:rPr>
        <w:t xml:space="preserve">Tulos</w:t>
      </w:r>
    </w:p>
    <w:p>
      <w:r>
        <w:t xml:space="preserve">Rakastaako naispuolinen ystäväni minua?</w:t>
      </w:r>
    </w:p>
    <w:p>
      <w:r>
        <w:rPr>
          <w:b/>
        </w:rPr>
        <w:t xml:space="preserve">Esimerkki 1.3160</w:t>
      </w:r>
    </w:p>
    <w:p>
      <w:r>
        <w:t xml:space="preserve">Miksi Skotlanti on maailman E-Coli-pääkaupunki?</w:t>
      </w:r>
    </w:p>
    <w:p>
      <w:r>
        <w:rPr>
          <w:b/>
        </w:rPr>
        <w:t xml:space="preserve">Tulos</w:t>
      </w:r>
    </w:p>
    <w:p>
      <w:r>
        <w:t xml:space="preserve">Onko itsekkyydessä mitään väärää, kun voi tunnustaa ja myöntää omat vääryydet, tappion ja muiden ihmisten paremmuuden?</w:t>
      </w:r>
    </w:p>
    <w:p>
      <w:r>
        <w:rPr>
          <w:b/>
        </w:rPr>
        <w:t xml:space="preserve">Esimerkki 1.3161</w:t>
      </w:r>
    </w:p>
    <w:p>
      <w:r>
        <w:t xml:space="preserve">Kuinka vaikeaa on oppia vietnamiksi?</w:t>
      </w:r>
    </w:p>
    <w:p>
      <w:r>
        <w:rPr>
          <w:b/>
        </w:rPr>
        <w:t xml:space="preserve">Tulos</w:t>
      </w:r>
    </w:p>
    <w:p>
      <w:r>
        <w:t xml:space="preserve">Kuinka vaikeaa venäjän kielen oppiminen on (verrattuna japanin kieleen)?</w:t>
      </w:r>
    </w:p>
    <w:p>
      <w:r>
        <w:rPr>
          <w:b/>
        </w:rPr>
        <w:t xml:space="preserve">Esimerkki 1.3162</w:t>
      </w:r>
    </w:p>
    <w:p>
      <w:r>
        <w:t xml:space="preserve">Miten nukahdat nopeasti, kun et ole väsynyt?</w:t>
      </w:r>
    </w:p>
    <w:p>
      <w:r>
        <w:rPr>
          <w:b/>
        </w:rPr>
        <w:t xml:space="preserve">Tulos</w:t>
      </w:r>
    </w:p>
    <w:p>
      <w:r>
        <w:t xml:space="preserve">Miksi voin olla äärimmäisen väsynyt, mutta nukahdettuani bussissa vain 2-5 minuutiksi herään täysin virkeänä?</w:t>
      </w:r>
    </w:p>
    <w:p>
      <w:r>
        <w:rPr>
          <w:b/>
        </w:rPr>
        <w:t xml:space="preserve">Esimerkki 1.3163</w:t>
      </w:r>
    </w:p>
    <w:p>
      <w:r>
        <w:t xml:space="preserve">Oliko Marissa Mayer hyvä insinööri?</w:t>
      </w:r>
    </w:p>
    <w:p>
      <w:r>
        <w:rPr>
          <w:b/>
        </w:rPr>
        <w:t xml:space="preserve">Tulos</w:t>
      </w:r>
    </w:p>
    <w:p>
      <w:r>
        <w:t xml:space="preserve">Mikä oli Marissa Mayerin Googlessa läpi viemä "ydinkouluja" koskeva aloite?</w:t>
      </w:r>
    </w:p>
    <w:p>
      <w:r>
        <w:rPr>
          <w:b/>
        </w:rPr>
        <w:t xml:space="preserve">Esimerkki 1.3164</w:t>
      </w:r>
    </w:p>
    <w:p>
      <w:r>
        <w:t xml:space="preserve">Mikä on paras kiinteistöyhtiö Hyderabadissa?</w:t>
      </w:r>
    </w:p>
    <w:p>
      <w:r>
        <w:rPr>
          <w:b/>
        </w:rPr>
        <w:t xml:space="preserve">Tulos</w:t>
      </w:r>
    </w:p>
    <w:p>
      <w:r>
        <w:t xml:space="preserve">Mikä on paras kiinteistöjen sivusto Hyderabad?</w:t>
      </w:r>
    </w:p>
    <w:p>
      <w:r>
        <w:rPr>
          <w:b/>
        </w:rPr>
        <w:t xml:space="preserve">Esimerkki 1.3165</w:t>
      </w:r>
    </w:p>
    <w:p>
      <w:r>
        <w:t xml:space="preserve">Onko mahdollista nostaa rahaa SBI:n muusta kuin kotisivukonttorista Intiassa käyttämällä pankkikirjaa?</w:t>
      </w:r>
    </w:p>
    <w:p>
      <w:r>
        <w:rPr>
          <w:b/>
        </w:rPr>
        <w:t xml:space="preserve">Tulos</w:t>
      </w:r>
    </w:p>
    <w:p>
      <w:r>
        <w:t xml:space="preserve">Voinko tallettaa shekin tililleni muussa kuin kotimaan SBI-konttorissa?</w:t>
      </w:r>
    </w:p>
    <w:p>
      <w:r>
        <w:rPr>
          <w:b/>
        </w:rPr>
        <w:t xml:space="preserve">Esimerkki 1.3166</w:t>
      </w:r>
    </w:p>
    <w:p>
      <w:r>
        <w:t xml:space="preserve">Mitä Trumpin valinnan jälkeen pitäisi nyt pitää "vapaana maailmana"?</w:t>
      </w:r>
    </w:p>
    <w:p>
      <w:r>
        <w:rPr>
          <w:b/>
        </w:rPr>
        <w:t xml:space="preserve">Tulos</w:t>
      </w:r>
    </w:p>
    <w:p>
      <w:r>
        <w:t xml:space="preserve">Onko brittiläisessä luokkapolitiikassa koskaan kyseenalaistettu primogenituurin absurdia käsitettä?</w:t>
      </w:r>
    </w:p>
    <w:p>
      <w:r>
        <w:rPr>
          <w:b/>
        </w:rPr>
        <w:t xml:space="preserve">Esimerkki 1.3167</w:t>
      </w:r>
    </w:p>
    <w:p>
      <w:r>
        <w:t xml:space="preserve">Mitkä ovat vaihtoehtoja appmakr.com?</w:t>
      </w:r>
    </w:p>
    <w:p>
      <w:r>
        <w:rPr>
          <w:b/>
        </w:rPr>
        <w:t xml:space="preserve">Tulos</w:t>
      </w:r>
    </w:p>
    <w:p>
      <w:r>
        <w:t xml:space="preserve">Mitkä ovat vaihtoehtoja yast.com?</w:t>
      </w:r>
    </w:p>
    <w:p>
      <w:r>
        <w:rPr>
          <w:b/>
        </w:rPr>
        <w:t xml:space="preserve">Esimerkki 1.3168</w:t>
      </w:r>
    </w:p>
    <w:p>
      <w:r>
        <w:t xml:space="preserve">Pitääkö meidän tosissamme maksaa, kun olemme käyttäneet WhatsAppia vuoden ajan?</w:t>
      </w:r>
    </w:p>
    <w:p>
      <w:r>
        <w:rPr>
          <w:b/>
        </w:rPr>
        <w:t xml:space="preserve">Tulos</w:t>
      </w:r>
    </w:p>
    <w:p>
      <w:r>
        <w:t xml:space="preserve">Miksi WhatsApp laajentaa palvelujaan vapaasti?</w:t>
      </w:r>
    </w:p>
    <w:p>
      <w:r>
        <w:rPr>
          <w:b/>
        </w:rPr>
        <w:t xml:space="preserve">Esimerkki 1.3169</w:t>
      </w:r>
    </w:p>
    <w:p>
      <w:r>
        <w:t xml:space="preserve">Mikä on vaikein asia, jonka olet tehnyt elämässäsi?</w:t>
      </w:r>
    </w:p>
    <w:p>
      <w:r>
        <w:rPr>
          <w:b/>
        </w:rPr>
        <w:t xml:space="preserve">Tulos</w:t>
      </w:r>
    </w:p>
    <w:p>
      <w:r>
        <w:t xml:space="preserve">Arkielämän psykologia: Mikä on vaikeinta oppia ja hyväksyä elämässä?</w:t>
      </w:r>
    </w:p>
    <w:p>
      <w:r>
        <w:rPr>
          <w:b/>
        </w:rPr>
        <w:t xml:space="preserve">Esimerkki 1.3170</w:t>
      </w:r>
    </w:p>
    <w:p>
      <w:r>
        <w:t xml:space="preserve">Miksi verenkierto on vähäisempää pään yläosassa?</w:t>
      </w:r>
    </w:p>
    <w:p>
      <w:r>
        <w:rPr>
          <w:b/>
        </w:rPr>
        <w:t xml:space="preserve">Tulos</w:t>
      </w:r>
    </w:p>
    <w:p>
      <w:r>
        <w:t xml:space="preserve">Miten voin lisätä verenkiertoa päässäni?</w:t>
      </w:r>
    </w:p>
    <w:p>
      <w:r>
        <w:rPr>
          <w:b/>
        </w:rPr>
        <w:t xml:space="preserve">Esimerkki 1.3171</w:t>
      </w:r>
    </w:p>
    <w:p>
      <w:r>
        <w:t xml:space="preserve">Oletetaan, että nelipyöräisen auton päällä on voima- ja vääntömomenttianturi (X-, Y- ja Z-akselilla). Onko mahdollista arvioida painopisteen sijainti anturitietojen perusteella?</w:t>
      </w:r>
    </w:p>
    <w:p>
      <w:r>
        <w:rPr>
          <w:b/>
        </w:rPr>
        <w:t xml:space="preserve">Tulos</w:t>
      </w:r>
    </w:p>
    <w:p>
      <w:r>
        <w:t xml:space="preserve">Jos voima vaikuttaa x-akselin suuntaisesti, onko sen momentti myötä- vai vastapäivään?</w:t>
      </w:r>
    </w:p>
    <w:p>
      <w:r>
        <w:rPr>
          <w:b/>
        </w:rPr>
        <w:t xml:space="preserve">Esimerkki 1.3172</w:t>
      </w:r>
    </w:p>
    <w:p>
      <w:r>
        <w:t xml:space="preserve">Tytöt pitävät miehistä, joilla on pyörä tai polkupyörä?</w:t>
      </w:r>
    </w:p>
    <w:p>
      <w:r>
        <w:rPr>
          <w:b/>
        </w:rPr>
        <w:t xml:space="preserve">Tulos</w:t>
      </w:r>
    </w:p>
    <w:p>
      <w:r>
        <w:t xml:space="preserve">Millainen olisi velaton Amerikka?</w:t>
      </w:r>
    </w:p>
    <w:p>
      <w:r>
        <w:rPr>
          <w:b/>
        </w:rPr>
        <w:t xml:space="preserve">Esimerkki 1.3173</w:t>
      </w:r>
    </w:p>
    <w:p>
      <w:r>
        <w:t xml:space="preserve">Teinkö comiited virhe dump tyttö, joka oli hyvä listner vähemmän vaativa maadoitettu vain siksi, että olin saada tukehtuu suhde?</w:t>
      </w:r>
    </w:p>
    <w:p>
      <w:r>
        <w:rPr>
          <w:b/>
        </w:rPr>
        <w:t xml:space="preserve">Tulos</w:t>
      </w:r>
    </w:p>
    <w:p>
      <w:r>
        <w:t xml:space="preserve">Miksi intialaiset nukkuvat niin vähän?</w:t>
      </w:r>
    </w:p>
    <w:p>
      <w:r>
        <w:rPr>
          <w:b/>
        </w:rPr>
        <w:t xml:space="preserve">Esimerkki 1.3174</w:t>
      </w:r>
    </w:p>
    <w:p>
      <w:r>
        <w:t xml:space="preserve">Niille, jotka tuntevat One Piecen, voivatko ihmiset oppia kaikki kolme Hakia?</w:t>
      </w:r>
    </w:p>
    <w:p>
      <w:r>
        <w:rPr>
          <w:b/>
        </w:rPr>
        <w:t xml:space="preserve">Tulos</w:t>
      </w:r>
    </w:p>
    <w:p>
      <w:r>
        <w:t xml:space="preserve">Niille, jotka tietävät One Piecesta, onko ihmisillä erityisiä Haki-tyyppejä?</w:t>
      </w:r>
    </w:p>
    <w:p>
      <w:r>
        <w:rPr>
          <w:b/>
        </w:rPr>
        <w:t xml:space="preserve">Esimerkki 1.3175</w:t>
      </w:r>
    </w:p>
    <w:p>
      <w:r>
        <w:t xml:space="preserve">Millainen on ammattilaisjalkapalloilijan ruokavalio?</w:t>
      </w:r>
    </w:p>
    <w:p>
      <w:r>
        <w:rPr>
          <w:b/>
        </w:rPr>
        <w:t xml:space="preserve">Tulos</w:t>
      </w:r>
    </w:p>
    <w:p>
      <w:r>
        <w:t xml:space="preserve">Millaista on olla ammattilaisjalkapalloilija Japanissa?</w:t>
      </w:r>
    </w:p>
    <w:p>
      <w:r>
        <w:rPr>
          <w:b/>
        </w:rPr>
        <w:t xml:space="preserve">Esimerkki 1.3176</w:t>
      </w:r>
    </w:p>
    <w:p>
      <w:r>
        <w:t xml:space="preserve">Pitäisikö minun pystyä liikkumaan Kiinassa Uberilla?</w:t>
      </w:r>
    </w:p>
    <w:p>
      <w:r>
        <w:rPr>
          <w:b/>
        </w:rPr>
        <w:t xml:space="preserve">Tulos</w:t>
      </w:r>
    </w:p>
    <w:p>
      <w:r>
        <w:t xml:space="preserve">Miten saan Uber-kuitin?</w:t>
      </w:r>
    </w:p>
    <w:p>
      <w:r>
        <w:rPr>
          <w:b/>
        </w:rPr>
        <w:t xml:space="preserve">Esimerkki 1.3177</w:t>
      </w:r>
    </w:p>
    <w:p>
      <w:r>
        <w:t xml:space="preserve">Käyn läpi keski-iän kriisiä 18-vuotiaana. Mitä minun pitäisi tehdä?</w:t>
      </w:r>
    </w:p>
    <w:p>
      <w:r>
        <w:rPr>
          <w:b/>
        </w:rPr>
        <w:t xml:space="preserve">Tulos</w:t>
      </w:r>
    </w:p>
    <w:p>
      <w:r>
        <w:t xml:space="preserve">Mitkä ovat miehen keski-iän kriisin oireet?</w:t>
      </w:r>
    </w:p>
    <w:p>
      <w:r>
        <w:rPr>
          <w:b/>
        </w:rPr>
        <w:t xml:space="preserve">Esimerkki 1.3178</w:t>
      </w:r>
    </w:p>
    <w:p>
      <w:r>
        <w:t xml:space="preserve">Mitkä ovat parhaita Android-puhelimia alle 20k Intiassa?</w:t>
      </w:r>
    </w:p>
    <w:p>
      <w:r>
        <w:rPr>
          <w:b/>
        </w:rPr>
        <w:t xml:space="preserve">Tulos</w:t>
      </w:r>
    </w:p>
    <w:p>
      <w:r>
        <w:t xml:space="preserve">Mitkä ovat parhaat Android-puhelimet alle 20k ja sen isälleni?</w:t>
      </w:r>
    </w:p>
    <w:p>
      <w:r>
        <w:rPr>
          <w:b/>
        </w:rPr>
        <w:t xml:space="preserve">Esimerkki 1.3179</w:t>
      </w:r>
    </w:p>
    <w:p>
      <w:r>
        <w:t xml:space="preserve">Miksi tietokoneiden on vaikea emuloida konsolipelejä?</w:t>
      </w:r>
    </w:p>
    <w:p>
      <w:r>
        <w:rPr>
          <w:b/>
        </w:rPr>
        <w:t xml:space="preserve">Tulos</w:t>
      </w:r>
    </w:p>
    <w:p>
      <w:r>
        <w:t xml:space="preserve">Miksi videopelikonsoleissa tarvitaan yhä DVD-asema?</w:t>
      </w:r>
    </w:p>
    <w:p>
      <w:r>
        <w:rPr>
          <w:b/>
        </w:rPr>
        <w:t xml:space="preserve">Esimerkki 1.3180</w:t>
      </w:r>
    </w:p>
    <w:p>
      <w:r>
        <w:t xml:space="preserve">Miten selittäisit kvanttimekaniikan 12-vuotiaalle?</w:t>
      </w:r>
    </w:p>
    <w:p>
      <w:r>
        <w:rPr>
          <w:b/>
        </w:rPr>
        <w:t xml:space="preserve">Tulos</w:t>
      </w:r>
    </w:p>
    <w:p>
      <w:r>
        <w:t xml:space="preserve">Miten kvanttimekaniikkaa voi selittää 9-vuotiaalle?</w:t>
      </w:r>
    </w:p>
    <w:p>
      <w:r>
        <w:rPr>
          <w:b/>
        </w:rPr>
        <w:t xml:space="preserve">Esimerkki 1.3181</w:t>
      </w:r>
    </w:p>
    <w:p>
      <w:r>
        <w:t xml:space="preserve">Vaatiiko hiphop-tanssi luonnonlahjakkuutta? Olenko huono tanssija?</w:t>
      </w:r>
    </w:p>
    <w:p>
      <w:r>
        <w:rPr>
          <w:b/>
        </w:rPr>
        <w:t xml:space="preserve">Tulos</w:t>
      </w:r>
    </w:p>
    <w:p>
      <w:r>
        <w:t xml:space="preserve">Miten tanssitaan hiphopia?</w:t>
      </w:r>
    </w:p>
    <w:p>
      <w:r>
        <w:rPr>
          <w:b/>
        </w:rPr>
        <w:t xml:space="preserve">Esimerkki 1.3182</w:t>
      </w:r>
    </w:p>
    <w:p>
      <w:r>
        <w:t xml:space="preserve">Mitä eroa on nesteellä ja nesteellä?</w:t>
      </w:r>
    </w:p>
    <w:p>
      <w:r>
        <w:rPr>
          <w:b/>
        </w:rPr>
        <w:t xml:space="preserve">Tulos</w:t>
      </w:r>
    </w:p>
    <w:p>
      <w:r>
        <w:t xml:space="preserve">Tiede: Mistä tiedät, onko timantti väärennös?</w:t>
      </w:r>
    </w:p>
    <w:p>
      <w:r>
        <w:rPr>
          <w:b/>
        </w:rPr>
        <w:t xml:space="preserve">Esimerkki 1.3183</w:t>
      </w:r>
    </w:p>
    <w:p>
      <w:r>
        <w:t xml:space="preserve">Millaisia käytännön käyttötarkoituksia on &gt;99-prosenttisesti puhtaalla hiilimonoksidilla, jota käytetään eri teollisuudenaloilla ja ammattikäytössä?</w:t>
      </w:r>
    </w:p>
    <w:p>
      <w:r>
        <w:rPr>
          <w:b/>
        </w:rPr>
        <w:t xml:space="preserve">Tulos</w:t>
      </w:r>
    </w:p>
    <w:p>
      <w:r>
        <w:t xml:space="preserve">.mitä kemikaalia tulisi käyttää hiilimonoksidin havaitsemiseksi?</w:t>
      </w:r>
    </w:p>
    <w:p>
      <w:r>
        <w:rPr>
          <w:b/>
        </w:rPr>
        <w:t xml:space="preserve">Esimerkki 1.3184</w:t>
      </w:r>
    </w:p>
    <w:p>
      <w:r>
        <w:t xml:space="preserve">Millainen hallitus Guatemalassa on? Miten se vertautuu Saksan hallitukseen?</w:t>
      </w:r>
    </w:p>
    <w:p>
      <w:r>
        <w:rPr>
          <w:b/>
        </w:rPr>
        <w:t xml:space="preserve">Tulos</w:t>
      </w:r>
    </w:p>
    <w:p>
      <w:r>
        <w:t xml:space="preserve">Millainen hallitus Guatemalassa on? Miten se vertautuu Venäjän hallitukseen?</w:t>
      </w:r>
    </w:p>
    <w:p>
      <w:r>
        <w:rPr>
          <w:b/>
        </w:rPr>
        <w:t xml:space="preserve">Esimerkki 1.3185</w:t>
      </w:r>
    </w:p>
    <w:p>
      <w:r>
        <w:t xml:space="preserve">Oliko Swami Vivekananda maallinen?</w:t>
      </w:r>
    </w:p>
    <w:p>
      <w:r>
        <w:rPr>
          <w:b/>
        </w:rPr>
        <w:t xml:space="preserve">Tulos</w:t>
      </w:r>
    </w:p>
    <w:p>
      <w:r>
        <w:t xml:space="preserve">Miten Swami Vivekananda kuoli? Onko hänen kuolemansa taustalla salaisuuksia?</w:t>
      </w:r>
    </w:p>
    <w:p>
      <w:r>
        <w:rPr>
          <w:b/>
        </w:rPr>
        <w:t xml:space="preserve">Esimerkki 1.3186</w:t>
      </w:r>
    </w:p>
    <w:p>
      <w:r>
        <w:t xml:space="preserve">Mitkä ovat vinkkejä 300 sanan esseen kirjoittamiseen?</w:t>
      </w:r>
    </w:p>
    <w:p>
      <w:r>
        <w:rPr>
          <w:b/>
        </w:rPr>
        <w:t xml:space="preserve">Tulos</w:t>
      </w:r>
    </w:p>
    <w:p>
      <w:r>
        <w:t xml:space="preserve">Millaisia ideoita satiiriseen esseeseen voisi olla?</w:t>
      </w:r>
    </w:p>
    <w:p>
      <w:r>
        <w:rPr>
          <w:b/>
        </w:rPr>
        <w:t xml:space="preserve">Esimerkki 1.3187</w:t>
      </w:r>
    </w:p>
    <w:p>
      <w:r>
        <w:t xml:space="preserve">Mitkä ovat parhaat sosiaalisen median työkalut rekrytointiin?</w:t>
      </w:r>
    </w:p>
    <w:p>
      <w:r>
        <w:rPr>
          <w:b/>
        </w:rPr>
        <w:t xml:space="preserve">Tulos</w:t>
      </w:r>
    </w:p>
    <w:p>
      <w:r>
        <w:t xml:space="preserve">Mikä on tärkein sosiaalisen median työkalu?</w:t>
      </w:r>
    </w:p>
    <w:p>
      <w:r>
        <w:rPr>
          <w:b/>
        </w:rPr>
        <w:t xml:space="preserve">Esimerkki 1.3188</w:t>
      </w:r>
    </w:p>
    <w:p>
      <w:r>
        <w:t xml:space="preserve">Teen kyselytutkimusta ihmisten näkemyksistä mainonnasta sosiaalisen median sivustoilla, erityisesti Facebookissa, Twitterissä, YouTubessa ja Pinterestissä.  Jos joku on kiinnostunut, täyttäkää se.</w:t>
      </w:r>
    </w:p>
    <w:p>
      <w:r>
        <w:rPr>
          <w:b/>
        </w:rPr>
        <w:t xml:space="preserve">Tulos</w:t>
      </w:r>
    </w:p>
    <w:p>
      <w:r>
        <w:t xml:space="preserve">Onko yksityisyyden suojan kannalta oikein, että ihmisistä keskustellaan tiedotusvälineissä ja sosiaalisissa verkostoissa?</w:t>
      </w:r>
    </w:p>
    <w:p>
      <w:r>
        <w:rPr>
          <w:b/>
        </w:rPr>
        <w:t xml:space="preserve">Esimerkki 1.3189</w:t>
      </w:r>
    </w:p>
    <w:p>
      <w:r>
        <w:t xml:space="preserve">Kuinka turvallisia OYO-huoneet ovat pariskunnille Punessa?</w:t>
      </w:r>
    </w:p>
    <w:p>
      <w:r>
        <w:rPr>
          <w:b/>
        </w:rPr>
        <w:t xml:space="preserve">Tulos</w:t>
      </w:r>
    </w:p>
    <w:p>
      <w:r>
        <w:t xml:space="preserve">Onko OYO Rooms turvallinen pariskunnille?</w:t>
      </w:r>
    </w:p>
    <w:p>
      <w:r>
        <w:rPr>
          <w:b/>
        </w:rPr>
        <w:t xml:space="preserve">Esimerkki 1.3190</w:t>
      </w:r>
    </w:p>
    <w:p>
      <w:r>
        <w:t xml:space="preserve">Aiheutammeko ongelmia tietämättämme vai luommeko ne muiden toimesta päivittäisissä rutiineissa? Onko mahdollista ratkaista ongelma, jos jaamme ne toisillemme?</w:t>
      </w:r>
    </w:p>
    <w:p>
      <w:r>
        <w:rPr>
          <w:b/>
        </w:rPr>
        <w:t xml:space="preserve">Tulos</w:t>
      </w:r>
    </w:p>
    <w:p>
      <w:r>
        <w:t xml:space="preserve">Jos oletamme, että kaikki maailman ongelmat ratkaistaan, menettääkö elämä merkityksensä?</w:t>
      </w:r>
    </w:p>
    <w:p>
      <w:r>
        <w:rPr>
          <w:b/>
        </w:rPr>
        <w:t xml:space="preserve">Esimerkki 1.3191</w:t>
      </w:r>
    </w:p>
    <w:p>
      <w:r>
        <w:t xml:space="preserve">Mitä eroa on yksitasoisella ja monitasoisella joukkorahoituksella?</w:t>
      </w:r>
    </w:p>
    <w:p>
      <w:r>
        <w:rPr>
          <w:b/>
        </w:rPr>
        <w:t xml:space="preserve">Tulos</w:t>
      </w:r>
    </w:p>
    <w:p>
      <w:r>
        <w:t xml:space="preserve">Mikä on arvostelusi SSC CGL tier 2 2016 tentti?</w:t>
      </w:r>
    </w:p>
    <w:p>
      <w:r>
        <w:rPr>
          <w:b/>
        </w:rPr>
        <w:t xml:space="preserve">Esimerkki 1.3192</w:t>
      </w:r>
    </w:p>
    <w:p>
      <w:r>
        <w:t xml:space="preserve">Miksi ihmisillä on tapana huutaa humalassa?</w:t>
      </w:r>
    </w:p>
    <w:p>
      <w:r>
        <w:rPr>
          <w:b/>
        </w:rPr>
        <w:t xml:space="preserve">Tulos</w:t>
      </w:r>
    </w:p>
    <w:p>
      <w:r>
        <w:t xml:space="preserve">Ovatko ihmiset halukkaampia puhumaan minulle, jos he ovat juoneet alkoholia?</w:t>
      </w:r>
    </w:p>
    <w:p>
      <w:r>
        <w:rPr>
          <w:b/>
        </w:rPr>
        <w:t xml:space="preserve">Esimerkki 1.3193</w:t>
      </w:r>
    </w:p>
    <w:p>
      <w:r>
        <w:t xml:space="preserve">Miksi Redmart ja muut startupit kamppailevat Singaporen päivittäistavaramarkkinoilla?</w:t>
      </w:r>
    </w:p>
    <w:p>
      <w:r>
        <w:rPr>
          <w:b/>
        </w:rPr>
        <w:t xml:space="preserve">Tulos</w:t>
      </w:r>
    </w:p>
    <w:p>
      <w:r>
        <w:t xml:space="preserve">Mitkä ovat Kiinan ja Singaporen nousevia startup-yrityksiä?</w:t>
      </w:r>
    </w:p>
    <w:p>
      <w:r>
        <w:rPr>
          <w:b/>
        </w:rPr>
        <w:t xml:space="preserve">Esimerkki 1.3194</w:t>
      </w:r>
    </w:p>
    <w:p>
      <w:r>
        <w:t xml:space="preserve">Miksi menestyt B2b-liiketoiminnassa?</w:t>
      </w:r>
    </w:p>
    <w:p>
      <w:r>
        <w:rPr>
          <w:b/>
        </w:rPr>
        <w:t xml:space="preserve">Tulos</w:t>
      </w:r>
    </w:p>
    <w:p>
      <w:r>
        <w:t xml:space="preserve">Voiko epäonnistunut kaukosuhde toimia, kun etäisyys ei ole enää ongelma?</w:t>
      </w:r>
    </w:p>
    <w:p>
      <w:r>
        <w:rPr>
          <w:b/>
        </w:rPr>
        <w:t xml:space="preserve">Esimerkki 1.3195</w:t>
      </w:r>
    </w:p>
    <w:p>
      <w:r>
        <w:t xml:space="preserve">Mikä on diffuusionopeus?</w:t>
      </w:r>
    </w:p>
    <w:p>
      <w:r>
        <w:rPr>
          <w:b/>
        </w:rPr>
        <w:t xml:space="preserve">Tulos</w:t>
      </w:r>
    </w:p>
    <w:p>
      <w:r>
        <w:t xml:space="preserve">Miksi molekyylidiffuusionopeus on alhainen?</w:t>
      </w:r>
    </w:p>
    <w:p>
      <w:r>
        <w:rPr>
          <w:b/>
        </w:rPr>
        <w:t xml:space="preserve">Esimerkki 1.3196</w:t>
      </w:r>
    </w:p>
    <w:p>
      <w:r>
        <w:t xml:space="preserve">Mitä mielenkiintoisia asioita voit tehdä tietotekniikan parissa?</w:t>
      </w:r>
    </w:p>
    <w:p>
      <w:r>
        <w:rPr>
          <w:b/>
        </w:rPr>
        <w:t xml:space="preserve">Tulos</w:t>
      </w:r>
    </w:p>
    <w:p>
      <w:r>
        <w:t xml:space="preserve">Mitä tietokoneella kannattaa tehdä?</w:t>
      </w:r>
    </w:p>
    <w:p>
      <w:r>
        <w:rPr>
          <w:b/>
        </w:rPr>
        <w:t xml:space="preserve">Esimerkki 1.3197</w:t>
      </w:r>
    </w:p>
    <w:p>
      <w:r>
        <w:t xml:space="preserve">Jos WhatsApp-ryhmän ainoa ryhmän ylläpitäjä ei enää ole verkossa, miten saamme uuden ylläpitäjän?</w:t>
      </w:r>
    </w:p>
    <w:p>
      <w:r>
        <w:rPr>
          <w:b/>
        </w:rPr>
        <w:t xml:space="preserve">Tulos</w:t>
      </w:r>
    </w:p>
    <w:p>
      <w:r>
        <w:t xml:space="preserve">Mistä löydän työtä kotoa käsin kirjoittamalla artikkeleita ja runoja?</w:t>
      </w:r>
    </w:p>
    <w:p>
      <w:r>
        <w:rPr>
          <w:b/>
        </w:rPr>
        <w:t xml:space="preserve">Esimerkki 1.3198</w:t>
      </w:r>
    </w:p>
    <w:p>
      <w:r>
        <w:t xml:space="preserve">Mikä on paras verkkosivusto konetekniikan verkko-opiskeluun?</w:t>
      </w:r>
    </w:p>
    <w:p>
      <w:r>
        <w:rPr>
          <w:b/>
        </w:rPr>
        <w:t xml:space="preserve">Tulos</w:t>
      </w:r>
    </w:p>
    <w:p>
      <w:r>
        <w:t xml:space="preserve">Mikä on paras verkkosivusto sähkötekniikan verkko-opiskeluun?</w:t>
      </w:r>
    </w:p>
    <w:p>
      <w:r>
        <w:rPr>
          <w:b/>
        </w:rPr>
        <w:t xml:space="preserve">Esimerkki 1.3199</w:t>
      </w:r>
    </w:p>
    <w:p>
      <w:r>
        <w:t xml:space="preserve">Miten maapähkinävoi- ja hyytelövoileivät ovat hyväksi sinulle?</w:t>
      </w:r>
    </w:p>
    <w:p>
      <w:r>
        <w:rPr>
          <w:b/>
        </w:rPr>
        <w:t xml:space="preserve">Tulos</w:t>
      </w:r>
    </w:p>
    <w:p>
      <w:r>
        <w:t xml:space="preserve">Onko maapähkinävoi terveellistä?</w:t>
      </w:r>
    </w:p>
    <w:p>
      <w:r>
        <w:rPr>
          <w:b/>
        </w:rPr>
        <w:t xml:space="preserve">Esimerkki 1.3200</w:t>
      </w:r>
    </w:p>
    <w:p>
      <w:r>
        <w:t xml:space="preserve">Miten voin saada suositun YouTube-kanavan?</w:t>
      </w:r>
    </w:p>
    <w:p>
      <w:r>
        <w:rPr>
          <w:b/>
        </w:rPr>
        <w:t xml:space="preserve">Tulos</w:t>
      </w:r>
    </w:p>
    <w:p>
      <w:r>
        <w:t xml:space="preserve">Mitkä ovat hyviä YouTube-kanavia?</w:t>
      </w:r>
    </w:p>
    <w:p>
      <w:r>
        <w:rPr>
          <w:b/>
        </w:rPr>
        <w:t xml:space="preserve">Esimerkki 1.3201</w:t>
      </w:r>
    </w:p>
    <w:p>
      <w:r>
        <w:t xml:space="preserve">Mitä Dick Cheneyn tuntevat ihmiset ajattelevat hänen luonteestaan?</w:t>
      </w:r>
    </w:p>
    <w:p>
      <w:r>
        <w:rPr>
          <w:b/>
        </w:rPr>
        <w:t xml:space="preserve">Tulos</w:t>
      </w:r>
    </w:p>
    <w:p>
      <w:r>
        <w:t xml:space="preserve">Mitkä ovat top 5 -ohjeet kuntosalin aloittelijoille?</w:t>
      </w:r>
    </w:p>
    <w:p>
      <w:r>
        <w:rPr>
          <w:b/>
        </w:rPr>
        <w:t xml:space="preserve">Esimerkki 1.3202</w:t>
      </w:r>
    </w:p>
    <w:p>
      <w:r>
        <w:t xml:space="preserve">Mikä on varastopolitiikan merkitys?</w:t>
      </w:r>
    </w:p>
    <w:p>
      <w:r>
        <w:rPr>
          <w:b/>
        </w:rPr>
        <w:t xml:space="preserve">Tulos</w:t>
      </w:r>
    </w:p>
    <w:p>
      <w:r>
        <w:t xml:space="preserve">Onko Quoran vastauskäytännöillä mitään merkitystä?</w:t>
      </w:r>
    </w:p>
    <w:p>
      <w:r>
        <w:rPr>
          <w:b/>
        </w:rPr>
        <w:t xml:space="preserve">Esimerkki 1.3203</w:t>
      </w:r>
    </w:p>
    <w:p>
      <w:r>
        <w:t xml:space="preserve">Mikä elokuva teki sinuun suurimman vaikutuksen? Miksi?</w:t>
      </w:r>
    </w:p>
    <w:p>
      <w:r>
        <w:rPr>
          <w:b/>
        </w:rPr>
        <w:t xml:space="preserve">Tulos</w:t>
      </w:r>
    </w:p>
    <w:p>
      <w:r>
        <w:t xml:space="preserve">Mikä elokuva teki sinuun suurimman vaikutuksen?</w:t>
      </w:r>
    </w:p>
    <w:p>
      <w:r>
        <w:rPr>
          <w:b/>
        </w:rPr>
        <w:t xml:space="preserve">Esimerkki 1.3204</w:t>
      </w:r>
    </w:p>
    <w:p>
      <w:r>
        <w:t xml:space="preserve">Kumpi on parempi säiliö Intian t90 tai Pakistanin al khalid?</w:t>
      </w:r>
    </w:p>
    <w:p>
      <w:r>
        <w:rPr>
          <w:b/>
        </w:rPr>
        <w:t xml:space="preserve">Tulos</w:t>
      </w:r>
    </w:p>
    <w:p>
      <w:r>
        <w:t xml:space="preserve">Ovatko intialaiset kommandot parempia kuin pakistanilaiset?</w:t>
      </w:r>
    </w:p>
    <w:p>
      <w:r>
        <w:rPr>
          <w:b/>
        </w:rPr>
        <w:t xml:space="preserve">Esimerkki 1.3205</w:t>
      </w:r>
    </w:p>
    <w:p>
      <w:r>
        <w:t xml:space="preserve">Miten magnesium reagoi HCl:n kanssa?</w:t>
      </w:r>
    </w:p>
    <w:p>
      <w:r>
        <w:rPr>
          <w:b/>
        </w:rPr>
        <w:t xml:space="preserve">Tulos</w:t>
      </w:r>
    </w:p>
    <w:p>
      <w:r>
        <w:t xml:space="preserve">Miten Mg ja HCl reagoivat keskenään? Miten kaava määritetään?</w:t>
      </w:r>
    </w:p>
    <w:p>
      <w:r>
        <w:rPr>
          <w:b/>
        </w:rPr>
        <w:t xml:space="preserve">Esimerkki 1.3206</w:t>
      </w:r>
    </w:p>
    <w:p>
      <w:r>
        <w:t xml:space="preserve">Miten kirjoitan vuokranantajalle kirjeen, jossa kerron, että vaadin vain osittaista vuokraa, koska minun on maksettava tuholaistorjujalle?</w:t>
      </w:r>
    </w:p>
    <w:p>
      <w:r>
        <w:rPr>
          <w:b/>
        </w:rPr>
        <w:t xml:space="preserve">Tulos</w:t>
      </w:r>
    </w:p>
    <w:p>
      <w:r>
        <w:t xml:space="preserve">Minulla on valtavasti velkaa (48k) luottokorttini takia, ja ansaitsen 20k kuukaudessa. En voi nukkua, koska olen täysin jännittynyt siitä, miten saan maksettavaksi erääntyneen summan. Minun on maksettava myös vuokra ja ruoka. Minulla ei ole säästöjä vuoden työskentelyn jälkeen. Miten minun pitäisi hoitaa ongelmani?</w:t>
      </w:r>
    </w:p>
    <w:p>
      <w:r>
        <w:rPr>
          <w:b/>
        </w:rPr>
        <w:t xml:space="preserve">Esimerkki 1.3207</w:t>
      </w:r>
    </w:p>
    <w:p>
      <w:r>
        <w:t xml:space="preserve">Seurustelisitko jonkun kanssa, jonka kanssa et voi käydä älyllisesti stimuloivia keskusteluja?</w:t>
      </w:r>
    </w:p>
    <w:p>
      <w:r>
        <w:rPr>
          <w:b/>
        </w:rPr>
        <w:t xml:space="preserve">Tulos</w:t>
      </w:r>
    </w:p>
    <w:p>
      <w:r>
        <w:t xml:space="preserve">Koira ei voi purra omaa häntäänsä?</w:t>
      </w:r>
    </w:p>
    <w:p>
      <w:r>
        <w:rPr>
          <w:b/>
        </w:rPr>
        <w:t xml:space="preserve">Esimerkki 1.3208</w:t>
      </w:r>
    </w:p>
    <w:p>
      <w:r>
        <w:t xml:space="preserve">Mitkä ovat Gettysburg Collegen vahvimmat pääaineet työnäkymien kannalta ja mitkä ovat heikoimmat pääaineet?</w:t>
      </w:r>
    </w:p>
    <w:p>
      <w:r>
        <w:rPr>
          <w:b/>
        </w:rPr>
        <w:t xml:space="preserve">Tulos</w:t>
      </w:r>
    </w:p>
    <w:p>
      <w:r>
        <w:t xml:space="preserve">Mitkä ovat Smith Collegen vahvimmat pääaineet työnäkymien kannalta ja mitkä ovat heikoimmat pääaineet?</w:t>
      </w:r>
    </w:p>
    <w:p>
      <w:r>
        <w:rPr>
          <w:b/>
        </w:rPr>
        <w:t xml:space="preserve">Esimerkki 1.3209</w:t>
      </w:r>
    </w:p>
    <w:p>
      <w:r>
        <w:t xml:space="preserve">Jos Hitler ei olisi ohjannut armeijaansa valloittamaan Kiovaa, kun se oli niin lähellä Moskovaa ja talvi oli vielä viikkojen päässä, olisiko hän valloittanut Neuvostoliiton?</w:t>
      </w:r>
    </w:p>
    <w:p>
      <w:r>
        <w:rPr>
          <w:b/>
        </w:rPr>
        <w:t xml:space="preserve">Tulos</w:t>
      </w:r>
    </w:p>
    <w:p>
      <w:r>
        <w:t xml:space="preserve">Miksi Hitler ja Napoleon Bonaparte epäonnistuivat molemmat Venäjän valloittamisessa?</w:t>
      </w:r>
    </w:p>
    <w:p>
      <w:r>
        <w:rPr>
          <w:b/>
        </w:rPr>
        <w:t xml:space="preserve">Esimerkki 1.3210</w:t>
      </w:r>
    </w:p>
    <w:p>
      <w:r>
        <w:t xml:space="preserve">Kuka vapautti Auschwitzin keskitysleirin?</w:t>
      </w:r>
    </w:p>
    <w:p>
      <w:r>
        <w:rPr>
          <w:b/>
        </w:rPr>
        <w:t xml:space="preserve">Tulos</w:t>
      </w:r>
    </w:p>
    <w:p>
      <w:r>
        <w:t xml:space="preserve">Millaista oli olla juutalaisvanki, joka oli ahdettu karjavaunuun natsien keskitysleireille?</w:t>
      </w:r>
    </w:p>
    <w:p>
      <w:r>
        <w:rPr>
          <w:b/>
        </w:rPr>
        <w:t xml:space="preserve">Esimerkki 1.3211</w:t>
      </w:r>
    </w:p>
    <w:p>
      <w:r>
        <w:t xml:space="preserve">Miten Dhoni reagoi katsottuaan elokuvan "MS Dhoni: The untold Story"?</w:t>
      </w:r>
    </w:p>
    <w:p>
      <w:r>
        <w:rPr>
          <w:b/>
        </w:rPr>
        <w:t xml:space="preserve">Tulos</w:t>
      </w:r>
    </w:p>
    <w:p>
      <w:r>
        <w:t xml:space="preserve">Miksi BCCI kieltäytyi aluksi antamasta lupaa elokuvalle MS Dhoni: The Untold Story?</w:t>
      </w:r>
    </w:p>
    <w:p>
      <w:r>
        <w:rPr>
          <w:b/>
        </w:rPr>
        <w:t xml:space="preserve">Esimerkki 1.3212</w:t>
      </w:r>
    </w:p>
    <w:p>
      <w:r>
        <w:t xml:space="preserve">Miten IAS:n aluetuomari eroaa urallaan valtion virkamieskunnan apulaiskollektorista?</w:t>
      </w:r>
    </w:p>
    <w:p>
      <w:r>
        <w:rPr>
          <w:b/>
        </w:rPr>
        <w:t xml:space="preserve">Tulos</w:t>
      </w:r>
    </w:p>
    <w:p>
      <w:r>
        <w:t xml:space="preserve">Kumpi palvelu on parempi, tuloverotarkastaja vai apulaiskeräilijä, päästäksesi varhaisessa vaiheessa IRS:ään vai IAS:ään?</w:t>
      </w:r>
    </w:p>
    <w:p>
      <w:r>
        <w:rPr>
          <w:b/>
        </w:rPr>
        <w:t xml:space="preserve">Esimerkki 1.3213</w:t>
      </w:r>
    </w:p>
    <w:p>
      <w:r>
        <w:t xml:space="preserve">Miten Suncross Innovate -jakso toimii?</w:t>
      </w:r>
    </w:p>
    <w:p>
      <w:r>
        <w:rPr>
          <w:b/>
        </w:rPr>
        <w:t xml:space="preserve">Tulos</w:t>
      </w:r>
    </w:p>
    <w:p>
      <w:r>
        <w:t xml:space="preserve">Mikä on paras tapa aloittelijalle aloittaa koodaaminen?</w:t>
      </w:r>
    </w:p>
    <w:p>
      <w:r>
        <w:rPr>
          <w:b/>
        </w:rPr>
        <w:t xml:space="preserve">Esimerkki 1.3214</w:t>
      </w:r>
    </w:p>
    <w:p>
      <w:r>
        <w:t xml:space="preserve">Millaista on olla kesäopiskelijana Mills Collegessa? Miten se eroaa normaalista lukuvuodesta?</w:t>
      </w:r>
    </w:p>
    <w:p>
      <w:r>
        <w:rPr>
          <w:b/>
        </w:rPr>
        <w:t xml:space="preserve">Tulos</w:t>
      </w:r>
    </w:p>
    <w:p>
      <w:r>
        <w:t xml:space="preserve">Millaista on olla kesäopiskelija Simmons Collegessa? Miten se eroaa normaalista lukuvuodesta?</w:t>
      </w:r>
    </w:p>
    <w:p>
      <w:r>
        <w:rPr>
          <w:b/>
        </w:rPr>
        <w:t xml:space="preserve">Esimerkki 1.3215</w:t>
      </w:r>
    </w:p>
    <w:p>
      <w:r>
        <w:t xml:space="preserve">Miksi Bollywood, hindinkielinen elokuvateollisuus, sijaitsee Mumbaissa, Maharashtran kaupungissa, eikä missään muualla Hindin alueella?</w:t>
      </w:r>
    </w:p>
    <w:p>
      <w:r>
        <w:rPr>
          <w:b/>
        </w:rPr>
        <w:t xml:space="preserve">Tulos</w:t>
      </w:r>
    </w:p>
    <w:p>
      <w:r>
        <w:t xml:space="preserve">Miksi hindiläistä elokuvateollisuutta kutsutaan Bollywoodiksi?</w:t>
      </w:r>
    </w:p>
    <w:p>
      <w:r>
        <w:rPr>
          <w:b/>
        </w:rPr>
        <w:t xml:space="preserve">Esimerkki 1.3216</w:t>
      </w:r>
    </w:p>
    <w:p>
      <w:r>
        <w:t xml:space="preserve">Mikä on toinen sana sanalle "sitten"?</w:t>
      </w:r>
    </w:p>
    <w:p>
      <w:r>
        <w:rPr>
          <w:b/>
        </w:rPr>
        <w:t xml:space="preserve">Tulos</w:t>
      </w:r>
    </w:p>
    <w:p>
      <w:r>
        <w:t xml:space="preserve">Mikä on toinen sana sanalle "tyttöystävä"?</w:t>
      </w:r>
    </w:p>
    <w:p>
      <w:r>
        <w:rPr>
          <w:b/>
        </w:rPr>
        <w:t xml:space="preserve">Esimerkki 1.3217</w:t>
      </w:r>
    </w:p>
    <w:p>
      <w:r>
        <w:t xml:space="preserve">Miksi joku maksaisi 140 miljoonaa dollaria Jackson Pollockin teoksesta "No. 5"?</w:t>
      </w:r>
    </w:p>
    <w:p>
      <w:r>
        <w:rPr>
          <w:b/>
        </w:rPr>
        <w:t xml:space="preserve">Tulos</w:t>
      </w:r>
    </w:p>
    <w:p>
      <w:r>
        <w:t xml:space="preserve">Miten joku voi opiskella digitaalista taidetta koulussa?</w:t>
      </w:r>
    </w:p>
    <w:p>
      <w:r>
        <w:rPr>
          <w:b/>
        </w:rPr>
        <w:t xml:space="preserve">Esimerkki 1.3218</w:t>
      </w:r>
    </w:p>
    <w:p>
      <w:r>
        <w:t xml:space="preserve">Miten poistamme Locky ransomware -ohjelmiston järjestelmästä?</w:t>
      </w:r>
    </w:p>
    <w:p>
      <w:r>
        <w:rPr>
          <w:b/>
        </w:rPr>
        <w:t xml:space="preserve">Tulos</w:t>
      </w:r>
    </w:p>
    <w:p>
      <w:r>
        <w:t xml:space="preserve">Mitkä ovat taloustieteen tutkimusalueet?</w:t>
      </w:r>
    </w:p>
    <w:p>
      <w:r>
        <w:rPr>
          <w:b/>
        </w:rPr>
        <w:t xml:space="preserve">Esimerkki 1.3219</w:t>
      </w:r>
    </w:p>
    <w:p>
      <w:r>
        <w:t xml:space="preserve">Pyysin tyttöä ulos, mutta hän ei vastannut viestiini. Mutta hän lukee viestini vastaamatta. Mitä minun pitäisi tehdä?</w:t>
      </w:r>
    </w:p>
    <w:p>
      <w:r>
        <w:rPr>
          <w:b/>
        </w:rPr>
        <w:t xml:space="preserve">Tulos</w:t>
      </w:r>
    </w:p>
    <w:p>
      <w:r>
        <w:t xml:space="preserve">Rakastan tyttöä, joka on nuorempi kuin minä, mutta hän on liian töykeä, eikä edes vastaa viesteihini. Mitä minun pitäisi tehdä?</w:t>
      </w:r>
    </w:p>
    <w:p>
      <w:r>
        <w:rPr>
          <w:b/>
        </w:rPr>
        <w:t xml:space="preserve">Esimerkki 1.3220</w:t>
      </w:r>
    </w:p>
    <w:p>
      <w:r>
        <w:t xml:space="preserve">Mitä eroja on paleoliittisen ja neoliittisen ajanjakson välillä?</w:t>
      </w:r>
    </w:p>
    <w:p>
      <w:r>
        <w:rPr>
          <w:b/>
        </w:rPr>
        <w:t xml:space="preserve">Tulos</w:t>
      </w:r>
    </w:p>
    <w:p>
      <w:r>
        <w:t xml:space="preserve">Mistä neoliittisten liitupallojen liitu on peräisin?</w:t>
      </w:r>
    </w:p>
    <w:p>
      <w:r>
        <w:rPr>
          <w:b/>
        </w:rPr>
        <w:t xml:space="preserve">Esimerkki 1.3221</w:t>
      </w:r>
    </w:p>
    <w:p>
      <w:r>
        <w:t xml:space="preserve">Onko kevätloma teollisuudenala?</w:t>
      </w:r>
    </w:p>
    <w:p>
      <w:r>
        <w:rPr>
          <w:b/>
        </w:rPr>
        <w:t xml:space="preserve">Tulos</w:t>
      </w:r>
    </w:p>
    <w:p>
      <w:r>
        <w:t xml:space="preserve">Kuinka monta opiskelijaa lähtee kevätlomalle joka vuosi?</w:t>
      </w:r>
    </w:p>
    <w:p>
      <w:r>
        <w:rPr>
          <w:b/>
        </w:rPr>
        <w:t xml:space="preserve">Esimerkki 1.3222</w:t>
      </w:r>
    </w:p>
    <w:p>
      <w:r>
        <w:t xml:space="preserve">Miksi Puolan maahan on hyökätty niin monta kertaa sen historian aikana?</w:t>
      </w:r>
    </w:p>
    <w:p>
      <w:r>
        <w:rPr>
          <w:b/>
        </w:rPr>
        <w:t xml:space="preserve">Tulos</w:t>
      </w:r>
    </w:p>
    <w:p>
      <w:r>
        <w:t xml:space="preserve">Aikooko Accenture lähettää liittymispäivämäärän kaikille odottaville fukseille, koska nyt on jo tammikuu?</w:t>
      </w:r>
    </w:p>
    <w:p>
      <w:r>
        <w:rPr>
          <w:b/>
        </w:rPr>
        <w:t xml:space="preserve">Esimerkki 1.3223</w:t>
      </w:r>
    </w:p>
    <w:p>
      <w:r>
        <w:t xml:space="preserve">Miten polkupyörän bensiinisäiliön varaus toimii? Mitä oikeastaan tapahtuu, kun kytkemme nupin reserviin?</w:t>
      </w:r>
    </w:p>
    <w:p>
      <w:r>
        <w:rPr>
          <w:b/>
        </w:rPr>
        <w:t xml:space="preserve">Tulos</w:t>
      </w:r>
    </w:p>
    <w:p>
      <w:r>
        <w:t xml:space="preserve">Miksi moottoripyörät ovat niin paljon äänekkäämpiä kuin autot tai bussit?</w:t>
      </w:r>
    </w:p>
    <w:p>
      <w:r>
        <w:rPr>
          <w:b/>
        </w:rPr>
        <w:t xml:space="preserve">Esimerkki 1.3224</w:t>
      </w:r>
    </w:p>
    <w:p>
      <w:r>
        <w:t xml:space="preserve">Miten aurinko muodostuu?</w:t>
      </w:r>
    </w:p>
    <w:p>
      <w:r>
        <w:rPr>
          <w:b/>
        </w:rPr>
        <w:t xml:space="preserve">Tulos</w:t>
      </w:r>
    </w:p>
    <w:p>
      <w:r>
        <w:t xml:space="preserve">Miten aurinkomme muodostui?</w:t>
      </w:r>
    </w:p>
    <w:p>
      <w:r>
        <w:rPr>
          <w:b/>
        </w:rPr>
        <w:t xml:space="preserve">Esimerkki 1.3225</w:t>
      </w:r>
    </w:p>
    <w:p>
      <w:r>
        <w:t xml:space="preserve">Miten voimme puhua tuntemattomille?</w:t>
      </w:r>
    </w:p>
    <w:p>
      <w:r>
        <w:rPr>
          <w:b/>
        </w:rPr>
        <w:t xml:space="preserve">Tulos</w:t>
      </w:r>
    </w:p>
    <w:p>
      <w:r>
        <w:t xml:space="preserve">Miten puhun tuntemattomille Facebookissa?</w:t>
      </w:r>
    </w:p>
    <w:p>
      <w:r>
        <w:rPr>
          <w:b/>
        </w:rPr>
        <w:t xml:space="preserve">Esimerkki 1.3226</w:t>
      </w:r>
    </w:p>
    <w:p>
      <w:r>
        <w:t xml:space="preserve">Onko tämä väite "Eeva-geenin" olemassaolosta mustissa naisissa totta?</w:t>
      </w:r>
    </w:p>
    <w:p>
      <w:r>
        <w:rPr>
          <w:b/>
        </w:rPr>
        <w:t xml:space="preserve">Tulos</w:t>
      </w:r>
    </w:p>
    <w:p>
      <w:r>
        <w:t xml:space="preserve">Pitävätkö brasilialaiset miehet mustista naisista?</w:t>
      </w:r>
    </w:p>
    <w:p>
      <w:r>
        <w:rPr>
          <w:b/>
        </w:rPr>
        <w:t xml:space="preserve">Esimerkki 1.3227</w:t>
      </w:r>
    </w:p>
    <w:p>
      <w:r>
        <w:t xml:space="preserve">Miten teen Bootstrap 3 -paneelin, jonka voin sulkea napsauttamalla paneelin otsikossa olevaa pientä x:ää?</w:t>
      </w:r>
    </w:p>
    <w:p>
      <w:r>
        <w:rPr>
          <w:b/>
        </w:rPr>
        <w:t xml:space="preserve">Tulos</w:t>
      </w:r>
    </w:p>
    <w:p>
      <w:r>
        <w:t xml:space="preserve">Onko mahdollista tehdä aurinkopaneelista pyöreä?</w:t>
      </w:r>
    </w:p>
    <w:p>
      <w:r>
        <w:rPr>
          <w:b/>
        </w:rPr>
        <w:t xml:space="preserve">Esimerkki 1.3228</w:t>
      </w:r>
    </w:p>
    <w:p>
      <w:r>
        <w:t xml:space="preserve">Kuinka vilpittömästi amerikkalaiset sanovat "arvostan sitä"?</w:t>
      </w:r>
    </w:p>
    <w:p>
      <w:r>
        <w:rPr>
          <w:b/>
        </w:rPr>
        <w:t xml:space="preserve">Tulos</w:t>
      </w:r>
    </w:p>
    <w:p>
      <w:r>
        <w:t xml:space="preserve">Miten voin pyytää vilpittömästi anteeksi?</w:t>
      </w:r>
    </w:p>
    <w:p>
      <w:r>
        <w:rPr>
          <w:b/>
        </w:rPr>
        <w:t xml:space="preserve">Esimerkki 1.3229</w:t>
      </w:r>
    </w:p>
    <w:p>
      <w:r>
        <w:t xml:space="preserve">Juna kulkee 890 km matkan A:sta B:hen ja ylittää B:n päätepisteen 10 m:llä. %:n virhe etäisyydessä on 1,1 × 10-3 %. Onko junan kulkema kokonaismatka 890010m?</w:t>
      </w:r>
    </w:p>
    <w:p>
      <w:r>
        <w:rPr>
          <w:b/>
        </w:rPr>
        <w:t xml:space="preserve">Tulos</w:t>
      </w:r>
    </w:p>
    <w:p>
      <w:r>
        <w:t xml:space="preserve">Mitkä ovat Saturnuksen ja Rahun (pohjoisen solmun) vaikutukset 11. talossa Vaaka-ascendantille?</w:t>
      </w:r>
    </w:p>
    <w:p>
      <w:r>
        <w:rPr>
          <w:b/>
        </w:rPr>
        <w:t xml:space="preserve">Esimerkki 1.3230</w:t>
      </w:r>
    </w:p>
    <w:p>
      <w:r>
        <w:t xml:space="preserve">Pitääkö minun maksaa Xbox Livestä Xbox Onessa vai onko se ilmainen?</w:t>
      </w:r>
    </w:p>
    <w:p>
      <w:r>
        <w:rPr>
          <w:b/>
        </w:rPr>
        <w:t xml:space="preserve">Tulos</w:t>
      </w:r>
    </w:p>
    <w:p>
      <w:r>
        <w:t xml:space="preserve">Onko Xbox Onessa ilmainen internet?</w:t>
      </w:r>
    </w:p>
    <w:p>
      <w:r>
        <w:rPr>
          <w:b/>
        </w:rPr>
        <w:t xml:space="preserve">Esimerkki 1.3231</w:t>
      </w:r>
    </w:p>
    <w:p>
      <w:r>
        <w:t xml:space="preserve">Mikä on halvin tapa siirtää rahaa Intiasta Nigeriaan?</w:t>
      </w:r>
    </w:p>
    <w:p>
      <w:r>
        <w:rPr>
          <w:b/>
        </w:rPr>
        <w:t xml:space="preserve">Tulos</w:t>
      </w:r>
    </w:p>
    <w:p>
      <w:r>
        <w:t xml:space="preserve">Mikä on halvin tapa siirtää rahaa Euroopasta Intiaan?</w:t>
      </w:r>
    </w:p>
    <w:p>
      <w:r>
        <w:rPr>
          <w:b/>
        </w:rPr>
        <w:t xml:space="preserve">Esimerkki 1.3232</w:t>
      </w:r>
    </w:p>
    <w:p>
      <w:r>
        <w:t xml:space="preserve">Pitäisikö Alivan kaltaisten söpöjen tyttöjen pysyä sinkkuina? Jos ei, niin kenen sitten pitäisi olla prinssi.</w:t>
      </w:r>
    </w:p>
    <w:p>
      <w:r>
        <w:rPr>
          <w:b/>
        </w:rPr>
        <w:t xml:space="preserve">Tulos</w:t>
      </w:r>
    </w:p>
    <w:p>
      <w:r>
        <w:t xml:space="preserve">Jos tyttö, joka tietää, että pidän hänestä ja vastaa aina tekstiviestiini, ei hyväksy ystäväpyyntöäsi, mitä minun pitäisi tehdä?</w:t>
      </w:r>
    </w:p>
    <w:p>
      <w:r>
        <w:rPr>
          <w:b/>
        </w:rPr>
        <w:t xml:space="preserve">Esimerkki 1.3233</w:t>
      </w:r>
    </w:p>
    <w:p>
      <w:r>
        <w:t xml:space="preserve">Miltä märkä emätin tuntuu miehestä?</w:t>
      </w:r>
    </w:p>
    <w:p>
      <w:r>
        <w:rPr>
          <w:b/>
        </w:rPr>
        <w:t xml:space="preserve">Tulos</w:t>
      </w:r>
    </w:p>
    <w:p>
      <w:r>
        <w:t xml:space="preserve">Miltä emättimen sisäpuoli tuntuu?</w:t>
      </w:r>
    </w:p>
    <w:p>
      <w:r>
        <w:rPr>
          <w:b/>
        </w:rPr>
        <w:t xml:space="preserve">Esimerkki 1.3234</w:t>
      </w:r>
    </w:p>
    <w:p>
      <w:r>
        <w:t xml:space="preserve">Mikä on cot Pi/2: jos cot x = 1/tan x, sen pitäisi olla määrittelemätön, jos taas cot x = cos x / sin x, sen pitäisi olla 0?</w:t>
      </w:r>
    </w:p>
    <w:p>
      <w:r>
        <w:rPr>
          <w:b/>
        </w:rPr>
        <w:t xml:space="preserve">Tulos</w:t>
      </w:r>
    </w:p>
    <w:p>
      <w:r>
        <w:t xml:space="preserve">Miten teet oman vesisängyn hoitoaineen?</w:t>
      </w:r>
    </w:p>
    <w:p>
      <w:r>
        <w:rPr>
          <w:b/>
        </w:rPr>
        <w:t xml:space="preserve">Esimerkki 1.3235</w:t>
      </w:r>
    </w:p>
    <w:p>
      <w:r>
        <w:t xml:space="preserve">Mikä on hyvä aurinkopaneelien asennuksen tarjoaja lähellä Scottsdale, Arizona AZ?</w:t>
      </w:r>
    </w:p>
    <w:p>
      <w:r>
        <w:rPr>
          <w:b/>
        </w:rPr>
        <w:t xml:space="preserve">Tulos</w:t>
      </w:r>
    </w:p>
    <w:p>
      <w:r>
        <w:t xml:space="preserve">Mikä on hyvä aurinkopaneelien asennuksen toimittaja lähellä Eloy, Arizona AZ?</w:t>
      </w:r>
    </w:p>
    <w:p>
      <w:r>
        <w:rPr>
          <w:b/>
        </w:rPr>
        <w:t xml:space="preserve">Esimerkki 1.3236</w:t>
      </w:r>
    </w:p>
    <w:p>
      <w:r>
        <w:t xml:space="preserve">Mikä on induktorin ja muuntajan välinen perusero?</w:t>
      </w:r>
    </w:p>
    <w:p>
      <w:r>
        <w:rPr>
          <w:b/>
        </w:rPr>
        <w:t xml:space="preserve">Tulos</w:t>
      </w:r>
    </w:p>
    <w:p>
      <w:r>
        <w:t xml:space="preserve">Mikä on induktorin ja kelan välinen perusero?</w:t>
      </w:r>
    </w:p>
    <w:p>
      <w:r>
        <w:rPr>
          <w:b/>
        </w:rPr>
        <w:t xml:space="preserve">Esimerkki 1.3237</w:t>
      </w:r>
    </w:p>
    <w:p>
      <w:r>
        <w:t xml:space="preserve">Miten voin olla suosittu Quorassa?</w:t>
      </w:r>
    </w:p>
    <w:p>
      <w:r>
        <w:rPr>
          <w:b/>
        </w:rPr>
        <w:t xml:space="preserve">Tulos</w:t>
      </w:r>
    </w:p>
    <w:p>
      <w:r>
        <w:t xml:space="preserve">Miten saan suosiota Quorassa olematta fiksu?</w:t>
      </w:r>
    </w:p>
    <w:p>
      <w:r>
        <w:rPr>
          <w:b/>
        </w:rPr>
        <w:t xml:space="preserve">Esimerkki 1.3238</w:t>
      </w:r>
    </w:p>
    <w:p>
      <w:r>
        <w:t xml:space="preserve">Voiko ulkomaalainen, jolla ei ole kansalaisuutta, toimia voittoa tavoittelemattoman yhdistyksen johtajana?</w:t>
      </w:r>
    </w:p>
    <w:p>
      <w:r>
        <w:rPr>
          <w:b/>
        </w:rPr>
        <w:t xml:space="preserve">Tulos</w:t>
      </w:r>
    </w:p>
    <w:p>
      <w:r>
        <w:t xml:space="preserve">Jos heikon hapon pKa-arvo on 25 °C:ssa pienempi kuin sen vesiliuoksen pH-arvo 2, kuinka suuri osa haposta on dissosioituneessa muodossa?</w:t>
      </w:r>
    </w:p>
    <w:p>
      <w:r>
        <w:rPr>
          <w:b/>
        </w:rPr>
        <w:t xml:space="preserve">Esimerkki 1.3239</w:t>
      </w:r>
    </w:p>
    <w:p>
      <w:r>
        <w:t xml:space="preserve">Mikä on alkutekijöiden kokonaismäärä lausekkeessa [math]4^{11} \ kertaa 7^5 \ kertaa 11^2[/math]?</w:t>
      </w:r>
    </w:p>
    <w:p>
      <w:r>
        <w:rPr>
          <w:b/>
        </w:rPr>
        <w:t xml:space="preserve">Tulos</w:t>
      </w:r>
    </w:p>
    <w:p>
      <w:r>
        <w:t xml:space="preserve">[math]N = 2^3 \ kertaa 3^4 \ kertaa 5^7 \ kertaa 7^2 \ kertaa 11[/math]. Kuinka monta tekijää [math]N[/math] on?</w:t>
      </w:r>
    </w:p>
    <w:p>
      <w:r>
        <w:rPr>
          <w:b/>
        </w:rPr>
        <w:t xml:space="preserve">Esimerkki 1.3240</w:t>
      </w:r>
    </w:p>
    <w:p>
      <w:r>
        <w:t xml:space="preserve">Onko mahdollista murtautua wlan-modeemiin ilmaisen internetin saamiseksi, ja jos on, niin miten?</w:t>
      </w:r>
    </w:p>
    <w:p>
      <w:r>
        <w:rPr>
          <w:b/>
        </w:rPr>
        <w:t xml:space="preserve">Tulos</w:t>
      </w:r>
    </w:p>
    <w:p>
      <w:r>
        <w:t xml:space="preserve">Onko Comcastin kaapelimodeemiin mahdollista murtautua?</w:t>
      </w:r>
    </w:p>
    <w:p>
      <w:r>
        <w:rPr>
          <w:b/>
        </w:rPr>
        <w:t xml:space="preserve">Esimerkki 1.3241</w:t>
      </w:r>
    </w:p>
    <w:p>
      <w:r>
        <w:t xml:space="preserve">Jos Rig Veda sanoo, että on vain yksi jumala, niin kuka on todellinen jumala, Shiva vai Vishnu?</w:t>
      </w:r>
    </w:p>
    <w:p>
      <w:r>
        <w:rPr>
          <w:b/>
        </w:rPr>
        <w:t xml:space="preserve">Tulos</w:t>
      </w:r>
    </w:p>
    <w:p>
      <w:r>
        <w:t xml:space="preserve">Miksi Brahmaa ei palvota niin laajasti kuin muita hindujumalia, kuten Vishnua ja Shivaa?</w:t>
      </w:r>
    </w:p>
    <w:p>
      <w:r>
        <w:rPr>
          <w:b/>
        </w:rPr>
        <w:t xml:space="preserve">Esimerkki 1.3242</w:t>
      </w:r>
    </w:p>
    <w:p>
      <w:r>
        <w:t xml:space="preserve">Mitä simsreen pääsemiseksi tarvitaan?</w:t>
      </w:r>
    </w:p>
    <w:p>
      <w:r>
        <w:rPr>
          <w:b/>
        </w:rPr>
        <w:t xml:space="preserve">Tulos</w:t>
      </w:r>
    </w:p>
    <w:p>
      <w:r>
        <w:t xml:space="preserve">Mitä pitäisi valita GIM:n ja SIMSREE:n välillä?</w:t>
      </w:r>
    </w:p>
    <w:p>
      <w:r>
        <w:rPr>
          <w:b/>
        </w:rPr>
        <w:t xml:space="preserve">Esimerkki 1.3243</w:t>
      </w:r>
    </w:p>
    <w:p>
      <w:r>
        <w:t xml:space="preserve">Valittu Accenture kautta kampuksen rekrytointi paketti 3.5 lkh pa, minun pitäisi antaa amcat &amp; elitmus paremman paketin tai minun pitäisi liittyä Accnture?</w:t>
      </w:r>
    </w:p>
    <w:p>
      <w:r>
        <w:rPr>
          <w:b/>
        </w:rPr>
        <w:t xml:space="preserve">Tulos</w:t>
      </w:r>
    </w:p>
    <w:p>
      <w:r>
        <w:t xml:space="preserve">Olen viimeisellä lukukaudella SRCC:ssä, ja minut on jo sijoitettu Axis-yhtiöön 4,8 PA:n paketilla. Pitäisikö minun ottaa työpaikka vastaan toistaiseksi vai jatkaa korkeampia opintoja juuri nyt?</w:t>
      </w:r>
    </w:p>
    <w:p>
      <w:r>
        <w:rPr>
          <w:b/>
        </w:rPr>
        <w:t xml:space="preserve">Esimerkki 1.3244</w:t>
      </w:r>
    </w:p>
    <w:p>
      <w:r>
        <w:t xml:space="preserve">Mikä olisi ihanteellinen valmistautuminen GATEa varten viimeisten 2-3 kuukauden aikana?</w:t>
      </w:r>
    </w:p>
    <w:p>
      <w:r>
        <w:rPr>
          <w:b/>
        </w:rPr>
        <w:t xml:space="preserve">Tulos</w:t>
      </w:r>
    </w:p>
    <w:p>
      <w:r>
        <w:t xml:space="preserve">Miten voin valmistautua GATE-kokeeseen 3-6 kuukaudessa? Mitkä ovat suositellut opiskelustrategiat? [ EC, CS, EE, ME, AE, AE, Civil, CHE, Phy, Math]</w:t>
      </w:r>
    </w:p>
    <w:p>
      <w:r>
        <w:rPr>
          <w:b/>
        </w:rPr>
        <w:t xml:space="preserve">Esimerkki 1.3245</w:t>
      </w:r>
    </w:p>
    <w:p>
      <w:r>
        <w:t xml:space="preserve">Palloja on 8. Niistä 7 painaa saman verran. Yhdellä niistä on eri paino (et tiedä, onko se painavampi vai kevyempi). Miten löydät parittoman pallon, jolla on 2 painoa?</w:t>
      </w:r>
    </w:p>
    <w:p>
      <w:r>
        <w:rPr>
          <w:b/>
        </w:rPr>
        <w:t xml:space="preserve">Tulos</w:t>
      </w:r>
    </w:p>
    <w:p>
      <w:r>
        <w:t xml:space="preserve">Jos 1 = yksinkertainen, 2 = kaksinkertainen, 3 = kolminkertainen, 4 = nelinkertainen, miksi kutsutaan 5, 6, 7, 8 jne.?</w:t>
      </w:r>
    </w:p>
    <w:p>
      <w:r>
        <w:rPr>
          <w:b/>
        </w:rPr>
        <w:t xml:space="preserve">Esimerkki 1.3246</w:t>
      </w:r>
    </w:p>
    <w:p>
      <w:r>
        <w:t xml:space="preserve">Miten voin hakata wechat puhelimella?</w:t>
      </w:r>
    </w:p>
    <w:p>
      <w:r>
        <w:rPr>
          <w:b/>
        </w:rPr>
        <w:t xml:space="preserve">Tulos</w:t>
      </w:r>
    </w:p>
    <w:p>
      <w:r>
        <w:t xml:space="preserve">Voiko WhatsAppin hakkeroida?</w:t>
      </w:r>
    </w:p>
    <w:p>
      <w:r>
        <w:rPr>
          <w:b/>
        </w:rPr>
        <w:t xml:space="preserve">Esimerkki 1.3247</w:t>
      </w:r>
    </w:p>
    <w:p>
      <w:r>
        <w:t xml:space="preserve">Aurinko on valkaissut hiuksiani, miten voisin estää tämän luonnollisesti?</w:t>
      </w:r>
    </w:p>
    <w:p>
      <w:r>
        <w:rPr>
          <w:b/>
        </w:rPr>
        <w:t xml:space="preserve">Tulos</w:t>
      </w:r>
    </w:p>
    <w:p>
      <w:r>
        <w:t xml:space="preserve">Olen vasta 17-vuotias. Minulla on hiustenlähtöä ja hiusten harmaantumista. Mikä voisi olla mahdollinen syy ja miten voin edistää hiusten kasvua ja mustia hiuksia?</w:t>
      </w:r>
    </w:p>
    <w:p>
      <w:r>
        <w:rPr>
          <w:b/>
        </w:rPr>
        <w:t xml:space="preserve">Esimerkki 1.3248</w:t>
      </w:r>
    </w:p>
    <w:p>
      <w:r>
        <w:t xml:space="preserve">Kuinka paljon rahaa tarvittaisiin huoltoaseman avaamiseen?</w:t>
      </w:r>
    </w:p>
    <w:p>
      <w:r>
        <w:rPr>
          <w:b/>
        </w:rPr>
        <w:t xml:space="preserve">Tulos</w:t>
      </w:r>
    </w:p>
    <w:p>
      <w:r>
        <w:t xml:space="preserve">Kuinka paljon maksaa huoltoaseman omistaminen Yhdysvalloissa ja kuinka paljon tienaat vuodessa, jos palkkaat ihmisiä hoitamaan sitä puolestasi?</w:t>
      </w:r>
    </w:p>
    <w:p>
      <w:r>
        <w:rPr>
          <w:b/>
        </w:rPr>
        <w:t xml:space="preserve">Esimerkki 1.3249</w:t>
      </w:r>
    </w:p>
    <w:p>
      <w:r>
        <w:t xml:space="preserve">Millainen on yrityskulttuuri Square 1 Financialissa? Miten kulttuuri eroaa muista yrityksistä?</w:t>
      </w:r>
    </w:p>
    <w:p>
      <w:r>
        <w:rPr>
          <w:b/>
        </w:rPr>
        <w:t xml:space="preserve">Tulos</w:t>
      </w:r>
    </w:p>
    <w:p>
      <w:r>
        <w:t xml:space="preserve">Millainen yrityskulttuuri Ally Financialilla on? Miten kulttuuri eroaa muista yrityksistä?</w:t>
      </w:r>
    </w:p>
    <w:p>
      <w:r>
        <w:rPr>
          <w:b/>
        </w:rPr>
        <w:t xml:space="preserve">Esimerkki 1.3250</w:t>
      </w:r>
    </w:p>
    <w:p>
      <w:r>
        <w:t xml:space="preserve">Mitkä ovat parhaimpia sanoja, jotka rimmaa 'aina' sanan kanssa?</w:t>
      </w:r>
    </w:p>
    <w:p>
      <w:r>
        <w:rPr>
          <w:b/>
        </w:rPr>
        <w:t xml:space="preserve">Tulos</w:t>
      </w:r>
    </w:p>
    <w:p>
      <w:r>
        <w:t xml:space="preserve">Mitkä sanat rimmaa sanan month kanssa?</w:t>
      </w:r>
    </w:p>
    <w:p>
      <w:r>
        <w:rPr>
          <w:b/>
        </w:rPr>
        <w:t xml:space="preserve">Esimerkki 1.3251</w:t>
      </w:r>
    </w:p>
    <w:p>
      <w:r>
        <w:t xml:space="preserve">Miten mainostat itseäsi?</w:t>
      </w:r>
    </w:p>
    <w:p>
      <w:r>
        <w:rPr>
          <w:b/>
        </w:rPr>
        <w:t xml:space="preserve">Tulos</w:t>
      </w:r>
    </w:p>
    <w:p>
      <w:r>
        <w:t xml:space="preserve">Miten mainostaa itseään valokuvaajana?</w:t>
      </w:r>
    </w:p>
    <w:p>
      <w:r>
        <w:rPr>
          <w:b/>
        </w:rPr>
        <w:t xml:space="preserve">Esimerkki 1.3252</w:t>
      </w:r>
    </w:p>
    <w:p>
      <w:r>
        <w:t xml:space="preserve">Mikä hotelli Bishramganjissa olisi turvallinen naimattomille pareille ilman poliisin, hotellin henkilökunnan ja moraalipoliisin häirintää?</w:t>
      </w:r>
    </w:p>
    <w:p>
      <w:r>
        <w:rPr>
          <w:b/>
        </w:rPr>
        <w:t xml:space="preserve">Tulos</w:t>
      </w:r>
    </w:p>
    <w:p>
      <w:r>
        <w:t xml:space="preserve">Mikä hotelli Gyanpurissa olisi turvallinen naimattomille pariskunnille ilman poliisin, hotellin henkilökunnan ja moraalipoliisin häirintää?</w:t>
      </w:r>
    </w:p>
    <w:p>
      <w:r>
        <w:rPr>
          <w:b/>
        </w:rPr>
        <w:t xml:space="preserve">Esimerkki 1.3253</w:t>
      </w:r>
    </w:p>
    <w:p>
      <w:r>
        <w:t xml:space="preserve">Mitkä ovat joitakin pitkään ratkaisemattomia taikatemppuja?</w:t>
      </w:r>
    </w:p>
    <w:p>
      <w:r>
        <w:rPr>
          <w:b/>
        </w:rPr>
        <w:t xml:space="preserve">Tulos</w:t>
      </w:r>
    </w:p>
    <w:p>
      <w:r>
        <w:t xml:space="preserve">Mitkä ovat kaikkien aikojen suurimmat taikatemput?</w:t>
      </w:r>
    </w:p>
    <w:p>
      <w:r>
        <w:rPr>
          <w:b/>
        </w:rPr>
        <w:t xml:space="preserve">Esimerkki 1.3254</w:t>
      </w:r>
    </w:p>
    <w:p>
      <w:r>
        <w:t xml:space="preserve">Miksi useimmat japanilaiset tytöt käyttävät koulupuvussaan erittäin lyhyitä hameita?</w:t>
      </w:r>
    </w:p>
    <w:p>
      <w:r>
        <w:rPr>
          <w:b/>
        </w:rPr>
        <w:t xml:space="preserve">Tulos</w:t>
      </w:r>
    </w:p>
    <w:p>
      <w:r>
        <w:t xml:space="preserve">Miksi japanilaiset koulutytöt pukeutuvat univormuun viikonloppuisin?</w:t>
      </w:r>
    </w:p>
    <w:p>
      <w:r>
        <w:rPr>
          <w:b/>
        </w:rPr>
        <w:t xml:space="preserve">Esimerkki 1.3255</w:t>
      </w:r>
    </w:p>
    <w:p>
      <w:r>
        <w:t xml:space="preserve">Mitkä ovat halkeamien pääasialliset syyt?</w:t>
      </w:r>
    </w:p>
    <w:p>
      <w:r>
        <w:rPr>
          <w:b/>
        </w:rPr>
        <w:t xml:space="preserve">Tulos</w:t>
      </w:r>
    </w:p>
    <w:p>
      <w:r>
        <w:t xml:space="preserve">Mikä on tärkein syy metallien halkeamiin?</w:t>
      </w:r>
    </w:p>
    <w:p>
      <w:r>
        <w:rPr>
          <w:b/>
        </w:rPr>
        <w:t xml:space="preserve">Esimerkki 1.3256</w:t>
      </w:r>
    </w:p>
    <w:p>
      <w:r>
        <w:t xml:space="preserve">Kuka on Lady Stoneheart?</w:t>
      </w:r>
    </w:p>
    <w:p>
      <w:r>
        <w:rPr>
          <w:b/>
        </w:rPr>
        <w:t xml:space="preserve">Tulos</w:t>
      </w:r>
    </w:p>
    <w:p>
      <w:r>
        <w:t xml:space="preserve">Kenet Lady Stoneheart on tappanut?</w:t>
      </w:r>
    </w:p>
    <w:p>
      <w:r>
        <w:rPr>
          <w:b/>
        </w:rPr>
        <w:t xml:space="preserve">Esimerkki 1.3257</w:t>
      </w:r>
    </w:p>
    <w:p>
      <w:r>
        <w:t xml:space="preserve">Pitäisikö minun yrittää palata entisen tyttöystäväni kanssa?</w:t>
      </w:r>
    </w:p>
    <w:p>
      <w:r>
        <w:rPr>
          <w:b/>
        </w:rPr>
        <w:t xml:space="preserve">Tulos</w:t>
      </w:r>
    </w:p>
    <w:p>
      <w:r>
        <w:t xml:space="preserve">Mitä minun pitäisi tehdä saadakseni ex-tyttöystäväni takaisin, jos hän ei halua edes puhua minulle?</w:t>
      </w:r>
    </w:p>
    <w:p>
      <w:r>
        <w:rPr>
          <w:b/>
        </w:rPr>
        <w:t xml:space="preserve">Esimerkki 1.3258</w:t>
      </w:r>
    </w:p>
    <w:p>
      <w:r>
        <w:t xml:space="preserve">Twitter API: Onko mahdollista saada tietyn twiitin vastausten ja uudelleentwiittausten määrä?</w:t>
      </w:r>
    </w:p>
    <w:p>
      <w:r>
        <w:rPr>
          <w:b/>
        </w:rPr>
        <w:t xml:space="preserve">Tulos</w:t>
      </w:r>
    </w:p>
    <w:p>
      <w:r>
        <w:t xml:space="preserve">Miksi Twitter API ei anna jonkun twiittailla sanaa "DM"?</w:t>
      </w:r>
    </w:p>
    <w:p>
      <w:r>
        <w:rPr>
          <w:b/>
        </w:rPr>
        <w:t xml:space="preserve">Esimerkki 1.3259</w:t>
      </w:r>
    </w:p>
    <w:p>
      <w:r>
        <w:t xml:space="preserve">Mitkä ovat parhaita IAS-valmennuslaitoksia Delhissä ja mikä on näiden laitosten maksurakenne?</w:t>
      </w:r>
    </w:p>
    <w:p>
      <w:r>
        <w:rPr>
          <w:b/>
        </w:rPr>
        <w:t xml:space="preserve">Tulos</w:t>
      </w:r>
    </w:p>
    <w:p>
      <w:r>
        <w:t xml:space="preserve">Mikä koulu on parempi Noidassa? Olen hämmentynyt jaypeen, sriram milleniumin ja dps:n välillä. Voiko joku ehdottaa?</w:t>
      </w:r>
    </w:p>
    <w:p>
      <w:r>
        <w:rPr>
          <w:b/>
        </w:rPr>
        <w:t xml:space="preserve">Esimerkki 1.3260</w:t>
      </w:r>
    </w:p>
    <w:p>
      <w:r>
        <w:t xml:space="preserve">Miten voin astraaliprojektoida tai nähdä kirkasta unta?</w:t>
      </w:r>
    </w:p>
    <w:p>
      <w:r>
        <w:rPr>
          <w:b/>
        </w:rPr>
        <w:t xml:space="preserve">Tulos</w:t>
      </w:r>
    </w:p>
    <w:p>
      <w:r>
        <w:t xml:space="preserve">Mitä eroa on kirkkaalla unella ja astraaliprojektiolla?</w:t>
      </w:r>
    </w:p>
    <w:p>
      <w:r>
        <w:rPr>
          <w:b/>
        </w:rPr>
        <w:t xml:space="preserve">Esimerkki 1.3261</w:t>
      </w:r>
    </w:p>
    <w:p>
      <w:r>
        <w:t xml:space="preserve">Mistä kvarkit saivat omituiset nimensä up, down, top, charm ja strange?</w:t>
      </w:r>
    </w:p>
    <w:p>
      <w:r>
        <w:rPr>
          <w:b/>
        </w:rPr>
        <w:t xml:space="preserve">Tulos</w:t>
      </w:r>
    </w:p>
    <w:p>
      <w:r>
        <w:t xml:space="preserve">Kvarkit: Mitä tapahtui Totuudelle ja Kauneudelle?</w:t>
      </w:r>
    </w:p>
    <w:p>
      <w:r>
        <w:rPr>
          <w:b/>
        </w:rPr>
        <w:t xml:space="preserve">Esimerkki 1.3262</w:t>
      </w:r>
    </w:p>
    <w:p>
      <w:r>
        <w:t xml:space="preserve">Miksi borderline-persoonallisuushäiriö aiheuttaisi sen, että joku suhtautuisi niin, että "kun olen saanut tarpeekseni ihmisestä, olen täysin valmis, enkä voi enää palata ja päästää häntä takaisin"?</w:t>
      </w:r>
    </w:p>
    <w:p>
      <w:r>
        <w:rPr>
          <w:b/>
        </w:rPr>
        <w:t xml:space="preserve">Tulos</w:t>
      </w:r>
    </w:p>
    <w:p>
      <w:r>
        <w:t xml:space="preserve">Onko rajatilapersoonallisuushäiriössä mitään hyviä puolia?</w:t>
      </w:r>
    </w:p>
    <w:p>
      <w:r>
        <w:rPr>
          <w:b/>
        </w:rPr>
        <w:t xml:space="preserve">Esimerkki 1.3263</w:t>
      </w:r>
    </w:p>
    <w:p>
      <w:r>
        <w:t xml:space="preserve">Onko 178cm/5'10 pitkä 14 vuotta, 8 ja puoli kuukautta vanha poika? Kuinka pitkä minusta tulee?</w:t>
      </w:r>
    </w:p>
    <w:p>
      <w:r>
        <w:rPr>
          <w:b/>
        </w:rPr>
        <w:t xml:space="preserve">Tulos</w:t>
      </w:r>
    </w:p>
    <w:p>
      <w:r>
        <w:t xml:space="preserve">Onko 175cm/5'9 pitkä 14 vuotta ja 5 kuukautta vanha poika? Kuinka pitkä minusta tulee?</w:t>
      </w:r>
    </w:p>
    <w:p>
      <w:r>
        <w:rPr>
          <w:b/>
        </w:rPr>
        <w:t xml:space="preserve">Esimerkki 1.3264</w:t>
      </w:r>
    </w:p>
    <w:p>
      <w:r>
        <w:t xml:space="preserve">Miten voin opiskella BITS Pilanissa stipendillä?</w:t>
      </w:r>
    </w:p>
    <w:p>
      <w:r>
        <w:rPr>
          <w:b/>
        </w:rPr>
        <w:t xml:space="preserve">Tulos</w:t>
      </w:r>
    </w:p>
    <w:p>
      <w:r>
        <w:t xml:space="preserve">Riittävätkö stipendit opiskeluun BITS Pilanissa?</w:t>
      </w:r>
    </w:p>
    <w:p>
      <w:r>
        <w:rPr>
          <w:b/>
        </w:rPr>
        <w:t xml:space="preserve">Esimerkki 1.3265</w:t>
      </w:r>
    </w:p>
    <w:p>
      <w:r>
        <w:t xml:space="preserve">Miten haastattelut näkyvät UCAS Trackissa?</w:t>
      </w:r>
    </w:p>
    <w:p>
      <w:r>
        <w:rPr>
          <w:b/>
        </w:rPr>
        <w:t xml:space="preserve">Tulos</w:t>
      </w:r>
    </w:p>
    <w:p>
      <w:r>
        <w:t xml:space="preserve">Mikä on strategia UCAS-henkilökohtaisen lausunnon kirjoittamiseksi?</w:t>
      </w:r>
    </w:p>
    <w:p>
      <w:r>
        <w:rPr>
          <w:b/>
        </w:rPr>
        <w:t xml:space="preserve">Esimerkki 1.3266</w:t>
      </w:r>
    </w:p>
    <w:p>
      <w:r>
        <w:t xml:space="preserve">Aiheuttaako itsetyydytys neitsyyden menettämisen?</w:t>
      </w:r>
    </w:p>
    <w:p>
      <w:r>
        <w:rPr>
          <w:b/>
        </w:rPr>
        <w:t xml:space="preserve">Tulos</w:t>
      </w:r>
    </w:p>
    <w:p>
      <w:r>
        <w:t xml:space="preserve">Onko normaalia, että mies ei halua/halua seksiä?</w:t>
      </w:r>
    </w:p>
    <w:p>
      <w:r>
        <w:rPr>
          <w:b/>
        </w:rPr>
        <w:t xml:space="preserve">Esimerkki 1.3267</w:t>
      </w:r>
    </w:p>
    <w:p>
      <w:r>
        <w:t xml:space="preserve">Miten yksilöstä voi tulla sanaston asiantuntija?</w:t>
      </w:r>
    </w:p>
    <w:p>
      <w:r>
        <w:rPr>
          <w:b/>
        </w:rPr>
        <w:t xml:space="preserve">Tulos</w:t>
      </w:r>
    </w:p>
    <w:p>
      <w:r>
        <w:t xml:space="preserve">Miten yksilöstä voi tulla kieliopin asiantuntija?</w:t>
      </w:r>
    </w:p>
    <w:p>
      <w:r>
        <w:rPr>
          <w:b/>
        </w:rPr>
        <w:t xml:space="preserve">Esimerkki 1.3268</w:t>
      </w:r>
    </w:p>
    <w:p>
      <w:r>
        <w:t xml:space="preserve">Mitä mieltä olet elämästä Punessa?</w:t>
      </w:r>
    </w:p>
    <w:p>
      <w:r>
        <w:rPr>
          <w:b/>
        </w:rPr>
        <w:t xml:space="preserve">Tulos</w:t>
      </w:r>
    </w:p>
    <w:p>
      <w:r>
        <w:t xml:space="preserve">Mitä mieltä olet "elämänneuvonnasta"?</w:t>
      </w:r>
    </w:p>
    <w:p>
      <w:r>
        <w:rPr>
          <w:b/>
        </w:rPr>
        <w:t xml:space="preserve">Esimerkki 1.3269</w:t>
      </w:r>
    </w:p>
    <w:p>
      <w:r>
        <w:t xml:space="preserve">Miten silmien värit jakautuvat maailmassa?</w:t>
      </w:r>
    </w:p>
    <w:p>
      <w:r>
        <w:rPr>
          <w:b/>
        </w:rPr>
        <w:t xml:space="preserve">Tulos</w:t>
      </w:r>
    </w:p>
    <w:p>
      <w:r>
        <w:t xml:space="preserve">Mikä on toivottavin silmien väri?</w:t>
      </w:r>
    </w:p>
    <w:p>
      <w:r>
        <w:rPr>
          <w:b/>
        </w:rPr>
        <w:t xml:space="preserve">Esimerkki 1.3270</w:t>
      </w:r>
    </w:p>
    <w:p>
      <w:r>
        <w:t xml:space="preserve">Miten sinusta tuli rikas verkossa?</w:t>
      </w:r>
    </w:p>
    <w:p>
      <w:r>
        <w:rPr>
          <w:b/>
        </w:rPr>
        <w:t xml:space="preserve">Tulos</w:t>
      </w:r>
    </w:p>
    <w:p>
      <w:r>
        <w:t xml:space="preserve">Miten minusta voi tulla rikas?</w:t>
      </w:r>
    </w:p>
    <w:p>
      <w:r>
        <w:rPr>
          <w:b/>
        </w:rPr>
        <w:t xml:space="preserve">Esimerkki 1.3271</w:t>
      </w:r>
    </w:p>
    <w:p>
      <w:r>
        <w:t xml:space="preserve">Onko Slovenian yleinen terveydenhuoltojärjestelmä moninkertainen vai yksipalkkainen?</w:t>
      </w:r>
    </w:p>
    <w:p>
      <w:r>
        <w:rPr>
          <w:b/>
        </w:rPr>
        <w:t xml:space="preserve">Tulos</w:t>
      </w:r>
    </w:p>
    <w:p>
      <w:r>
        <w:t xml:space="preserve">Onko Singaporen yleinen terveydenhuoltojärjestelmä monipalkkainen vai yksipalkkainen?</w:t>
      </w:r>
    </w:p>
    <w:p>
      <w:r>
        <w:rPr>
          <w:b/>
        </w:rPr>
        <w:t xml:space="preserve">Esimerkki 1.3272</w:t>
      </w:r>
    </w:p>
    <w:p>
      <w:r>
        <w:t xml:space="preserve">Miten kuvailisit parhaiten Adolf Hitleriä?</w:t>
      </w:r>
    </w:p>
    <w:p>
      <w:r>
        <w:rPr>
          <w:b/>
        </w:rPr>
        <w:t xml:space="preserve">Tulos</w:t>
      </w:r>
    </w:p>
    <w:p>
      <w:r>
        <w:t xml:space="preserve">Mikä Adolf Hitlerissä oli parasta?</w:t>
      </w:r>
    </w:p>
    <w:p>
      <w:r>
        <w:rPr>
          <w:b/>
        </w:rPr>
        <w:t xml:space="preserve">Esimerkki 1.3273</w:t>
      </w:r>
    </w:p>
    <w:p>
      <w:r>
        <w:t xml:space="preserve">Onko olemassa sellaisen luvun juurta, joka ei ole alkuluku ja joka on irrationaalinen?</w:t>
      </w:r>
    </w:p>
    <w:p>
      <w:r>
        <w:rPr>
          <w:b/>
        </w:rPr>
        <w:t xml:space="preserve">Tulos</w:t>
      </w:r>
    </w:p>
    <w:p>
      <w:r>
        <w:t xml:space="preserve">Miten todistan, että jokaisen alkuluvun juuri on irrationaalinen?</w:t>
      </w:r>
    </w:p>
    <w:p>
      <w:r>
        <w:rPr>
          <w:b/>
        </w:rPr>
        <w:t xml:space="preserve">Esimerkki 1.3274</w:t>
      </w:r>
    </w:p>
    <w:p>
      <w:r>
        <w:t xml:space="preserve">Mikä on sin 45/2:n arvo?</w:t>
      </w:r>
    </w:p>
    <w:p>
      <w:r>
        <w:rPr>
          <w:b/>
        </w:rPr>
        <w:t xml:space="preserve">Tulos</w:t>
      </w:r>
    </w:p>
    <w:p>
      <w:r>
        <w:t xml:space="preserve">Mikä on cos 45/2:n arvo?</w:t>
      </w:r>
    </w:p>
    <w:p>
      <w:r>
        <w:rPr>
          <w:b/>
        </w:rPr>
        <w:t xml:space="preserve">Esimerkki 1.3275</w:t>
      </w:r>
    </w:p>
    <w:p>
      <w:r>
        <w:t xml:space="preserve">Miten huonosta työpäivästä pitäisi päästä yli?</w:t>
      </w:r>
    </w:p>
    <w:p>
      <w:r>
        <w:rPr>
          <w:b/>
        </w:rPr>
        <w:t xml:space="preserve">Tulos</w:t>
      </w:r>
    </w:p>
    <w:p>
      <w:r>
        <w:t xml:space="preserve">Miten et anna huonon työpäivän vaikuttaa itseesi?</w:t>
      </w:r>
    </w:p>
    <w:p>
      <w:r>
        <w:rPr>
          <w:b/>
        </w:rPr>
        <w:t xml:space="preserve">Esimerkki 1.3276</w:t>
      </w:r>
    </w:p>
    <w:p>
      <w:r>
        <w:t xml:space="preserve">Mikä tämä uni on?</w:t>
      </w:r>
    </w:p>
    <w:p>
      <w:r>
        <w:rPr>
          <w:b/>
        </w:rPr>
        <w:t xml:space="preserve">Tulos</w:t>
      </w:r>
    </w:p>
    <w:p>
      <w:r>
        <w:t xml:space="preserve">Mitä unelmilleni tapahtuu?</w:t>
      </w:r>
    </w:p>
    <w:p>
      <w:r>
        <w:rPr>
          <w:b/>
        </w:rPr>
        <w:t xml:space="preserve">Esimerkki 1.3277</w:t>
      </w:r>
    </w:p>
    <w:p>
      <w:r>
        <w:t xml:space="preserve">Löysivätkö muinaiset afrikkalaiset Amerikan?</w:t>
      </w:r>
    </w:p>
    <w:p>
      <w:r>
        <w:rPr>
          <w:b/>
        </w:rPr>
        <w:t xml:space="preserve">Tulos</w:t>
      </w:r>
    </w:p>
    <w:p>
      <w:r>
        <w:t xml:space="preserve">Löysivätkö muinaiset egyptiläiset Amerikan?</w:t>
      </w:r>
    </w:p>
    <w:p>
      <w:r>
        <w:rPr>
          <w:b/>
        </w:rPr>
        <w:t xml:space="preserve">Esimerkki 1.3278</w:t>
      </w:r>
    </w:p>
    <w:p>
      <w:r>
        <w:t xml:space="preserve">Kuinka suuri osuus maailman väestöstä on tohtorin tutkinnon suorittaneita?</w:t>
      </w:r>
    </w:p>
    <w:p>
      <w:r>
        <w:rPr>
          <w:b/>
        </w:rPr>
        <w:t xml:space="preserve">Tulos</w:t>
      </w:r>
    </w:p>
    <w:p>
      <w:r>
        <w:t xml:space="preserve">Kuinka monta prosenttia maailman nykyisestä väestöstä on syntynyt vuonna 1996?</w:t>
      </w:r>
    </w:p>
    <w:p>
      <w:r>
        <w:rPr>
          <w:b/>
        </w:rPr>
        <w:t xml:space="preserve">Esimerkki 1.3279</w:t>
      </w:r>
    </w:p>
    <w:p>
      <w:r>
        <w:t xml:space="preserve">Miksi siirrymme ajassa eteenpäin?</w:t>
      </w:r>
    </w:p>
    <w:p>
      <w:r>
        <w:rPr>
          <w:b/>
        </w:rPr>
        <w:t xml:space="preserve">Tulos</w:t>
      </w:r>
    </w:p>
    <w:p>
      <w:r>
        <w:t xml:space="preserve">Miten nykyisyys määritellään suhteessa aika-avaruusjatkumoon?</w:t>
      </w:r>
    </w:p>
    <w:p>
      <w:r>
        <w:rPr>
          <w:b/>
        </w:rPr>
        <w:t xml:space="preserve">Esimerkki 1.3280</w:t>
      </w:r>
    </w:p>
    <w:p>
      <w:r>
        <w:t xml:space="preserve">Miten automyyjä käyttää henkilökohtaista myyntiä?</w:t>
      </w:r>
    </w:p>
    <w:p>
      <w:r>
        <w:rPr>
          <w:b/>
        </w:rPr>
        <w:t xml:space="preserve">Tulos</w:t>
      </w:r>
    </w:p>
    <w:p>
      <w:r>
        <w:t xml:space="preserve">Mikä on paras tapa myydä käytetty auto, jonka autolainat on vielä maksamatta?</w:t>
      </w:r>
    </w:p>
    <w:p>
      <w:r>
        <w:rPr>
          <w:b/>
        </w:rPr>
        <w:t xml:space="preserve">Esimerkki 1.3281</w:t>
      </w:r>
    </w:p>
    <w:p>
      <w:r>
        <w:t xml:space="preserve">Miten lopetat vitkuttelun Facebookissa?</w:t>
      </w:r>
    </w:p>
    <w:p>
      <w:r>
        <w:rPr>
          <w:b/>
        </w:rPr>
        <w:t xml:space="preserve">Tulos</w:t>
      </w:r>
    </w:p>
    <w:p>
      <w:r>
        <w:t xml:space="preserve">Miten voin lopettaa vitkastelun Quorassa?</w:t>
      </w:r>
    </w:p>
    <w:p>
      <w:r>
        <w:rPr>
          <w:b/>
        </w:rPr>
        <w:t xml:space="preserve">Esimerkki 1.3282</w:t>
      </w:r>
    </w:p>
    <w:p>
      <w:r>
        <w:t xml:space="preserve">Lisäävätkö tuoksukynttilät keuhkosyöpäriskiä, jos olet ollut tupakoitsija 24 vuotta?</w:t>
      </w:r>
    </w:p>
    <w:p>
      <w:r>
        <w:rPr>
          <w:b/>
        </w:rPr>
        <w:t xml:space="preserve">Tulos</w:t>
      </w:r>
    </w:p>
    <w:p>
      <w:r>
        <w:t xml:space="preserve">Jos löydätte parannuskeinon syöpään, voisitteko vapaasti pidentää telomeerejä (tietysti telomeraasin avulla) ilman syöpäriskiä?</w:t>
      </w:r>
    </w:p>
    <w:p>
      <w:r>
        <w:rPr>
          <w:b/>
        </w:rPr>
        <w:t xml:space="preserve">Esimerkki 1.3283</w:t>
      </w:r>
    </w:p>
    <w:p>
      <w:r>
        <w:t xml:space="preserve">Miten veriryhmä vaikuttaa siihen, mitä sinun pitäisi syödä?</w:t>
      </w:r>
    </w:p>
    <w:p>
      <w:r>
        <w:rPr>
          <w:b/>
        </w:rPr>
        <w:t xml:space="preserve">Tulos</w:t>
      </w:r>
    </w:p>
    <w:p>
      <w:r>
        <w:t xml:space="preserve">Onko "syö veriryhmällesi sopivaa ruokaa" -teoriassa tieteellistä perää?</w:t>
      </w:r>
    </w:p>
    <w:p>
      <w:r>
        <w:rPr>
          <w:b/>
        </w:rPr>
        <w:t xml:space="preserve">Esimerkki 1.3284</w:t>
      </w:r>
    </w:p>
    <w:p>
      <w:r>
        <w:t xml:space="preserve">Mikä on iteraatio Pythonissa?</w:t>
      </w:r>
    </w:p>
    <w:p>
      <w:r>
        <w:rPr>
          <w:b/>
        </w:rPr>
        <w:t xml:space="preserve">Tulos</w:t>
      </w:r>
    </w:p>
    <w:p>
      <w:r>
        <w:t xml:space="preserve">Mikä on iteraattori C++:ssa ja Pythonissa?</w:t>
      </w:r>
    </w:p>
    <w:p>
      <w:r>
        <w:rPr>
          <w:b/>
        </w:rPr>
        <w:t xml:space="preserve">Esimerkki 1.3285</w:t>
      </w:r>
    </w:p>
    <w:p>
      <w:r>
        <w:t xml:space="preserve">Kuinka kauan tuomiot pysyvät rekisterissä?</w:t>
      </w:r>
    </w:p>
    <w:p>
      <w:r>
        <w:rPr>
          <w:b/>
        </w:rPr>
        <w:t xml:space="preserve">Tulos</w:t>
      </w:r>
    </w:p>
    <w:p>
      <w:r>
        <w:t xml:space="preserve">Mitä seurauksia on siitä, että on liian kauan yksinäinen?</w:t>
      </w:r>
    </w:p>
    <w:p>
      <w:r>
        <w:rPr>
          <w:b/>
        </w:rPr>
        <w:t xml:space="preserve">Esimerkki 1.3286</w:t>
      </w:r>
    </w:p>
    <w:p>
      <w:r>
        <w:t xml:space="preserve">Kumpi on parempi - Bose QuietComfort 25 TAI Bose SoundTrue langattomat kuulokkeet 2?</w:t>
      </w:r>
    </w:p>
    <w:p>
      <w:r>
        <w:rPr>
          <w:b/>
        </w:rPr>
        <w:t xml:space="preserve">Tulos</w:t>
      </w:r>
    </w:p>
    <w:p>
      <w:r>
        <w:t xml:space="preserve">Kumpi on parempi Bose SoundTrue ja Audio-Technica M50X?</w:t>
      </w:r>
    </w:p>
    <w:p>
      <w:r>
        <w:rPr>
          <w:b/>
        </w:rPr>
        <w:t xml:space="preserve">Esimerkki 1.3287</w:t>
      </w:r>
    </w:p>
    <w:p>
      <w:r>
        <w:t xml:space="preserve">Miten merenneitojen pitäisi harrastaa seksiä?</w:t>
      </w:r>
    </w:p>
    <w:p>
      <w:r>
        <w:rPr>
          <w:b/>
        </w:rPr>
        <w:t xml:space="preserve">Tulos</w:t>
      </w:r>
    </w:p>
    <w:p>
      <w:r>
        <w:t xml:space="preserve">Miksi Octonautsissa ei ole oikeita merenneitoja?</w:t>
      </w:r>
    </w:p>
    <w:p>
      <w:r>
        <w:rPr>
          <w:b/>
        </w:rPr>
        <w:t xml:space="preserve">Esimerkki 1.3288</w:t>
      </w:r>
    </w:p>
    <w:p>
      <w:r>
        <w:t xml:space="preserve">Mitä tosiasioita Argentiinasta ulkomaalaiset eivät usko ennen kuin he tulevat Argentiinaan?</w:t>
      </w:r>
    </w:p>
    <w:p>
      <w:r>
        <w:rPr>
          <w:b/>
        </w:rPr>
        <w:t xml:space="preserve">Tulos</w:t>
      </w:r>
    </w:p>
    <w:p>
      <w:r>
        <w:t xml:space="preserve">Mitä argentiinalaiset rakastavat eniten maassaan?</w:t>
      </w:r>
    </w:p>
    <w:p>
      <w:r>
        <w:rPr>
          <w:b/>
        </w:rPr>
        <w:t xml:space="preserve">Esimerkki 1.3289</w:t>
      </w:r>
    </w:p>
    <w:p>
      <w:r>
        <w:t xml:space="preserve">Onko Kiinalla tarpeeksi maata koko maan aurinkoenergian tuottamiseen?</w:t>
      </w:r>
    </w:p>
    <w:p>
      <w:r>
        <w:rPr>
          <w:b/>
        </w:rPr>
        <w:t xml:space="preserve">Tulos</w:t>
      </w:r>
    </w:p>
    <w:p>
      <w:r>
        <w:t xml:space="preserve">Kuka keksi zimmer-telineen? Mitkä ovat sen käyttökohteet?</w:t>
      </w:r>
    </w:p>
    <w:p>
      <w:r>
        <w:rPr>
          <w:b/>
        </w:rPr>
        <w:t xml:space="preserve">Esimerkki 1.3290</w:t>
      </w:r>
    </w:p>
    <w:p>
      <w:r>
        <w:t xml:space="preserve">Olen opiskelija Yhdysvalloissa. En ole maksanut luottokorttimaksuja Intiassa, jotka ovat noin 33 000.</w:t>
      </w:r>
    </w:p>
    <w:p>
      <w:r>
        <w:rPr>
          <w:b/>
        </w:rPr>
        <w:t xml:space="preserve">Tulos</w:t>
      </w:r>
    </w:p>
    <w:p>
      <w:r>
        <w:t xml:space="preserve">Olen opiskelija ja asun asuntolassa, mutta minulla ei ole pankki- tai luottokorttia. Koska olen tyttö, hostellissani on monia rajoituksia, kuten se, että hostellista ei saa poistua klo 20.00 jälkeen. Tämän vuoksi joudun joskus juoksemaan toisen tytön huoneeseen lataamaan. Onko olemassa helppoa tapaa tehdä tämä?</w:t>
      </w:r>
    </w:p>
    <w:p>
      <w:r>
        <w:rPr>
          <w:b/>
        </w:rPr>
        <w:t xml:space="preserve">Esimerkki 1.3291</w:t>
      </w:r>
    </w:p>
    <w:p>
      <w:r>
        <w:t xml:space="preserve">Onko Moto G4 Plus vesitiivis?</w:t>
      </w:r>
    </w:p>
    <w:p>
      <w:r>
        <w:rPr>
          <w:b/>
        </w:rPr>
        <w:t xml:space="preserve">Tulos</w:t>
      </w:r>
    </w:p>
    <w:p>
      <w:r>
        <w:t xml:space="preserve">Pitäisikö minun ostaa Moto G4 plus?</w:t>
      </w:r>
    </w:p>
    <w:p>
      <w:r>
        <w:rPr>
          <w:b/>
        </w:rPr>
        <w:t xml:space="preserve">Esimerkki 1.3292</w:t>
      </w:r>
    </w:p>
    <w:p>
      <w:r>
        <w:t xml:space="preserve">Mitä tapahtuisi, jos kaikki suurvallat hyökkäisivät Venäjää vastaan? Pystyisivätkö ne voittamaan?</w:t>
      </w:r>
    </w:p>
    <w:p>
      <w:r>
        <w:rPr>
          <w:b/>
        </w:rPr>
        <w:t xml:space="preserve">Tulos</w:t>
      </w:r>
    </w:p>
    <w:p>
      <w:r>
        <w:t xml:space="preserve">Mitä tapahtuisi, jos Venäjä yhtäkkiä hyökkäisi Ukrainaan?</w:t>
      </w:r>
    </w:p>
    <w:p>
      <w:r>
        <w:rPr>
          <w:b/>
        </w:rPr>
        <w:t xml:space="preserve">Esimerkki 1.3293</w:t>
      </w:r>
    </w:p>
    <w:p>
      <w:r>
        <w:t xml:space="preserve">Voiko hormonaalinen epätasapaino johtaa painonnousuun?</w:t>
      </w:r>
    </w:p>
    <w:p>
      <w:r>
        <w:rPr>
          <w:b/>
        </w:rPr>
        <w:t xml:space="preserve">Tulos</w:t>
      </w:r>
    </w:p>
    <w:p>
      <w:r>
        <w:t xml:space="preserve">Johtaako itsetyydytys painonnousuun?</w:t>
      </w:r>
    </w:p>
    <w:p>
      <w:r>
        <w:rPr>
          <w:b/>
        </w:rPr>
        <w:t xml:space="preserve">Esimerkki 1.3294</w:t>
      </w:r>
    </w:p>
    <w:p>
      <w:r>
        <w:t xml:space="preserve">Mitkä ielts-luokat ovat parhaita Mumbaissa?</w:t>
      </w:r>
    </w:p>
    <w:p>
      <w:r>
        <w:rPr>
          <w:b/>
        </w:rPr>
        <w:t xml:space="preserve">Tulos</w:t>
      </w:r>
    </w:p>
    <w:p>
      <w:r>
        <w:t xml:space="preserve">Mikä on paras CFP-luokka Mumbaissa?</w:t>
      </w:r>
    </w:p>
    <w:p>
      <w:r>
        <w:rPr>
          <w:b/>
        </w:rPr>
        <w:t xml:space="preserve">Esimerkki 1.3295</w:t>
      </w:r>
    </w:p>
    <w:p>
      <w:r>
        <w:t xml:space="preserve">Mitä eroa on analyyttisen ja synteettisen todistuksen välillä?</w:t>
      </w:r>
    </w:p>
    <w:p>
      <w:r>
        <w:rPr>
          <w:b/>
        </w:rPr>
        <w:t xml:space="preserve">Tulos</w:t>
      </w:r>
    </w:p>
    <w:p>
      <w:r>
        <w:t xml:space="preserve">Mitä eroa on "analyyttisen" ja "synteettisen" kielen välillä?</w:t>
      </w:r>
    </w:p>
    <w:p>
      <w:r>
        <w:rPr>
          <w:b/>
        </w:rPr>
        <w:t xml:space="preserve">Esimerkki 1.3296</w:t>
      </w:r>
    </w:p>
    <w:p>
      <w:r>
        <w:t xml:space="preserve">Miksi Hayden Christensen oli niin kamala Star Wars -trilogiassa?</w:t>
      </w:r>
    </w:p>
    <w:p>
      <w:r>
        <w:rPr>
          <w:b/>
        </w:rPr>
        <w:t xml:space="preserve">Tulos</w:t>
      </w:r>
    </w:p>
    <w:p>
      <w:r>
        <w:t xml:space="preserve">Miten George Lucas teki Star Wars Episode 4:stä loistavan elokuvan, jos hän on lähtökohtaisesti huono ohjaaja?</w:t>
      </w:r>
    </w:p>
    <w:p>
      <w:r>
        <w:rPr>
          <w:b/>
        </w:rPr>
        <w:t xml:space="preserve">Esimerkki 1.3297</w:t>
      </w:r>
    </w:p>
    <w:p>
      <w:r>
        <w:t xml:space="preserve">Mitä etuja on siitä, että on ikuisesti neitsyt?</w:t>
      </w:r>
    </w:p>
    <w:p>
      <w:r>
        <w:rPr>
          <w:b/>
        </w:rPr>
        <w:t xml:space="preserve">Tulos</w:t>
      </w:r>
    </w:p>
    <w:p>
      <w:r>
        <w:t xml:space="preserve">Mitä etuja neitsyydessä on?</w:t>
      </w:r>
    </w:p>
    <w:p>
      <w:r>
        <w:rPr>
          <w:b/>
        </w:rPr>
        <w:t xml:space="preserve">Esimerkki 1.3298</w:t>
      </w:r>
    </w:p>
    <w:p>
      <w:r>
        <w:t xml:space="preserve">Kuinka paljon elektronien varaus vastaa 1,6×10^-19 C:tä.</w:t>
      </w:r>
    </w:p>
    <w:p>
      <w:r>
        <w:rPr>
          <w:b/>
        </w:rPr>
        <w:t xml:space="preserve">Tulos</w:t>
      </w:r>
    </w:p>
    <w:p>
      <w:r>
        <w:t xml:space="preserve">Kuinka rankkaa elämä IIM:ssä on?</w:t>
      </w:r>
    </w:p>
    <w:p>
      <w:r>
        <w:rPr>
          <w:b/>
        </w:rPr>
        <w:t xml:space="preserve">Esimerkki 1.3299</w:t>
      </w:r>
    </w:p>
    <w:p>
      <w:r>
        <w:t xml:space="preserve">Miten teen verkkosivuston kuten YouTube?</w:t>
      </w:r>
    </w:p>
    <w:p>
      <w:r>
        <w:rPr>
          <w:b/>
        </w:rPr>
        <w:t xml:space="preserve">Tulos</w:t>
      </w:r>
    </w:p>
    <w:p>
      <w:r>
        <w:t xml:space="preserve">Miten Youtuben kaltaista verkkosivustoa kutsutaan?</w:t>
      </w:r>
    </w:p>
    <w:p>
      <w:r>
        <w:rPr>
          <w:b/>
        </w:rPr>
        <w:t xml:space="preserve">Esimerkki 1.3300</w:t>
      </w:r>
    </w:p>
    <w:p>
      <w:r>
        <w:t xml:space="preserve">Oliko Gorbatshovin kasvojen mittasuhteet osoitus testosteronipitoisesta vai testosteronipitoisesta miehestä?</w:t>
      </w:r>
    </w:p>
    <w:p>
      <w:r>
        <w:rPr>
          <w:b/>
        </w:rPr>
        <w:t xml:space="preserve">Tulos</w:t>
      </w:r>
    </w:p>
    <w:p>
      <w:r>
        <w:t xml:space="preserve">Oliko Stalinin kasvojen mittasuhteet osoitus testosteronipitoisesta vai testosteronipitoisesta miehestä?</w:t>
      </w:r>
    </w:p>
    <w:p>
      <w:r>
        <w:rPr>
          <w:b/>
        </w:rPr>
        <w:t xml:space="preserve">Esimerkki 1.3301</w:t>
      </w:r>
    </w:p>
    <w:p>
      <w:r>
        <w:t xml:space="preserve">Kuinka suuri puun pitäisi olla, jotta siihen voisi rakentaa puumajan?</w:t>
      </w:r>
    </w:p>
    <w:p>
      <w:r>
        <w:rPr>
          <w:b/>
        </w:rPr>
        <w:t xml:space="preserve">Tulos</w:t>
      </w:r>
    </w:p>
    <w:p>
      <w:r>
        <w:t xml:space="preserve">Mikä on paras tapa rakentaa puumajoja?</w:t>
      </w:r>
    </w:p>
    <w:p>
      <w:r>
        <w:rPr>
          <w:b/>
        </w:rPr>
        <w:t xml:space="preserve">Esimerkki 1.3302</w:t>
      </w:r>
    </w:p>
    <w:p>
      <w:r>
        <w:t xml:space="preserve">Haluan nimetä koirani Game of Thrones -hahmon mukaan. Mikä olisi paras nimi?</w:t>
      </w:r>
    </w:p>
    <w:p>
      <w:r>
        <w:rPr>
          <w:b/>
        </w:rPr>
        <w:t xml:space="preserve">Tulos</w:t>
      </w:r>
    </w:p>
    <w:p>
      <w:r>
        <w:t xml:space="preserve">Kuka on Game of Thronesin kaunein nainen?</w:t>
      </w:r>
    </w:p>
    <w:p>
      <w:r>
        <w:rPr>
          <w:b/>
        </w:rPr>
        <w:t xml:space="preserve">Esimerkki 1.3303</w:t>
      </w:r>
    </w:p>
    <w:p>
      <w:r>
        <w:t xml:space="preserve">Mikä on paras määritelmä normaalille?</w:t>
      </w:r>
    </w:p>
    <w:p>
      <w:r>
        <w:rPr>
          <w:b/>
        </w:rPr>
        <w:t xml:space="preserve">Tulos</w:t>
      </w:r>
    </w:p>
    <w:p>
      <w:r>
        <w:t xml:space="preserve">Mikä on paras määritelmä patafysiikalle?</w:t>
      </w:r>
    </w:p>
    <w:p>
      <w:r>
        <w:rPr>
          <w:b/>
        </w:rPr>
        <w:t xml:space="preserve">Esimerkki 1.3304</w:t>
      </w:r>
    </w:p>
    <w:p>
      <w:r>
        <w:t xml:space="preserve">Miten selviän masennuksesta?</w:t>
      </w:r>
    </w:p>
    <w:p>
      <w:r>
        <w:rPr>
          <w:b/>
        </w:rPr>
        <w:t xml:space="preserve">Tulos</w:t>
      </w:r>
    </w:p>
    <w:p>
      <w:r>
        <w:t xml:space="preserve">Mitkä ovat tehokkaimpia tapoja torjua masennusta?</w:t>
      </w:r>
    </w:p>
    <w:p>
      <w:r>
        <w:rPr>
          <w:b/>
        </w:rPr>
        <w:t xml:space="preserve">Esimerkki 1.3305</w:t>
      </w:r>
    </w:p>
    <w:p>
      <w:r>
        <w:t xml:space="preserve">Toimiiko vedensuodatin todella ja tuottaako se terveellistä vettä?</w:t>
      </w:r>
    </w:p>
    <w:p>
      <w:r>
        <w:rPr>
          <w:b/>
        </w:rPr>
        <w:t xml:space="preserve">Tulos</w:t>
      </w:r>
    </w:p>
    <w:p>
      <w:r>
        <w:t xml:space="preserve">Miten riisistä tuli Louisianassa rahakasvi? Mikä on tämän teollisuudenalan taloudellinen vaikutus Louisianassa?</w:t>
      </w:r>
    </w:p>
    <w:p>
      <w:r>
        <w:rPr>
          <w:b/>
        </w:rPr>
        <w:t xml:space="preserve">Esimerkki 1.3306</w:t>
      </w:r>
    </w:p>
    <w:p>
      <w:r>
        <w:t xml:space="preserve">Mistä saan täydellisen merkityn koiran haukkumiset, jotka on luokiteltu luokkiin, kuten yksin, peloissaan, vihainen, iloinen jne.?</w:t>
      </w:r>
    </w:p>
    <w:p>
      <w:r>
        <w:rPr>
          <w:b/>
        </w:rPr>
        <w:t xml:space="preserve">Tulos</w:t>
      </w:r>
    </w:p>
    <w:p>
      <w:r>
        <w:t xml:space="preserve">Kenen nimet vaihtelevat Kashmirin 60 kansalliskiihkoilijan luettelossa? Ja mitä toimia Intian hallitus suunnittelee näitä 60 nimeä vastaan?</w:t>
      </w:r>
    </w:p>
    <w:p>
      <w:r>
        <w:rPr>
          <w:b/>
        </w:rPr>
        <w:t xml:space="preserve">Esimerkki 1.3307</w:t>
      </w:r>
    </w:p>
    <w:p>
      <w:r>
        <w:t xml:space="preserve">Mitkä maat osallistuvat Kansainyhteisön kisoihin?</w:t>
      </w:r>
    </w:p>
    <w:p>
      <w:r>
        <w:rPr>
          <w:b/>
        </w:rPr>
        <w:t xml:space="preserve">Tulos</w:t>
      </w:r>
    </w:p>
    <w:p>
      <w:r>
        <w:t xml:space="preserve">Kuinka monta maata osallistuu Kansainyhteisön kisoihin?</w:t>
      </w:r>
    </w:p>
    <w:p>
      <w:r>
        <w:rPr>
          <w:b/>
        </w:rPr>
        <w:t xml:space="preserve">Esimerkki 1.3308</w:t>
      </w:r>
    </w:p>
    <w:p>
      <w:r>
        <w:t xml:space="preserve">Miksi Flipkart/Amazon (muutkin) eivät käytä GPS-tietoja puhelinsovelluksessa tai "osoita toimituspaikkasi kartalla" verkkosivustolla tilauksen jättöpaikkaa varten?</w:t>
      </w:r>
    </w:p>
    <w:p>
      <w:r>
        <w:rPr>
          <w:b/>
        </w:rPr>
        <w:t xml:space="preserve">Tulos</w:t>
      </w:r>
    </w:p>
    <w:p>
      <w:r>
        <w:t xml:space="preserve">Miksi Googlen karttasovellus puhelimelle ei voi ladata offline-karttoja joillakin alueilla?</w:t>
      </w:r>
    </w:p>
    <w:p>
      <w:r>
        <w:rPr>
          <w:b/>
        </w:rPr>
        <w:t xml:space="preserve">Esimerkki 1.3309</w:t>
      </w:r>
    </w:p>
    <w:p>
      <w:r>
        <w:t xml:space="preserve">Miten korjaan sähkökuivausrummun, joka ei lämmitä?</w:t>
      </w:r>
    </w:p>
    <w:p>
      <w:r>
        <w:rPr>
          <w:b/>
        </w:rPr>
        <w:t xml:space="preserve">Tulos</w:t>
      </w:r>
    </w:p>
    <w:p>
      <w:r>
        <w:t xml:space="preserve">Miksi kuivausrumpuni ei lämmitä?</w:t>
      </w:r>
    </w:p>
    <w:p>
      <w:r>
        <w:rPr>
          <w:b/>
        </w:rPr>
        <w:t xml:space="preserve">Esimerkki 1.3310</w:t>
      </w:r>
    </w:p>
    <w:p>
      <w:r>
        <w:t xml:space="preserve">Palkkaavatko McKinseyn, BCG:n, Strategy&amp;:n ja Bainin kaltaiset maailmanlaajuiset huippujohdon konsulttiyritykset vain Intian huippumahtavista MBA-kouluista, kuten IIM:stä, ISB:stä, XLRI:stä ja FMS:stä?</w:t>
      </w:r>
    </w:p>
    <w:p>
      <w:r>
        <w:rPr>
          <w:b/>
        </w:rPr>
        <w:t xml:space="preserve">Tulos</w:t>
      </w:r>
    </w:p>
    <w:p>
      <w:r>
        <w:t xml:space="preserve">Miten sijoitukset opiskelijoille IIM: ssä, joilla on 1-2 vuoden kokemus IT: ssä, ja todennäköisesti sijoitetaan mille sektorille? Suositaanko heitä liikkeenjohdon konsulttiyrityksissä, kuten McKinsey, Bain, BCG tai Strategy&amp;?</w:t>
      </w:r>
    </w:p>
    <w:p>
      <w:r>
        <w:rPr>
          <w:b/>
        </w:rPr>
        <w:t xml:space="preserve">Esimerkki 1.3311</w:t>
      </w:r>
    </w:p>
    <w:p>
      <w:r>
        <w:t xml:space="preserve">Onko Java SE8 OCA -tutkinto todella vaikea?</w:t>
      </w:r>
    </w:p>
    <w:p>
      <w:r>
        <w:rPr>
          <w:b/>
        </w:rPr>
        <w:t xml:space="preserve">Tulos</w:t>
      </w:r>
    </w:p>
    <w:p>
      <w:r>
        <w:t xml:space="preserve">Kumpi Java-kirja on parempi, Khalid Mughal vai OCA/OCP?</w:t>
      </w:r>
    </w:p>
    <w:p>
      <w:r>
        <w:rPr>
          <w:b/>
        </w:rPr>
        <w:t xml:space="preserve">Esimerkki 1.3312</w:t>
      </w:r>
    </w:p>
    <w:p>
      <w:r>
        <w:t xml:space="preserve">Miten uskomukset vaikuttavat ihmisen käyttäytymiseen (ihmisen perusvaistot)?</w:t>
      </w:r>
    </w:p>
    <w:p>
      <w:r>
        <w:rPr>
          <w:b/>
        </w:rPr>
        <w:t xml:space="preserve">Tulos</w:t>
      </w:r>
    </w:p>
    <w:p>
      <w:r>
        <w:t xml:space="preserve">Mikä on proboscis-apinan elinympäristö?</w:t>
      </w:r>
    </w:p>
    <w:p>
      <w:r>
        <w:rPr>
          <w:b/>
        </w:rPr>
        <w:t xml:space="preserve">Esimerkki 1.3313</w:t>
      </w:r>
    </w:p>
    <w:p>
      <w:r>
        <w:t xml:space="preserve">Mitkä ovat parhaat Adobe Premiere -ohjelman kolmannen osapuolen lisäosat?</w:t>
      </w:r>
    </w:p>
    <w:p>
      <w:r>
        <w:rPr>
          <w:b/>
        </w:rPr>
        <w:t xml:space="preserve">Tulos</w:t>
      </w:r>
    </w:p>
    <w:p>
      <w:r>
        <w:t xml:space="preserve">Adoben pilvipalvelun tilauksen hinta on 9,99 dollaria, mutta voinko lisätä Premiere Pron? Ja voinko käyttää sitä useilla tietokoneilla? Voinko lisätä CS3-lisäohjelmani?</w:t>
      </w:r>
    </w:p>
    <w:p>
      <w:r>
        <w:rPr>
          <w:b/>
        </w:rPr>
        <w:t xml:space="preserve">Esimerkki 1.3314</w:t>
      </w:r>
    </w:p>
    <w:p>
      <w:r>
        <w:t xml:space="preserve">Mitkä lisukkeet sopivat hyvin kielbasan kanssa?</w:t>
      </w:r>
    </w:p>
    <w:p>
      <w:r>
        <w:rPr>
          <w:b/>
        </w:rPr>
        <w:t xml:space="preserve">Tulos</w:t>
      </w:r>
    </w:p>
    <w:p>
      <w:r>
        <w:t xml:space="preserve">Mitkä ovat hyviä lisukkeita pihvin grillaamiseen?</w:t>
      </w:r>
    </w:p>
    <w:p>
      <w:r>
        <w:rPr>
          <w:b/>
        </w:rPr>
        <w:t xml:space="preserve">Esimerkki 1.3315</w:t>
      </w:r>
    </w:p>
    <w:p>
      <w:r>
        <w:t xml:space="preserve">Mikä on hyvä aika odottaa ennen tekstiviestiin vastaamista?</w:t>
      </w:r>
    </w:p>
    <w:p>
      <w:r>
        <w:rPr>
          <w:b/>
        </w:rPr>
        <w:t xml:space="preserve">Tulos</w:t>
      </w:r>
    </w:p>
    <w:p>
      <w:r>
        <w:t xml:space="preserve">Kun tyttö pitää sinusta, mutta sanoo haluavansa pitää asiat toistaiseksi yksinkertaisina? Kuinka kauan minun pitäisi odottaa ennen kuin pyydän häntä ulos?</w:t>
      </w:r>
    </w:p>
    <w:p>
      <w:r>
        <w:rPr>
          <w:b/>
        </w:rPr>
        <w:t xml:space="preserve">Esimerkki 1.3316</w:t>
      </w:r>
    </w:p>
    <w:p>
      <w:r>
        <w:t xml:space="preserve">Mikä on paras valmennuslaitos GMAT:lle Mumbaissa?</w:t>
      </w:r>
    </w:p>
    <w:p>
      <w:r>
        <w:rPr>
          <w:b/>
        </w:rPr>
        <w:t xml:space="preserve">Tulos</w:t>
      </w:r>
    </w:p>
    <w:p>
      <w:r>
        <w:t xml:space="preserve">Mikä on paras GMAT-valmennuslaitos Hyderabadissa?</w:t>
      </w:r>
    </w:p>
    <w:p>
      <w:r>
        <w:rPr>
          <w:b/>
        </w:rPr>
        <w:t xml:space="preserve">Esimerkki 1.3317</w:t>
      </w:r>
    </w:p>
    <w:p>
      <w:r>
        <w:t xml:space="preserve">Olen 14-vuotias ja haluan mennä musiikkifestivaaleille kaikkien ystävieni kanssa, mutta äitini ei päästä minua sinne. Miten voin vakuuttaa hänet?</w:t>
      </w:r>
    </w:p>
    <w:p>
      <w:r>
        <w:rPr>
          <w:b/>
        </w:rPr>
        <w:t xml:space="preserve">Tulos</w:t>
      </w:r>
    </w:p>
    <w:p>
      <w:r>
        <w:t xml:space="preserve">17-vuotias tyttäreni ei mene häihini, koska olin poissa suurimman osan hänen elämästään. Onko se minun syytäni?</w:t>
      </w:r>
    </w:p>
    <w:p>
      <w:r>
        <w:rPr>
          <w:b/>
        </w:rPr>
        <w:t xml:space="preserve">Esimerkki 1.3318</w:t>
      </w:r>
    </w:p>
    <w:p>
      <w:r>
        <w:t xml:space="preserve">Kuinka kauan kestää saada vihreä kortti?</w:t>
      </w:r>
    </w:p>
    <w:p>
      <w:r>
        <w:rPr>
          <w:b/>
        </w:rPr>
        <w:t xml:space="preserve">Tulos</w:t>
      </w:r>
    </w:p>
    <w:p>
      <w:r>
        <w:t xml:space="preserve">Kuinka kauan kestää siirtyä vihreästä kortista Yhdysvaltain kansalaisuuteen? Voiko sitä nopeuttaa?</w:t>
      </w:r>
    </w:p>
    <w:p>
      <w:r>
        <w:rPr>
          <w:b/>
        </w:rPr>
        <w:t xml:space="preserve">Esimerkki 1.3319</w:t>
      </w:r>
    </w:p>
    <w:p>
      <w:r>
        <w:t xml:space="preserve">Mikä on mitoosin ja meioosin tehtävä?</w:t>
      </w:r>
    </w:p>
    <w:p>
      <w:r>
        <w:rPr>
          <w:b/>
        </w:rPr>
        <w:t xml:space="preserve">Tulos</w:t>
      </w:r>
    </w:p>
    <w:p>
      <w:r>
        <w:t xml:space="preserve">Mitkä ovat mitoosin neljä vaihetta ja niiden tehtävät?</w:t>
      </w:r>
    </w:p>
    <w:p>
      <w:r>
        <w:rPr>
          <w:b/>
        </w:rPr>
        <w:t xml:space="preserve">Esimerkki 1.3320</w:t>
      </w:r>
    </w:p>
    <w:p>
      <w:r>
        <w:t xml:space="preserve">Mikä on paras maa, jossa voi elää rauhassa?</w:t>
      </w:r>
    </w:p>
    <w:p>
      <w:r>
        <w:rPr>
          <w:b/>
        </w:rPr>
        <w:t xml:space="preserve">Tulos</w:t>
      </w:r>
    </w:p>
    <w:p>
      <w:r>
        <w:t xml:space="preserve">Mikä on maailman paras maa asua?</w:t>
      </w:r>
    </w:p>
    <w:p>
      <w:r>
        <w:rPr>
          <w:b/>
        </w:rPr>
        <w:t xml:space="preserve">Esimerkki 1.3321</w:t>
      </w:r>
    </w:p>
    <w:p>
      <w:r>
        <w:t xml:space="preserve">Mikä on Chennain vanha nimi?</w:t>
      </w:r>
    </w:p>
    <w:p>
      <w:r>
        <w:rPr>
          <w:b/>
        </w:rPr>
        <w:t xml:space="preserve">Tulos</w:t>
      </w:r>
    </w:p>
    <w:p>
      <w:r>
        <w:t xml:space="preserve">Haluan muuttaa vasta 18 kuukauden ikäisen lapseni nimen. Miten nimenmuutos tehdään?</w:t>
      </w:r>
    </w:p>
    <w:p>
      <w:r>
        <w:rPr>
          <w:b/>
        </w:rPr>
        <w:t xml:space="preserve">Esimerkki 1.3322</w:t>
      </w:r>
    </w:p>
    <w:p>
      <w:r>
        <w:t xml:space="preserve">Mallinteko (muoti): Mikä on ikäkriteeri Gladrags Manhunt -malliin Intiassa?</w:t>
      </w:r>
    </w:p>
    <w:p>
      <w:r>
        <w:rPr>
          <w:b/>
        </w:rPr>
        <w:t xml:space="preserve">Tulos</w:t>
      </w:r>
    </w:p>
    <w:p>
      <w:r>
        <w:t xml:space="preserve">Millaista on seurustella tai mennä naimisiin muotimallin kanssa?</w:t>
      </w:r>
    </w:p>
    <w:p>
      <w:r>
        <w:rPr>
          <w:b/>
        </w:rPr>
        <w:t xml:space="preserve">Esimerkki 1.3323</w:t>
      </w:r>
    </w:p>
    <w:p>
      <w:r>
        <w:t xml:space="preserve">Kuinka nopeasti maailman nopein supertietokone voisi murtaa salasanan?</w:t>
      </w:r>
    </w:p>
    <w:p>
      <w:r>
        <w:rPr>
          <w:b/>
        </w:rPr>
        <w:t xml:space="preserve">Tulos</w:t>
      </w:r>
    </w:p>
    <w:p>
      <w:r>
        <w:t xml:space="preserve">Kuinka nopeasti RAR-arkiston salasana voidaan murtaa?</w:t>
      </w:r>
    </w:p>
    <w:p>
      <w:r>
        <w:rPr>
          <w:b/>
        </w:rPr>
        <w:t xml:space="preserve">Esimerkki 1.3324</w:t>
      </w:r>
    </w:p>
    <w:p>
      <w:r>
        <w:t xml:space="preserve">Mikä on hyvä tutkimusaihe, johon liittyy jo olemassa oleva tietämys ja naturalistinen havainnointi?</w:t>
      </w:r>
    </w:p>
    <w:p>
      <w:r>
        <w:rPr>
          <w:b/>
        </w:rPr>
        <w:t xml:space="preserve">Tulos</w:t>
      </w:r>
    </w:p>
    <w:p>
      <w:r>
        <w:t xml:space="preserve">Poikani opiskelee Ib:n kemian HL-luokkaa, mikä olisi hyvä koe ja tutkimusaihe, johon liittyy titraus?</w:t>
      </w:r>
    </w:p>
    <w:p>
      <w:r>
        <w:rPr>
          <w:b/>
        </w:rPr>
        <w:t xml:space="preserve">Esimerkki 1.3325</w:t>
      </w:r>
    </w:p>
    <w:p>
      <w:r>
        <w:t xml:space="preserve">Miten saan viisumin työskennelläkseni Yhdysvalloissa?</w:t>
      </w:r>
    </w:p>
    <w:p>
      <w:r>
        <w:rPr>
          <w:b/>
        </w:rPr>
        <w:t xml:space="preserve">Tulos</w:t>
      </w:r>
    </w:p>
    <w:p>
      <w:r>
        <w:t xml:space="preserve">Miten saan USA:n työviisumin Intiasta?</w:t>
      </w:r>
    </w:p>
    <w:p>
      <w:r>
        <w:rPr>
          <w:b/>
        </w:rPr>
        <w:t xml:space="preserve">Esimerkki 1.3326</w:t>
      </w:r>
    </w:p>
    <w:p>
      <w:r>
        <w:t xml:space="preserve">Kuinka monta grammaa rautaa (Fe) on 15,8 grammassa yhdistettä Fe(OH) 3?</w:t>
      </w:r>
    </w:p>
    <w:p>
      <w:r>
        <w:rPr>
          <w:b/>
        </w:rPr>
        <w:t xml:space="preserve">Tulos</w:t>
      </w:r>
    </w:p>
    <w:p>
      <w:r>
        <w:t xml:space="preserve">Voiko kukaan tehdä 98 ja 100 numeroista 1849?</w:t>
      </w:r>
    </w:p>
    <w:p>
      <w:r>
        <w:rPr>
          <w:b/>
        </w:rPr>
        <w:t xml:space="preserve">Esimerkki 1.3327</w:t>
      </w:r>
    </w:p>
    <w:p>
      <w:r>
        <w:t xml:space="preserve">Mikä oli Mooseksen adoptiosuhde Ramsekseen? Oliko hän veli, serkku vai veljenpoika?</w:t>
      </w:r>
    </w:p>
    <w:p>
      <w:r>
        <w:rPr>
          <w:b/>
        </w:rPr>
        <w:t xml:space="preserve">Tulos</w:t>
      </w:r>
    </w:p>
    <w:p>
      <w:r>
        <w:t xml:space="preserve">Pääsikö Mooses Raamatun mukaan taivaaseen? Jos ei, miksi hän ei mennyt taivaaseen?</w:t>
      </w:r>
    </w:p>
    <w:p>
      <w:r>
        <w:rPr>
          <w:b/>
        </w:rPr>
        <w:t xml:space="preserve">Esimerkki 1.3328</w:t>
      </w:r>
    </w:p>
    <w:p>
      <w:r>
        <w:t xml:space="preserve">Miten Karl Marx suhtautui hallitukseen?</w:t>
      </w:r>
    </w:p>
    <w:p>
      <w:r>
        <w:rPr>
          <w:b/>
        </w:rPr>
        <w:t xml:space="preserve">Tulos</w:t>
      </w:r>
    </w:p>
    <w:p>
      <w:r>
        <w:t xml:space="preserve">Miten Karl Marx suhtautui demokratiaan?</w:t>
      </w:r>
    </w:p>
    <w:p>
      <w:r>
        <w:rPr>
          <w:b/>
        </w:rPr>
        <w:t xml:space="preserve">Esimerkki 1.3329</w:t>
      </w:r>
    </w:p>
    <w:p>
      <w:r>
        <w:t xml:space="preserve">Mitkä ovat mielettömiä faktoja Donald Trumpista?</w:t>
      </w:r>
    </w:p>
    <w:p>
      <w:r>
        <w:rPr>
          <w:b/>
        </w:rPr>
        <w:t xml:space="preserve">Tulos</w:t>
      </w:r>
    </w:p>
    <w:p>
      <w:r>
        <w:t xml:space="preserve">Jos Donald Trump voittaa, tarkoittaako se sitä, että FBI oli tehnyt omat vaalinsa? Tietääkö FBI Hillary Clintonia koskevista tosiasioista, joita ei voi paljastaa juuri nyt?</w:t>
      </w:r>
    </w:p>
    <w:p>
      <w:r>
        <w:rPr>
          <w:b/>
        </w:rPr>
        <w:t xml:space="preserve">Esimerkki 1.3330</w:t>
      </w:r>
    </w:p>
    <w:p>
      <w:r>
        <w:t xml:space="preserve">Miten minusta tulee hyvä opiskelija yliopistossa?</w:t>
      </w:r>
    </w:p>
    <w:p>
      <w:r>
        <w:rPr>
          <w:b/>
        </w:rPr>
        <w:t xml:space="preserve">Tulos</w:t>
      </w:r>
    </w:p>
    <w:p>
      <w:r>
        <w:t xml:space="preserve">Miten minusta tulee hyvä opiskelija?</w:t>
      </w:r>
    </w:p>
    <w:p>
      <w:r>
        <w:rPr>
          <w:b/>
        </w:rPr>
        <w:t xml:space="preserve">Esimerkki 1.3331</w:t>
      </w:r>
    </w:p>
    <w:p>
      <w:r>
        <w:t xml:space="preserve">Miten Jerry Garcia kuoli?</w:t>
      </w:r>
    </w:p>
    <w:p>
      <w:r>
        <w:rPr>
          <w:b/>
        </w:rPr>
        <w:t xml:space="preserve">Tulos</w:t>
      </w:r>
    </w:p>
    <w:p>
      <w:r>
        <w:t xml:space="preserve">Millainen Jerry Garcia oli ihmisenä?</w:t>
      </w:r>
    </w:p>
    <w:p>
      <w:r>
        <w:rPr>
          <w:b/>
        </w:rPr>
        <w:t xml:space="preserve">Esimerkki 1.3332</w:t>
      </w:r>
    </w:p>
    <w:p>
      <w:r>
        <w:t xml:space="preserve">Mitä vinkkejä ja vinkkejä uusille kyytijakajakuskille Oaklandissa?</w:t>
      </w:r>
    </w:p>
    <w:p>
      <w:r>
        <w:rPr>
          <w:b/>
        </w:rPr>
        <w:t xml:space="preserve">Tulos</w:t>
      </w:r>
    </w:p>
    <w:p>
      <w:r>
        <w:t xml:space="preserve">Mitä vinkkejä ja vinkkejä uusille kyytijakajakuskeille Atlantassa on?</w:t>
      </w:r>
    </w:p>
    <w:p>
      <w:r>
        <w:rPr>
          <w:b/>
        </w:rPr>
        <w:t xml:space="preserve">Esimerkki 1.3333</w:t>
      </w:r>
    </w:p>
    <w:p>
      <w:r>
        <w:t xml:space="preserve">Mitä asioita uusien työntekijöiden tulisi tietää ensimmäisestä työpäivästään Air Methodsilla?</w:t>
      </w:r>
    </w:p>
    <w:p>
      <w:r>
        <w:rPr>
          <w:b/>
        </w:rPr>
        <w:t xml:space="preserve">Tulos</w:t>
      </w:r>
    </w:p>
    <w:p>
      <w:r>
        <w:t xml:space="preserve">Mitä asioita uusien työntekijöiden tulisi tietää ensimmäisestä työpäivästään Exponentilla?</w:t>
      </w:r>
    </w:p>
    <w:p>
      <w:r>
        <w:rPr>
          <w:b/>
        </w:rPr>
        <w:t xml:space="preserve">Esimerkki 1.3334</w:t>
      </w:r>
    </w:p>
    <w:p>
      <w:r>
        <w:t xml:space="preserve">Millaista on Yhdysvalloissa asuvien kuwaitilaisten elämä?</w:t>
      </w:r>
    </w:p>
    <w:p>
      <w:r>
        <w:rPr>
          <w:b/>
        </w:rPr>
        <w:t xml:space="preserve">Tulos</w:t>
      </w:r>
    </w:p>
    <w:p>
      <w:r>
        <w:t xml:space="preserve">Kuwait: Miten kuwaitilaiset vertautuvat Arabian niemimaalla asuviin etnisiin kollegoihinsa?</w:t>
      </w:r>
    </w:p>
    <w:p>
      <w:r>
        <w:rPr>
          <w:b/>
        </w:rPr>
        <w:t xml:space="preserve">Esimerkki 1.3335</w:t>
      </w:r>
    </w:p>
    <w:p>
      <w:r>
        <w:t xml:space="preserve">Miksi nuorilla miehillä on nykyään pakkomielle käydä kuntosalilla?</w:t>
      </w:r>
    </w:p>
    <w:p>
      <w:r>
        <w:rPr>
          <w:b/>
        </w:rPr>
        <w:t xml:space="preserve">Tulos</w:t>
      </w:r>
    </w:p>
    <w:p>
      <w:r>
        <w:t xml:space="preserve">Mikä on paras harjoitus miehille?</w:t>
      </w:r>
    </w:p>
    <w:p>
      <w:r>
        <w:rPr>
          <w:b/>
        </w:rPr>
        <w:t xml:space="preserve">Esimerkki 1.3336</w:t>
      </w:r>
    </w:p>
    <w:p>
      <w:r>
        <w:t xml:space="preserve">Miten saan rajoittamattoman simcashin?</w:t>
      </w:r>
    </w:p>
    <w:p>
      <w:r>
        <w:rPr>
          <w:b/>
        </w:rPr>
        <w:t xml:space="preserve">Tulos</w:t>
      </w:r>
    </w:p>
    <w:p>
      <w:r>
        <w:t xml:space="preserve">Miten voin saada rajattomasti poletteja ja käteistä Top Eleven -tililleni?</w:t>
      </w:r>
    </w:p>
    <w:p>
      <w:r>
        <w:rPr>
          <w:b/>
        </w:rPr>
        <w:t xml:space="preserve">Esimerkki 1.3337</w:t>
      </w:r>
    </w:p>
    <w:p>
      <w:r>
        <w:t xml:space="preserve">Onko Brad Pitt hyvä näyttelijä?</w:t>
      </w:r>
    </w:p>
    <w:p>
      <w:r>
        <w:rPr>
          <w:b/>
        </w:rPr>
        <w:t xml:space="preserve">Tulos</w:t>
      </w:r>
    </w:p>
    <w:p>
      <w:r>
        <w:t xml:space="preserve">Pettikö Brad Pitt Angelina Jolieta?</w:t>
      </w:r>
    </w:p>
    <w:p>
      <w:r>
        <w:rPr>
          <w:b/>
        </w:rPr>
        <w:t xml:space="preserve">Esimerkki 1.3338</w:t>
      </w:r>
    </w:p>
    <w:p>
      <w:r>
        <w:t xml:space="preserve">Mitä eroa on 2-jalkaisen ja 4-jalkaisen jalustimen välillä?</w:t>
      </w:r>
    </w:p>
    <w:p>
      <w:r>
        <w:rPr>
          <w:b/>
        </w:rPr>
        <w:t xml:space="preserve">Tulos</w:t>
      </w:r>
    </w:p>
    <w:p>
      <w:r>
        <w:t xml:space="preserve">Mitä eroa on leikkausvoimalla ja taivutusmomentilla?</w:t>
      </w:r>
    </w:p>
    <w:p>
      <w:r>
        <w:rPr>
          <w:b/>
        </w:rPr>
        <w:t xml:space="preserve">Esimerkki 1.3339</w:t>
      </w:r>
    </w:p>
    <w:p>
      <w:r>
        <w:t xml:space="preserve">Mitä tapahtuu, jos sekoitetaan rikkihappoa ja natriumkloridia?</w:t>
      </w:r>
    </w:p>
    <w:p>
      <w:r>
        <w:rPr>
          <w:b/>
        </w:rPr>
        <w:t xml:space="preserve">Tulos</w:t>
      </w:r>
    </w:p>
    <w:p>
      <w:r>
        <w:t xml:space="preserve">Mikä on rikkihapon ja natriumhydroksidin välinen reaktio?</w:t>
      </w:r>
    </w:p>
    <w:p>
      <w:r>
        <w:rPr>
          <w:b/>
        </w:rPr>
        <w:t xml:space="preserve">Esimerkki 1.3340</w:t>
      </w:r>
    </w:p>
    <w:p>
      <w:r>
        <w:t xml:space="preserve">Mikä on Wikipedian artikkeli, jolla on pisin otsikko?</w:t>
      </w:r>
    </w:p>
    <w:p>
      <w:r>
        <w:rPr>
          <w:b/>
        </w:rPr>
        <w:t xml:space="preserve">Tulos</w:t>
      </w:r>
    </w:p>
    <w:p>
      <w:r>
        <w:t xml:space="preserve">Mikä on pisin Wikipedia-artikkeli?</w:t>
      </w:r>
    </w:p>
    <w:p>
      <w:r>
        <w:rPr>
          <w:b/>
        </w:rPr>
        <w:t xml:space="preserve">Esimerkki 1.3341</w:t>
      </w:r>
    </w:p>
    <w:p>
      <w:r>
        <w:t xml:space="preserve">Mistä voin aloittaa verkostoitumisen opettelun?</w:t>
      </w:r>
    </w:p>
    <w:p>
      <w:r>
        <w:rPr>
          <w:b/>
        </w:rPr>
        <w:t xml:space="preserve">Tulos</w:t>
      </w:r>
    </w:p>
    <w:p>
      <w:r>
        <w:t xml:space="preserve">Mistä voin aloittaa laitteiston ja verkon opettelun?</w:t>
      </w:r>
    </w:p>
    <w:p>
      <w:r>
        <w:rPr>
          <w:b/>
        </w:rPr>
        <w:t xml:space="preserve">Esimerkki 1.3342</w:t>
      </w:r>
    </w:p>
    <w:p>
      <w:r>
        <w:t xml:space="preserve">Miten asennat IPL patch for bradman cricket 2014 PS4 version?</w:t>
      </w:r>
    </w:p>
    <w:p>
      <w:r>
        <w:rPr>
          <w:b/>
        </w:rPr>
        <w:t xml:space="preserve">Tulos</w:t>
      </w:r>
    </w:p>
    <w:p>
      <w:r>
        <w:t xml:space="preserve">Olen hiljattain ladannut "Don Bradman Cricket 14" PC-pelin, jonka pelaaminen vaatii Xbox 360 -ohjaimen. Minulla ei ole sellaista. Miten voin emuloida Xbox-ohjainta näppäimistölläni?</w:t>
      </w:r>
    </w:p>
    <w:p>
      <w:r>
        <w:rPr>
          <w:b/>
        </w:rPr>
        <w:t xml:space="preserve">Esimerkki 1.3343</w:t>
      </w:r>
    </w:p>
    <w:p>
      <w:r>
        <w:t xml:space="preserve">Airsoft vs. paintball: mihin sattuu enemmän osua?</w:t>
      </w:r>
    </w:p>
    <w:p>
      <w:r>
        <w:rPr>
          <w:b/>
        </w:rPr>
        <w:t xml:space="preserve">Tulos</w:t>
      </w:r>
    </w:p>
    <w:p>
      <w:r>
        <w:t xml:space="preserve">Sattuuko hammasrautojen ottaminen?</w:t>
      </w:r>
    </w:p>
    <w:p>
      <w:r>
        <w:rPr>
          <w:b/>
        </w:rPr>
        <w:t xml:space="preserve">Esimerkki 1.3344</w:t>
      </w:r>
    </w:p>
    <w:p>
      <w:r>
        <w:t xml:space="preserve">Kuinka paljon merkkejä minun pitäisi pisteet neet 2016 saada govt. lääketieteellinen korkeakoulu Keralassa?</w:t>
      </w:r>
    </w:p>
    <w:p>
      <w:r>
        <w:rPr>
          <w:b/>
        </w:rPr>
        <w:t xml:space="preserve">Tulos</w:t>
      </w:r>
    </w:p>
    <w:p>
      <w:r>
        <w:t xml:space="preserve">Kuinka paljon merkkejä minun pitäisi pisteet NEET 2016 saada govt. lääketieteellinen college Karnataka?</w:t>
      </w:r>
    </w:p>
    <w:p>
      <w:r>
        <w:rPr>
          <w:b/>
        </w:rPr>
        <w:t xml:space="preserve">Esimerkki 1.3345</w:t>
      </w:r>
    </w:p>
    <w:p>
      <w:r>
        <w:t xml:space="preserve">Miten voin lisätä kuvan kysymykseeni?</w:t>
      </w:r>
    </w:p>
    <w:p>
      <w:r>
        <w:rPr>
          <w:b/>
        </w:rPr>
        <w:t xml:space="preserve">Tulos</w:t>
      </w:r>
    </w:p>
    <w:p>
      <w:r>
        <w:t xml:space="preserve">Miten lisään kuvan vastaukseen tai kysymyksen yksityiskohtiin Quorassa?</w:t>
      </w:r>
    </w:p>
    <w:p>
      <w:r>
        <w:rPr>
          <w:b/>
        </w:rPr>
        <w:t xml:space="preserve">Esimerkki 1.3346</w:t>
      </w:r>
    </w:p>
    <w:p>
      <w:r>
        <w:t xml:space="preserve">Miten voitan pelon puhua tyttöjen kanssa?</w:t>
      </w:r>
    </w:p>
    <w:p>
      <w:r>
        <w:rPr>
          <w:b/>
        </w:rPr>
        <w:t xml:space="preserve">Tulos</w:t>
      </w:r>
    </w:p>
    <w:p>
      <w:r>
        <w:t xml:space="preserve">Miten voitan puhumisen pelon?</w:t>
      </w:r>
    </w:p>
    <w:p>
      <w:r>
        <w:rPr>
          <w:b/>
        </w:rPr>
        <w:t xml:space="preserve">Esimerkki 1.3347</w:t>
      </w:r>
    </w:p>
    <w:p>
      <w:r>
        <w:t xml:space="preserve">Mitkä ovat hyviä tapoja lisätä koiran huomiokykyä?</w:t>
      </w:r>
    </w:p>
    <w:p>
      <w:r>
        <w:rPr>
          <w:b/>
        </w:rPr>
        <w:t xml:space="preserve">Tulos</w:t>
      </w:r>
    </w:p>
    <w:p>
      <w:r>
        <w:t xml:space="preserve">Mitkä ovat hyviä tapoja lisätä tarkkaavaisuutta?</w:t>
      </w:r>
    </w:p>
    <w:p>
      <w:r>
        <w:rPr>
          <w:b/>
        </w:rPr>
        <w:t xml:space="preserve">Esimerkki 1.3348</w:t>
      </w:r>
    </w:p>
    <w:p>
      <w:r>
        <w:t xml:space="preserve">Mitkä ovat parhaat ravintolat, joita kannattaa kokeilla vieraillessasi Callaossa, Perussa? Mitä sinun kannattaa kokeilla siellä ollessasi?</w:t>
      </w:r>
    </w:p>
    <w:p>
      <w:r>
        <w:rPr>
          <w:b/>
        </w:rPr>
        <w:t xml:space="preserve">Tulos</w:t>
      </w:r>
    </w:p>
    <w:p>
      <w:r>
        <w:t xml:space="preserve">Mitkä ovat parhaat ravintolat, joita kannattaa kokeilla, kun vierailet Huánucossa, Perussa? Mitä sinun kannattaa kokeilla siellä ollessasi?</w:t>
      </w:r>
    </w:p>
    <w:p>
      <w:r>
        <w:rPr>
          <w:b/>
        </w:rPr>
        <w:t xml:space="preserve">Esimerkki 1.3349</w:t>
      </w:r>
    </w:p>
    <w:p>
      <w:r>
        <w:t xml:space="preserve">Mikä on sopiva laitoshoitoon tarkoitettu huumeiden ja alkoholin vieroituskeskus lähellä Warren County IA:ta?</w:t>
      </w:r>
    </w:p>
    <w:p>
      <w:r>
        <w:rPr>
          <w:b/>
        </w:rPr>
        <w:t xml:space="preserve">Tulos</w:t>
      </w:r>
    </w:p>
    <w:p>
      <w:r>
        <w:t xml:space="preserve">Mikä on sopiva laitoshoitoon tarkoitettu huumeiden ja alkoholin vieroituskeskus lähellä Franklin County IA:ta?</w:t>
      </w:r>
    </w:p>
    <w:p>
      <w:r>
        <w:rPr>
          <w:b/>
        </w:rPr>
        <w:t xml:space="preserve">Esimerkki 1.3350</w:t>
      </w:r>
    </w:p>
    <w:p>
      <w:r>
        <w:t xml:space="preserve">Miksi Tool-yhtye ei ole saatavilla Spotifyssa?</w:t>
      </w:r>
    </w:p>
    <w:p>
      <w:r>
        <w:rPr>
          <w:b/>
        </w:rPr>
        <w:t xml:space="preserve">Tulos</w:t>
      </w:r>
    </w:p>
    <w:p>
      <w:r>
        <w:t xml:space="preserve">Miksi Tool ei ole saatavilla Google Music All Accessissa?</w:t>
      </w:r>
    </w:p>
    <w:p>
      <w:r>
        <w:rPr>
          <w:b/>
        </w:rPr>
        <w:t xml:space="preserve">Esimerkki 1.3351</w:t>
      </w:r>
    </w:p>
    <w:p>
      <w:r>
        <w:t xml:space="preserve">Millainen hallitus Turkissa on? Miten se vertautuu Puolan hallitukseen?</w:t>
      </w:r>
    </w:p>
    <w:p>
      <w:r>
        <w:rPr>
          <w:b/>
        </w:rPr>
        <w:t xml:space="preserve">Tulos</w:t>
      </w:r>
    </w:p>
    <w:p>
      <w:r>
        <w:t xml:space="preserve">Millainen hallitus Turkissa on? Miten se vertautuu Kolumbian hallitukseen?</w:t>
      </w:r>
    </w:p>
    <w:p>
      <w:r>
        <w:rPr>
          <w:b/>
        </w:rPr>
        <w:t xml:space="preserve">Esimerkki 1.3352</w:t>
      </w:r>
    </w:p>
    <w:p>
      <w:r>
        <w:t xml:space="preserve">Mitä eroa on VIP- ja korkea-arvoisten virkamiesten autojen punaisen, keltaisen ja sinisen valon välillä?</w:t>
      </w:r>
    </w:p>
    <w:p>
      <w:r>
        <w:rPr>
          <w:b/>
        </w:rPr>
        <w:t xml:space="preserve">Tulos</w:t>
      </w:r>
    </w:p>
    <w:p>
      <w:r>
        <w:t xml:space="preserve">Mitä auton ABS-järjestelmän vilkkuva valo voi tarkoittaa?</w:t>
      </w:r>
    </w:p>
    <w:p>
      <w:r>
        <w:rPr>
          <w:b/>
        </w:rPr>
        <w:t xml:space="preserve">Esimerkki 1.3353</w:t>
      </w:r>
    </w:p>
    <w:p>
      <w:r>
        <w:t xml:space="preserve">Mistä saan Rattatan Pokémon GO:ssa?</w:t>
      </w:r>
    </w:p>
    <w:p>
      <w:r>
        <w:rPr>
          <w:b/>
        </w:rPr>
        <w:t xml:space="preserve">Tulos</w:t>
      </w:r>
    </w:p>
    <w:p>
      <w:r>
        <w:t xml:space="preserve">Mistä voin pyydystää Oddishin Pokémon GO:ssa?</w:t>
      </w:r>
    </w:p>
    <w:p>
      <w:r>
        <w:rPr>
          <w:b/>
        </w:rPr>
        <w:t xml:space="preserve">Esimerkki 1.3354</w:t>
      </w:r>
    </w:p>
    <w:p>
      <w:r>
        <w:t xml:space="preserve">Miten minun pitäisi edetä tämän miehen kanssa, josta pidän?</w:t>
      </w:r>
    </w:p>
    <w:p>
      <w:r>
        <w:rPr>
          <w:b/>
        </w:rPr>
        <w:t xml:space="preserve">Tulos</w:t>
      </w:r>
    </w:p>
    <w:p>
      <w:r>
        <w:t xml:space="preserve">Miten minun pitäisi toimia?</w:t>
      </w:r>
    </w:p>
    <w:p>
      <w:r>
        <w:rPr>
          <w:b/>
        </w:rPr>
        <w:t xml:space="preserve">Esimerkki 1.3355</w:t>
      </w:r>
    </w:p>
    <w:p>
      <w:r>
        <w:t xml:space="preserve">Miten selittäisit suhteellisuusteorian maallikon kielellä? Miten voisit selittää sen lapselle tai teini-ikäiselle?</w:t>
      </w:r>
    </w:p>
    <w:p>
      <w:r>
        <w:rPr>
          <w:b/>
        </w:rPr>
        <w:t xml:space="preserve">Tulos</w:t>
      </w:r>
    </w:p>
    <w:p>
      <w:r>
        <w:t xml:space="preserve">Voitteko selittää maallikon kielellä ajan teorian ja sen yhteyden ulottuvuusaukkoihin?</w:t>
      </w:r>
    </w:p>
    <w:p>
      <w:r>
        <w:rPr>
          <w:b/>
        </w:rPr>
        <w:t xml:space="preserve">Esimerkki 1.3356</w:t>
      </w:r>
    </w:p>
    <w:p>
      <w:r>
        <w:t xml:space="preserve">Miten kotiäiti voi valmistautua siviilipalvelukseen?</w:t>
      </w:r>
    </w:p>
    <w:p>
      <w:r>
        <w:rPr>
          <w:b/>
        </w:rPr>
        <w:t xml:space="preserve">Tulos</w:t>
      </w:r>
    </w:p>
    <w:p>
      <w:r>
        <w:t xml:space="preserve">Miten minun pitäisi aloittaa valmistautuminen IAS-tutkintoon?</w:t>
      </w:r>
    </w:p>
    <w:p>
      <w:r>
        <w:rPr>
          <w:b/>
        </w:rPr>
        <w:t xml:space="preserve">Esimerkki 1.3357</w:t>
      </w:r>
    </w:p>
    <w:p>
      <w:r>
        <w:t xml:space="preserve">Miten voin selvitä sodasta?</w:t>
      </w:r>
    </w:p>
    <w:p>
      <w:r>
        <w:rPr>
          <w:b/>
        </w:rPr>
        <w:t xml:space="preserve">Tulos</w:t>
      </w:r>
    </w:p>
    <w:p>
      <w:r>
        <w:t xml:space="preserve">Selviäisivätkö koirat yksin?</w:t>
      </w:r>
    </w:p>
    <w:p>
      <w:r>
        <w:rPr>
          <w:b/>
        </w:rPr>
        <w:t xml:space="preserve">Esimerkki 1.3358</w:t>
      </w:r>
    </w:p>
    <w:p>
      <w:r>
        <w:t xml:space="preserve">Miksi hahmot, jotka saavat kolme toivomusta, eivät voi toivoa lisää toiveita?</w:t>
      </w:r>
    </w:p>
    <w:p>
      <w:r>
        <w:rPr>
          <w:b/>
        </w:rPr>
        <w:t xml:space="preserve">Tulos</w:t>
      </w:r>
    </w:p>
    <w:p>
      <w:r>
        <w:t xml:space="preserve">Voimmeko saada mitä haluamme?</w:t>
      </w:r>
    </w:p>
    <w:p>
      <w:r>
        <w:rPr>
          <w:b/>
        </w:rPr>
        <w:t xml:space="preserve">Esimerkki 1.3359</w:t>
      </w:r>
    </w:p>
    <w:p>
      <w:r>
        <w:t xml:space="preserve">Mitä vihreän puhelimen kuvake messengerissä tarkoittaa?</w:t>
      </w:r>
    </w:p>
    <w:p>
      <w:r>
        <w:rPr>
          <w:b/>
        </w:rPr>
        <w:t xml:space="preserve">Tulos</w:t>
      </w:r>
    </w:p>
    <w:p>
      <w:r>
        <w:t xml:space="preserve">Tarkoittaako messengerin puhelinkuvakkeen vieressä oleva vihreä piste, että henkilö on puhelussa?</w:t>
      </w:r>
    </w:p>
    <w:p>
      <w:r>
        <w:rPr>
          <w:b/>
        </w:rPr>
        <w:t xml:space="preserve">Esimerkki 1.3360</w:t>
      </w:r>
    </w:p>
    <w:p>
      <w:r>
        <w:t xml:space="preserve">Mikä on maailman suurin teatteri?</w:t>
      </w:r>
    </w:p>
    <w:p>
      <w:r>
        <w:rPr>
          <w:b/>
        </w:rPr>
        <w:t xml:space="preserve">Tulos</w:t>
      </w:r>
    </w:p>
    <w:p>
      <w:r>
        <w:t xml:space="preserve">Missä East Bayn elokuvateatterissa on suurin valkokangas?</w:t>
      </w:r>
    </w:p>
    <w:p>
      <w:r>
        <w:rPr>
          <w:b/>
        </w:rPr>
        <w:t xml:space="preserve">Esimerkki 1.3361</w:t>
      </w:r>
    </w:p>
    <w:p>
      <w:r>
        <w:t xml:space="preserve">Miksi sylkeni ei sammuta janoani?</w:t>
      </w:r>
    </w:p>
    <w:p>
      <w:r>
        <w:rPr>
          <w:b/>
        </w:rPr>
        <w:t xml:space="preserve">Tulos</w:t>
      </w:r>
    </w:p>
    <w:p>
      <w:r>
        <w:t xml:space="preserve">Miksi vain vesi sammuttaa janomme?</w:t>
      </w:r>
    </w:p>
    <w:p>
      <w:r>
        <w:rPr>
          <w:b/>
        </w:rPr>
        <w:t xml:space="preserve">Esimerkki 1.3362</w:t>
      </w:r>
    </w:p>
    <w:p>
      <w:r>
        <w:t xml:space="preserve">Mikä on paras alle 500 dollarin pelikannettava?</w:t>
      </w:r>
    </w:p>
    <w:p>
      <w:r>
        <w:rPr>
          <w:b/>
        </w:rPr>
        <w:t xml:space="preserve">Tulos</w:t>
      </w:r>
    </w:p>
    <w:p>
      <w:r>
        <w:t xml:space="preserve">Mikä on paras pelikannettava alle 1300 dollaria?</w:t>
      </w:r>
    </w:p>
    <w:p>
      <w:r>
        <w:rPr>
          <w:b/>
        </w:rPr>
        <w:t xml:space="preserve">Esimerkki 1.3363</w:t>
      </w:r>
    </w:p>
    <w:p>
      <w:r>
        <w:t xml:space="preserve">Milloin Uberin ylihinnoittelu on yleensä voimassa Indianapolisissa ja kuinka korkealle se nousee?</w:t>
      </w:r>
    </w:p>
    <w:p>
      <w:r>
        <w:rPr>
          <w:b/>
        </w:rPr>
        <w:t xml:space="preserve">Tulos</w:t>
      </w:r>
    </w:p>
    <w:p>
      <w:r>
        <w:t xml:space="preserve">Milloin Uberin ylihinnoittelu on yleensä voimassa Torontossa ja kuinka korkealle se nousee?</w:t>
      </w:r>
    </w:p>
    <w:p>
      <w:r>
        <w:rPr>
          <w:b/>
        </w:rPr>
        <w:t xml:space="preserve">Esimerkki 1.3364</w:t>
      </w:r>
    </w:p>
    <w:p>
      <w:r>
        <w:t xml:space="preserve">Mikä on paras paikka Sydneyssä palkata lisensoidun kiinteistönvälittäjän palvelut?</w:t>
      </w:r>
    </w:p>
    <w:p>
      <w:r>
        <w:rPr>
          <w:b/>
        </w:rPr>
        <w:t xml:space="preserve">Tulos</w:t>
      </w:r>
    </w:p>
    <w:p>
      <w:r>
        <w:t xml:space="preserve">Mistä voin palkata lisensoitujen ja sertifioitujen välittäjien palveluja Sydneyssä?</w:t>
      </w:r>
    </w:p>
    <w:p>
      <w:r>
        <w:rPr>
          <w:b/>
        </w:rPr>
        <w:t xml:space="preserve">Esimerkki 1.3365</w:t>
      </w:r>
    </w:p>
    <w:p>
      <w:r>
        <w:t xml:space="preserve">Mikä on sementin, hiekan ja kiviaineksen suhde betonin sekoituksessa?</w:t>
      </w:r>
    </w:p>
    <w:p>
      <w:r>
        <w:rPr>
          <w:b/>
        </w:rPr>
        <w:t xml:space="preserve">Tulos</w:t>
      </w:r>
    </w:p>
    <w:p>
      <w:r>
        <w:t xml:space="preserve">Miten voin laskea sementtimurskeen ja hiekan määrän KG:ssä tietäen suhteen, esimerkiksi 1:2:4?</w:t>
      </w:r>
    </w:p>
    <w:p>
      <w:r>
        <w:rPr>
          <w:b/>
        </w:rPr>
        <w:t xml:space="preserve">Esimerkki 1.3366</w:t>
      </w:r>
    </w:p>
    <w:p>
      <w:r>
        <w:t xml:space="preserve">Mitkä ovat Sir Arthur Schuster -nimisen tiedemiehen ominaisuudet?</w:t>
      </w:r>
    </w:p>
    <w:p>
      <w:r>
        <w:rPr>
          <w:b/>
        </w:rPr>
        <w:t xml:space="preserve">Tulos</w:t>
      </w:r>
    </w:p>
    <w:p>
      <w:r>
        <w:t xml:space="preserve">Mitkä ovat Sir Arthur Eddington -nimisen tiedemiehen ominaisuudet?</w:t>
      </w:r>
    </w:p>
    <w:p>
      <w:r>
        <w:rPr>
          <w:b/>
        </w:rPr>
        <w:t xml:space="preserve">Esimerkki 1.3367</w:t>
      </w:r>
    </w:p>
    <w:p>
      <w:r>
        <w:t xml:space="preserve">Mitkä ovat huonon pomon tunnusmerkkejä?</w:t>
      </w:r>
    </w:p>
    <w:p>
      <w:r>
        <w:rPr>
          <w:b/>
        </w:rPr>
        <w:t xml:space="preserve">Tulos</w:t>
      </w:r>
    </w:p>
    <w:p>
      <w:r>
        <w:t xml:space="preserve">Miksi yritykset pitävät huonoja pomoja?</w:t>
      </w:r>
    </w:p>
    <w:p>
      <w:r>
        <w:rPr>
          <w:b/>
        </w:rPr>
        <w:t xml:space="preserve">Esimerkki 1.3368</w:t>
      </w:r>
    </w:p>
    <w:p>
      <w:r>
        <w:t xml:space="preserve">Miten saan kaksi tytärtäni siivoamaan huoneensa heidän tietämättään?</w:t>
      </w:r>
    </w:p>
    <w:p>
      <w:r>
        <w:rPr>
          <w:b/>
        </w:rPr>
        <w:t xml:space="preserve">Tulos</w:t>
      </w:r>
    </w:p>
    <w:p>
      <w:r>
        <w:t xml:space="preserve">Miten voin motivoida lapsiani siivoamaan huoneensa?</w:t>
      </w:r>
    </w:p>
    <w:p>
      <w:r>
        <w:rPr>
          <w:b/>
        </w:rPr>
        <w:t xml:space="preserve">Esimerkki 1.3369</w:t>
      </w:r>
    </w:p>
    <w:p>
      <w:r>
        <w:t xml:space="preserve">Miksi meidän pitäisi suojella uhanalaisia ja vaarantuneita lajeja?</w:t>
      </w:r>
    </w:p>
    <w:p>
      <w:r>
        <w:rPr>
          <w:b/>
        </w:rPr>
        <w:t xml:space="preserve">Tulos</w:t>
      </w:r>
    </w:p>
    <w:p>
      <w:r>
        <w:t xml:space="preserve">Miten uhanalaisia lajeja suojellaan?</w:t>
      </w:r>
    </w:p>
    <w:p>
      <w:r>
        <w:rPr>
          <w:b/>
        </w:rPr>
        <w:t xml:space="preserve">Esimerkki 1.3370</w:t>
      </w:r>
    </w:p>
    <w:p>
      <w:r>
        <w:t xml:space="preserve">Mistä julkkikset pitävät?</w:t>
      </w:r>
    </w:p>
    <w:p>
      <w:r>
        <w:rPr>
          <w:b/>
        </w:rPr>
        <w:t xml:space="preserve">Tulos</w:t>
      </w:r>
    </w:p>
    <w:p>
      <w:r>
        <w:t xml:space="preserve">Mitä julkkikset syövät?</w:t>
      </w:r>
    </w:p>
    <w:p>
      <w:r>
        <w:rPr>
          <w:b/>
        </w:rPr>
        <w:t xml:space="preserve">Esimerkki 1.3371</w:t>
      </w:r>
    </w:p>
    <w:p>
      <w:r>
        <w:t xml:space="preserve">Mitä etuja ja haittoja on siitä, että on liian kiltti ihmisille?</w:t>
      </w:r>
    </w:p>
    <w:p>
      <w:r>
        <w:rPr>
          <w:b/>
        </w:rPr>
        <w:t xml:space="preserve">Tulos</w:t>
      </w:r>
    </w:p>
    <w:p>
      <w:r>
        <w:t xml:space="preserve">Luulen, että ihmiset pitävät minua itsestäänselvyytenä, koska olen liian mukava kaikille. Mitä minun pitäisi tehdä?</w:t>
      </w:r>
    </w:p>
    <w:p>
      <w:r>
        <w:rPr>
          <w:b/>
        </w:rPr>
        <w:t xml:space="preserve">Esimerkki 1.3372</w:t>
      </w:r>
    </w:p>
    <w:p>
      <w:r>
        <w:t xml:space="preserve">Onko englantia äidinkielenään puhuvien (englanninkielisten) mahdotonta tai vaikeaa oppia vieraita kieliä?</w:t>
      </w:r>
    </w:p>
    <w:p>
      <w:r>
        <w:rPr>
          <w:b/>
        </w:rPr>
        <w:t xml:space="preserve">Tulos</w:t>
      </w:r>
    </w:p>
    <w:p>
      <w:r>
        <w:t xml:space="preserve">Onko englantia äidinkielenään puhuvan mahdollista oppia sujuvaa suomea?</w:t>
      </w:r>
    </w:p>
    <w:p>
      <w:r>
        <w:rPr>
          <w:b/>
        </w:rPr>
        <w:t xml:space="preserve">Esimerkki 1.3373</w:t>
      </w:r>
    </w:p>
    <w:p>
      <w:r>
        <w:t xml:space="preserve">Missä The Bridges of Madison County (1995) on kuvattu?</w:t>
      </w:r>
    </w:p>
    <w:p>
      <w:r>
        <w:rPr>
          <w:b/>
        </w:rPr>
        <w:t xml:space="preserve">Tulos</w:t>
      </w:r>
    </w:p>
    <w:p>
      <w:r>
        <w:t xml:space="preserve">Se7en (elokuva 1995): Miksi John Doe tappaa Millsin vaimon? Eikö hänen pitäisi tappaa vain pahoja ihmisiä?</w:t>
      </w:r>
    </w:p>
    <w:p>
      <w:r>
        <w:rPr>
          <w:b/>
        </w:rPr>
        <w:t xml:space="preserve">Esimerkki 1.3374</w:t>
      </w:r>
    </w:p>
    <w:p>
      <w:r>
        <w:t xml:space="preserve">Mikä on paras ilmainen internetkahvilaohjelmisto?</w:t>
      </w:r>
    </w:p>
    <w:p>
      <w:r>
        <w:rPr>
          <w:b/>
        </w:rPr>
        <w:t xml:space="preserve">Tulos</w:t>
      </w:r>
    </w:p>
    <w:p>
      <w:r>
        <w:t xml:space="preserve">Käyvätkö ihmiset Starbucksissa hyvän kahvin takia?</w:t>
      </w:r>
    </w:p>
    <w:p>
      <w:r>
        <w:rPr>
          <w:b/>
        </w:rPr>
        <w:t xml:space="preserve">Esimerkki 1.3375</w:t>
      </w:r>
    </w:p>
    <w:p>
      <w:r>
        <w:t xml:space="preserve">Mikä on eniten kannatusta saanut kommentti Quorassa?</w:t>
      </w:r>
    </w:p>
    <w:p>
      <w:r>
        <w:rPr>
          <w:b/>
        </w:rPr>
        <w:t xml:space="preserve">Tulos</w:t>
      </w:r>
    </w:p>
    <w:p>
      <w:r>
        <w:t xml:space="preserve">Mikä on Quora-verkkosivuston eniten kannatusta saanut ja eniten kommentteja saanut kommentti?</w:t>
      </w:r>
    </w:p>
    <w:p>
      <w:r>
        <w:rPr>
          <w:b/>
        </w:rPr>
        <w:t xml:space="preserve">Esimerkki 1.3376</w:t>
      </w:r>
    </w:p>
    <w:p>
      <w:r>
        <w:t xml:space="preserve">En ole hyvä kirjoittaja. Miten voin parantaa kirjoitustaitojani?</w:t>
      </w:r>
    </w:p>
    <w:p>
      <w:r>
        <w:rPr>
          <w:b/>
        </w:rPr>
        <w:t xml:space="preserve">Tulos</w:t>
      </w:r>
    </w:p>
    <w:p>
      <w:r>
        <w:t xml:space="preserve">Kuinka pitkä kuun monoliitti on?</w:t>
      </w:r>
    </w:p>
    <w:p>
      <w:r>
        <w:rPr>
          <w:b/>
        </w:rPr>
        <w:t xml:space="preserve">Esimerkki 1.3377</w:t>
      </w:r>
    </w:p>
    <w:p>
      <w:r>
        <w:t xml:space="preserve">Mikä aukko on parempi kännykkäkamerassa: F1.8, F2.0 vai F2.2?</w:t>
      </w:r>
    </w:p>
    <w:p>
      <w:r>
        <w:rPr>
          <w:b/>
        </w:rPr>
        <w:t xml:space="preserve">Tulos</w:t>
      </w:r>
    </w:p>
    <w:p>
      <w:r>
        <w:t xml:space="preserve">Miten kameran aukko mitataan?</w:t>
      </w:r>
    </w:p>
    <w:p>
      <w:r>
        <w:rPr>
          <w:b/>
        </w:rPr>
        <w:t xml:space="preserve">Esimerkki 1.3378</w:t>
      </w:r>
    </w:p>
    <w:p>
      <w:r>
        <w:t xml:space="preserve">Onko kukaan alkemisti tai kukaan muu luonut viisasten kiveä?</w:t>
      </w:r>
    </w:p>
    <w:p>
      <w:r>
        <w:rPr>
          <w:b/>
        </w:rPr>
        <w:t xml:space="preserve">Tulos</w:t>
      </w:r>
    </w:p>
    <w:p>
      <w:r>
        <w:t xml:space="preserve">Mikä on viisasten kivi?</w:t>
      </w:r>
    </w:p>
    <w:p>
      <w:r>
        <w:rPr>
          <w:b/>
        </w:rPr>
        <w:t xml:space="preserve">Esimerkki 1.3379</w:t>
      </w:r>
    </w:p>
    <w:p>
      <w:r>
        <w:t xml:space="preserve">Miksi siniset ja punaiset neonvalot ovat Kolumbiassa laittomia tai niiden kaupallista käyttöä on rajoitettu?</w:t>
      </w:r>
    </w:p>
    <w:p>
      <w:r>
        <w:rPr>
          <w:b/>
        </w:rPr>
        <w:t xml:space="preserve">Tulos</w:t>
      </w:r>
    </w:p>
    <w:p>
      <w:r>
        <w:t xml:space="preserve">Miksi siniset ja punaiset neonvalot ovat Brasiliassa laittomia tai niiden kaupallista käyttöä on rajoitettu?</w:t>
      </w:r>
    </w:p>
    <w:p>
      <w:r>
        <w:rPr>
          <w:b/>
        </w:rPr>
        <w:t xml:space="preserve">Esimerkki 1.3380</w:t>
      </w:r>
    </w:p>
    <w:p>
      <w:r>
        <w:t xml:space="preserve">Mikä on vakuuttavin salaliittoteoria?</w:t>
      </w:r>
    </w:p>
    <w:p>
      <w:r>
        <w:rPr>
          <w:b/>
        </w:rPr>
        <w:t xml:space="preserve">Tulos</w:t>
      </w:r>
    </w:p>
    <w:p>
      <w:r>
        <w:t xml:space="preserve">Mihin salaliittoteoriaan uskot eniten?</w:t>
      </w:r>
    </w:p>
    <w:p>
      <w:r>
        <w:rPr>
          <w:b/>
        </w:rPr>
        <w:t xml:space="preserve">Esimerkki 1.3381</w:t>
      </w:r>
    </w:p>
    <w:p>
      <w:r>
        <w:t xml:space="preserve">Mikä on projektiotason merkitys matematiikassa?</w:t>
      </w:r>
    </w:p>
    <w:p>
      <w:r>
        <w:rPr>
          <w:b/>
        </w:rPr>
        <w:t xml:space="preserve">Tulos</w:t>
      </w:r>
    </w:p>
    <w:p>
      <w:r>
        <w:t xml:space="preserve">Kuinka monta viivaa voit tehdä pisteen läpi?</w:t>
      </w:r>
    </w:p>
    <w:p>
      <w:r>
        <w:rPr>
          <w:b/>
        </w:rPr>
        <w:t xml:space="preserve">Esimerkki 1.3382</w:t>
      </w:r>
    </w:p>
    <w:p>
      <w:r>
        <w:t xml:space="preserve">Mitä vinkkejä tatuointitaiteilijat antavat mukautetun tatuoinnin ottamisesta?</w:t>
      </w:r>
    </w:p>
    <w:p>
      <w:r>
        <w:rPr>
          <w:b/>
        </w:rPr>
        <w:t xml:space="preserve">Tulos</w:t>
      </w:r>
    </w:p>
    <w:p>
      <w:r>
        <w:t xml:space="preserve">Miksi tatuoijat ovat niin epäystävällisiä?</w:t>
      </w:r>
    </w:p>
    <w:p>
      <w:r>
        <w:rPr>
          <w:b/>
        </w:rPr>
        <w:t xml:space="preserve">Esimerkki 1.3383</w:t>
      </w:r>
    </w:p>
    <w:p>
      <w:r>
        <w:t xml:space="preserve">Miksi C on paras ohjelmointikieli?</w:t>
      </w:r>
    </w:p>
    <w:p>
      <w:r>
        <w:rPr>
          <w:b/>
        </w:rPr>
        <w:t xml:space="preserve">Tulos</w:t>
      </w:r>
    </w:p>
    <w:p>
      <w:r>
        <w:t xml:space="preserve">Onko c# paras ohjelmointikieli?</w:t>
      </w:r>
    </w:p>
    <w:p>
      <w:r>
        <w:rPr>
          <w:b/>
        </w:rPr>
        <w:t xml:space="preserve">Esimerkki 1.3384</w:t>
      </w:r>
    </w:p>
    <w:p>
      <w:r>
        <w:t xml:space="preserve">Mikä on ISROn suorien ulkomaisten sijoitusten politiikka?</w:t>
      </w:r>
    </w:p>
    <w:p>
      <w:r>
        <w:rPr>
          <w:b/>
        </w:rPr>
        <w:t xml:space="preserve">Tulos</w:t>
      </w:r>
    </w:p>
    <w:p>
      <w:r>
        <w:t xml:space="preserve">Mikä on Intian nykyinen politiikka suorien ulkomaisten suorien sijoitusten osalta vähittäiskaupassa?</w:t>
      </w:r>
    </w:p>
    <w:p>
      <w:r>
        <w:rPr>
          <w:b/>
        </w:rPr>
        <w:t xml:space="preserve">Esimerkki 1.3385</w:t>
      </w:r>
    </w:p>
    <w:p>
      <w:r>
        <w:t xml:space="preserve">Millaisia ovat sijoituspaikat BIT Bangaloren CSE-osastolla? Ovatko ne korkeimmat paketit koskaan?</w:t>
      </w:r>
    </w:p>
    <w:p>
      <w:r>
        <w:rPr>
          <w:b/>
        </w:rPr>
        <w:t xml:space="preserve">Tulos</w:t>
      </w:r>
    </w:p>
    <w:p>
      <w:r>
        <w:t xml:space="preserve">Saavatko kaikki CSE-opiskelijat vanhoissa IIT:issä harjoittelupaikkoja? Mikä on yleensä keskiarvo? Mikä on korkein ja matalin paketti?</w:t>
      </w:r>
    </w:p>
    <w:p>
      <w:r>
        <w:rPr>
          <w:b/>
        </w:rPr>
        <w:t xml:space="preserve">Esimerkki 1.3386</w:t>
      </w:r>
    </w:p>
    <w:p>
      <w:r>
        <w:t xml:space="preserve">Mitä ovat assosiaatioteoriat?</w:t>
      </w:r>
    </w:p>
    <w:p>
      <w:r>
        <w:rPr>
          <w:b/>
        </w:rPr>
        <w:t xml:space="preserve">Tulos</w:t>
      </w:r>
    </w:p>
    <w:p>
      <w:r>
        <w:t xml:space="preserve">Mikä on osakas?</w:t>
      </w:r>
    </w:p>
    <w:p>
      <w:r>
        <w:rPr>
          <w:b/>
        </w:rPr>
        <w:t xml:space="preserve">Esimerkki 1.3387</w:t>
      </w:r>
    </w:p>
    <w:p>
      <w:r>
        <w:t xml:space="preserve">Millainen on Netflixin yrityskulttuuri? Miten kulttuuri eroaa muista yrityksistä?</w:t>
      </w:r>
    </w:p>
    <w:p>
      <w:r>
        <w:rPr>
          <w:b/>
        </w:rPr>
        <w:t xml:space="preserve">Tulos</w:t>
      </w:r>
    </w:p>
    <w:p>
      <w:r>
        <w:t xml:space="preserve">Millainen on Virtusan yrityskulttuuri? Miten kulttuuri eroaa muista yrityksistä?</w:t>
      </w:r>
    </w:p>
    <w:p>
      <w:r>
        <w:rPr>
          <w:b/>
        </w:rPr>
        <w:t xml:space="preserve">Esimerkki 1.3388</w:t>
      </w:r>
    </w:p>
    <w:p>
      <w:r>
        <w:t xml:space="preserve">Miksi kuljettajat vilkuttavat sinulle kaukovalojaan?</w:t>
      </w:r>
    </w:p>
    <w:p>
      <w:r>
        <w:rPr>
          <w:b/>
        </w:rPr>
        <w:t xml:space="preserve">Tulos</w:t>
      </w:r>
    </w:p>
    <w:p>
      <w:r>
        <w:t xml:space="preserve">Miksi kaukovalojen kaukovalon kytkintä ei enää laiteta lattialle?</w:t>
      </w:r>
    </w:p>
    <w:p>
      <w:r>
        <w:rPr>
          <w:b/>
        </w:rPr>
        <w:t xml:space="preserve">Esimerkki 1.3389</w:t>
      </w:r>
    </w:p>
    <w:p>
      <w:r>
        <w:t xml:space="preserve">Miksi DeepMind siirtyi torch/nngraphista tensor flow'hun?</w:t>
      </w:r>
    </w:p>
    <w:p>
      <w:r>
        <w:rPr>
          <w:b/>
        </w:rPr>
        <w:t xml:space="preserve">Tulos</w:t>
      </w:r>
    </w:p>
    <w:p>
      <w:r>
        <w:t xml:space="preserve">Kuka valvoo internetiä Malesiassa? Miksi näitä toimenpiteitä toteutetaan?</w:t>
      </w:r>
    </w:p>
    <w:p>
      <w:r>
        <w:rPr>
          <w:b/>
        </w:rPr>
        <w:t xml:space="preserve">Esimerkki 1.3390</w:t>
      </w:r>
    </w:p>
    <w:p>
      <w:r>
        <w:t xml:space="preserve">Voisiko Floyd Mayweather tyrmätä Conor McGregorin nyrkkeilyottelussa?</w:t>
      </w:r>
    </w:p>
    <w:p>
      <w:r>
        <w:rPr>
          <w:b/>
        </w:rPr>
        <w:t xml:space="preserve">Tulos</w:t>
      </w:r>
    </w:p>
    <w:p>
      <w:r>
        <w:t xml:space="preserve">Mitä tapahtuu keholle ja aivoille, kun sinut tyrmätään (nyrkkeilyottelussa)?</w:t>
      </w:r>
    </w:p>
    <w:p>
      <w:r>
        <w:rPr>
          <w:b/>
        </w:rPr>
        <w:t xml:space="preserve">Esimerkki 1.3391</w:t>
      </w:r>
    </w:p>
    <w:p>
      <w:r>
        <w:t xml:space="preserve">Mikä on parempi? Musta vai kermanvärinen labradorinnoutaja?</w:t>
      </w:r>
    </w:p>
    <w:p>
      <w:r>
        <w:rPr>
          <w:b/>
        </w:rPr>
        <w:t xml:space="preserve">Tulos</w:t>
      </w:r>
    </w:p>
    <w:p>
      <w:r>
        <w:t xml:space="preserve">Onko tämä labradorinnoutaja?</w:t>
      </w:r>
    </w:p>
    <w:p>
      <w:r>
        <w:rPr>
          <w:b/>
        </w:rPr>
        <w:t xml:space="preserve">Esimerkki 1.3392</w:t>
      </w:r>
    </w:p>
    <w:p>
      <w:r>
        <w:t xml:space="preserve">Miten poistan pussit silmieni alta?</w:t>
      </w:r>
    </w:p>
    <w:p>
      <w:r>
        <w:rPr>
          <w:b/>
        </w:rPr>
        <w:t xml:space="preserve">Tulos</w:t>
      </w:r>
    </w:p>
    <w:p>
      <w:r>
        <w:t xml:space="preserve">Miten voit hoitaa ja poistaa silmäpussit?</w:t>
      </w:r>
    </w:p>
    <w:p>
      <w:r>
        <w:rPr>
          <w:b/>
        </w:rPr>
        <w:t xml:space="preserve">Esimerkki 1.3393</w:t>
      </w:r>
    </w:p>
    <w:p>
      <w:r>
        <w:t xml:space="preserve">Mikä on paras tapa saada Six Sigma -sertifiointi Intiassa? Onko olemassa mitään huippuinstituuttia? Kuinka paljon vihreän vyön saaminen maksaa suunnilleen?</w:t>
      </w:r>
    </w:p>
    <w:p>
      <w:r>
        <w:rPr>
          <w:b/>
        </w:rPr>
        <w:t xml:space="preserve">Tulos</w:t>
      </w:r>
    </w:p>
    <w:p>
      <w:r>
        <w:t xml:space="preserve">Kuinka hyödyllistä Six Sigma Green Belt -sertifikaatin suorittaminen on tekniselle analyytikolle tai laadunvarmistajalle?</w:t>
      </w:r>
    </w:p>
    <w:p>
      <w:r>
        <w:rPr>
          <w:b/>
        </w:rPr>
        <w:t xml:space="preserve">Esimerkki 1.3394</w:t>
      </w:r>
    </w:p>
    <w:p>
      <w:r>
        <w:t xml:space="preserve">Mikä on seuraava numero seuraavassa järjestyksessä?</w:t>
      </w:r>
    </w:p>
    <w:p>
      <w:r>
        <w:rPr>
          <w:b/>
        </w:rPr>
        <w:t xml:space="preserve">Tulos</w:t>
      </w:r>
    </w:p>
    <w:p>
      <w:r>
        <w:t xml:space="preserve">Mikä on seuraava numero seuraavassa järjestyksessä: 0,24,120,336,720?</w:t>
      </w:r>
    </w:p>
    <w:p>
      <w:r>
        <w:rPr>
          <w:b/>
        </w:rPr>
        <w:t xml:space="preserve">Esimerkki 1.3395</w:t>
      </w:r>
    </w:p>
    <w:p>
      <w:r>
        <w:t xml:space="preserve">Mitkä lääkeyritykset saavat suurimman osan tuloistaan kehittämällä kipu-, psykoosi- ja/tai masennuslääkkeitä?</w:t>
      </w:r>
    </w:p>
    <w:p>
      <w:r>
        <w:rPr>
          <w:b/>
        </w:rPr>
        <w:t xml:space="preserve">Tulos</w:t>
      </w:r>
    </w:p>
    <w:p>
      <w:r>
        <w:t xml:space="preserve">Miksi minusta tuntuu, että kaikki ympärilläni tietävät minusta jotain, mitä en tiedä itsestäni? Miten voin saada sen selville? Mitä minulta puuttuu?</w:t>
      </w:r>
    </w:p>
    <w:p>
      <w:r>
        <w:rPr>
          <w:b/>
        </w:rPr>
        <w:t xml:space="preserve">Esimerkki 1.3396</w:t>
      </w:r>
    </w:p>
    <w:p>
      <w:r>
        <w:t xml:space="preserve">Mitä on silmien voima?</w:t>
      </w:r>
    </w:p>
    <w:p>
      <w:r>
        <w:rPr>
          <w:b/>
        </w:rPr>
        <w:t xml:space="preserve">Tulos</w:t>
      </w:r>
    </w:p>
    <w:p>
      <w:r>
        <w:t xml:space="preserve">Mikä on ips:n silmävoima?</w:t>
      </w:r>
    </w:p>
    <w:p>
      <w:r>
        <w:rPr>
          <w:b/>
        </w:rPr>
        <w:t xml:space="preserve">Esimerkki 1.3397</w:t>
      </w:r>
    </w:p>
    <w:p>
      <w:r>
        <w:t xml:space="preserve">Miten ymmärrän kvanttimekaniikkaa?</w:t>
      </w:r>
    </w:p>
    <w:p>
      <w:r>
        <w:rPr>
          <w:b/>
        </w:rPr>
        <w:t xml:space="preserve">Tulos</w:t>
      </w:r>
    </w:p>
    <w:p>
      <w:r>
        <w:t xml:space="preserve">Miten menettää 15 kiloa vain 10 päivää?</w:t>
      </w:r>
    </w:p>
    <w:p>
      <w:r>
        <w:rPr>
          <w:b/>
        </w:rPr>
        <w:t xml:space="preserve">Esimerkki 1.3398</w:t>
      </w:r>
    </w:p>
    <w:p>
      <w:r>
        <w:t xml:space="preserve">Mikä on laitteistojen ja verkostojen tuleva toiminta-alue?</w:t>
      </w:r>
    </w:p>
    <w:p>
      <w:r>
        <w:rPr>
          <w:b/>
        </w:rPr>
        <w:t xml:space="preserve">Tulos</w:t>
      </w:r>
    </w:p>
    <w:p>
      <w:r>
        <w:t xml:space="preserve">Mikä on verkostoitumisen tuleva soveltamisala BCA:n jälkeen?</w:t>
      </w:r>
    </w:p>
    <w:p>
      <w:r>
        <w:rPr>
          <w:b/>
        </w:rPr>
        <w:t xml:space="preserve">Esimerkki 1.3399</w:t>
      </w:r>
    </w:p>
    <w:p>
      <w:r>
        <w:t xml:space="preserve">Jos muslimimies menee naimisiin kristityn naisen kanssa, voisiko islam hyväksyä, että tämä jatkaa kristittynä eikä käänny islamiin?</w:t>
      </w:r>
    </w:p>
    <w:p>
      <w:r>
        <w:rPr>
          <w:b/>
        </w:rPr>
        <w:t xml:space="preserve">Tulos</w:t>
      </w:r>
    </w:p>
    <w:p>
      <w:r>
        <w:t xml:space="preserve">Voinko mennä naimisiin muslimimiehen kanssa Malesiassa kääntymättä islamiin? Onko mitään keinoa? Auttakaa minua.</w:t>
      </w:r>
    </w:p>
    <w:p>
      <w:r>
        <w:rPr>
          <w:b/>
        </w:rPr>
        <w:t xml:space="preserve">Esimerkki 1.3400</w:t>
      </w:r>
    </w:p>
    <w:p>
      <w:r>
        <w:t xml:space="preserve">Miten sokeat ihmiset eivät nukahda?</w:t>
      </w:r>
    </w:p>
    <w:p>
      <w:r>
        <w:rPr>
          <w:b/>
        </w:rPr>
        <w:t xml:space="preserve">Tulos</w:t>
      </w:r>
    </w:p>
    <w:p>
      <w:r>
        <w:t xml:space="preserve">Miksi ihmiset nukahtavat pitkillä automatkoilla?</w:t>
      </w:r>
    </w:p>
    <w:p>
      <w:r>
        <w:rPr>
          <w:b/>
        </w:rPr>
        <w:t xml:space="preserve">Esimerkki 1.3401</w:t>
      </w:r>
    </w:p>
    <w:p>
      <w:r>
        <w:t xml:space="preserve">Onko olemassa minkäänlaista kaiutinta, joka voi toistaa USB-muistitikun?</w:t>
      </w:r>
    </w:p>
    <w:p>
      <w:r>
        <w:rPr>
          <w:b/>
        </w:rPr>
        <w:t xml:space="preserve">Tulos</w:t>
      </w:r>
    </w:p>
    <w:p>
      <w:r>
        <w:t xml:space="preserve">Mikä metalli on USB-muistitikun sisällä?</w:t>
      </w:r>
    </w:p>
    <w:p>
      <w:r>
        <w:rPr>
          <w:b/>
        </w:rPr>
        <w:t xml:space="preserve">Esimerkki 1.3402</w:t>
      </w:r>
    </w:p>
    <w:p>
      <w:r>
        <w:t xml:space="preserve">Voimmeko siirtää rahaa toiselle tilille luottokortilla?</w:t>
      </w:r>
    </w:p>
    <w:p>
      <w:r>
        <w:rPr>
          <w:b/>
        </w:rPr>
        <w:t xml:space="preserve">Tulos</w:t>
      </w:r>
    </w:p>
    <w:p>
      <w:r>
        <w:t xml:space="preserve">Voinko siirtää rahaa wepayn avulla luottokortillani tililleni?</w:t>
      </w:r>
    </w:p>
    <w:p>
      <w:r>
        <w:rPr>
          <w:b/>
        </w:rPr>
        <w:t xml:space="preserve">Esimerkki 1.3403</w:t>
      </w:r>
    </w:p>
    <w:p>
      <w:r>
        <w:t xml:space="preserve">Kuinka paljon maksaa USPS-postilaatikon avaimen vaihtaminen?</w:t>
      </w:r>
    </w:p>
    <w:p>
      <w:r>
        <w:rPr>
          <w:b/>
        </w:rPr>
        <w:t xml:space="preserve">Tulos</w:t>
      </w:r>
    </w:p>
    <w:p>
      <w:r>
        <w:t xml:space="preserve">Kuinka paljon maksaa 20-kiloisen laatikon lähettäminen USPS:llä?</w:t>
      </w:r>
    </w:p>
    <w:p>
      <w:r>
        <w:rPr>
          <w:b/>
        </w:rPr>
        <w:t xml:space="preserve">Esimerkki 1.3404</w:t>
      </w:r>
    </w:p>
    <w:p>
      <w:r>
        <w:t xml:space="preserve">Milloin tqwl vahvistetaan?</w:t>
      </w:r>
    </w:p>
    <w:p>
      <w:r>
        <w:rPr>
          <w:b/>
        </w:rPr>
        <w:t xml:space="preserve">Tulos</w:t>
      </w:r>
    </w:p>
    <w:p>
      <w:r>
        <w:t xml:space="preserve">Miten voin saada 4 vahvistettua paikkaa Kolkatasta Bhubaneswariin kiireellisesti?</w:t>
      </w:r>
    </w:p>
    <w:p>
      <w:r>
        <w:rPr>
          <w:b/>
        </w:rPr>
        <w:t xml:space="preserve">Esimerkki 1.3405</w:t>
      </w:r>
    </w:p>
    <w:p>
      <w:r>
        <w:t xml:space="preserve">Mikä on Pink Floydin esittämän kappaleen High Hopes (The Divison Bell 1994) merkitys?</w:t>
      </w:r>
    </w:p>
    <w:p>
      <w:r>
        <w:rPr>
          <w:b/>
        </w:rPr>
        <w:t xml:space="preserve">Tulos</w:t>
      </w:r>
    </w:p>
    <w:p>
      <w:r>
        <w:t xml:space="preserve">Mitkä ovat Pink Floydin High Hopesin kaltaisia kappaleita?</w:t>
      </w:r>
    </w:p>
    <w:p>
      <w:r>
        <w:rPr>
          <w:b/>
        </w:rPr>
        <w:t xml:space="preserve">Esimerkki 1.3406</w:t>
      </w:r>
    </w:p>
    <w:p>
      <w:r>
        <w:t xml:space="preserve">Ero sylinterimäisen paineastian ja pallomaisen paineastian välillä?</w:t>
      </w:r>
    </w:p>
    <w:p>
      <w:r>
        <w:rPr>
          <w:b/>
        </w:rPr>
        <w:t xml:space="preserve">Tulos</w:t>
      </w:r>
    </w:p>
    <w:p>
      <w:r>
        <w:t xml:space="preserve">Tata Steel -haastattelu?</w:t>
      </w:r>
    </w:p>
    <w:p>
      <w:r>
        <w:rPr>
          <w:b/>
        </w:rPr>
        <w:t xml:space="preserve">Esimerkki 1.3407</w:t>
      </w:r>
    </w:p>
    <w:p>
      <w:r>
        <w:t xml:space="preserve">Miten simuloin vedenalaisia langattomia sensoriverkkoja Matlabissa?</w:t>
      </w:r>
    </w:p>
    <w:p>
      <w:r>
        <w:rPr>
          <w:b/>
        </w:rPr>
        <w:t xml:space="preserve">Tulos</w:t>
      </w:r>
    </w:p>
    <w:p>
      <w:r>
        <w:t xml:space="preserve">Miten saada tietoja vedenalaisista langattomista sensoriverkoista?</w:t>
      </w:r>
    </w:p>
    <w:p>
      <w:r>
        <w:rPr>
          <w:b/>
        </w:rPr>
        <w:t xml:space="preserve">Esimerkki 1.3408</w:t>
      </w:r>
    </w:p>
    <w:p>
      <w:r>
        <w:t xml:space="preserve">Onko meillä Intiassa laillista prostituutiota?</w:t>
      </w:r>
    </w:p>
    <w:p>
      <w:r>
        <w:rPr>
          <w:b/>
        </w:rPr>
        <w:t xml:space="preserve">Tulos</w:t>
      </w:r>
    </w:p>
    <w:p>
      <w:r>
        <w:t xml:space="preserve">Prostituutio ei ole laillista Intiassa, miten sitten niin monet saattajat/kalliotytöt -sivustot voivat toimia vapaasti Intiassa?</w:t>
      </w:r>
    </w:p>
    <w:p>
      <w:r>
        <w:rPr>
          <w:b/>
        </w:rPr>
        <w:t xml:space="preserve">Esimerkki 1.3409</w:t>
      </w:r>
    </w:p>
    <w:p>
      <w:r>
        <w:t xml:space="preserve">Mitkä ovat Seattlen arvostetuimpia UX-yrityksiä?</w:t>
      </w:r>
    </w:p>
    <w:p>
      <w:r>
        <w:rPr>
          <w:b/>
        </w:rPr>
        <w:t xml:space="preserve">Tulos</w:t>
      </w:r>
    </w:p>
    <w:p>
      <w:r>
        <w:t xml:space="preserve">Keitä ovat Chicagon arvostetuimmat UX-yritykset?</w:t>
      </w:r>
    </w:p>
    <w:p>
      <w:r>
        <w:rPr>
          <w:b/>
        </w:rPr>
        <w:t xml:space="preserve">Esimerkki 1.3410</w:t>
      </w:r>
    </w:p>
    <w:p>
      <w:r>
        <w:t xml:space="preserve">Luuletko, että kyseenalaistamme kaikki elämän osa-alueet enemmän kuin pitäisi?</w:t>
      </w:r>
    </w:p>
    <w:p>
      <w:r>
        <w:rPr>
          <w:b/>
        </w:rPr>
        <w:t xml:space="preserve">Tulos</w:t>
      </w:r>
    </w:p>
    <w:p>
      <w:r>
        <w:t xml:space="preserve">Rakentaako konsentrinen supistuminen lihaksia? Jos ei, miten deadlift auttaa kehonrakennusta?</w:t>
      </w:r>
    </w:p>
    <w:p>
      <w:r>
        <w:rPr>
          <w:b/>
        </w:rPr>
        <w:t xml:space="preserve">Esimerkki 1.3411</w:t>
      </w:r>
    </w:p>
    <w:p>
      <w:r>
        <w:t xml:space="preserve">Onko mahdollista luoda tekoälyä? Ja miksi tai miten?</w:t>
      </w:r>
    </w:p>
    <w:p>
      <w:r>
        <w:rPr>
          <w:b/>
        </w:rPr>
        <w:t xml:space="preserve">Tulos</w:t>
      </w:r>
    </w:p>
    <w:p>
      <w:r>
        <w:t xml:space="preserve">Onko tekoäly eksistentiaalinen uhka ihmiskunnalle?</w:t>
      </w:r>
    </w:p>
    <w:p>
      <w:r>
        <w:rPr>
          <w:b/>
        </w:rPr>
        <w:t xml:space="preserve">Esimerkki 1.3412</w:t>
      </w:r>
    </w:p>
    <w:p>
      <w:r>
        <w:t xml:space="preserve">Kuinka paljon Olacab- tai Uber-kuljettaja tienaa Intiassa?</w:t>
      </w:r>
    </w:p>
    <w:p>
      <w:r>
        <w:rPr>
          <w:b/>
        </w:rPr>
        <w:t xml:space="preserve">Tulos</w:t>
      </w:r>
    </w:p>
    <w:p>
      <w:r>
        <w:t xml:space="preserve">Kuinka paljon Uber/Ola-kuljettaja tienaa Punessa kuukaudessa?</w:t>
      </w:r>
    </w:p>
    <w:p>
      <w:r>
        <w:rPr>
          <w:b/>
        </w:rPr>
        <w:t xml:space="preserve">Esimerkki 1.3413</w:t>
      </w:r>
    </w:p>
    <w:p>
      <w:r>
        <w:t xml:space="preserve">Milloin Quora tukee kiittämistä mobiilisovelluksissaan?</w:t>
      </w:r>
    </w:p>
    <w:p>
      <w:r>
        <w:rPr>
          <w:b/>
        </w:rPr>
        <w:t xml:space="preserve">Tulos</w:t>
      </w:r>
    </w:p>
    <w:p>
      <w:r>
        <w:t xml:space="preserve">Voisimmeko saada tumman teeman?</w:t>
      </w:r>
    </w:p>
    <w:p>
      <w:r>
        <w:rPr>
          <w:b/>
        </w:rPr>
        <w:t xml:space="preserve">Esimerkki 1.3414</w:t>
      </w:r>
    </w:p>
    <w:p>
      <w:r>
        <w:t xml:space="preserve">Miten kuvailisit itseäsi 100 sanalla?</w:t>
      </w:r>
    </w:p>
    <w:p>
      <w:r>
        <w:rPr>
          <w:b/>
        </w:rPr>
        <w:t xml:space="preserve">Tulos</w:t>
      </w:r>
    </w:p>
    <w:p>
      <w:r>
        <w:t xml:space="preserve">Mitkä sanat kuvaavat Pohjois-Koreaa?</w:t>
      </w:r>
    </w:p>
    <w:p>
      <w:r>
        <w:rPr>
          <w:b/>
        </w:rPr>
        <w:t xml:space="preserve">Esimerkki 1.3415</w:t>
      </w:r>
    </w:p>
    <w:p>
      <w:r>
        <w:t xml:space="preserve">Tarvitsen ehdotuksen koskien työpaikkaa fuksi, onko siellä on joku työskentelee jaipurissa ios-kehittäjänä?</w:t>
      </w:r>
    </w:p>
    <w:p>
      <w:r>
        <w:rPr>
          <w:b/>
        </w:rPr>
        <w:t xml:space="preserve">Tulos</w:t>
      </w:r>
    </w:p>
    <w:p>
      <w:r>
        <w:t xml:space="preserve">Miten saan tietyissä olosuhteissa tarvitsemani lääkityksen yleistyneeseen ahdistuneisuushäiriöön?</w:t>
      </w:r>
    </w:p>
    <w:p>
      <w:r>
        <w:rPr>
          <w:b/>
        </w:rPr>
        <w:t xml:space="preserve">Esimerkki 1.3416</w:t>
      </w:r>
    </w:p>
    <w:p>
      <w:r>
        <w:t xml:space="preserve">Mitä eroa on täyskuormitusvirran, nimellisvirran ja nimellisvirran välillä?</w:t>
      </w:r>
    </w:p>
    <w:p>
      <w:r>
        <w:rPr>
          <w:b/>
        </w:rPr>
        <w:t xml:space="preserve">Tulos</w:t>
      </w:r>
    </w:p>
    <w:p>
      <w:r>
        <w:t xml:space="preserve">Mitä eroa on täydellä kuormituksella kulkevalla virralla ja nimellisvirralla?</w:t>
      </w:r>
    </w:p>
    <w:p>
      <w:r>
        <w:rPr>
          <w:b/>
        </w:rPr>
        <w:t xml:space="preserve">Esimerkki 1.3417</w:t>
      </w:r>
    </w:p>
    <w:p>
      <w:r>
        <w:t xml:space="preserve">Kuoleeko romaani koskaan?</w:t>
      </w:r>
    </w:p>
    <w:p>
      <w:r>
        <w:rPr>
          <w:b/>
        </w:rPr>
        <w:t xml:space="preserve">Tulos</w:t>
      </w:r>
    </w:p>
    <w:p>
      <w:r>
        <w:t xml:space="preserve">Organisaation kehittämisen sertifiointi?</w:t>
      </w:r>
    </w:p>
    <w:p>
      <w:r>
        <w:rPr>
          <w:b/>
        </w:rPr>
        <w:t xml:space="preserve">Esimerkki 1.3418</w:t>
      </w:r>
    </w:p>
    <w:p>
      <w:r>
        <w:t xml:space="preserve">Korkeapalkkaisia työpaikkoja b.tech biotekniikan jälkeen?</w:t>
      </w:r>
    </w:p>
    <w:p>
      <w:r>
        <w:rPr>
          <w:b/>
        </w:rPr>
        <w:t xml:space="preserve">Tulos</w:t>
      </w:r>
    </w:p>
    <w:p>
      <w:r>
        <w:t xml:space="preserve">Miksi bengalilaiset ovat niin näkyvästi esillä Intian tiedotusvälineissä ja uutiskanavilla?</w:t>
      </w:r>
    </w:p>
    <w:p>
      <w:r>
        <w:rPr>
          <w:b/>
        </w:rPr>
        <w:t xml:space="preserve">Esimerkki 1.3419</w:t>
      </w:r>
    </w:p>
    <w:p>
      <w:r>
        <w:t xml:space="preserve">Miten Block Head Rottweiler on vuorovaikutuksessa lasten kanssa?</w:t>
      </w:r>
    </w:p>
    <w:p>
      <w:r>
        <w:rPr>
          <w:b/>
        </w:rPr>
        <w:t xml:space="preserve">Tulos</w:t>
      </w:r>
    </w:p>
    <w:p>
      <w:r>
        <w:t xml:space="preserve">Mikä on bokserin ja rottweilerin sekoitus?</w:t>
      </w:r>
    </w:p>
    <w:p>
      <w:r>
        <w:rPr>
          <w:b/>
        </w:rPr>
        <w:t xml:space="preserve">Esimerkki 1.3420</w:t>
      </w:r>
    </w:p>
    <w:p>
      <w:r>
        <w:t xml:space="preserve">Mikä on Kaufmich.com?</w:t>
      </w:r>
    </w:p>
    <w:p>
      <w:r>
        <w:rPr>
          <w:b/>
        </w:rPr>
        <w:t xml:space="preserve">Tulos</w:t>
      </w:r>
    </w:p>
    <w:p>
      <w:r>
        <w:t xml:space="preserve">Mikä on ttspor.com?</w:t>
      </w:r>
    </w:p>
    <w:p>
      <w:r>
        <w:rPr>
          <w:b/>
        </w:rPr>
        <w:t xml:space="preserve">Esimerkki 1.3421</w:t>
      </w:r>
    </w:p>
    <w:p>
      <w:r>
        <w:t xml:space="preserve">Olenko väärässä, jos pyydän tyttöystävääni olemaan käyttämättä paljastavia vaatteita?</w:t>
      </w:r>
    </w:p>
    <w:p>
      <w:r>
        <w:rPr>
          <w:b/>
        </w:rPr>
        <w:t xml:space="preserve">Tulos</w:t>
      </w:r>
    </w:p>
    <w:p>
      <w:r>
        <w:t xml:space="preserve">Olen 25-vuotias. Minulla ei ole koskaan ollut tyttöystävää. Onko minussa jotain vikaa?</w:t>
      </w:r>
    </w:p>
    <w:p>
      <w:r>
        <w:rPr>
          <w:b/>
        </w:rPr>
        <w:t xml:space="preserve">Esimerkki 1.3422</w:t>
      </w:r>
    </w:p>
    <w:p>
      <w:r>
        <w:t xml:space="preserve">Miten voit määrittää NO:n Lewisin rakenteen?</w:t>
      </w:r>
    </w:p>
    <w:p>
      <w:r>
        <w:rPr>
          <w:b/>
        </w:rPr>
        <w:t xml:space="preserve">Tulos</w:t>
      </w:r>
    </w:p>
    <w:p>
      <w:r>
        <w:t xml:space="preserve">Miten C3H6:n Lewisin rakenne määritetään?</w:t>
      </w:r>
    </w:p>
    <w:p>
      <w:r>
        <w:rPr>
          <w:b/>
        </w:rPr>
        <w:t xml:space="preserve">Esimerkki 1.3423</w:t>
      </w:r>
    </w:p>
    <w:p>
      <w:r>
        <w:t xml:space="preserve">Miksi jotkut erittäin rikkaat ihmiset elävät hyvin tavallista elämää eivätkä tuhlaa rahojaan?</w:t>
      </w:r>
    </w:p>
    <w:p>
      <w:r>
        <w:rPr>
          <w:b/>
        </w:rPr>
        <w:t xml:space="preserve">Tulos</w:t>
      </w:r>
    </w:p>
    <w:p>
      <w:r>
        <w:t xml:space="preserve">Miksi ihmiset asuvat äärimmäisen kylmissä ja kuumissa ilmastoissa?</w:t>
      </w:r>
    </w:p>
    <w:p>
      <w:r>
        <w:rPr>
          <w:b/>
        </w:rPr>
        <w:t xml:space="preserve">Esimerkki 1.3424</w:t>
      </w:r>
    </w:p>
    <w:p>
      <w:r>
        <w:t xml:space="preserve">Sain hiljattain uutisen koirani luusyövästä. Voiko joku antaa jonkun kokeneen eläinlääkärin numeron, joka voisi jotenkin pelastaa sen?</w:t>
      </w:r>
    </w:p>
    <w:p>
      <w:r>
        <w:rPr>
          <w:b/>
        </w:rPr>
        <w:t xml:space="preserve">Tulos</w:t>
      </w:r>
    </w:p>
    <w:p>
      <w:r>
        <w:t xml:space="preserve">Voiko joku, joka opiskeli lääkäriksi 70/80-luvulla, antaa minulle tietoa lääketieteellisestä koulutuksesta? (Kysyy aloitteleva kirjailija, joka haluaa kirjoittaa hahmosta, joka tekee samaa)</w:t>
      </w:r>
    </w:p>
    <w:p>
      <w:r>
        <w:rPr>
          <w:b/>
        </w:rPr>
        <w:t xml:space="preserve">Esimerkki 1.3425</w:t>
      </w:r>
    </w:p>
    <w:p>
      <w:r>
        <w:t xml:space="preserve">Mikä oli ensimmäinen subatominen hiukkanen?</w:t>
      </w:r>
    </w:p>
    <w:p>
      <w:r>
        <w:rPr>
          <w:b/>
        </w:rPr>
        <w:t xml:space="preserve">Tulos</w:t>
      </w:r>
    </w:p>
    <w:p>
      <w:r>
        <w:t xml:space="preserve">Mitä ovat subatomiset hiukkaset?</w:t>
      </w:r>
    </w:p>
    <w:p>
      <w:r>
        <w:rPr>
          <w:b/>
        </w:rPr>
        <w:t xml:space="preserve">Esimerkki 1.3426</w:t>
      </w:r>
    </w:p>
    <w:p>
      <w:r>
        <w:t xml:space="preserve">Kun käytän 3G:tä matkapuhelimessani, miten näen, mikä IP-osoite on määritetty matkapuhelimelleni?</w:t>
      </w:r>
    </w:p>
    <w:p>
      <w:r>
        <w:rPr>
          <w:b/>
        </w:rPr>
        <w:t xml:space="preserve">Tulos</w:t>
      </w:r>
    </w:p>
    <w:p>
      <w:r>
        <w:t xml:space="preserve">Kun olin matkapuhelimella vaihtamassa IP-osoitetta Internetissä, tietävätkö kohdesivut, että käytän samaa puhelinta?</w:t>
      </w:r>
    </w:p>
    <w:p>
      <w:r>
        <w:rPr>
          <w:b/>
        </w:rPr>
        <w:t xml:space="preserve">Esimerkki 1.3427</w:t>
      </w:r>
    </w:p>
    <w:p>
      <w:r>
        <w:t xml:space="preserve">Miten Israelin ja Palestiinan välinen konflikti ratkaistaan?</w:t>
      </w:r>
    </w:p>
    <w:p>
      <w:r>
        <w:rPr>
          <w:b/>
        </w:rPr>
        <w:t xml:space="preserve">Tulos</w:t>
      </w:r>
    </w:p>
    <w:p>
      <w:r>
        <w:t xml:space="preserve">Miten Israelin ja Palestiinan välinen konflikti alkoi?</w:t>
      </w:r>
    </w:p>
    <w:p>
      <w:r>
        <w:rPr>
          <w:b/>
        </w:rPr>
        <w:t xml:space="preserve">Esimerkki 1.3428</w:t>
      </w:r>
    </w:p>
    <w:p>
      <w:r>
        <w:t xml:space="preserve">Miten DNA jakautuu?</w:t>
      </w:r>
    </w:p>
    <w:p>
      <w:r>
        <w:rPr>
          <w:b/>
        </w:rPr>
        <w:t xml:space="preserve">Tulos</w:t>
      </w:r>
    </w:p>
    <w:p>
      <w:r>
        <w:t xml:space="preserve">Miksi DNA jakautuu?</w:t>
      </w:r>
    </w:p>
    <w:p>
      <w:r>
        <w:rPr>
          <w:b/>
        </w:rPr>
        <w:t xml:space="preserve">Esimerkki 1.3429</w:t>
      </w:r>
    </w:p>
    <w:p>
      <w:r>
        <w:t xml:space="preserve">Mitä maita pidetään Länsi-Eurooppana?</w:t>
      </w:r>
    </w:p>
    <w:p>
      <w:r>
        <w:rPr>
          <w:b/>
        </w:rPr>
        <w:t xml:space="preserve">Tulos</w:t>
      </w:r>
    </w:p>
    <w:p>
      <w:r>
        <w:t xml:space="preserve">Miksi maailma luokittelee Australian länsimaaksi eikä itämaaksi, vaikka se on kaukana Euroopasta tai Amerikasta?</w:t>
      </w:r>
    </w:p>
    <w:p>
      <w:r>
        <w:rPr>
          <w:b/>
        </w:rPr>
        <w:t xml:space="preserve">Esimerkki 1.3430</w:t>
      </w:r>
    </w:p>
    <w:p>
      <w:r>
        <w:t xml:space="preserve">Oliko Catherine Caswell presidentti Kennedyn rakastaja?</w:t>
      </w:r>
    </w:p>
    <w:p>
      <w:r>
        <w:rPr>
          <w:b/>
        </w:rPr>
        <w:t xml:space="preserve">Tulos</w:t>
      </w:r>
    </w:p>
    <w:p>
      <w:r>
        <w:t xml:space="preserve">Jos presidentti John F. Kennedy olisi jättänyt autokyydin väliin sinä kohtalokkaana päivänä Dallasissa, missä Yhdysvallat olisi nyt?</w:t>
      </w:r>
    </w:p>
    <w:p>
      <w:r>
        <w:rPr>
          <w:b/>
        </w:rPr>
        <w:t xml:space="preserve">Esimerkki 1.3431</w:t>
      </w:r>
    </w:p>
    <w:p>
      <w:r>
        <w:t xml:space="preserve">Auttavatko kotikonstit hiusten kasvuun?</w:t>
      </w:r>
    </w:p>
    <w:p>
      <w:r>
        <w:rPr>
          <w:b/>
        </w:rPr>
        <w:t xml:space="preserve">Tulos</w:t>
      </w:r>
    </w:p>
    <w:p>
      <w:r>
        <w:t xml:space="preserve">Mitkä ovat kotikonsteja sisäänkasvaneisiin karvoihin?</w:t>
      </w:r>
    </w:p>
    <w:p>
      <w:r>
        <w:rPr>
          <w:b/>
        </w:rPr>
        <w:t xml:space="preserve">Esimerkki 1.3432</w:t>
      </w:r>
    </w:p>
    <w:p>
      <w:r>
        <w:t xml:space="preserve">Mitä SQL-kysymyksiä/aiheita haastatteluissa kysytään?</w:t>
      </w:r>
    </w:p>
    <w:p>
      <w:r>
        <w:rPr>
          <w:b/>
        </w:rPr>
        <w:t xml:space="preserve">Tulos</w:t>
      </w:r>
    </w:p>
    <w:p>
      <w:r>
        <w:t xml:space="preserve">Mikä on SQL-kysymysten vaikeustaso Facebookin haastattelussa?</w:t>
      </w:r>
    </w:p>
    <w:p>
      <w:r>
        <w:rPr>
          <w:b/>
        </w:rPr>
        <w:t xml:space="preserve">Esimerkki 1.3433</w:t>
      </w:r>
    </w:p>
    <w:p>
      <w:r>
        <w:t xml:space="preserve">Vastaako todellisuus havaintoa?</w:t>
      </w:r>
    </w:p>
    <w:p>
      <w:r>
        <w:rPr>
          <w:b/>
        </w:rPr>
        <w:t xml:space="preserve">Tulos</w:t>
      </w:r>
    </w:p>
    <w:p>
      <w:r>
        <w:t xml:space="preserve">Mitä tarkoitetaan todellisuuden havaitsemisella?</w:t>
      </w:r>
    </w:p>
    <w:p>
      <w:r>
        <w:rPr>
          <w:b/>
        </w:rPr>
        <w:t xml:space="preserve">Esimerkki 1.3434</w:t>
      </w:r>
    </w:p>
    <w:p>
      <w:r>
        <w:t xml:space="preserve">Mikä on epänormaali raskaus? Mitä oireita se aiheuttaa?</w:t>
      </w:r>
    </w:p>
    <w:p>
      <w:r>
        <w:rPr>
          <w:b/>
        </w:rPr>
        <w:t xml:space="preserve">Tulos</w:t>
      </w:r>
    </w:p>
    <w:p>
      <w:r>
        <w:t xml:space="preserve">Mitkä ovat raskauden oireet?</w:t>
      </w:r>
    </w:p>
    <w:p>
      <w:r>
        <w:rPr>
          <w:b/>
        </w:rPr>
        <w:t xml:space="preserve">Esimerkki 1.3435</w:t>
      </w:r>
    </w:p>
    <w:p>
      <w:r>
        <w:t xml:space="preserve">Mitkä ovat Courseran tai muiden MOOCien kurssit, joilla voi opiskella vakuutushallintoa?</w:t>
      </w:r>
    </w:p>
    <w:p>
      <w:r>
        <w:rPr>
          <w:b/>
        </w:rPr>
        <w:t xml:space="preserve">Tulos</w:t>
      </w:r>
    </w:p>
    <w:p>
      <w:r>
        <w:t xml:space="preserve">Mitkä ovat Courseran tai muiden MOOCien kurssit homeopatian opiskeluun?</w:t>
      </w:r>
    </w:p>
    <w:p>
      <w:r>
        <w:rPr>
          <w:b/>
        </w:rPr>
        <w:t xml:space="preserve">Esimerkki 1.3436</w:t>
      </w:r>
    </w:p>
    <w:p>
      <w:r>
        <w:t xml:space="preserve">Miten pääset yli siitä tunteesta, että kaikki muut opiskelevat kovemmin?</w:t>
      </w:r>
    </w:p>
    <w:p>
      <w:r>
        <w:rPr>
          <w:b/>
        </w:rPr>
        <w:t xml:space="preserve">Tulos</w:t>
      </w:r>
    </w:p>
    <w:p>
      <w:r>
        <w:t xml:space="preserve">Miten maahanmuuttolainsäädäntö on muuttunut viime vuosikymmeninä? Onko henkilön nykyään helpompi vai vaikeampi muuttaa Yhdysvaltoihin?</w:t>
      </w:r>
    </w:p>
    <w:p>
      <w:r>
        <w:rPr>
          <w:b/>
        </w:rPr>
        <w:t xml:space="preserve">Esimerkki 1.3437</w:t>
      </w:r>
    </w:p>
    <w:p>
      <w:r>
        <w:t xml:space="preserve">Miksi Google Maps ei ole toimittanut julkisen liikenteen ohjeita useimpiin Istanbulin kaupunginosiin?</w:t>
      </w:r>
    </w:p>
    <w:p>
      <w:r>
        <w:rPr>
          <w:b/>
        </w:rPr>
        <w:t xml:space="preserve">Tulos</w:t>
      </w:r>
    </w:p>
    <w:p>
      <w:r>
        <w:t xml:space="preserve">Google Maps API Android: Voinko kirjoittaa koodin, jolla saan navigoinnin suoraan sovellukseeni?</w:t>
      </w:r>
    </w:p>
    <w:p>
      <w:r>
        <w:rPr>
          <w:b/>
        </w:rPr>
        <w:t xml:space="preserve">Esimerkki 1.3438</w:t>
      </w:r>
    </w:p>
    <w:p>
      <w:r>
        <w:t xml:space="preserve">Miten saan kaikki Play Storen sovellukset ilmaiseksi puhelimeni roottauksen jälkeen?</w:t>
      </w:r>
    </w:p>
    <w:p>
      <w:r>
        <w:rPr>
          <w:b/>
        </w:rPr>
        <w:t xml:space="preserve">Tulos</w:t>
      </w:r>
    </w:p>
    <w:p>
      <w:r>
        <w:t xml:space="preserve">Voiko laitteen rootaamalla saada ilmaiseksi maksullisia Google Play -sovelluksia ja -kirjoja?</w:t>
      </w:r>
    </w:p>
    <w:p>
      <w:r>
        <w:rPr>
          <w:b/>
        </w:rPr>
        <w:t xml:space="preserve">Esimerkki 1.3439</w:t>
      </w:r>
    </w:p>
    <w:p>
      <w:r>
        <w:t xml:space="preserve">Onko Quorassa yhtään Mumbain poliisia?</w:t>
      </w:r>
    </w:p>
    <w:p>
      <w:r>
        <w:rPr>
          <w:b/>
        </w:rPr>
        <w:t xml:space="preserve">Tulos</w:t>
      </w:r>
    </w:p>
    <w:p>
      <w:r>
        <w:t xml:space="preserve">Onko mahdollista käyttää kuumennettua höyryä autojen polttoaineena?</w:t>
      </w:r>
    </w:p>
    <w:p>
      <w:r>
        <w:rPr>
          <w:b/>
        </w:rPr>
        <w:t xml:space="preserve">Esimerkki 1.3440</w:t>
      </w:r>
    </w:p>
    <w:p>
      <w:r>
        <w:t xml:space="preserve">Miksi ihmisen silmät muuttuvat mustiksi (kyllä, myös valkoinen osa) kuoleman jälkeen?</w:t>
      </w:r>
    </w:p>
    <w:p>
      <w:r>
        <w:rPr>
          <w:b/>
        </w:rPr>
        <w:t xml:space="preserve">Tulos</w:t>
      </w:r>
    </w:p>
    <w:p>
      <w:r>
        <w:t xml:space="preserve">Mikä aiheuttaa silmien valkoisen osan muuttumisen keltaiseksi?</w:t>
      </w:r>
    </w:p>
    <w:p>
      <w:r>
        <w:rPr>
          <w:b/>
        </w:rPr>
        <w:t xml:space="preserve">Esimerkki 1.3441</w:t>
      </w:r>
    </w:p>
    <w:p>
      <w:r>
        <w:t xml:space="preserve">Mitkä ovat tietotekniikan uusien teknisten seminaarien aiheet?</w:t>
      </w:r>
    </w:p>
    <w:p>
      <w:r>
        <w:rPr>
          <w:b/>
        </w:rPr>
        <w:t xml:space="preserve">Tulos</w:t>
      </w:r>
    </w:p>
    <w:p>
      <w:r>
        <w:t xml:space="preserve">Mitkä ovat uusimmat seminaari-/miniprojektiaiheet tietotekniikan opiskelijoille?</w:t>
      </w:r>
    </w:p>
    <w:p>
      <w:r>
        <w:rPr>
          <w:b/>
        </w:rPr>
        <w:t xml:space="preserve">Esimerkki 1.3442</w:t>
      </w:r>
    </w:p>
    <w:p>
      <w:r>
        <w:t xml:space="preserve">Miten perustat ja pyörität kumppanuutta Intiassa?</w:t>
      </w:r>
    </w:p>
    <w:p>
      <w:r>
        <w:rPr>
          <w:b/>
        </w:rPr>
        <w:t xml:space="preserve">Tulos</w:t>
      </w:r>
    </w:p>
    <w:p>
      <w:r>
        <w:t xml:space="preserve">Miten yksityisyritys perustetaan ja hoidetaan Intiassa?</w:t>
      </w:r>
    </w:p>
    <w:p>
      <w:r>
        <w:rPr>
          <w:b/>
        </w:rPr>
        <w:t xml:space="preserve">Esimerkki 1.3443</w:t>
      </w:r>
    </w:p>
    <w:p>
      <w:r>
        <w:t xml:space="preserve">Korkeakoulujen ja yliopistojen tiedekunta: Jos yrität estää jotakuta rikkomasta moraalisääntöjä, esimerkiksi estää jotakuta ohittamasta lippujonoa, ja hän alkaa tapella kanssasi, pitäisikö sinun tapella takaisin?</w:t>
      </w:r>
    </w:p>
    <w:p>
      <w:r>
        <w:rPr>
          <w:b/>
        </w:rPr>
        <w:t xml:space="preserve">Tulos</w:t>
      </w:r>
    </w:p>
    <w:p>
      <w:r>
        <w:t xml:space="preserve">Miten voin auttaa isääni saamaan elämänsä takaisin kuljettajasta takaisin korkeakoulun/yliopiston professoriksi? (Hän sai potkut jostain yliopistosta)</w:t>
      </w:r>
    </w:p>
    <w:p>
      <w:r>
        <w:rPr>
          <w:b/>
        </w:rPr>
        <w:t xml:space="preserve">Esimerkki 1.3444</w:t>
      </w:r>
    </w:p>
    <w:p>
      <w:r>
        <w:t xml:space="preserve">Miten hoidat ruusufinniä lapsilla?</w:t>
      </w:r>
    </w:p>
    <w:p>
      <w:r>
        <w:rPr>
          <w:b/>
        </w:rPr>
        <w:t xml:space="preserve">Tulos</w:t>
      </w:r>
    </w:p>
    <w:p>
      <w:r>
        <w:t xml:space="preserve">Mikä aiheuttaa ruusufinniä pikkulapsilla?</w:t>
      </w:r>
    </w:p>
    <w:p>
      <w:r>
        <w:rPr>
          <w:b/>
        </w:rPr>
        <w:t xml:space="preserve">Esimerkki 1.3445</w:t>
      </w:r>
    </w:p>
    <w:p>
      <w:r>
        <w:t xml:space="preserve">Veljeni on saanut 126 NEET 2016 PHASE 2.Me kuulumme SC-luokkaan, Tamil Nadu, Hän luottaa siihen, että hän pääsee lääketieteeseen.Mitkä ovat mahdollisuudet?</w:t>
      </w:r>
    </w:p>
    <w:p>
      <w:r>
        <w:rPr>
          <w:b/>
        </w:rPr>
        <w:t xml:space="preserve">Tulos</w:t>
      </w:r>
    </w:p>
    <w:p>
      <w:r>
        <w:t xml:space="preserve">Minulla on insightly ja evernote ja olen valmis aloittamaan uuden kalenterin käytön. minkä valitsisin kaikista tarjolla olevista kalentereista?</w:t>
      </w:r>
    </w:p>
    <w:p>
      <w:r>
        <w:rPr>
          <w:b/>
        </w:rPr>
        <w:t xml:space="preserve">Esimerkki 1.3446</w:t>
      </w:r>
    </w:p>
    <w:p>
      <w:r>
        <w:t xml:space="preserve">Mikä on sopiva aurinkopaneelien asennuksen toimittaja Los Angelesin, Kalifornian CA:n lähellä?</w:t>
      </w:r>
    </w:p>
    <w:p>
      <w:r>
        <w:rPr>
          <w:b/>
        </w:rPr>
        <w:t xml:space="preserve">Tulos</w:t>
      </w:r>
    </w:p>
    <w:p>
      <w:r>
        <w:t xml:space="preserve">Mikä on hyvä aurinkopaneelien asennuksen toimittaja Angels Campin, Kalifornian CA:n lähellä?</w:t>
      </w:r>
    </w:p>
    <w:p>
      <w:r>
        <w:rPr>
          <w:b/>
        </w:rPr>
        <w:t xml:space="preserve">Esimerkki 1.3447</w:t>
      </w:r>
    </w:p>
    <w:p>
      <w:r>
        <w:t xml:space="preserve">Mistä tiedämme, että olemassaolo ei ole illuusio?</w:t>
      </w:r>
    </w:p>
    <w:p>
      <w:r>
        <w:rPr>
          <w:b/>
        </w:rPr>
        <w:t xml:space="preserve">Tulos</w:t>
      </w:r>
    </w:p>
    <w:p>
      <w:r>
        <w:t xml:space="preserve">Onko olemassaolo illuusio?</w:t>
      </w:r>
    </w:p>
    <w:p>
      <w:r>
        <w:rPr>
          <w:b/>
        </w:rPr>
        <w:t xml:space="preserve">Esimerkki 1.3448</w:t>
      </w:r>
    </w:p>
    <w:p>
      <w:r>
        <w:t xml:space="preserve">Voiko olla ateisti olematta nihilisti?</w:t>
      </w:r>
    </w:p>
    <w:p>
      <w:r>
        <w:rPr>
          <w:b/>
        </w:rPr>
        <w:t xml:space="preserve">Tulos</w:t>
      </w:r>
    </w:p>
    <w:p>
      <w:r>
        <w:t xml:space="preserve">Ovatko kaikki ateistit nihilistejä?</w:t>
      </w:r>
    </w:p>
    <w:p>
      <w:r>
        <w:rPr>
          <w:b/>
        </w:rPr>
        <w:t xml:space="preserve">Esimerkki 1.3449</w:t>
      </w:r>
    </w:p>
    <w:p>
      <w:r>
        <w:t xml:space="preserve">Onko joillakin mustilla ennakkoluuloja kiinalaisia kohtaan?</w:t>
      </w:r>
    </w:p>
    <w:p>
      <w:r>
        <w:rPr>
          <w:b/>
        </w:rPr>
        <w:t xml:space="preserve">Tulos</w:t>
      </w:r>
    </w:p>
    <w:p>
      <w:r>
        <w:t xml:space="preserve">Kärsivätkö mustat ihmiset edelleen rasismista Amerikassa? Onko värillisten ihmisten syrjintää edelleen olemassa？</w:t>
      </w:r>
    </w:p>
    <w:p>
      <w:r>
        <w:rPr>
          <w:b/>
        </w:rPr>
        <w:t xml:space="preserve">Esimerkki 1.3450</w:t>
      </w:r>
    </w:p>
    <w:p>
      <w:r>
        <w:t xml:space="preserve">Jos tarvitsisit jonkun palveluksia (esim. jonkun seuraamaan jotakuta tai hakkaamaan hänet), miten löytäisit hänet? Darknetistä, ehkä?</w:t>
      </w:r>
    </w:p>
    <w:p>
      <w:r>
        <w:rPr>
          <w:b/>
        </w:rPr>
        <w:t xml:space="preserve">Tulos</w:t>
      </w:r>
    </w:p>
    <w:p>
      <w:r>
        <w:t xml:space="preserve">Voiko joku nähdä sen, jos pyydän jatkuvasti seuraamaan heitä InstaGramissa?</w:t>
      </w:r>
    </w:p>
    <w:p>
      <w:r>
        <w:rPr>
          <w:b/>
        </w:rPr>
        <w:t xml:space="preserve">Esimerkki 1.3451</w:t>
      </w:r>
    </w:p>
    <w:p>
      <w:r>
        <w:t xml:space="preserve">Mikä on paras ilmainen sivukarttageneraattori?</w:t>
      </w:r>
    </w:p>
    <w:p>
      <w:r>
        <w:rPr>
          <w:b/>
        </w:rPr>
        <w:t xml:space="preserve">Tulos</w:t>
      </w:r>
    </w:p>
    <w:p>
      <w:r>
        <w:t xml:space="preserve">Mikä on paras tapa luoda sivukartta yli 1000 sivulle?</w:t>
      </w:r>
    </w:p>
    <w:p>
      <w:r>
        <w:rPr>
          <w:b/>
        </w:rPr>
        <w:t xml:space="preserve">Esimerkki 1.3452</w:t>
      </w:r>
    </w:p>
    <w:p>
      <w:r>
        <w:t xml:space="preserve">Mitä tarkoittaa ilmaisu "tuplata" lauseessa, joka kuuluu seuraavasti: "Donald Trump tuplasi tämän kannan CNN:n kaupungintalolla"?</w:t>
      </w:r>
    </w:p>
    <w:p>
      <w:r>
        <w:rPr>
          <w:b/>
        </w:rPr>
        <w:t xml:space="preserve">Tulos</w:t>
      </w:r>
    </w:p>
    <w:p>
      <w:r>
        <w:t xml:space="preserve">Miten voimme tehdä työtä sen eteen, että Donald Trump häviää Yhdysvaltain presidentinvaalit?</w:t>
      </w:r>
    </w:p>
    <w:p>
      <w:r>
        <w:rPr>
          <w:b/>
        </w:rPr>
        <w:t xml:space="preserve">Esimerkki 1.3453</w:t>
      </w:r>
    </w:p>
    <w:p>
      <w:r>
        <w:t xml:space="preserve">Mikä on Toyota AE86 Truenon tarina?</w:t>
      </w:r>
    </w:p>
    <w:p>
      <w:r>
        <w:rPr>
          <w:b/>
        </w:rPr>
        <w:t xml:space="preserve">Tulos</w:t>
      </w:r>
    </w:p>
    <w:p>
      <w:r>
        <w:t xml:space="preserve">Millaista on ajaa Toyota Truenolla?</w:t>
      </w:r>
    </w:p>
    <w:p>
      <w:r>
        <w:rPr>
          <w:b/>
        </w:rPr>
        <w:t xml:space="preserve">Esimerkki 1.3454</w:t>
      </w:r>
    </w:p>
    <w:p>
      <w:r>
        <w:t xml:space="preserve">Shakespeare sanoi kerran: "Taivaassa ja maan päällä on enemmän asioita, Horatio, kuin mitä filosofiasi uneksii". Miten skeptikoiden pitäisi parhaiten vastata tähän kysymykseen?</w:t>
      </w:r>
    </w:p>
    <w:p>
      <w:r>
        <w:rPr>
          <w:b/>
        </w:rPr>
        <w:t xml:space="preserve">Tulos</w:t>
      </w:r>
    </w:p>
    <w:p>
      <w:r>
        <w:t xml:space="preserve">Mikä on mielestäsi "helvetti"?</w:t>
      </w:r>
    </w:p>
    <w:p>
      <w:r>
        <w:rPr>
          <w:b/>
        </w:rPr>
        <w:t xml:space="preserve">Esimerkki 1.3455</w:t>
      </w:r>
    </w:p>
    <w:p>
      <w:r>
        <w:t xml:space="preserve">Mikä on Amerikan ensimmäisen presidentin nimi?</w:t>
      </w:r>
    </w:p>
    <w:p>
      <w:r>
        <w:rPr>
          <w:b/>
        </w:rPr>
        <w:t xml:space="preserve">Tulos</w:t>
      </w:r>
    </w:p>
    <w:p>
      <w:r>
        <w:t xml:space="preserve">Mikä on Yhdysvaltojen presidentin nimi?</w:t>
      </w:r>
    </w:p>
    <w:p>
      <w:r>
        <w:rPr>
          <w:b/>
        </w:rPr>
        <w:t xml:space="preserve">Esimerkki 1.3456</w:t>
      </w:r>
    </w:p>
    <w:p>
      <w:r>
        <w:t xml:space="preserve">Mitkä ovat Dubain parhaat hotellit?</w:t>
      </w:r>
    </w:p>
    <w:p>
      <w:r>
        <w:rPr>
          <w:b/>
        </w:rPr>
        <w:t xml:space="preserve">Tulos</w:t>
      </w:r>
    </w:p>
    <w:p>
      <w:r>
        <w:t xml:space="preserve">Mitkä ovat Dubain parhaat hotellit/huoneistot?</w:t>
      </w:r>
    </w:p>
    <w:p>
      <w:r>
        <w:rPr>
          <w:b/>
        </w:rPr>
        <w:t xml:space="preserve">Esimerkki 1.3457</w:t>
      </w:r>
    </w:p>
    <w:p>
      <w:r>
        <w:t xml:space="preserve">Mistä ISIS saa rahansa?</w:t>
      </w:r>
    </w:p>
    <w:p>
      <w:r>
        <w:rPr>
          <w:b/>
        </w:rPr>
        <w:t xml:space="preserve">Tulos</w:t>
      </w:r>
    </w:p>
    <w:p>
      <w:r>
        <w:t xml:space="preserve">Kuinka paljon rahaa ISIS:llä on?</w:t>
      </w:r>
    </w:p>
    <w:p>
      <w:r>
        <w:rPr>
          <w:b/>
        </w:rPr>
        <w:t xml:space="preserve">Esimerkki 1.3458</w:t>
      </w:r>
    </w:p>
    <w:p>
      <w:r>
        <w:t xml:space="preserve">Onko yritys vastuussa koeaikana työskenneltyjen päivien palkasta, jos irtisanoudun?</w:t>
      </w:r>
    </w:p>
    <w:p>
      <w:r>
        <w:rPr>
          <w:b/>
        </w:rPr>
        <w:t xml:space="preserve">Tulos</w:t>
      </w:r>
    </w:p>
    <w:p>
      <w:r>
        <w:t xml:space="preserve">Voinko irtisanoutua työstäni ja aloittaa työskentelyn yrityksessä, jossa olen tähän asti työskennellyt alihankkijana?</w:t>
      </w:r>
    </w:p>
    <w:p>
      <w:r>
        <w:rPr>
          <w:b/>
        </w:rPr>
        <w:t xml:space="preserve">Esimerkki 1.3459</w:t>
      </w:r>
    </w:p>
    <w:p>
      <w:r>
        <w:t xml:space="preserve">Onko mahdollista poistaa Google-tili, joka on jo suljettu osana CRM-tuotetta, joka on nyt suljettu eikä sitä voi poistaa normaalisti?</w:t>
      </w:r>
    </w:p>
    <w:p>
      <w:r>
        <w:rPr>
          <w:b/>
        </w:rPr>
        <w:t xml:space="preserve">Tulos</w:t>
      </w:r>
    </w:p>
    <w:p>
      <w:r>
        <w:t xml:space="preserve">Mitkä ovat hyviä apteekin aknen torjuntatuotteita?</w:t>
      </w:r>
    </w:p>
    <w:p>
      <w:r>
        <w:rPr>
          <w:b/>
        </w:rPr>
        <w:t xml:space="preserve">Esimerkki 1.3460</w:t>
      </w:r>
    </w:p>
    <w:p>
      <w:r>
        <w:t xml:space="preserve">Miten kirjoitan ehdotuksen kansalaisjärjestölle?</w:t>
      </w:r>
    </w:p>
    <w:p>
      <w:r>
        <w:rPr>
          <w:b/>
        </w:rPr>
        <w:t xml:space="preserve">Tulos</w:t>
      </w:r>
    </w:p>
    <w:p>
      <w:r>
        <w:t xml:space="preserve">Miten ehdotus kirjoitetaan?</w:t>
      </w:r>
    </w:p>
    <w:p>
      <w:r>
        <w:rPr>
          <w:b/>
        </w:rPr>
        <w:t xml:space="preserve">Esimerkki 1.3461</w:t>
      </w:r>
    </w:p>
    <w:p>
      <w:r>
        <w:t xml:space="preserve">Millaista on tajuta olevansa sukupuoleton?</w:t>
      </w:r>
    </w:p>
    <w:p>
      <w:r>
        <w:rPr>
          <w:b/>
        </w:rPr>
        <w:t xml:space="preserve">Tulos</w:t>
      </w:r>
    </w:p>
    <w:p>
      <w:r>
        <w:t xml:space="preserve">Millaista on olla naimisissa oleva aseksuaali/aseksuaali sitoutuneessa suhteessa?</w:t>
      </w:r>
    </w:p>
    <w:p>
      <w:r>
        <w:rPr>
          <w:b/>
        </w:rPr>
        <w:t xml:space="preserve">Esimerkki 1.3462</w:t>
      </w:r>
    </w:p>
    <w:p>
      <w:r>
        <w:t xml:space="preserve">Millaista on tuntea vetoa naimisissa olevaan naiseen?</w:t>
      </w:r>
    </w:p>
    <w:p>
      <w:r>
        <w:rPr>
          <w:b/>
        </w:rPr>
        <w:t xml:space="preserve">Tulos</w:t>
      </w:r>
    </w:p>
    <w:p>
      <w:r>
        <w:t xml:space="preserve">Mikä tekee miehestä naisille viehättävän?</w:t>
      </w:r>
    </w:p>
    <w:p>
      <w:r>
        <w:rPr>
          <w:b/>
        </w:rPr>
        <w:t xml:space="preserve">Esimerkki 1.3463</w:t>
      </w:r>
    </w:p>
    <w:p>
      <w:r>
        <w:t xml:space="preserve">Miksi Intian maaseudun naiset ovat niin laihoja?</w:t>
      </w:r>
    </w:p>
    <w:p>
      <w:r>
        <w:rPr>
          <w:b/>
        </w:rPr>
        <w:t xml:space="preserve">Tulos</w:t>
      </w:r>
    </w:p>
    <w:p>
      <w:r>
        <w:t xml:space="preserve">Mitkä ovat suurimmat ongelmat, joita Intian maaseutunaiset kohtaavat nykyäänkin?</w:t>
      </w:r>
    </w:p>
    <w:p>
      <w:r>
        <w:rPr>
          <w:b/>
        </w:rPr>
        <w:t xml:space="preserve">Esimerkki 1.3464</w:t>
      </w:r>
    </w:p>
    <w:p>
      <w:r>
        <w:t xml:space="preserve">Onko se kannattavaa ostaa auto ja sitoa se Uberiin Cochinissa?</w:t>
      </w:r>
    </w:p>
    <w:p>
      <w:r>
        <w:rPr>
          <w:b/>
        </w:rPr>
        <w:t xml:space="preserve">Tulos</w:t>
      </w:r>
    </w:p>
    <w:p>
      <w:r>
        <w:t xml:space="preserve">Olen Delhistä ja aion ostaa taksin ja ajaa Uberin tai OLA:n alaisuudessa. Onko se kannattavaa? Mikä auto minun pitäisi ostaa?</w:t>
      </w:r>
    </w:p>
    <w:p>
      <w:r>
        <w:rPr>
          <w:b/>
        </w:rPr>
        <w:t xml:space="preserve">Esimerkki 1.3465</w:t>
      </w:r>
    </w:p>
    <w:p>
      <w:r>
        <w:t xml:space="preserve">Lasketaanko Harvardissa kaksi B-merkintää kahdeksannella luokalla minua vastaan?</w:t>
      </w:r>
    </w:p>
    <w:p>
      <w:r>
        <w:rPr>
          <w:b/>
        </w:rPr>
        <w:t xml:space="preserve">Tulos</w:t>
      </w:r>
    </w:p>
    <w:p>
      <w:r>
        <w:t xml:space="preserve">Miten voin valmistautua RBI GRADE B vaiheeseen 2?</w:t>
      </w:r>
    </w:p>
    <w:p>
      <w:r>
        <w:rPr>
          <w:b/>
        </w:rPr>
        <w:t xml:space="preserve">Esimerkki 1.3466</w:t>
      </w:r>
    </w:p>
    <w:p>
      <w:r>
        <w:t xml:space="preserve">Miksi niin harvoja lääkkeitä, joilla on lupaavia eläinkokeita, testataan ihmisillä?</w:t>
      </w:r>
    </w:p>
    <w:p>
      <w:r>
        <w:rPr>
          <w:b/>
        </w:rPr>
        <w:t xml:space="preserve">Tulos</w:t>
      </w:r>
    </w:p>
    <w:p>
      <w:r>
        <w:t xml:space="preserve">Kuinka paljon lääkkeiden kliiniset tutkimukset maksavat?</w:t>
      </w:r>
    </w:p>
    <w:p>
      <w:r>
        <w:rPr>
          <w:b/>
        </w:rPr>
        <w:t xml:space="preserve">Esimerkki 1.3467</w:t>
      </w:r>
    </w:p>
    <w:p>
      <w:r>
        <w:t xml:space="preserve">Mikä on ad hoc -rakenne?</w:t>
      </w:r>
    </w:p>
    <w:p>
      <w:r>
        <w:rPr>
          <w:b/>
        </w:rPr>
        <w:t xml:space="preserve">Tulos</w:t>
      </w:r>
    </w:p>
    <w:p>
      <w:r>
        <w:t xml:space="preserve">Mitä ad-hoc tarkoittaa?</w:t>
      </w:r>
    </w:p>
    <w:p>
      <w:r>
        <w:rPr>
          <w:b/>
        </w:rPr>
        <w:t xml:space="preserve">Esimerkki 1.3468</w:t>
      </w:r>
    </w:p>
    <w:p>
      <w:r>
        <w:t xml:space="preserve">Petin tyttöä, joka rakasti minua eniten, ja nyt kadun sitä. Haluan hänet takaisin. Mitä minun pitäisi tehdä?</w:t>
      </w:r>
    </w:p>
    <w:p>
      <w:r>
        <w:rPr>
          <w:b/>
        </w:rPr>
        <w:t xml:space="preserve">Tulos</w:t>
      </w:r>
    </w:p>
    <w:p>
      <w:r>
        <w:t xml:space="preserve">The Love Guru (elokuva 2008): Mitä minun pitäisi tehdä nyt?</w:t>
      </w:r>
    </w:p>
    <w:p>
      <w:r>
        <w:rPr>
          <w:b/>
        </w:rPr>
        <w:t xml:space="preserve">Esimerkki 1.3469</w:t>
      </w:r>
    </w:p>
    <w:p>
      <w:r>
        <w:t xml:space="preserve">Voiko useampaa CS-ainetta opiskella kerralla?</w:t>
      </w:r>
    </w:p>
    <w:p>
      <w:r>
        <w:rPr>
          <w:b/>
        </w:rPr>
        <w:t xml:space="preserve">Tulos</w:t>
      </w:r>
    </w:p>
    <w:p>
      <w:r>
        <w:t xml:space="preserve">Mikä on paras tapa oppia useita oppiaineita?</w:t>
      </w:r>
    </w:p>
    <w:p>
      <w:r>
        <w:rPr>
          <w:b/>
        </w:rPr>
        <w:t xml:space="preserve">Esimerkki 1.3470</w:t>
      </w:r>
    </w:p>
    <w:p>
      <w:r>
        <w:t xml:space="preserve">Miten HP OfficeJet 4620 Airprint vertautuu HP Color LaserJet Pro M252dw:hen?</w:t>
      </w:r>
    </w:p>
    <w:p>
      <w:r>
        <w:rPr>
          <w:b/>
        </w:rPr>
        <w:t xml:space="preserve">Tulos</w:t>
      </w:r>
    </w:p>
    <w:p>
      <w:r>
        <w:t xml:space="preserve">Miten HP OfficeJet 4620 Airprint vertautuu HP Color LaserJet Pro M452dn -malliin?</w:t>
      </w:r>
    </w:p>
    <w:p>
      <w:r>
        <w:rPr>
          <w:b/>
        </w:rPr>
        <w:t xml:space="preserve">Esimerkki 1.3471</w:t>
      </w:r>
    </w:p>
    <w:p>
      <w:r>
        <w:t xml:space="preserve">Mikä on vähimmäispistemäärä, joka vaaditaan Moskovan ilmailuinstituuttiin pääsemiseksi?</w:t>
      </w:r>
    </w:p>
    <w:p>
      <w:r>
        <w:rPr>
          <w:b/>
        </w:rPr>
        <w:t xml:space="preserve">Tulos</w:t>
      </w:r>
    </w:p>
    <w:p>
      <w:r>
        <w:t xml:space="preserve">Onko Moskovan ilmailuinstituutti (MAI) todella hyvä yliopisto opiskelemaan ilmailutekniikkaa?</w:t>
      </w:r>
    </w:p>
    <w:p>
      <w:r>
        <w:rPr>
          <w:b/>
        </w:rPr>
        <w:t xml:space="preserve">Esimerkki 1.3472</w:t>
      </w:r>
    </w:p>
    <w:p>
      <w:r>
        <w:t xml:space="preserve">Mitä tapahtuisi, jos Spetsnaz-yksikkö pelastaisi Yhdysvaltain kansalaisia tai sotilaita Syyriassa?</w:t>
      </w:r>
    </w:p>
    <w:p>
      <w:r>
        <w:rPr>
          <w:b/>
        </w:rPr>
        <w:t xml:space="preserve">Tulos</w:t>
      </w:r>
    </w:p>
    <w:p>
      <w:r>
        <w:t xml:space="preserve">Miksi Seitsemän kuningaskuntaa ei kapinoinut Targaryenejä vastaan lohikäärmeiden sukupuuttoon kuolemisen jälkeen?</w:t>
      </w:r>
    </w:p>
    <w:p>
      <w:r>
        <w:rPr>
          <w:b/>
        </w:rPr>
        <w:t xml:space="preserve">Esimerkki 1.3473</w:t>
      </w:r>
    </w:p>
    <w:p>
      <w:r>
        <w:t xml:space="preserve">Toteutuvatko unelmani?</w:t>
      </w:r>
    </w:p>
    <w:p>
      <w:r>
        <w:rPr>
          <w:b/>
        </w:rPr>
        <w:t xml:space="preserve">Tulos</w:t>
      </w:r>
    </w:p>
    <w:p>
      <w:r>
        <w:t xml:space="preserve">Miten voin tehdä unelmistani totta?</w:t>
      </w:r>
    </w:p>
    <w:p>
      <w:r>
        <w:rPr>
          <w:b/>
        </w:rPr>
        <w:t xml:space="preserve">Esimerkki 1.3474</w:t>
      </w:r>
    </w:p>
    <w:p>
      <w:r>
        <w:t xml:space="preserve">Mitkä ovat IIT Roparin, Mandin ja Indoren B.Tech-informatiikan osastojen hyvät ja huonot puolet?</w:t>
      </w:r>
    </w:p>
    <w:p>
      <w:r>
        <w:rPr>
          <w:b/>
        </w:rPr>
        <w:t xml:space="preserve">Tulos</w:t>
      </w:r>
    </w:p>
    <w:p>
      <w:r>
        <w:t xml:space="preserve">Kumpi tarjoaa minulle paremman kampuselämän ja palkkapaketin: tekniikan maisteri IIT Bombaysta CS:n alalta vai MBA IIM A/B/C:stä?</w:t>
      </w:r>
    </w:p>
    <w:p>
      <w:r>
        <w:rPr>
          <w:b/>
        </w:rPr>
        <w:t xml:space="preserve">Esimerkki 1.3475</w:t>
      </w:r>
    </w:p>
    <w:p>
      <w:r>
        <w:t xml:space="preserve">Mikä on paras tutkinto, jos haluan tulla tilintarkastajaksi?</w:t>
      </w:r>
    </w:p>
    <w:p>
      <w:r>
        <w:rPr>
          <w:b/>
        </w:rPr>
        <w:t xml:space="preserve">Tulos</w:t>
      </w:r>
    </w:p>
    <w:p>
      <w:r>
        <w:t xml:space="preserve">Miten minusta voi tulla tilintarkastaja Intiassa?</w:t>
      </w:r>
    </w:p>
    <w:p>
      <w:r>
        <w:rPr>
          <w:b/>
        </w:rPr>
        <w:t xml:space="preserve">Esimerkki 1.3476</w:t>
      </w:r>
    </w:p>
    <w:p>
      <w:r>
        <w:t xml:space="preserve">Pitääkö ulkomaisten yritysten maksaa tuloveroa Yhdysvalloissa tehdyistä voitoista?</w:t>
      </w:r>
    </w:p>
    <w:p>
      <w:r>
        <w:rPr>
          <w:b/>
        </w:rPr>
        <w:t xml:space="preserve">Tulos</w:t>
      </w:r>
    </w:p>
    <w:p>
      <w:r>
        <w:t xml:space="preserve">Jos yritykseni tekee 20 miljoonan dollarin voiton, miten se voi välttää tai vähentää tuloveron maksamista?</w:t>
      </w:r>
    </w:p>
    <w:p>
      <w:r>
        <w:rPr>
          <w:b/>
        </w:rPr>
        <w:t xml:space="preserve">Esimerkki 1.3477</w:t>
      </w:r>
    </w:p>
    <w:p>
      <w:r>
        <w:t xml:space="preserve">Mikä on todellinen tapahtuma Jadavpur-yliopiston insinööriopiskelija Ronak Sahan hukkumisen taustalla?</w:t>
      </w:r>
    </w:p>
    <w:p>
      <w:r>
        <w:rPr>
          <w:b/>
        </w:rPr>
        <w:t xml:space="preserve">Tulos</w:t>
      </w:r>
    </w:p>
    <w:p>
      <w:r>
        <w:t xml:space="preserve">Täydellinen muoto I c u?</w:t>
      </w:r>
    </w:p>
    <w:p>
      <w:r>
        <w:rPr>
          <w:b/>
        </w:rPr>
        <w:t xml:space="preserve">Esimerkki 1.3478</w:t>
      </w:r>
    </w:p>
    <w:p>
      <w:r>
        <w:t xml:space="preserve">Onko muita kappaleita kuten "G**d Mae Danda"?</w:t>
      </w:r>
    </w:p>
    <w:p>
      <w:r>
        <w:rPr>
          <w:b/>
        </w:rPr>
        <w:t xml:space="preserve">Tulos</w:t>
      </w:r>
    </w:p>
    <w:p>
      <w:r>
        <w:t xml:space="preserve">Kuka kamppailulajitaiteilija on Filippiinien vastaus Iko Uwaisille tai Tony Jaa:lle?</w:t>
      </w:r>
    </w:p>
    <w:p>
      <w:r>
        <w:rPr>
          <w:b/>
        </w:rPr>
        <w:t xml:space="preserve">Esimerkki 1.3479</w:t>
      </w:r>
    </w:p>
    <w:p>
      <w:r>
        <w:t xml:space="preserve">Miksi peitevoide on huono iholle?</w:t>
      </w:r>
    </w:p>
    <w:p>
      <w:r>
        <w:rPr>
          <w:b/>
        </w:rPr>
        <w:t xml:space="preserve">Tulos</w:t>
      </w:r>
    </w:p>
    <w:p>
      <w:r>
        <w:t xml:space="preserve">Mitkä ovat parhaat verkkosivustot tapausten selittämiseksi oikeustieteen opiskelijoille?</w:t>
      </w:r>
    </w:p>
    <w:p>
      <w:r>
        <w:rPr>
          <w:b/>
        </w:rPr>
        <w:t xml:space="preserve">Esimerkki 1.3480</w:t>
      </w:r>
    </w:p>
    <w:p>
      <w:r>
        <w:t xml:space="preserve">Fellaatio: Kuinka kauan keskimääräinen suihinotto kestää?</w:t>
      </w:r>
    </w:p>
    <w:p>
      <w:r>
        <w:rPr>
          <w:b/>
        </w:rPr>
        <w:t xml:space="preserve">Tulos</w:t>
      </w:r>
    </w:p>
    <w:p>
      <w:r>
        <w:t xml:space="preserve">Imeekö mies munaa paremmin kuin nainen?</w:t>
      </w:r>
    </w:p>
    <w:p>
      <w:r>
        <w:rPr>
          <w:b/>
        </w:rPr>
        <w:t xml:space="preserve">Esimerkki 1.3481</w:t>
      </w:r>
    </w:p>
    <w:p>
      <w:r>
        <w:t xml:space="preserve">Miten voin tarkistaa tietokoneeni suorittimen suorituskyvyn (MIPS)? Onko olemassa komentoikkunoita?</w:t>
      </w:r>
    </w:p>
    <w:p>
      <w:r>
        <w:rPr>
          <w:b/>
        </w:rPr>
        <w:t xml:space="preserve">Tulos</w:t>
      </w:r>
    </w:p>
    <w:p>
      <w:r>
        <w:t xml:space="preserve">Mikä on paras tapa tarkistaa suorittimen käyttö Solariksessa?</w:t>
      </w:r>
    </w:p>
    <w:p>
      <w:r>
        <w:rPr>
          <w:b/>
        </w:rPr>
        <w:t xml:space="preserve">Esimerkki 1.3482</w:t>
      </w:r>
    </w:p>
    <w:p>
      <w:r>
        <w:t xml:space="preserve">Kun ohjattavista aseista on tulossa uskomattoman tehokkaita, mitä arvoa yliäänikyvyllä on taistelulentokoneissa?</w:t>
      </w:r>
    </w:p>
    <w:p>
      <w:r>
        <w:rPr>
          <w:b/>
        </w:rPr>
        <w:t xml:space="preserve">Tulos</w:t>
      </w:r>
    </w:p>
    <w:p>
      <w:r>
        <w:t xml:space="preserve">Jos yliäänijuna lähestyy sinua (kun olet paikallasi) ja ohittaa sinut, miltä kuulostaa sen torven räksytyksen Doppler-ilmiö sen vanavedessä? (vaikka torvi on turha yliäänijunassa).</w:t>
      </w:r>
    </w:p>
    <w:p>
      <w:r>
        <w:rPr>
          <w:b/>
        </w:rPr>
        <w:t xml:space="preserve">Esimerkki 1.3483</w:t>
      </w:r>
    </w:p>
    <w:p>
      <w:r>
        <w:t xml:space="preserve">Auttavatko lankut käsivarsien lihasten hankkimiseen? Ja jos näin on, kuinka monta minun pitäisi tehdä?</w:t>
      </w:r>
    </w:p>
    <w:p>
      <w:r>
        <w:rPr>
          <w:b/>
        </w:rPr>
        <w:t xml:space="preserve">Tulos</w:t>
      </w:r>
    </w:p>
    <w:p>
      <w:r>
        <w:t xml:space="preserve">Jos en käytä proteiinijauhetta, enkö saa yhtä paljon lihasta? Kuinka paljon jättäisin pois vs. jos käyttäisin sitä?</w:t>
      </w:r>
    </w:p>
    <w:p>
      <w:r>
        <w:rPr>
          <w:b/>
        </w:rPr>
        <w:t xml:space="preserve">Esimerkki 1.3484</w:t>
      </w:r>
    </w:p>
    <w:p>
      <w:r>
        <w:t xml:space="preserve">Miten voin tarkastella suojattuja twiittejä seuraamatta henkilöä Twitterissä?</w:t>
      </w:r>
    </w:p>
    <w:p>
      <w:r>
        <w:rPr>
          <w:b/>
        </w:rPr>
        <w:t xml:space="preserve">Tulos</w:t>
      </w:r>
    </w:p>
    <w:p>
      <w:r>
        <w:t xml:space="preserve">Voinko selvittää, kuinka monta seuraajaa Twitter-syötteelläni oli tiettynä päivänä ilman Tweet Counteria?</w:t>
      </w:r>
    </w:p>
    <w:p>
      <w:r>
        <w:rPr>
          <w:b/>
        </w:rPr>
        <w:t xml:space="preserve">Esimerkki 1.3485</w:t>
      </w:r>
    </w:p>
    <w:p>
      <w:r>
        <w:t xml:space="preserve">En pysty ratkaisemaan tätä fysiikan kysymystä. Voiko joku auttaa minua ja ratkaista sen?</w:t>
      </w:r>
    </w:p>
    <w:p>
      <w:r>
        <w:rPr>
          <w:b/>
        </w:rPr>
        <w:t xml:space="preserve">Tulos</w:t>
      </w:r>
    </w:p>
    <w:p>
      <w:r>
        <w:t xml:space="preserve">Voiko joku auttaa minua tässä fysiikan kysymyksessä?</w:t>
      </w:r>
    </w:p>
    <w:p>
      <w:r>
        <w:rPr>
          <w:b/>
        </w:rPr>
        <w:t xml:space="preserve">Esimerkki 1.3486</w:t>
      </w:r>
    </w:p>
    <w:p>
      <w:r>
        <w:t xml:space="preserve">Miten saan Fitbitin/kuntoseurantalaitteen seuraamaan aktiivisuuttani kuntopyörällä?</w:t>
      </w:r>
    </w:p>
    <w:p>
      <w:r>
        <w:rPr>
          <w:b/>
        </w:rPr>
        <w:t xml:space="preserve">Tulos</w:t>
      </w:r>
    </w:p>
    <w:p>
      <w:r>
        <w:t xml:space="preserve">Laskeeko Fitbit zip pyöräilyä?</w:t>
      </w:r>
    </w:p>
    <w:p>
      <w:r>
        <w:rPr>
          <w:b/>
        </w:rPr>
        <w:t xml:space="preserve">Esimerkki 1.3487</w:t>
      </w:r>
    </w:p>
    <w:p>
      <w:r>
        <w:t xml:space="preserve">Onko realistista, että Donald Trump väittää elvyttävänsä hiilikaivosteollisuuden?</w:t>
      </w:r>
    </w:p>
    <w:p>
      <w:r>
        <w:rPr>
          <w:b/>
        </w:rPr>
        <w:t xml:space="preserve">Tulos</w:t>
      </w:r>
    </w:p>
    <w:p>
      <w:r>
        <w:t xml:space="preserve">Aikooko Donald Trump tuoda hiilikaivokset takaisin?</w:t>
      </w:r>
    </w:p>
    <w:p>
      <w:r>
        <w:rPr>
          <w:b/>
        </w:rPr>
        <w:t xml:space="preserve">Esimerkki 1.3488</w:t>
      </w:r>
    </w:p>
    <w:p>
      <w:r>
        <w:t xml:space="preserve">Mitkä ovat suosittuja jalkapallometaforia?</w:t>
      </w:r>
    </w:p>
    <w:p>
      <w:r>
        <w:rPr>
          <w:b/>
        </w:rPr>
        <w:t xml:space="preserve">Tulos</w:t>
      </w:r>
    </w:p>
    <w:p>
      <w:r>
        <w:t xml:space="preserve">Mikä on paras vertauskuva tai vertauskuva verkkosivuilla?</w:t>
      </w:r>
    </w:p>
    <w:p>
      <w:r>
        <w:rPr>
          <w:b/>
        </w:rPr>
        <w:t xml:space="preserve">Esimerkki 1.3489</w:t>
      </w:r>
    </w:p>
    <w:p>
      <w:r>
        <w:t xml:space="preserve">Kuinka paljon paino nousee syömisen jälkeen?</w:t>
      </w:r>
    </w:p>
    <w:p>
      <w:r>
        <w:rPr>
          <w:b/>
        </w:rPr>
        <w:t xml:space="preserve">Tulos</w:t>
      </w:r>
    </w:p>
    <w:p>
      <w:r>
        <w:t xml:space="preserve">Lihottaako syöminen ennen nukkumaanmenoa?</w:t>
      </w:r>
    </w:p>
    <w:p>
      <w:r>
        <w:rPr>
          <w:b/>
        </w:rPr>
        <w:t xml:space="preserve">Esimerkki 1.3490</w:t>
      </w:r>
    </w:p>
    <w:p>
      <w:r>
        <w:t xml:space="preserve">Jos olympialaisten uintifinaali päättyy tasan ja voittajat ovat eri maista, kenen kansallislaulu soitetaan ensin?</w:t>
      </w:r>
    </w:p>
    <w:p>
      <w:r>
        <w:rPr>
          <w:b/>
        </w:rPr>
        <w:t xml:space="preserve">Tulos</w:t>
      </w:r>
    </w:p>
    <w:p>
      <w:r>
        <w:t xml:space="preserve">Jos kaksi olympialaista tulee ensimmäiselle sijalle, mitä hymniä he soittavat?</w:t>
      </w:r>
    </w:p>
    <w:p>
      <w:r>
        <w:rPr>
          <w:b/>
        </w:rPr>
        <w:t xml:space="preserve">Esimerkki 1.3491</w:t>
      </w:r>
    </w:p>
    <w:p>
      <w:r>
        <w:t xml:space="preserve">Jakaako b!^k (b*k)!, jos b,k ovat positiivisia kokonaislukuja?</w:t>
      </w:r>
    </w:p>
    <w:p>
      <w:r>
        <w:rPr>
          <w:b/>
        </w:rPr>
        <w:t xml:space="preserve">Tulos</w:t>
      </w:r>
    </w:p>
    <w:p>
      <w:r>
        <w:t xml:space="preserve">Miten voit osoittaa, että [math](kn)![/math] on jaollinen [math](n!)^k[/math]?</w:t>
      </w:r>
    </w:p>
    <w:p>
      <w:r>
        <w:rPr>
          <w:b/>
        </w:rPr>
        <w:t xml:space="preserve">Esimerkki 1.3492</w:t>
      </w:r>
    </w:p>
    <w:p>
      <w:r>
        <w:t xml:space="preserve">Mitä eroja on CuSO4:n ja Na3PO4:n välillä?</w:t>
      </w:r>
    </w:p>
    <w:p>
      <w:r>
        <w:rPr>
          <w:b/>
        </w:rPr>
        <w:t xml:space="preserve">Tulos</w:t>
      </w:r>
    </w:p>
    <w:p>
      <w:r>
        <w:t xml:space="preserve">Kuka oli kaikkien sotien päättäväisin sotilas?</w:t>
      </w:r>
    </w:p>
    <w:p>
      <w:r>
        <w:rPr>
          <w:b/>
        </w:rPr>
        <w:t xml:space="preserve">Esimerkki 1.3493</w:t>
      </w:r>
    </w:p>
    <w:p>
      <w:r>
        <w:t xml:space="preserve">Miten luon graafisia kuvia verkkosivuille? Mitä työkaluja tai ohjelmistoja tarvitaan? Kuinka paljon tarvitaan vaadittavien taitojen hankkimiseen?</w:t>
      </w:r>
    </w:p>
    <w:p>
      <w:r>
        <w:rPr>
          <w:b/>
        </w:rPr>
        <w:t xml:space="preserve">Tulos</w:t>
      </w:r>
    </w:p>
    <w:p>
      <w:r>
        <w:t xml:space="preserve">Mitä taitoja/tietoja tarvitsen tullakseni täysin ammattimaiseksi hakkeriksi? Kuinka monta ohjelmointikieltä minun on osattava? Ja kuinka kauan kaikkien taitojen hankkiminen yleensä kestää?</w:t>
      </w:r>
    </w:p>
    <w:p>
      <w:r>
        <w:rPr>
          <w:b/>
        </w:rPr>
        <w:t xml:space="preserve">Esimerkki 1.3494</w:t>
      </w:r>
    </w:p>
    <w:p>
      <w:r>
        <w:t xml:space="preserve">Mikä on paras hampurilaisresepti?</w:t>
      </w:r>
    </w:p>
    <w:p>
      <w:r>
        <w:rPr>
          <w:b/>
        </w:rPr>
        <w:t xml:space="preserve">Tulos</w:t>
      </w:r>
    </w:p>
    <w:p>
      <w:r>
        <w:t xml:space="preserve">Mikä on paras hampurilaisresepti, josta olet koskaan kuullut?</w:t>
      </w:r>
    </w:p>
    <w:p>
      <w:r>
        <w:rPr>
          <w:b/>
        </w:rPr>
        <w:t xml:space="preserve">Esimerkki 1.3495</w:t>
      </w:r>
    </w:p>
    <w:p>
      <w:r>
        <w:t xml:space="preserve">Onko olemassa keino nähdä vastaukset verkkosivulla Inspect Element -työkalun avulla?</w:t>
      </w:r>
    </w:p>
    <w:p>
      <w:r>
        <w:rPr>
          <w:b/>
        </w:rPr>
        <w:t xml:space="preserve">Tulos</w:t>
      </w:r>
    </w:p>
    <w:p>
      <w:r>
        <w:t xml:space="preserve">Onko mahdollista ladata PDF-tiedostoja verkkosivulta tarkastuselementin avulla?</w:t>
      </w:r>
    </w:p>
    <w:p>
      <w:r>
        <w:rPr>
          <w:b/>
        </w:rPr>
        <w:t xml:space="preserve">Esimerkki 1.3496</w:t>
      </w:r>
    </w:p>
    <w:p>
      <w:r>
        <w:t xml:space="preserve">Kirchoffin ensimmäinen ja toinen laki?</w:t>
      </w:r>
    </w:p>
    <w:p>
      <w:r>
        <w:rPr>
          <w:b/>
        </w:rPr>
        <w:t xml:space="preserve">Tulos</w:t>
      </w:r>
    </w:p>
    <w:p>
      <w:r>
        <w:t xml:space="preserve">Mikä on Kirchoffin laki?</w:t>
      </w:r>
    </w:p>
    <w:p>
      <w:r>
        <w:rPr>
          <w:b/>
        </w:rPr>
        <w:t xml:space="preserve">Esimerkki 1.3497</w:t>
      </w:r>
    </w:p>
    <w:p>
      <w:r>
        <w:t xml:space="preserve">Mitä eroa on tutoropettajan ja opettajaopiskelijan välillä?</w:t>
      </w:r>
    </w:p>
    <w:p>
      <w:r>
        <w:rPr>
          <w:b/>
        </w:rPr>
        <w:t xml:space="preserve">Tulos</w:t>
      </w:r>
    </w:p>
    <w:p>
      <w:r>
        <w:t xml:space="preserve">Mitä eroa on tutoropettajan ja opettajan välillä?</w:t>
      </w:r>
    </w:p>
    <w:p>
      <w:r>
        <w:rPr>
          <w:b/>
        </w:rPr>
        <w:t xml:space="preserve">Esimerkki 1.3498</w:t>
      </w:r>
    </w:p>
    <w:p>
      <w:r>
        <w:t xml:space="preserve">Pitäisikö Hongkongista tehdä jälleen Britannian siirtomaa?</w:t>
      </w:r>
    </w:p>
    <w:p>
      <w:r>
        <w:rPr>
          <w:b/>
        </w:rPr>
        <w:t xml:space="preserve">Tulos</w:t>
      </w:r>
    </w:p>
    <w:p>
      <w:r>
        <w:t xml:space="preserve">Pitäisikö Hongkongista tulla jälleen brittiläinen?</w:t>
      </w:r>
    </w:p>
    <w:p>
      <w:r>
        <w:rPr>
          <w:b/>
        </w:rPr>
        <w:t xml:space="preserve">Esimerkki 1.3499</w:t>
      </w:r>
    </w:p>
    <w:p>
      <w:r>
        <w:t xml:space="preserve">Miksi joidenkin kysymysten vastausluettelossa jotkut enemmän kannatusta saaneet vastaukset tulevat vähemmän kannatusta saaneiden vastausten jälkeen?</w:t>
      </w:r>
    </w:p>
    <w:p>
      <w:r>
        <w:rPr>
          <w:b/>
        </w:rPr>
        <w:t xml:space="preserve">Tulos</w:t>
      </w:r>
    </w:p>
    <w:p>
      <w:r>
        <w:t xml:space="preserve">Miten vastausten sijoittaminen Quorassa toimii?</w:t>
      </w:r>
    </w:p>
    <w:p>
      <w:r>
        <w:rPr>
          <w:b/>
        </w:rPr>
        <w:t xml:space="preserve">Esimerkki 1.3500</w:t>
      </w:r>
    </w:p>
    <w:p>
      <w:r>
        <w:t xml:space="preserve">Mikä on miespuolinen vastine ilmaisulle "aww"?</w:t>
      </w:r>
    </w:p>
    <w:p>
      <w:r>
        <w:rPr>
          <w:b/>
        </w:rPr>
        <w:t xml:space="preserve">Tulos</w:t>
      </w:r>
    </w:p>
    <w:p>
      <w:r>
        <w:t xml:space="preserve">Olen 15-vuotias 15-vuotias mies. Olen surullinen, koska minusta tuntuu, etten kasva yhtään pidemmäksi. Haluan saavuttaa 1,80 metriä, koska tunnen itseni koripallossa kätyriksi. Luulen, että tytöt pitävät pidemmistä pojista. Kuinka monta senttiä voin vielä kasvaa (olen aasialainen)?</w:t>
      </w:r>
    </w:p>
    <w:p>
      <w:r>
        <w:rPr>
          <w:b/>
        </w:rPr>
        <w:t xml:space="preserve">Esimerkki 1.3501</w:t>
      </w:r>
    </w:p>
    <w:p>
      <w:r>
        <w:t xml:space="preserve">Miksi niin monet ihmiset ovat täynnä vihaa?</w:t>
      </w:r>
    </w:p>
    <w:p>
      <w:r>
        <w:rPr>
          <w:b/>
        </w:rPr>
        <w:t xml:space="preserve">Tulos</w:t>
      </w:r>
    </w:p>
    <w:p>
      <w:r>
        <w:t xml:space="preserve">Mitä mieltä olet tästä Paulo Coelhon lainauksesta?</w:t>
      </w:r>
    </w:p>
    <w:p>
      <w:r>
        <w:rPr>
          <w:b/>
        </w:rPr>
        <w:t xml:space="preserve">Esimerkki 1.3502</w:t>
      </w:r>
    </w:p>
    <w:p>
      <w:r>
        <w:t xml:space="preserve">Mikä on Aasian suurin yliopisto?</w:t>
      </w:r>
    </w:p>
    <w:p>
      <w:r>
        <w:rPr>
          <w:b/>
        </w:rPr>
        <w:t xml:space="preserve">Tulos</w:t>
      </w:r>
    </w:p>
    <w:p>
      <w:r>
        <w:t xml:space="preserve">Mikä on Aasian vanhin yliopisto?</w:t>
      </w:r>
    </w:p>
    <w:p>
      <w:r>
        <w:rPr>
          <w:b/>
        </w:rPr>
        <w:t xml:space="preserve">Esimerkki 1.3503</w:t>
      </w:r>
    </w:p>
    <w:p>
      <w:r>
        <w:t xml:space="preserve">Kuinka monta tuntia viikossa voi työskennellä Walmartille vähintään?</w:t>
      </w:r>
    </w:p>
    <w:p>
      <w:r>
        <w:rPr>
          <w:b/>
        </w:rPr>
        <w:t xml:space="preserve">Tulos</w:t>
      </w:r>
    </w:p>
    <w:p>
      <w:r>
        <w:t xml:space="preserve">Kuinka monta päivää voit työskennellä Walmartissa vähintään viikossa?</w:t>
      </w:r>
    </w:p>
    <w:p>
      <w:r>
        <w:rPr>
          <w:b/>
        </w:rPr>
        <w:t xml:space="preserve">Esimerkki 1.3504</w:t>
      </w:r>
    </w:p>
    <w:p>
      <w:r>
        <w:t xml:space="preserve">Miksi tyttöä pidetään edelleen heikkona ihmisenä ja pyydetään myötäjäisiä? Miksi yhteiskuntamme ei pysty poistamaan sitä?</w:t>
      </w:r>
    </w:p>
    <w:p>
      <w:r>
        <w:rPr>
          <w:b/>
        </w:rPr>
        <w:t xml:space="preserve">Tulos</w:t>
      </w:r>
    </w:p>
    <w:p>
      <w:r>
        <w:t xml:space="preserve">Kuinka kauan im-sovelluksen rakentaminen kestää?</w:t>
      </w:r>
    </w:p>
    <w:p>
      <w:r>
        <w:rPr>
          <w:b/>
        </w:rPr>
        <w:t xml:space="preserve">Esimerkki 1.3505</w:t>
      </w:r>
    </w:p>
    <w:p>
      <w:r>
        <w:t xml:space="preserve">Mitkä (keskivertokansalaisen kannalta) tärkeät tapahtumat tuottavat yleensä paljon uutisjuttuja Yhdysvaltojen iltauutisissa tapahtumahetkellä?</w:t>
      </w:r>
    </w:p>
    <w:p>
      <w:r>
        <w:rPr>
          <w:b/>
        </w:rPr>
        <w:t xml:space="preserve">Tulos</w:t>
      </w:r>
    </w:p>
    <w:p>
      <w:r>
        <w:t xml:space="preserve">Luulevatko jotkut ihmiset tietävänsä (jo) milloin tai missä vaiheessa he kuolevat ? Vaikka se tapahtuisi monta vuotta myöhemmin tulevaisuudessa ?</w:t>
      </w:r>
    </w:p>
    <w:p>
      <w:r>
        <w:rPr>
          <w:b/>
        </w:rPr>
        <w:t xml:space="preserve">Esimerkki 1.3506</w:t>
      </w:r>
    </w:p>
    <w:p>
      <w:r>
        <w:t xml:space="preserve">Mitkä ovat yhtenäisen palautteen edut?</w:t>
      </w:r>
    </w:p>
    <w:p>
      <w:r>
        <w:rPr>
          <w:b/>
        </w:rPr>
        <w:t xml:space="preserve">Tulos</w:t>
      </w:r>
    </w:p>
    <w:p>
      <w:r>
        <w:t xml:space="preserve">Pitäisikö minun oppia Godot vai Unity?</w:t>
      </w:r>
    </w:p>
    <w:p>
      <w:r>
        <w:rPr>
          <w:b/>
        </w:rPr>
        <w:t xml:space="preserve">Esimerkki 1.3507</w:t>
      </w:r>
    </w:p>
    <w:p>
      <w:r>
        <w:t xml:space="preserve">Onko olemassa mitään temppua aivojen osien ja toimintojen muistamiseen?</w:t>
      </w:r>
    </w:p>
    <w:p>
      <w:r>
        <w:rPr>
          <w:b/>
        </w:rPr>
        <w:t xml:space="preserve">Tulos</w:t>
      </w:r>
    </w:p>
    <w:p>
      <w:r>
        <w:t xml:space="preserve">Onko aivoissamme rajoja asioiden muistamiselle?</w:t>
      </w:r>
    </w:p>
    <w:p>
      <w:r>
        <w:rPr>
          <w:b/>
        </w:rPr>
        <w:t xml:space="preserve">Esimerkki 1.3508</w:t>
      </w:r>
    </w:p>
    <w:p>
      <w:r>
        <w:t xml:space="preserve">Onko enkeleitä olemassa?</w:t>
      </w:r>
    </w:p>
    <w:p>
      <w:r>
        <w:rPr>
          <w:b/>
        </w:rPr>
        <w:t xml:space="preserve">Tulos</w:t>
      </w:r>
    </w:p>
    <w:p>
      <w:r>
        <w:t xml:space="preserve">Ovatko jinnit ja enkelit todella olemassa?</w:t>
      </w:r>
    </w:p>
    <w:p>
      <w:r>
        <w:rPr>
          <w:b/>
        </w:rPr>
        <w:t xml:space="preserve">Esimerkki 1.3509</w:t>
      </w:r>
    </w:p>
    <w:p>
      <w:r>
        <w:t xml:space="preserve">Mistä "pääsiäismunissa" on kyse?</w:t>
      </w:r>
    </w:p>
    <w:p>
      <w:r>
        <w:rPr>
          <w:b/>
        </w:rPr>
        <w:t xml:space="preserve">Tulos</w:t>
      </w:r>
    </w:p>
    <w:p>
      <w:r>
        <w:t xml:space="preserve">Onko Quoralla pääsiäismunia?</w:t>
      </w:r>
    </w:p>
    <w:p>
      <w:r>
        <w:rPr>
          <w:b/>
        </w:rPr>
        <w:t xml:space="preserve">Esimerkki 1.3510</w:t>
      </w:r>
    </w:p>
    <w:p>
      <w:r>
        <w:t xml:space="preserve">Mikä on tehokasta?</w:t>
      </w:r>
    </w:p>
    <w:p>
      <w:r>
        <w:rPr>
          <w:b/>
        </w:rPr>
        <w:t xml:space="preserve">Tulos</w:t>
      </w:r>
    </w:p>
    <w:p>
      <w:r>
        <w:t xml:space="preserve">Mitä on tehokkuus?</w:t>
      </w:r>
    </w:p>
    <w:p>
      <w:r>
        <w:rPr>
          <w:b/>
        </w:rPr>
        <w:t xml:space="preserve">Esimerkki 1.3511</w:t>
      </w:r>
    </w:p>
    <w:p>
      <w:r>
        <w:t xml:space="preserve">Milloin BMW G310R lanseerataan Intiassa? Onko se hyvä pitkiin ajoihin?</w:t>
      </w:r>
    </w:p>
    <w:p>
      <w:r>
        <w:rPr>
          <w:b/>
        </w:rPr>
        <w:t xml:space="preserve">Tulos</w:t>
      </w:r>
    </w:p>
    <w:p>
      <w:r>
        <w:t xml:space="preserve">Mihin BMW menee kampusvalintoihin Intiassa?</w:t>
      </w:r>
    </w:p>
    <w:p>
      <w:r>
        <w:rPr>
          <w:b/>
        </w:rPr>
        <w:t xml:space="preserve">Esimerkki 1.3512</w:t>
      </w:r>
    </w:p>
    <w:p>
      <w:r>
        <w:t xml:space="preserve">Miten satulahaavoja voidaan parantaa tai ehkäistä?</w:t>
      </w:r>
    </w:p>
    <w:p>
      <w:r>
        <w:rPr>
          <w:b/>
        </w:rPr>
        <w:t xml:space="preserve">Tulos</w:t>
      </w:r>
    </w:p>
    <w:p>
      <w:r>
        <w:t xml:space="preserve">Maantiepyöräily: Mikä on paras voide/hoito satulahaavoja vastaan?</w:t>
      </w:r>
    </w:p>
    <w:p>
      <w:r>
        <w:rPr>
          <w:b/>
        </w:rPr>
        <w:t xml:space="preserve">Esimerkki 1.3513</w:t>
      </w:r>
    </w:p>
    <w:p>
      <w:r>
        <w:t xml:space="preserve">Onko kukaan tehnyt rahaa Wealthfrontista?</w:t>
      </w:r>
    </w:p>
    <w:p>
      <w:r>
        <w:rPr>
          <w:b/>
        </w:rPr>
        <w:t xml:space="preserve">Tulos</w:t>
      </w:r>
    </w:p>
    <w:p>
      <w:r>
        <w:t xml:space="preserve">Miten Wealthfront tekee rahaa?</w:t>
      </w:r>
    </w:p>
    <w:p>
      <w:r>
        <w:rPr>
          <w:b/>
        </w:rPr>
        <w:t xml:space="preserve">Esimerkki 1.3514</w:t>
      </w:r>
    </w:p>
    <w:p>
      <w:r>
        <w:t xml:space="preserve">Mikä on ummetuksen korjaustoimenpiteet?</w:t>
      </w:r>
    </w:p>
    <w:p>
      <w:r>
        <w:rPr>
          <w:b/>
        </w:rPr>
        <w:t xml:space="preserve">Tulos</w:t>
      </w:r>
    </w:p>
    <w:p>
      <w:r>
        <w:t xml:space="preserve">Mitkä ovat joitakin kotikonsteja ummetukseen?</w:t>
      </w:r>
    </w:p>
    <w:p>
      <w:r>
        <w:rPr>
          <w:b/>
        </w:rPr>
        <w:t xml:space="preserve">Esimerkki 1.3515</w:t>
      </w:r>
    </w:p>
    <w:p>
      <w:r>
        <w:t xml:space="preserve">Mistä tiedän UAN-numeroni PF-numerostani?</w:t>
      </w:r>
    </w:p>
    <w:p>
      <w:r>
        <w:rPr>
          <w:b/>
        </w:rPr>
        <w:t xml:space="preserve">Tulos</w:t>
      </w:r>
    </w:p>
    <w:p>
      <w:r>
        <w:t xml:space="preserve">Miten voin tarkistaa UAN-numeroni?</w:t>
      </w:r>
    </w:p>
    <w:p>
      <w:r>
        <w:rPr>
          <w:b/>
        </w:rPr>
        <w:t xml:space="preserve">Esimerkki 1.3516</w:t>
      </w:r>
    </w:p>
    <w:p>
      <w:r>
        <w:t xml:space="preserve">Mitkä suuret yritykset palkkaavat Ruby on Rails -kehittäjiä NYC:ssä?</w:t>
      </w:r>
    </w:p>
    <w:p>
      <w:r>
        <w:rPr>
          <w:b/>
        </w:rPr>
        <w:t xml:space="preserve">Tulos</w:t>
      </w:r>
    </w:p>
    <w:p>
      <w:r>
        <w:t xml:space="preserve">Mitkä yritykset palkkaavat Ruby-kehittäjiä New Yorkissa?</w:t>
      </w:r>
    </w:p>
    <w:p>
      <w:r>
        <w:rPr>
          <w:b/>
        </w:rPr>
        <w:t xml:space="preserve">Esimerkki 1.3517</w:t>
      </w:r>
    </w:p>
    <w:p>
      <w:r>
        <w:t xml:space="preserve">Miksi satutan aina ihmisiä Aina kun olen kenen tahansa lähellä yli 10 minuuttia onnistun satuttamaan heitä, alan olla masentunut ja tunnen itseni rakkaudettomaksi?</w:t>
      </w:r>
    </w:p>
    <w:p>
      <w:r>
        <w:rPr>
          <w:b/>
        </w:rPr>
        <w:t xml:space="preserve">Tulos</w:t>
      </w:r>
    </w:p>
    <w:p>
      <w:r>
        <w:t xml:space="preserve">Mitä teen, kun tiedostokokorajoitus ylittyy?</w:t>
      </w:r>
    </w:p>
    <w:p>
      <w:r>
        <w:rPr>
          <w:b/>
        </w:rPr>
        <w:t xml:space="preserve">Esimerkki 1.3518</w:t>
      </w:r>
    </w:p>
    <w:p>
      <w:r>
        <w:t xml:space="preserve">Onko IELTS-pistemäärä 6 hyvä?</w:t>
      </w:r>
    </w:p>
    <w:p>
      <w:r>
        <w:rPr>
          <w:b/>
        </w:rPr>
        <w:t xml:space="preserve">Tulos</w:t>
      </w:r>
    </w:p>
    <w:p>
      <w:r>
        <w:t xml:space="preserve">Onko ielts-pistemäärä 7 hyvä?</w:t>
      </w:r>
    </w:p>
    <w:p>
      <w:r>
        <w:rPr>
          <w:b/>
        </w:rPr>
        <w:t xml:space="preserve">Esimerkki 1.3519</w:t>
      </w:r>
    </w:p>
    <w:p>
      <w:r>
        <w:t xml:space="preserve">Mikä on paras kannettavan tietokoneen palvelukeskus Kolkatassa?</w:t>
      </w:r>
    </w:p>
    <w:p>
      <w:r>
        <w:rPr>
          <w:b/>
        </w:rPr>
        <w:t xml:space="preserve">Tulos</w:t>
      </w:r>
    </w:p>
    <w:p>
      <w:r>
        <w:t xml:space="preserve">Mikä on paras kannettavan tietokoneen palvelukeskus Lenovolle Chennaissa?</w:t>
      </w:r>
    </w:p>
    <w:p>
      <w:r>
        <w:rPr>
          <w:b/>
        </w:rPr>
        <w:t xml:space="preserve">Esimerkki 1.3520</w:t>
      </w:r>
    </w:p>
    <w:p>
      <w:r>
        <w:t xml:space="preserve">Mistä yliopistoista CNB Financial rekrytoi uusia opiskelijoita? Mitä pääaineita he etsivät?</w:t>
      </w:r>
    </w:p>
    <w:p>
      <w:r>
        <w:rPr>
          <w:b/>
        </w:rPr>
        <w:t xml:space="preserve">Tulos</w:t>
      </w:r>
    </w:p>
    <w:p>
      <w:r>
        <w:t xml:space="preserve">Mistä yliopistoista Citizens Financial rekrytoi uusia opiskelijoita? Mitä pääaineita he etsivät?</w:t>
      </w:r>
    </w:p>
    <w:p>
      <w:r>
        <w:rPr>
          <w:b/>
        </w:rPr>
        <w:t xml:space="preserve">Esimerkki 1.3521</w:t>
      </w:r>
    </w:p>
    <w:p>
      <w:r>
        <w:t xml:space="preserve">Miten asennan CWM:n LG G3:een, johon on asennettu Marshmallow?</w:t>
      </w:r>
    </w:p>
    <w:p>
      <w:r>
        <w:rPr>
          <w:b/>
        </w:rPr>
        <w:t xml:space="preserve">Tulos</w:t>
      </w:r>
    </w:p>
    <w:p>
      <w:r>
        <w:t xml:space="preserve">Onko LG G3 -matkapuhelin 4G?</w:t>
      </w:r>
    </w:p>
    <w:p>
      <w:r>
        <w:rPr>
          <w:b/>
        </w:rPr>
        <w:t xml:space="preserve">Esimerkki 1.3522</w:t>
      </w:r>
    </w:p>
    <w:p>
      <w:r>
        <w:t xml:space="preserve">Kaksi ympyrää ovat sisäisesti tangenttisia pisteessä T. Ulomman ympyrän jana AB koskettaa sisempää ympyrää pisteessä P. Osoita, että TP puolittaa aina ∠ATB?</w:t>
      </w:r>
    </w:p>
    <w:p>
      <w:r>
        <w:rPr>
          <w:b/>
        </w:rPr>
        <w:t xml:space="preserve">Tulos</w:t>
      </w:r>
    </w:p>
    <w:p>
      <w:r>
        <w:t xml:space="preserve">Jos AB ja DC kohtaavat pisteessä P ja piste OP puolittaa kulman APC sisäisesti, miten todistat, että AB = DC?</w:t>
      </w:r>
    </w:p>
    <w:p>
      <w:r>
        <w:rPr>
          <w:b/>
        </w:rPr>
        <w:t xml:space="preserve">Esimerkki 1.3523</w:t>
      </w:r>
    </w:p>
    <w:p>
      <w:r>
        <w:t xml:space="preserve">Tukeeko moto g 2nd gen micro SDHC:tä?</w:t>
      </w:r>
    </w:p>
    <w:p>
      <w:r>
        <w:rPr>
          <w:b/>
        </w:rPr>
        <w:t xml:space="preserve">Tulos</w:t>
      </w:r>
    </w:p>
    <w:p>
      <w:r>
        <w:t xml:space="preserve">Moto G 2nd Gen Akun varaustaso laskee hyvin usein. Onko se normaalia?</w:t>
      </w:r>
    </w:p>
    <w:p>
      <w:r>
        <w:rPr>
          <w:b/>
        </w:rPr>
        <w:t xml:space="preserve">Esimerkki 1.3524</w:t>
      </w:r>
    </w:p>
    <w:p>
      <w:r>
        <w:t xml:space="preserve">Mitä Point Breakin loppu tarkoittaa?</w:t>
      </w:r>
    </w:p>
    <w:p>
      <w:r>
        <w:rPr>
          <w:b/>
        </w:rPr>
        <w:t xml:space="preserve">Tulos</w:t>
      </w:r>
    </w:p>
    <w:p>
      <w:r>
        <w:t xml:space="preserve">Missä Point Break (1991 elokuva) kuvattiin?</w:t>
      </w:r>
    </w:p>
    <w:p>
      <w:r>
        <w:rPr>
          <w:b/>
        </w:rPr>
        <w:t xml:space="preserve">Esimerkki 1.3525</w:t>
      </w:r>
    </w:p>
    <w:p>
      <w:r>
        <w:t xml:space="preserve">Miten voin aloittaa oman DIY-risteilyohjuksen, jonka voin sitten antaa Yhdysvaltain hallitukselle ansaitakseen rahaa?</w:t>
      </w:r>
    </w:p>
    <w:p>
      <w:r>
        <w:rPr>
          <w:b/>
        </w:rPr>
        <w:t xml:space="preserve">Tulos</w:t>
      </w:r>
    </w:p>
    <w:p>
      <w:r>
        <w:t xml:space="preserve">Haluan ohjelmoida ti83-laskurini tieteellistä messuani varten. Mitä minun pitäisi tehdä? (Olen melko uusi ohjelmoinnissa, joten ei ehkä mitään liian vaikeaa).</w:t>
      </w:r>
    </w:p>
    <w:p>
      <w:r>
        <w:rPr>
          <w:b/>
        </w:rPr>
        <w:t xml:space="preserve">Esimerkki 1.3526</w:t>
      </w:r>
    </w:p>
    <w:p>
      <w:r>
        <w:t xml:space="preserve">Miten Clash of Clans tehtiin?</w:t>
      </w:r>
    </w:p>
    <w:p>
      <w:r>
        <w:rPr>
          <w:b/>
        </w:rPr>
        <w:t xml:space="preserve">Tulos</w:t>
      </w:r>
    </w:p>
    <w:p>
      <w:r>
        <w:t xml:space="preserve">Mikä teki Clash of Clansista niin menestyksekkään?</w:t>
      </w:r>
    </w:p>
    <w:p>
      <w:r>
        <w:rPr>
          <w:b/>
        </w:rPr>
        <w:t xml:space="preserve">Esimerkki 1.3527</w:t>
      </w:r>
    </w:p>
    <w:p>
      <w:r>
        <w:t xml:space="preserve">Miten voin korjata päivitysten tarkistamisen iOS 9:ssä?</w:t>
      </w:r>
    </w:p>
    <w:p>
      <w:r>
        <w:rPr>
          <w:b/>
        </w:rPr>
        <w:t xml:space="preserve">Tulos</w:t>
      </w:r>
    </w:p>
    <w:p>
      <w:r>
        <w:t xml:space="preserve">Haku ei toimi kunnolla iOS 9.1 -laitteessani. Tietääkö kukaan miten korjata?</w:t>
      </w:r>
    </w:p>
    <w:p>
      <w:r>
        <w:rPr>
          <w:b/>
        </w:rPr>
        <w:t xml:space="preserve">Esimerkki 1.3528</w:t>
      </w:r>
    </w:p>
    <w:p>
      <w:r>
        <w:t xml:space="preserve">Onko olemassa hyvää Android-sovellusta, jonka avulla voit kirjoittaa konserttimusiikkia helposti?</w:t>
      </w:r>
    </w:p>
    <w:p>
      <w:r>
        <w:rPr>
          <w:b/>
        </w:rPr>
        <w:t xml:space="preserve">Tulos</w:t>
      </w:r>
    </w:p>
    <w:p>
      <w:r>
        <w:t xml:space="preserve">Onko olemassa Android-sovellusta, joka etsii fontin ottamasi kuvan perusteella?</w:t>
      </w:r>
    </w:p>
    <w:p>
      <w:r>
        <w:rPr>
          <w:b/>
        </w:rPr>
        <w:t xml:space="preserve">Esimerkki 1.3529</w:t>
      </w:r>
    </w:p>
    <w:p>
      <w:r>
        <w:t xml:space="preserve">Mikä on 2000-luvun kasvattaja?</w:t>
      </w:r>
    </w:p>
    <w:p>
      <w:r>
        <w:rPr>
          <w:b/>
        </w:rPr>
        <w:t xml:space="preserve">Tulos</w:t>
      </w:r>
    </w:p>
    <w:p>
      <w:r>
        <w:t xml:space="preserve">Onko tämä 21. vuosisata?</w:t>
      </w:r>
    </w:p>
    <w:p>
      <w:r>
        <w:rPr>
          <w:b/>
        </w:rPr>
        <w:t xml:space="preserve">Esimerkki 1.3530</w:t>
      </w:r>
    </w:p>
    <w:p>
      <w:r>
        <w:t xml:space="preserve">Onko Quora hidas?</w:t>
      </w:r>
    </w:p>
    <w:p>
      <w:r>
        <w:rPr>
          <w:b/>
        </w:rPr>
        <w:t xml:space="preserve">Tulos</w:t>
      </w:r>
    </w:p>
    <w:p>
      <w:r>
        <w:t xml:space="preserve">Miksi Quora-sivusto muuttui niin hitaaksi joulukuun 2010 lopussa?</w:t>
      </w:r>
    </w:p>
    <w:p>
      <w:r>
        <w:rPr>
          <w:b/>
        </w:rPr>
        <w:t xml:space="preserve">Esimerkki 1.3531</w:t>
      </w:r>
    </w:p>
    <w:p>
      <w:r>
        <w:t xml:space="preserve">Mitkä ovat parhaat arkkitehtuurin e-kirjat?</w:t>
      </w:r>
    </w:p>
    <w:p>
      <w:r>
        <w:rPr>
          <w:b/>
        </w:rPr>
        <w:t xml:space="preserve">Tulos</w:t>
      </w:r>
    </w:p>
    <w:p>
      <w:r>
        <w:t xml:space="preserve">Mitkä ovat tärkeimmät arkkitehtuurikirjat?</w:t>
      </w:r>
    </w:p>
    <w:p>
      <w:r>
        <w:rPr>
          <w:b/>
        </w:rPr>
        <w:t xml:space="preserve">Esimerkki 1.3532</w:t>
      </w:r>
    </w:p>
    <w:p>
      <w:r>
        <w:t xml:space="preserve">Onko sinua koskaan kiusattu töissä?</w:t>
      </w:r>
    </w:p>
    <w:p>
      <w:r>
        <w:rPr>
          <w:b/>
        </w:rPr>
        <w:t xml:space="preserve">Tulos</w:t>
      </w:r>
    </w:p>
    <w:p>
      <w:r>
        <w:t xml:space="preserve">Onko sinua koskaan kiusattu Quorassa?</w:t>
      </w:r>
    </w:p>
    <w:p>
      <w:r>
        <w:rPr>
          <w:b/>
        </w:rPr>
        <w:t xml:space="preserve">Esimerkki 1.3533</w:t>
      </w:r>
    </w:p>
    <w:p>
      <w:r>
        <w:t xml:space="preserve">Tarvitsen vaatekappaleen, joka suunnitellaan ja valmistetaan. Ei-olemassa oleva alusvaatekappale. Mistä löydän jonkun, joka on erikoistunut tällaisten vaatteiden suunnitteluun ja valmistukseen?</w:t>
      </w:r>
    </w:p>
    <w:p>
      <w:r>
        <w:rPr>
          <w:b/>
        </w:rPr>
        <w:t xml:space="preserve">Tulos</w:t>
      </w:r>
    </w:p>
    <w:p>
      <w:r>
        <w:t xml:space="preserve">Jos hahmotan paperille todella hienon villapaidan suunnitelman, voiko joku valmistaa siitä prototyypin puolestani?</w:t>
      </w:r>
    </w:p>
    <w:p>
      <w:r>
        <w:rPr>
          <w:b/>
        </w:rPr>
        <w:t xml:space="preserve">Esimerkki 1.3534</w:t>
      </w:r>
    </w:p>
    <w:p>
      <w:r>
        <w:t xml:space="preserve">Miksi pähkinän murtaminen tuntuu niin hyvältä?</w:t>
      </w:r>
    </w:p>
    <w:p>
      <w:r>
        <w:rPr>
          <w:b/>
        </w:rPr>
        <w:t xml:space="preserve">Tulos</w:t>
      </w:r>
    </w:p>
    <w:p>
      <w:r>
        <w:t xml:space="preserve">Auta minua ymmärtämään, miksi metsästäminen "tuntuu hyvältä". Miksi tappaminen tuntuu joistakin ihmisistä "hyvältä"?</w:t>
      </w:r>
    </w:p>
    <w:p>
      <w:r>
        <w:rPr>
          <w:b/>
        </w:rPr>
        <w:t xml:space="preserve">Esimerkki 1.3535</w:t>
      </w:r>
    </w:p>
    <w:p>
      <w:r>
        <w:t xml:space="preserve">Mitä toisen maailmansodan saksalaiset sotilaat ajattelivat brittiläisistä, yhdysvaltalaisista, kanadalaisista ja neuvostosotilaista?</w:t>
      </w:r>
    </w:p>
    <w:p>
      <w:r>
        <w:rPr>
          <w:b/>
        </w:rPr>
        <w:t xml:space="preserve">Tulos</w:t>
      </w:r>
    </w:p>
    <w:p>
      <w:r>
        <w:t xml:space="preserve">Onko toisen maailmansodan saksalaiset sotilaat ymmärretty väärin?</w:t>
      </w:r>
    </w:p>
    <w:p>
      <w:r>
        <w:rPr>
          <w:b/>
        </w:rPr>
        <w:t xml:space="preserve">Esimerkki 1.3536</w:t>
      </w:r>
    </w:p>
    <w:p>
      <w:r>
        <w:t xml:space="preserve">Miten saan asiantuntemusta C#-kielestä?</w:t>
      </w:r>
    </w:p>
    <w:p>
      <w:r>
        <w:rPr>
          <w:b/>
        </w:rPr>
        <w:t xml:space="preserve">Tulos</w:t>
      </w:r>
    </w:p>
    <w:p>
      <w:r>
        <w:t xml:space="preserve">Miten saan asiantuntemusta C-ohjelmoinnista?</w:t>
      </w:r>
    </w:p>
    <w:p>
      <w:r>
        <w:rPr>
          <w:b/>
        </w:rPr>
        <w:t xml:space="preserve">Esimerkki 1.3537</w:t>
      </w:r>
    </w:p>
    <w:p>
      <w:r>
        <w:t xml:space="preserve">Auttaako 30 minuutin lenkkeily päivässä minua menettämään kasvojeni rasvaa?</w:t>
      </w:r>
    </w:p>
    <w:p>
      <w:r>
        <w:rPr>
          <w:b/>
        </w:rPr>
        <w:t xml:space="preserve">Tulos</w:t>
      </w:r>
    </w:p>
    <w:p>
      <w:r>
        <w:t xml:space="preserve">Miten hölkkä auttaa sinua menettää vatsa rasvaa ja miten sinun pitäisi hölkätä?</w:t>
      </w:r>
    </w:p>
    <w:p>
      <w:r>
        <w:rPr>
          <w:b/>
        </w:rPr>
        <w:t xml:space="preserve">Esimerkki 1.3538</w:t>
      </w:r>
    </w:p>
    <w:p>
      <w:r>
        <w:t xml:space="preserve">Kuinka monella laitteella yksi Netflix-tili voi samanaikaisesti suoratoistaa?</w:t>
      </w:r>
    </w:p>
    <w:p>
      <w:r>
        <w:rPr>
          <w:b/>
        </w:rPr>
        <w:t xml:space="preserve">Tulos</w:t>
      </w:r>
    </w:p>
    <w:p>
      <w:r>
        <w:t xml:space="preserve">Miten voit jakaa Netflix-tilin?</w:t>
      </w:r>
    </w:p>
    <w:p>
      <w:r>
        <w:rPr>
          <w:b/>
        </w:rPr>
        <w:t xml:space="preserve">Esimerkki 1.3539</w:t>
      </w:r>
    </w:p>
    <w:p>
      <w:r>
        <w:t xml:space="preserve">Kuka on paras näyttelijä näyttelemään Sati, Anandmayi ja paras näyttelijä näyttelemään Shivaa elokuvassa 'Immortals of Meluha'?</w:t>
      </w:r>
    </w:p>
    <w:p>
      <w:r>
        <w:rPr>
          <w:b/>
        </w:rPr>
        <w:t xml:space="preserve">Tulos</w:t>
      </w:r>
    </w:p>
    <w:p>
      <w:r>
        <w:t xml:space="preserve">Mitkä ovat televisionäyttelijän työn parhaat puolet?</w:t>
      </w:r>
    </w:p>
    <w:p>
      <w:r>
        <w:rPr>
          <w:b/>
        </w:rPr>
        <w:t xml:space="preserve">Esimerkki 1.3540</w:t>
      </w:r>
    </w:p>
    <w:p>
      <w:r>
        <w:t xml:space="preserve">Miten minusta tulee erinomainen taloustieteilijä?</w:t>
      </w:r>
    </w:p>
    <w:p>
      <w:r>
        <w:rPr>
          <w:b/>
        </w:rPr>
        <w:t xml:space="preserve">Tulos</w:t>
      </w:r>
    </w:p>
    <w:p>
      <w:r>
        <w:t xml:space="preserve">Miten minusta voi tulla itseoppinut taloustieteilijä?</w:t>
      </w:r>
    </w:p>
    <w:p>
      <w:r>
        <w:rPr>
          <w:b/>
        </w:rPr>
        <w:t xml:space="preserve">Esimerkki 1.3541</w:t>
      </w:r>
    </w:p>
    <w:p>
      <w:r>
        <w:t xml:space="preserve">Mikä on paras Intian markkinoilla saatavilla oleva tabletti?</w:t>
      </w:r>
    </w:p>
    <w:p>
      <w:r>
        <w:rPr>
          <w:b/>
        </w:rPr>
        <w:t xml:space="preserve">Tulos</w:t>
      </w:r>
    </w:p>
    <w:p>
      <w:r>
        <w:t xml:space="preserve">Mitä hyviä kannettavia tietokoneita on saatavilla Intian markkinoilla?</w:t>
      </w:r>
    </w:p>
    <w:p>
      <w:r>
        <w:rPr>
          <w:b/>
        </w:rPr>
        <w:t xml:space="preserve">Esimerkki 1.3542</w:t>
      </w:r>
    </w:p>
    <w:p>
      <w:r>
        <w:t xml:space="preserve">Esittelin ystävilleni deep webin ja asioita, joita heidän ei pitäisi tietää, mitä minun pitäisi tehdä?</w:t>
      </w:r>
    </w:p>
    <w:p>
      <w:r>
        <w:rPr>
          <w:b/>
        </w:rPr>
        <w:t xml:space="preserve">Tulos</w:t>
      </w:r>
    </w:p>
    <w:p>
      <w:r>
        <w:t xml:space="preserve">Kuka käyttää deep webiä?</w:t>
      </w:r>
    </w:p>
    <w:p>
      <w:r>
        <w:rPr>
          <w:b/>
        </w:rPr>
        <w:t xml:space="preserve">Esimerkki 1.3543</w:t>
      </w:r>
    </w:p>
    <w:p>
      <w:r>
        <w:t xml:space="preserve">Miten poistan tilin?</w:t>
      </w:r>
    </w:p>
    <w:p>
      <w:r>
        <w:rPr>
          <w:b/>
        </w:rPr>
        <w:t xml:space="preserve">Tulos</w:t>
      </w:r>
    </w:p>
    <w:p>
      <w:r>
        <w:t xml:space="preserve">Miten voit poistaa Chnlove-tilisi?</w:t>
      </w:r>
    </w:p>
    <w:p>
      <w:r>
        <w:rPr>
          <w:b/>
        </w:rPr>
        <w:t xml:space="preserve">Esimerkki 1.3544</w:t>
      </w:r>
    </w:p>
    <w:p>
      <w:r>
        <w:t xml:space="preserve">Miksi saan Messenger-kutsuja Facebookissa henkilöltä, joka ei ole enää ystävälistallani?</w:t>
      </w:r>
    </w:p>
    <w:p>
      <w:r>
        <w:rPr>
          <w:b/>
        </w:rPr>
        <w:t xml:space="preserve">Tulos</w:t>
      </w:r>
    </w:p>
    <w:p>
      <w:r>
        <w:t xml:space="preserve">Miten voin korjata "kutsu"-ongelman Facebook messengerissä?</w:t>
      </w:r>
    </w:p>
    <w:p>
      <w:r>
        <w:rPr>
          <w:b/>
        </w:rPr>
        <w:t xml:space="preserve">Esimerkki 1.3545</w:t>
      </w:r>
    </w:p>
    <w:p>
      <w:r>
        <w:t xml:space="preserve">Miltä tuntuu synnyttää kaksoset tai kolmoset?</w:t>
      </w:r>
    </w:p>
    <w:p>
      <w:r>
        <w:rPr>
          <w:b/>
        </w:rPr>
        <w:t xml:space="preserve">Tulos</w:t>
      </w:r>
    </w:p>
    <w:p>
      <w:r>
        <w:t xml:space="preserve">Kiinalaisnainen synnyttää 3 kaksosparia 6 vuoden aikana. Onko se historian ihme?</w:t>
      </w:r>
    </w:p>
    <w:p>
      <w:r>
        <w:rPr>
          <w:b/>
        </w:rPr>
        <w:t xml:space="preserve">Esimerkki 1.3546</w:t>
      </w:r>
    </w:p>
    <w:p>
      <w:r>
        <w:t xml:space="preserve">Arkielämän psykologia: Miten hallitset tai parannat maladaptiivista haaveilua (MDD)?</w:t>
      </w:r>
    </w:p>
    <w:p>
      <w:r>
        <w:rPr>
          <w:b/>
        </w:rPr>
        <w:t xml:space="preserve">Tulos</w:t>
      </w:r>
    </w:p>
    <w:p>
      <w:r>
        <w:t xml:space="preserve">Millaisia hoitoja tai terapioita maladaptiiviseen haaveiluun on olemassa?</w:t>
      </w:r>
    </w:p>
    <w:p>
      <w:r>
        <w:rPr>
          <w:b/>
        </w:rPr>
        <w:t xml:space="preserve">Esimerkki 1.3547</w:t>
      </w:r>
    </w:p>
    <w:p>
      <w:r>
        <w:t xml:space="preserve">Miten MIT:n, Princetonin, Whartonin ja Columbian talousinsinöörikoulut ovat vertailukelpoisia?</w:t>
      </w:r>
    </w:p>
    <w:p>
      <w:r>
        <w:rPr>
          <w:b/>
        </w:rPr>
        <w:t xml:space="preserve">Tulos</w:t>
      </w:r>
    </w:p>
    <w:p>
      <w:r>
        <w:t xml:space="preserve">Miten MIT:n, Princetonin, Whartonin ja Columbian talousinsinöörikoulut ovat vertailukelpoisia?</w:t>
      </w:r>
    </w:p>
    <w:p>
      <w:r>
        <w:rPr>
          <w:b/>
        </w:rPr>
        <w:t xml:space="preserve">Esimerkki 1.3548</w:t>
      </w:r>
    </w:p>
    <w:p>
      <w:r>
        <w:t xml:space="preserve">Millaisissa tv-sarjoissa on parhaat jaksonimet tai otsikot?</w:t>
      </w:r>
    </w:p>
    <w:p>
      <w:r>
        <w:rPr>
          <w:b/>
        </w:rPr>
        <w:t xml:space="preserve">Tulos</w:t>
      </w:r>
    </w:p>
    <w:p>
      <w:r>
        <w:t xml:space="preserve">Pitäisikö vai eikö sinun pitäisi rekisteröidä haluamasi TV-ohjelman nimi, jonka rekisteröit WGA:n kanssa - eli pitäisikö sinun sen sijaan antaa rekisterillesi yleinen nimi ja syöttää vain haluamasi nimi?</w:t>
      </w:r>
    </w:p>
    <w:p>
      <w:r>
        <w:rPr>
          <w:b/>
        </w:rPr>
        <w:t xml:space="preserve">Esimerkki 1.3549</w:t>
      </w:r>
    </w:p>
    <w:p>
      <w:r>
        <w:t xml:space="preserve">Onko epäterveellistä juosta heti syömisen jälkeen?</w:t>
      </w:r>
    </w:p>
    <w:p>
      <w:r>
        <w:rPr>
          <w:b/>
        </w:rPr>
        <w:t xml:space="preserve">Tulos</w:t>
      </w:r>
    </w:p>
    <w:p>
      <w:r>
        <w:t xml:space="preserve">Onko epäterveellistä syödä linssikeittoa kahdesti päivässä?</w:t>
      </w:r>
    </w:p>
    <w:p>
      <w:r>
        <w:rPr>
          <w:b/>
        </w:rPr>
        <w:t xml:space="preserve">Esimerkki 1.3550</w:t>
      </w:r>
    </w:p>
    <w:p>
      <w:r>
        <w:t xml:space="preserve">Mitä viimeaikaisia keksintöjä on tehty konetekniikan alalla?</w:t>
      </w:r>
    </w:p>
    <w:p>
      <w:r>
        <w:rPr>
          <w:b/>
        </w:rPr>
        <w:t xml:space="preserve">Tulos</w:t>
      </w:r>
    </w:p>
    <w:p>
      <w:r>
        <w:t xml:space="preserve">Mitkä ovat viimeaikaiset edistysaskeleet konetekniikan alalla?</w:t>
      </w:r>
    </w:p>
    <w:p>
      <w:r>
        <w:rPr>
          <w:b/>
        </w:rPr>
        <w:t xml:space="preserve">Esimerkki 1.3551</w:t>
      </w:r>
    </w:p>
    <w:p>
      <w:r>
        <w:t xml:space="preserve">Kumman valitset mieluummin: Tu:n "An introduction to Manifolds" vai Leen "Introduction to Topological Manifolds"?</w:t>
      </w:r>
    </w:p>
    <w:p>
      <w:r>
        <w:rPr>
          <w:b/>
        </w:rPr>
        <w:t xml:space="preserve">Tulos</w:t>
      </w:r>
    </w:p>
    <w:p>
      <w:r>
        <w:t xml:space="preserve">Väliaikainen päällekkäinen muistio?</w:t>
      </w:r>
    </w:p>
    <w:p>
      <w:r>
        <w:rPr>
          <w:b/>
        </w:rPr>
        <w:t xml:space="preserve">Esimerkki 1.3552</w:t>
      </w:r>
    </w:p>
    <w:p>
      <w:r>
        <w:t xml:space="preserve">Onko sinun mielestäsi parempi oppia Scala vai Haskell vuonna 2016?</w:t>
      </w:r>
    </w:p>
    <w:p>
      <w:r>
        <w:rPr>
          <w:b/>
        </w:rPr>
        <w:t xml:space="preserve">Tulos</w:t>
      </w:r>
    </w:p>
    <w:p>
      <w:r>
        <w:t xml:space="preserve">Kumpi on parempi funktionaalinen ohjelmointikieli oppia vuonna 2013 - Lisp, Haskell vai Scala?</w:t>
      </w:r>
    </w:p>
    <w:p>
      <w:r>
        <w:rPr>
          <w:b/>
        </w:rPr>
        <w:t xml:space="preserve">Esimerkki 1.3553</w:t>
      </w:r>
    </w:p>
    <w:p>
      <w:r>
        <w:t xml:space="preserve">Mitä eroa on mi- ja Redmi- ja Xiaomi-puhelimilla?</w:t>
      </w:r>
    </w:p>
    <w:p>
      <w:r>
        <w:rPr>
          <w:b/>
        </w:rPr>
        <w:t xml:space="preserve">Tulos</w:t>
      </w:r>
    </w:p>
    <w:p>
      <w:r>
        <w:t xml:space="preserve">Voiko ihminen unohtaa 10 vuotta vanhan suhteen, kun molemmat olivat toistensa ensimmäisiä eikä kummankaan kohdalla ollut kyse uskottomuudesta?</w:t>
      </w:r>
    </w:p>
    <w:p>
      <w:r>
        <w:rPr>
          <w:b/>
        </w:rPr>
        <w:t xml:space="preserve">Esimerkki 1.3554</w:t>
      </w:r>
    </w:p>
    <w:p>
      <w:r>
        <w:t xml:space="preserve">Miksi Inglorious Basterds -elokuvassa esiintyvän ryhmän nimi oli Basterds?</w:t>
      </w:r>
    </w:p>
    <w:p>
      <w:r>
        <w:rPr>
          <w:b/>
        </w:rPr>
        <w:t xml:space="preserve">Tulos</w:t>
      </w:r>
    </w:p>
    <w:p>
      <w:r>
        <w:t xml:space="preserve">Mikä on sinun arviosi elokuvasta Suicide Squad (2016 elokuva)?</w:t>
      </w:r>
    </w:p>
    <w:p>
      <w:r>
        <w:rPr>
          <w:b/>
        </w:rPr>
        <w:t xml:space="preserve">Esimerkki 1.3555</w:t>
      </w:r>
    </w:p>
    <w:p>
      <w:r>
        <w:t xml:space="preserve">Mikä on vuoden 2016 paras elokuva?</w:t>
      </w:r>
    </w:p>
    <w:p>
      <w:r>
        <w:rPr>
          <w:b/>
        </w:rPr>
        <w:t xml:space="preserve">Tulos</w:t>
      </w:r>
    </w:p>
    <w:p>
      <w:r>
        <w:t xml:space="preserve">Mitkä olivat vuoden 2015 parhaat elokuvat? Miksi?</w:t>
      </w:r>
    </w:p>
    <w:p>
      <w:r>
        <w:rPr>
          <w:b/>
        </w:rPr>
        <w:t xml:space="preserve">Esimerkki 1.3556</w:t>
      </w:r>
    </w:p>
    <w:p>
      <w:r>
        <w:t xml:space="preserve">Miksi olen ilkeä ystävilleni?</w:t>
      </w:r>
    </w:p>
    <w:p>
      <w:r>
        <w:rPr>
          <w:b/>
        </w:rPr>
        <w:t xml:space="preserve">Tulos</w:t>
      </w:r>
    </w:p>
    <w:p>
      <w:r>
        <w:t xml:space="preserve">Mitä minun pitäisi tehdä, kun ystäväni käyttäytyvät ilkeästi?</w:t>
      </w:r>
    </w:p>
    <w:p>
      <w:r>
        <w:rPr>
          <w:b/>
        </w:rPr>
        <w:t xml:space="preserve">Esimerkki 1.3557</w:t>
      </w:r>
    </w:p>
    <w:p>
      <w:r>
        <w:t xml:space="preserve">Onko tämä kelpo piirros 13-vuotiaalle?</w:t>
      </w:r>
    </w:p>
    <w:p>
      <w:r>
        <w:rPr>
          <w:b/>
        </w:rPr>
        <w:t xml:space="preserve">Tulos</w:t>
      </w:r>
    </w:p>
    <w:p>
      <w:r>
        <w:t xml:space="preserve">Mitkä ovat lahjakkaan 13-vuotiaan merkit?</w:t>
      </w:r>
    </w:p>
    <w:p>
      <w:r>
        <w:rPr>
          <w:b/>
        </w:rPr>
        <w:t xml:space="preserve">Esimerkki 1.3558</w:t>
      </w:r>
    </w:p>
    <w:p>
      <w:r>
        <w:t xml:space="preserve">Mistä sokeat naiset tietävät, milloin heillä on kuukautiset?</w:t>
      </w:r>
    </w:p>
    <w:p>
      <w:r>
        <w:rPr>
          <w:b/>
        </w:rPr>
        <w:t xml:space="preserve">Tulos</w:t>
      </w:r>
    </w:p>
    <w:p>
      <w:r>
        <w:t xml:space="preserve">Inhoavatko naiset kuukautisia?</w:t>
      </w:r>
    </w:p>
    <w:p>
      <w:r>
        <w:rPr>
          <w:b/>
        </w:rPr>
        <w:t xml:space="preserve">Esimerkki 1.3559</w:t>
      </w:r>
    </w:p>
    <w:p>
      <w:r>
        <w:t xml:space="preserve">Mikä on paras määritelmä kontekstille?</w:t>
      </w:r>
    </w:p>
    <w:p>
      <w:r>
        <w:rPr>
          <w:b/>
        </w:rPr>
        <w:t xml:space="preserve">Tulos</w:t>
      </w:r>
    </w:p>
    <w:p>
      <w:r>
        <w:t xml:space="preserve">Mikä on paras määritelmä Android Contextille?</w:t>
      </w:r>
    </w:p>
    <w:p>
      <w:r>
        <w:rPr>
          <w:b/>
        </w:rPr>
        <w:t xml:space="preserve">Esimerkki 1.3560</w:t>
      </w:r>
    </w:p>
    <w:p>
      <w:r>
        <w:t xml:space="preserve">Kuinka hyvät ovat mahdollisuuteni saada puhelu jostakin vanhasta IIM:stä?</w:t>
      </w:r>
    </w:p>
    <w:p>
      <w:r>
        <w:rPr>
          <w:b/>
        </w:rPr>
        <w:t xml:space="preserve">Tulos</w:t>
      </w:r>
    </w:p>
    <w:p>
      <w:r>
        <w:t xml:space="preserve">Oikeuttavatko Yhdysvaltojen hyvät aikomukset enemmän tai vähemmän niiden epäonnistumiset demokratian puolesta käymissään sodissa?</w:t>
      </w:r>
    </w:p>
    <w:p>
      <w:r>
        <w:rPr>
          <w:b/>
        </w:rPr>
        <w:t xml:space="preserve">Esimerkki 1.3561</w:t>
      </w:r>
    </w:p>
    <w:p>
      <w:r>
        <w:t xml:space="preserve">Mitä merkitystä on sillä, että Elodin kysyy Manet'n kanssa samaa kysymystä pelattujen patojen määrästä?</w:t>
      </w:r>
    </w:p>
    <w:p>
      <w:r>
        <w:rPr>
          <w:b/>
        </w:rPr>
        <w:t xml:space="preserve">Tulos</w:t>
      </w:r>
    </w:p>
    <w:p>
      <w:r>
        <w:t xml:space="preserve">Kingkiller Chronicle: Mitkä sarjat ovat samankaltaisia kuin Patrick Rothfussin Tuulen nimi?</w:t>
      </w:r>
    </w:p>
    <w:p>
      <w:r>
        <w:rPr>
          <w:b/>
        </w:rPr>
        <w:t xml:space="preserve">Esimerkki 1.3562</w:t>
      </w:r>
    </w:p>
    <w:p>
      <w:r>
        <w:t xml:space="preserve">Mitä tapahtuisi, jos vain kaivaisin suoraan alaspäin?</w:t>
      </w:r>
    </w:p>
    <w:p>
      <w:r>
        <w:rPr>
          <w:b/>
        </w:rPr>
        <w:t xml:space="preserve">Tulos</w:t>
      </w:r>
    </w:p>
    <w:p>
      <w:r>
        <w:t xml:space="preserve">Mitä tapahtuisi, jos valo ei kulkisi suoraviivaisesti?</w:t>
      </w:r>
    </w:p>
    <w:p>
      <w:r>
        <w:rPr>
          <w:b/>
        </w:rPr>
        <w:t xml:space="preserve">Esimerkki 1.3563</w:t>
      </w:r>
    </w:p>
    <w:p>
      <w:r>
        <w:t xml:space="preserve">Mikä on paras resurssi CosmoMC:n oppimiseen, sen asentamiseen ja sen käyttämiseen lyhyessä ajassa?</w:t>
      </w:r>
    </w:p>
    <w:p>
      <w:r>
        <w:rPr>
          <w:b/>
        </w:rPr>
        <w:t xml:space="preserve">Tulos</w:t>
      </w:r>
    </w:p>
    <w:p>
      <w:r>
        <w:t xml:space="preserve">Mitkä ovat parhaat kirjat Javan oppimiseen?</w:t>
      </w:r>
    </w:p>
    <w:p>
      <w:r>
        <w:rPr>
          <w:b/>
        </w:rPr>
        <w:t xml:space="preserve">Esimerkki 1.3564</w:t>
      </w:r>
    </w:p>
    <w:p>
      <w:r>
        <w:t xml:space="preserve">Miten voin oppia sujuvammin kiinaa?</w:t>
      </w:r>
    </w:p>
    <w:p>
      <w:r>
        <w:rPr>
          <w:b/>
        </w:rPr>
        <w:t xml:space="preserve">Tulos</w:t>
      </w:r>
    </w:p>
    <w:p>
      <w:r>
        <w:t xml:space="preserve">Mitä kiinankielinen voi tehdä puhuakseen sujuvasti englantia?</w:t>
      </w:r>
    </w:p>
    <w:p>
      <w:r>
        <w:rPr>
          <w:b/>
        </w:rPr>
        <w:t xml:space="preserve">Esimerkki 1.3565</w:t>
      </w:r>
    </w:p>
    <w:p>
      <w:r>
        <w:t xml:space="preserve">Miten voin keskittyä 3 tunnin yhtäjaksoisen luennon aikana?</w:t>
      </w:r>
    </w:p>
    <w:p>
      <w:r>
        <w:rPr>
          <w:b/>
        </w:rPr>
        <w:t xml:space="preserve">Tulos</w:t>
      </w:r>
    </w:p>
    <w:p>
      <w:r>
        <w:t xml:space="preserve">Voin opiskella yhtäjaksoisesti yhden tunnin ajan, mutta se ei ole hyvä. Miten voin lisätä istumista 3 tai useampaan tuntiin ilman, että selkääni ja päätäni särkee?</w:t>
      </w:r>
    </w:p>
    <w:p>
      <w:r>
        <w:rPr>
          <w:b/>
        </w:rPr>
        <w:t xml:space="preserve">Esimerkki 1.3566</w:t>
      </w:r>
    </w:p>
    <w:p>
      <w:r>
        <w:t xml:space="preserve">Ovatko kaikki rikolliset sosiopaatteja?</w:t>
      </w:r>
    </w:p>
    <w:p>
      <w:r>
        <w:rPr>
          <w:b/>
        </w:rPr>
        <w:t xml:space="preserve">Tulos</w:t>
      </w:r>
    </w:p>
    <w:p>
      <w:r>
        <w:t xml:space="preserve">Syntyvätkö vai kasvavatko sosiopaatit?</w:t>
      </w:r>
    </w:p>
    <w:p>
      <w:r>
        <w:rPr>
          <w:b/>
        </w:rPr>
        <w:t xml:space="preserve">Esimerkki 1.3567</w:t>
      </w:r>
    </w:p>
    <w:p>
      <w:r>
        <w:t xml:space="preserve">En ymmärrä, mitä response.content is 231 tarkoittaa! Voiko joku selittää yksityiskohtaisesti?(katso koodi antaa yksityiskohtaisesti).</w:t>
      </w:r>
    </w:p>
    <w:p>
      <w:r>
        <w:rPr>
          <w:b/>
        </w:rPr>
        <w:t xml:space="preserve">Tulos</w:t>
      </w:r>
    </w:p>
    <w:p>
      <w:r>
        <w:t xml:space="preserve">Voiko teoreettisen hiukkasfysiikan tutkimustyön tehdä kotona ilman minkäänlaisia laboratoriolaitteita?</w:t>
      </w:r>
    </w:p>
    <w:p>
      <w:r>
        <w:rPr>
          <w:b/>
        </w:rPr>
        <w:t xml:space="preserve">Esimerkki 1.3568</w:t>
      </w:r>
    </w:p>
    <w:p>
      <w:r>
        <w:t xml:space="preserve">Mikä on ollut noloin hetki ystävien edessä?</w:t>
      </w:r>
    </w:p>
    <w:p>
      <w:r>
        <w:rPr>
          <w:b/>
        </w:rPr>
        <w:t xml:space="preserve">Tulos</w:t>
      </w:r>
    </w:p>
    <w:p>
      <w:r>
        <w:t xml:space="preserve">Mikä on ollut noloin tilanteesi tuntemattoman ihmisen edessä?</w:t>
      </w:r>
    </w:p>
    <w:p>
      <w:r>
        <w:rPr>
          <w:b/>
        </w:rPr>
        <w:t xml:space="preserve">Esimerkki 1.3569</w:t>
      </w:r>
    </w:p>
    <w:p>
      <w:r>
        <w:t xml:space="preserve">Millainen Jerry Springer on henkilökohtaisesti?</w:t>
      </w:r>
    </w:p>
    <w:p>
      <w:r>
        <w:rPr>
          <w:b/>
        </w:rPr>
        <w:t xml:space="preserve">Tulos</w:t>
      </w:r>
    </w:p>
    <w:p>
      <w:r>
        <w:t xml:space="preserve">Onko Jerry Springer käsikirjoitettu?</w:t>
      </w:r>
    </w:p>
    <w:p>
      <w:r>
        <w:rPr>
          <w:b/>
        </w:rPr>
        <w:t xml:space="preserve">Esimerkki 1.3570</w:t>
      </w:r>
    </w:p>
    <w:p>
      <w:r>
        <w:t xml:space="preserve">Voiko joku jakaa kokemuksia reaaliaikaisista ansible-ongelmista ja miten olette ratkaisseet ne?</w:t>
      </w:r>
    </w:p>
    <w:p>
      <w:r>
        <w:rPr>
          <w:b/>
        </w:rPr>
        <w:t xml:space="preserve">Tulos</w:t>
      </w:r>
    </w:p>
    <w:p>
      <w:r>
        <w:t xml:space="preserve">Voiko joku kertoa kokemuksiaan reaaliaikaisista nukkeongelmista ja miten olette ratkaisseet ne?</w:t>
      </w:r>
    </w:p>
    <w:p>
      <w:r>
        <w:rPr>
          <w:b/>
        </w:rPr>
        <w:t xml:space="preserve">Esimerkki 1.3571</w:t>
      </w:r>
    </w:p>
    <w:p>
      <w:r>
        <w:t xml:space="preserve">Kuinka paljon rahaa voin tienata 5000 katselukertaa sisältävällä YouTube-videolla?</w:t>
      </w:r>
    </w:p>
    <w:p>
      <w:r>
        <w:rPr>
          <w:b/>
        </w:rPr>
        <w:t xml:space="preserve">Tulos</w:t>
      </w:r>
    </w:p>
    <w:p>
      <w:r>
        <w:t xml:space="preserve">Kuinka paljon rahaa voit tienata YouTubessa, jos videosi leviää ja on rahaksi muutettu?</w:t>
      </w:r>
    </w:p>
    <w:p>
      <w:r>
        <w:rPr>
          <w:b/>
        </w:rPr>
        <w:t xml:space="preserve">Esimerkki 1.3572</w:t>
      </w:r>
    </w:p>
    <w:p>
      <w:r>
        <w:t xml:space="preserve">Miten voit oppia korean kielen kirjoittamista?</w:t>
      </w:r>
    </w:p>
    <w:p>
      <w:r>
        <w:rPr>
          <w:b/>
        </w:rPr>
        <w:t xml:space="preserve">Tulos</w:t>
      </w:r>
    </w:p>
    <w:p>
      <w:r>
        <w:t xml:space="preserve">Miten minun pitäisi oppia koreaa?</w:t>
      </w:r>
    </w:p>
    <w:p>
      <w:r>
        <w:rPr>
          <w:b/>
        </w:rPr>
        <w:t xml:space="preserve">Esimerkki 1.3573</w:t>
      </w:r>
    </w:p>
    <w:p>
      <w:r>
        <w:t xml:space="preserve">Minkälaista seksiasentoa haluaisit harrastaa?</w:t>
      </w:r>
    </w:p>
    <w:p>
      <w:r>
        <w:rPr>
          <w:b/>
        </w:rPr>
        <w:t xml:space="preserve">Tulos</w:t>
      </w:r>
    </w:p>
    <w:p>
      <w:r>
        <w:t xml:space="preserve">Minkälaista Quora-tarviketta todennäköisesti käyttäisit/käyttäisit?</w:t>
      </w:r>
    </w:p>
    <w:p>
      <w:r>
        <w:rPr>
          <w:b/>
        </w:rPr>
        <w:t xml:space="preserve">Esimerkki 1.3574</w:t>
      </w:r>
    </w:p>
    <w:p>
      <w:r>
        <w:t xml:space="preserve">Miten saan Intian hammasterveystietoja?</w:t>
      </w:r>
    </w:p>
    <w:p>
      <w:r>
        <w:rPr>
          <w:b/>
        </w:rPr>
        <w:t xml:space="preserve">Tulos</w:t>
      </w:r>
    </w:p>
    <w:p>
      <w:r>
        <w:t xml:space="preserve">Parantavatko säännölliset hampaiden puhdistukset hampaiden terveyttä?</w:t>
      </w:r>
    </w:p>
    <w:p>
      <w:r>
        <w:rPr>
          <w:b/>
        </w:rPr>
        <w:t xml:space="preserve">Esimerkki 1.3575</w:t>
      </w:r>
    </w:p>
    <w:p>
      <w:r>
        <w:t xml:space="preserve">Miksi aseiden äänenvaimentimia ei käytetä laajasti rikollisten keskuudessa?</w:t>
      </w:r>
    </w:p>
    <w:p>
      <w:r>
        <w:rPr>
          <w:b/>
        </w:rPr>
        <w:t xml:space="preserve">Tulos</w:t>
      </w:r>
    </w:p>
    <w:p>
      <w:r>
        <w:t xml:space="preserve">Millaisia tilastoja on aseiden käytöstä muissa kuin rikosasioissa? Esim. itsepuolustus ja vastaavat.</w:t>
      </w:r>
    </w:p>
    <w:p>
      <w:r>
        <w:rPr>
          <w:b/>
        </w:rPr>
        <w:t xml:space="preserve">Esimerkki 1.3576</w:t>
      </w:r>
    </w:p>
    <w:p>
      <w:r>
        <w:t xml:space="preserve">Millaista oli vedinen matematiikka?</w:t>
      </w:r>
    </w:p>
    <w:p>
      <w:r>
        <w:rPr>
          <w:b/>
        </w:rPr>
        <w:t xml:space="preserve">Tulos</w:t>
      </w:r>
    </w:p>
    <w:p>
      <w:r>
        <w:t xml:space="preserve">Mitä on vedinen matematiikka?</w:t>
      </w:r>
    </w:p>
    <w:p>
      <w:r>
        <w:rPr>
          <w:b/>
        </w:rPr>
        <w:t xml:space="preserve">Esimerkki 1.3577</w:t>
      </w:r>
    </w:p>
    <w:p>
      <w:r>
        <w:t xml:space="preserve">Miten ystäväni voi tulla Uzbekistanista Intiaan?</w:t>
      </w:r>
    </w:p>
    <w:p>
      <w:r>
        <w:rPr>
          <w:b/>
        </w:rPr>
        <w:t xml:space="preserve">Tulos</w:t>
      </w:r>
    </w:p>
    <w:p>
      <w:r>
        <w:t xml:space="preserve">Mistä voin katsoa bollywood-elokuvia sereis ''punar vivah''?</w:t>
      </w:r>
    </w:p>
    <w:p>
      <w:r>
        <w:rPr>
          <w:b/>
        </w:rPr>
        <w:t xml:space="preserve">Esimerkki 1.3578</w:t>
      </w:r>
    </w:p>
    <w:p>
      <w:r>
        <w:t xml:space="preserve">Voinko saada yli 85% 12th Commerce (Maharashtra Board) vain 2 kuukautta jäljellä?</w:t>
      </w:r>
    </w:p>
    <w:p>
      <w:r>
        <w:rPr>
          <w:b/>
        </w:rPr>
        <w:t xml:space="preserve">Tulos</w:t>
      </w:r>
    </w:p>
    <w:p>
      <w:r>
        <w:t xml:space="preserve">Miten saan yli 80 %:n pistemäärän luokan 12. lautoissa 2017?</w:t>
      </w:r>
    </w:p>
    <w:p>
      <w:r>
        <w:rPr>
          <w:b/>
        </w:rPr>
        <w:t xml:space="preserve">Esimerkki 1.3579</w:t>
      </w:r>
    </w:p>
    <w:p>
      <w:r>
        <w:t xml:space="preserve">Miksi tunnen munuaiskipua kuukautisteni aikana?</w:t>
      </w:r>
    </w:p>
    <w:p>
      <w:r>
        <w:rPr>
          <w:b/>
        </w:rPr>
        <w:t xml:space="preserve">Tulos</w:t>
      </w:r>
    </w:p>
    <w:p>
      <w:r>
        <w:t xml:space="preserve">Miltä munuaiskivikipu tuntuu? Miten sitä voidaan hoitaa?</w:t>
      </w:r>
    </w:p>
    <w:p>
      <w:r>
        <w:rPr>
          <w:b/>
        </w:rPr>
        <w:t xml:space="preserve">Esimerkki 1.3580</w:t>
      </w:r>
    </w:p>
    <w:p>
      <w:r>
        <w:t xml:space="preserve">Mitä poliittisten riskien analyytikko tekee?</w:t>
      </w:r>
    </w:p>
    <w:p>
      <w:r>
        <w:rPr>
          <w:b/>
        </w:rPr>
        <w:t xml:space="preserve">Tulos</w:t>
      </w:r>
    </w:p>
    <w:p>
      <w:r>
        <w:t xml:space="preserve">Miten poliittisen riskin analyytikoksi pääsee?</w:t>
      </w:r>
    </w:p>
    <w:p>
      <w:r>
        <w:rPr>
          <w:b/>
        </w:rPr>
        <w:t xml:space="preserve">Esimerkki 1.3581</w:t>
      </w:r>
    </w:p>
    <w:p>
      <w:r>
        <w:t xml:space="preserve">Miten voi olla eri mieltä siitä, että "Black Lives Matters"?" Eivätkö he ymmärrä, että poliisi, joka on vannonut suojelevansa heitä, tappaa mustia ihmisiä?</w:t>
      </w:r>
    </w:p>
    <w:p>
      <w:r>
        <w:rPr>
          <w:b/>
        </w:rPr>
        <w:t xml:space="preserve">Tulos</w:t>
      </w:r>
    </w:p>
    <w:p>
      <w:r>
        <w:t xml:space="preserve">Mistä tiedät katsomalla jotakuta, että hän tekee mustaa magiaa?</w:t>
      </w:r>
    </w:p>
    <w:p>
      <w:r>
        <w:rPr>
          <w:b/>
        </w:rPr>
        <w:t xml:space="preserve">Esimerkki 1.3582</w:t>
      </w:r>
    </w:p>
    <w:p>
      <w:r>
        <w:t xml:space="preserve">Mitä minun on tehtävä liittyäkseni FBI:n panttivankien pelastusryhmään?</w:t>
      </w:r>
    </w:p>
    <w:p>
      <w:r>
        <w:rPr>
          <w:b/>
        </w:rPr>
        <w:t xml:space="preserve">Tulos</w:t>
      </w:r>
    </w:p>
    <w:p>
      <w:r>
        <w:t xml:space="preserve">Mikä on paras tapa päästä FBI:n panttivankien pelastusryhmään?</w:t>
      </w:r>
    </w:p>
    <w:p>
      <w:r>
        <w:rPr>
          <w:b/>
        </w:rPr>
        <w:t xml:space="preserve">Esimerkki 1.3583</w:t>
      </w:r>
    </w:p>
    <w:p>
      <w:r>
        <w:t xml:space="preserve">MacBook Pro ei käynnisty. Laturin valo vilkkuu oranssinvihreänä. Mitä minun pitäisi tehdä?</w:t>
      </w:r>
    </w:p>
    <w:p>
      <w:r>
        <w:rPr>
          <w:b/>
        </w:rPr>
        <w:t xml:space="preserve">Tulos</w:t>
      </w:r>
    </w:p>
    <w:p>
      <w:r>
        <w:t xml:space="preserve">Mikä on MacBook Pron kyljessä olevien vihreiden valojen tarkoitus?</w:t>
      </w:r>
    </w:p>
    <w:p>
      <w:r>
        <w:rPr>
          <w:b/>
        </w:rPr>
        <w:t xml:space="preserve">Esimerkki 1.3584</w:t>
      </w:r>
    </w:p>
    <w:p>
      <w:r>
        <w:t xml:space="preserve">Mitä eroa on Adobe Marketing Cloudin ja Adobe Adlensin välillä?</w:t>
      </w:r>
    </w:p>
    <w:p>
      <w:r>
        <w:rPr>
          <w:b/>
        </w:rPr>
        <w:t xml:space="preserve">Tulos</w:t>
      </w:r>
    </w:p>
    <w:p>
      <w:r>
        <w:t xml:space="preserve">Adobe Systems (yritys): Miten aloitan työskentelyn Adlensin kanssa ja mikä on hinnoittelumalli?</w:t>
      </w:r>
    </w:p>
    <w:p>
      <w:r>
        <w:rPr>
          <w:b/>
        </w:rPr>
        <w:t xml:space="preserve">Esimerkki 1.3585</w:t>
      </w:r>
    </w:p>
    <w:p>
      <w:r>
        <w:t xml:space="preserve">Onko Olenna Tyrell Margaeryn äiti vai isoäiti? Ja missä ovat kaikki muut - Margaeryn äiti, isä, isoisä jne.?</w:t>
      </w:r>
    </w:p>
    <w:p>
      <w:r>
        <w:rPr>
          <w:b/>
        </w:rPr>
        <w:t xml:space="preserve">Tulos</w:t>
      </w:r>
    </w:p>
    <w:p>
      <w:r>
        <w:t xml:space="preserve">Miksi Margaery Tyrell nautti kuutamoteetä viidennessä kirjassa, vaikka hän on *oletettavasti* neito?</w:t>
      </w:r>
    </w:p>
    <w:p>
      <w:r>
        <w:rPr>
          <w:b/>
        </w:rPr>
        <w:t xml:space="preserve">Esimerkki 1.3586</w:t>
      </w:r>
    </w:p>
    <w:p>
      <w:r>
        <w:t xml:space="preserve">Mikä on Python-ohjelmointikielen tulevaisuus?</w:t>
      </w:r>
    </w:p>
    <w:p>
      <w:r>
        <w:rPr>
          <w:b/>
        </w:rPr>
        <w:t xml:space="preserve">Tulos</w:t>
      </w:r>
    </w:p>
    <w:p>
      <w:r>
        <w:t xml:space="preserve">Mikä on Pythonin tulevaisuus?</w:t>
      </w:r>
    </w:p>
    <w:p>
      <w:r>
        <w:rPr>
          <w:b/>
        </w:rPr>
        <w:t xml:space="preserve">Esimerkki 1.3587</w:t>
      </w:r>
    </w:p>
    <w:p>
      <w:r>
        <w:t xml:space="preserve">Missä ja miten minun pitäisi käyttää 'ந,ன,ண', 'ர,ற', 'ல,ள,ழ' oikein kirjoittaessani/puhuessani (tamil)?</w:t>
      </w:r>
    </w:p>
    <w:p>
      <w:r>
        <w:rPr>
          <w:b/>
        </w:rPr>
        <w:t xml:space="preserve">Tulos</w:t>
      </w:r>
    </w:p>
    <w:p>
      <w:r>
        <w:t xml:space="preserve">Miten voin käyttää englantia joustavasti kirjoittaessani tai puhuessani englantia?</w:t>
      </w:r>
    </w:p>
    <w:p>
      <w:r>
        <w:rPr>
          <w:b/>
        </w:rPr>
        <w:t xml:space="preserve">Esimerkki 1.3588</w:t>
      </w:r>
    </w:p>
    <w:p>
      <w:r>
        <w:t xml:space="preserve">Ex-poikaystäväni osaa lukea tekstiviestini ilman puhelintani. Onko se mahdollista?</w:t>
      </w:r>
    </w:p>
    <w:p>
      <w:r>
        <w:rPr>
          <w:b/>
        </w:rPr>
        <w:t xml:space="preserve">Tulos</w:t>
      </w:r>
    </w:p>
    <w:p>
      <w:r>
        <w:t xml:space="preserve">Miten luen Sprintin tekstiviestejä?</w:t>
      </w:r>
    </w:p>
    <w:p>
      <w:r>
        <w:rPr>
          <w:b/>
        </w:rPr>
        <w:t xml:space="preserve">Esimerkki 1.3589</w:t>
      </w:r>
    </w:p>
    <w:p>
      <w:r>
        <w:t xml:space="preserve">Millaista musiikkia tämä on?</w:t>
      </w:r>
    </w:p>
    <w:p>
      <w:r>
        <w:rPr>
          <w:b/>
        </w:rPr>
        <w:t xml:space="preserve">Tulos</w:t>
      </w:r>
    </w:p>
    <w:p>
      <w:r>
        <w:t xml:space="preserve">Mikä on lempimusiikkisi?</w:t>
      </w:r>
    </w:p>
    <w:p>
      <w:r>
        <w:rPr>
          <w:b/>
        </w:rPr>
        <w:t xml:space="preserve">Esimerkki 1.3590</w:t>
      </w:r>
    </w:p>
    <w:p>
      <w:r>
        <w:t xml:space="preserve">Miksei 0^0=1?</w:t>
      </w:r>
    </w:p>
    <w:p>
      <w:r>
        <w:rPr>
          <w:b/>
        </w:rPr>
        <w:t xml:space="preserve">Tulos</w:t>
      </w:r>
    </w:p>
    <w:p>
      <w:r>
        <w:t xml:space="preserve">Miksi 0! =1 ja 1! =0?</w:t>
      </w:r>
    </w:p>
    <w:p>
      <w:r>
        <w:rPr>
          <w:b/>
        </w:rPr>
        <w:t xml:space="preserve">Esimerkki 1.3591</w:t>
      </w:r>
    </w:p>
    <w:p>
      <w:r>
        <w:t xml:space="preserve">Millaisia etuja saat, jos liityt armeijaan Yhdysvalloissa, verrattuna Belizen armeijaan liittymisen etuihin?</w:t>
      </w:r>
    </w:p>
    <w:p>
      <w:r>
        <w:rPr>
          <w:b/>
        </w:rPr>
        <w:t xml:space="preserve">Tulos</w:t>
      </w:r>
    </w:p>
    <w:p>
      <w:r>
        <w:t xml:space="preserve">Millaisia etuja saat, jos liityt armeijaan Yhdysvalloissa, verrattuna Brasilian armeijaan liittymisen etuihin?</w:t>
      </w:r>
    </w:p>
    <w:p>
      <w:r>
        <w:rPr>
          <w:b/>
        </w:rPr>
        <w:t xml:space="preserve">Esimerkki 1.3592</w:t>
      </w:r>
    </w:p>
    <w:p>
      <w:r>
        <w:t xml:space="preserve">Miten edistän RSS-syötteitä?</w:t>
      </w:r>
    </w:p>
    <w:p>
      <w:r>
        <w:rPr>
          <w:b/>
        </w:rPr>
        <w:t xml:space="preserve">Tulos</w:t>
      </w:r>
    </w:p>
    <w:p>
      <w:r>
        <w:t xml:space="preserve">Mikä on hyvä tapa järjestää RSS-syötteet?</w:t>
      </w:r>
    </w:p>
    <w:p>
      <w:r>
        <w:rPr>
          <w:b/>
        </w:rPr>
        <w:t xml:space="preserve">Esimerkki 1.3593</w:t>
      </w:r>
    </w:p>
    <w:p>
      <w:r>
        <w:t xml:space="preserve">Miten Adolf Hitler auttoi juutalaisia?</w:t>
      </w:r>
    </w:p>
    <w:p>
      <w:r>
        <w:rPr>
          <w:b/>
        </w:rPr>
        <w:t xml:space="preserve">Tulos</w:t>
      </w:r>
    </w:p>
    <w:p>
      <w:r>
        <w:t xml:space="preserve">Mitkä ovat parhaat Skoal-dippimaut?</w:t>
      </w:r>
    </w:p>
    <w:p>
      <w:r>
        <w:rPr>
          <w:b/>
        </w:rPr>
        <w:t xml:space="preserve">Esimerkki 1.3594</w:t>
      </w:r>
    </w:p>
    <w:p>
      <w:r>
        <w:t xml:space="preserve">Mikä viimeaikainen ja paljon hypetetty teknologia on ollut suurin pettymys?</w:t>
      </w:r>
    </w:p>
    <w:p>
      <w:r>
        <w:rPr>
          <w:b/>
        </w:rPr>
        <w:t xml:space="preserve">Tulos</w:t>
      </w:r>
    </w:p>
    <w:p>
      <w:r>
        <w:t xml:space="preserve">Kuinka paljon lohkoketjutrendistä on hypeä? Kuinka paljon todellista potentiaalia teknologialla on?</w:t>
      </w:r>
    </w:p>
    <w:p>
      <w:r>
        <w:rPr>
          <w:b/>
        </w:rPr>
        <w:t xml:space="preserve">Esimerkki 1.3595</w:t>
      </w:r>
    </w:p>
    <w:p>
      <w:r>
        <w:t xml:space="preserve">Kasvohoidot: Pitäisikö minun höyrystää kasvoni ennen vai jälkeen puhdistuksen ja kuorinnan?</w:t>
      </w:r>
    </w:p>
    <w:p>
      <w:r>
        <w:rPr>
          <w:b/>
        </w:rPr>
        <w:t xml:space="preserve">Tulos</w:t>
      </w:r>
    </w:p>
    <w:p>
      <w:r>
        <w:t xml:space="preserve">Miten höyrykasvohoito tehdään?</w:t>
      </w:r>
    </w:p>
    <w:p>
      <w:r>
        <w:rPr>
          <w:b/>
        </w:rPr>
        <w:t xml:space="preserve">Esimerkki 1.3596</w:t>
      </w:r>
    </w:p>
    <w:p>
      <w:r>
        <w:t xml:space="preserve">Antaako Kiina merkittävän panoksen "tieteelle"?</w:t>
      </w:r>
    </w:p>
    <w:p>
      <w:r>
        <w:rPr>
          <w:b/>
        </w:rPr>
        <w:t xml:space="preserve">Tulos</w:t>
      </w:r>
    </w:p>
    <w:p>
      <w:r>
        <w:t xml:space="preserve">Onko yhteiskuntatieteet tiedettä?</w:t>
      </w:r>
    </w:p>
    <w:p>
      <w:r>
        <w:rPr>
          <w:b/>
        </w:rPr>
        <w:t xml:space="preserve">Esimerkki 1.3597</w:t>
      </w:r>
    </w:p>
    <w:p>
      <w:r>
        <w:t xml:space="preserve">Mitä on käännettävyys?</w:t>
      </w:r>
    </w:p>
    <w:p>
      <w:r>
        <w:rPr>
          <w:b/>
        </w:rPr>
        <w:t xml:space="preserve">Tulos</w:t>
      </w:r>
    </w:p>
    <w:p>
      <w:r>
        <w:t xml:space="preserve">Mitä kääntäminen on?</w:t>
      </w:r>
    </w:p>
    <w:p>
      <w:r>
        <w:rPr>
          <w:b/>
        </w:rPr>
        <w:t xml:space="preserve">Esimerkki 1.3598</w:t>
      </w:r>
    </w:p>
    <w:p>
      <w:r>
        <w:t xml:space="preserve">Mitä mieltä olet Holbertonin koulusta?</w:t>
      </w:r>
    </w:p>
    <w:p>
      <w:r>
        <w:rPr>
          <w:b/>
        </w:rPr>
        <w:t xml:space="preserve">Tulos</w:t>
      </w:r>
    </w:p>
    <w:p>
      <w:r>
        <w:t xml:space="preserve">Mitä mieltä olet Holberton Schoolista ja ottaako se vastaan kansainvälisiä opiskelijoita?</w:t>
      </w:r>
    </w:p>
    <w:p>
      <w:r>
        <w:rPr>
          <w:b/>
        </w:rPr>
        <w:t xml:space="preserve">Esimerkki 1.3599</w:t>
      </w:r>
    </w:p>
    <w:p>
      <w:r>
        <w:t xml:space="preserve">Kovapuulattian urien hionta?</w:t>
      </w:r>
    </w:p>
    <w:p>
      <w:r>
        <w:rPr>
          <w:b/>
        </w:rPr>
        <w:t xml:space="preserve">Tulos</w:t>
      </w:r>
    </w:p>
    <w:p>
      <w:r>
        <w:t xml:space="preserve">Kieltäytyisivätkö korkeakoulut, jotka ovat tarjonneet minulle pääsyä, koska olen reputtanut kurssin viimeisen lukuvuoteni ensimmäisellä lukukaudella?</w:t>
      </w:r>
    </w:p>
    <w:p>
      <w:r>
        <w:rPr>
          <w:b/>
        </w:rPr>
        <w:t xml:space="preserve">Esimerkki 1.3600</w:t>
      </w:r>
    </w:p>
    <w:p>
      <w:r>
        <w:t xml:space="preserve">Mistä tiedät, seuraako joku sinua Facebookissa?</w:t>
      </w:r>
    </w:p>
    <w:p>
      <w:r>
        <w:rPr>
          <w:b/>
        </w:rPr>
        <w:t xml:space="preserve">Tulos</w:t>
      </w:r>
    </w:p>
    <w:p>
      <w:r>
        <w:t xml:space="preserve">Miten saat selville, kuka on vieraillut Facebook-sivullasi?</w:t>
      </w:r>
    </w:p>
    <w:p>
      <w:r>
        <w:rPr>
          <w:b/>
        </w:rPr>
        <w:t xml:space="preserve">Esimerkki 1.3601</w:t>
      </w:r>
    </w:p>
    <w:p>
      <w:r>
        <w:t xml:space="preserve">Mikä on transistorin saturaatio- ja aktiivialue?</w:t>
      </w:r>
    </w:p>
    <w:p>
      <w:r>
        <w:rPr>
          <w:b/>
        </w:rPr>
        <w:t xml:space="preserve">Tulos</w:t>
      </w:r>
    </w:p>
    <w:p>
      <w:r>
        <w:t xml:space="preserve">Mitä on kyllästyminen?</w:t>
      </w:r>
    </w:p>
    <w:p>
      <w:r>
        <w:rPr>
          <w:b/>
        </w:rPr>
        <w:t xml:space="preserve">Esimerkki 1.3602</w:t>
      </w:r>
    </w:p>
    <w:p>
      <w:r>
        <w:t xml:space="preserve">Mikä on paras vastaus, jos poikaystäväsi kysyy sinulta: "Miksi rakastat minua?".</w:t>
      </w:r>
    </w:p>
    <w:p>
      <w:r>
        <w:rPr>
          <w:b/>
        </w:rPr>
        <w:t xml:space="preserve">Tulos</w:t>
      </w:r>
    </w:p>
    <w:p>
      <w:r>
        <w:t xml:space="preserve">Miten saan poikaystävän, joka todella rakastaa minua?</w:t>
      </w:r>
    </w:p>
    <w:p>
      <w:r>
        <w:rPr>
          <w:b/>
        </w:rPr>
        <w:t xml:space="preserve">Esimerkki 1.3603</w:t>
      </w:r>
    </w:p>
    <w:p>
      <w:r>
        <w:t xml:space="preserve">Mitkä ovat parhaita Quorassa kysyttyjä kysymyksiä?</w:t>
      </w:r>
    </w:p>
    <w:p>
      <w:r>
        <w:rPr>
          <w:b/>
        </w:rPr>
        <w:t xml:space="preserve">Tulos</w:t>
      </w:r>
    </w:p>
    <w:p>
      <w:r>
        <w:t xml:space="preserve">Mikä on paras kysymys, jonka voin esittää Quorassa?</w:t>
      </w:r>
    </w:p>
    <w:p>
      <w:r>
        <w:rPr>
          <w:b/>
        </w:rPr>
        <w:t xml:space="preserve">Esimerkki 1.3604</w:t>
      </w:r>
    </w:p>
    <w:p>
      <w:r>
        <w:t xml:space="preserve">Mikä on vääntömomentin ja tehon välinen suhde?</w:t>
      </w:r>
    </w:p>
    <w:p>
      <w:r>
        <w:rPr>
          <w:b/>
        </w:rPr>
        <w:t xml:space="preserve">Tulos</w:t>
      </w:r>
    </w:p>
    <w:p>
      <w:r>
        <w:t xml:space="preserve">Mikä on vääntömomentin ja painon välinen suhde?</w:t>
      </w:r>
    </w:p>
    <w:p>
      <w:r>
        <w:rPr>
          <w:b/>
        </w:rPr>
        <w:t xml:space="preserve">Esimerkki 1.3605</w:t>
      </w:r>
    </w:p>
    <w:p>
      <w:r>
        <w:t xml:space="preserve">Mikä on Polyvoren visio?</w:t>
      </w:r>
    </w:p>
    <w:p>
      <w:r>
        <w:rPr>
          <w:b/>
        </w:rPr>
        <w:t xml:space="preserve">Tulos</w:t>
      </w:r>
    </w:p>
    <w:p>
      <w:r>
        <w:t xml:space="preserve">Mistä syntyi ajatus Polyvoresta?</w:t>
      </w:r>
    </w:p>
    <w:p>
      <w:r>
        <w:rPr>
          <w:b/>
        </w:rPr>
        <w:t xml:space="preserve">Esimerkki 1.3606</w:t>
      </w:r>
    </w:p>
    <w:p>
      <w:r>
        <w:t xml:space="preserve">Miten murtaa IOS 9.3.5?</w:t>
      </w:r>
    </w:p>
    <w:p>
      <w:r>
        <w:rPr>
          <w:b/>
        </w:rPr>
        <w:t xml:space="preserve">Tulos</w:t>
      </w:r>
    </w:p>
    <w:p>
      <w:r>
        <w:t xml:space="preserve">Miten jailbreakaan iOS 9.2.1:n?</w:t>
      </w:r>
    </w:p>
    <w:p>
      <w:r>
        <w:rPr>
          <w:b/>
        </w:rPr>
        <w:t xml:space="preserve">Esimerkki 1.3607</w:t>
      </w:r>
    </w:p>
    <w:p>
      <w:r>
        <w:t xml:space="preserve">Mitä eroa on suun kautta otettavalla poliorokotteella ja inaktivoidulla poliorokotteella (IPV)?</w:t>
      </w:r>
    </w:p>
    <w:p>
      <w:r>
        <w:rPr>
          <w:b/>
        </w:rPr>
        <w:t xml:space="preserve">Tulos</w:t>
      </w:r>
    </w:p>
    <w:p>
      <w:r>
        <w:t xml:space="preserve">Milloin poliorokote kehitettiin?</w:t>
      </w:r>
    </w:p>
    <w:p>
      <w:r>
        <w:rPr>
          <w:b/>
        </w:rPr>
        <w:t xml:space="preserve">Esimerkki 1.3608</w:t>
      </w:r>
    </w:p>
    <w:p>
      <w:r>
        <w:t xml:space="preserve">Kumpi on tällä hetkellä parempi ja miksi CBAP-tutkintoon valmistautumiseen: vesileimaoppiminen vai BA-mentori?</w:t>
      </w:r>
    </w:p>
    <w:p>
      <w:r>
        <w:rPr>
          <w:b/>
        </w:rPr>
        <w:t xml:space="preserve">Tulos</w:t>
      </w:r>
    </w:p>
    <w:p>
      <w:r>
        <w:t xml:space="preserve">Mikä pitäisi olla valmistautumisstrategia CBAP tentti?</w:t>
      </w:r>
    </w:p>
    <w:p>
      <w:r>
        <w:rPr>
          <w:b/>
        </w:rPr>
        <w:t xml:space="preserve">Esimerkki 1.3609</w:t>
      </w:r>
    </w:p>
    <w:p>
      <w:r>
        <w:t xml:space="preserve">Mitkä ovat joitakin tuntemattomia faktoja Thaimaasta?</w:t>
      </w:r>
    </w:p>
    <w:p>
      <w:r>
        <w:rPr>
          <w:b/>
        </w:rPr>
        <w:t xml:space="preserve">Tulos</w:t>
      </w:r>
    </w:p>
    <w:p>
      <w:r>
        <w:t xml:space="preserve">Mitkä ovat 3 tuntematonta tosiasiaa?</w:t>
      </w:r>
    </w:p>
    <w:p>
      <w:r>
        <w:rPr>
          <w:b/>
        </w:rPr>
        <w:t xml:space="preserve">Esimerkki 1.3610</w:t>
      </w:r>
    </w:p>
    <w:p>
      <w:r>
        <w:t xml:space="preserve">Miksi ihmiselämää on olemassa maan päällä?</w:t>
      </w:r>
    </w:p>
    <w:p>
      <w:r>
        <w:rPr>
          <w:b/>
        </w:rPr>
        <w:t xml:space="preserve">Tulos</w:t>
      </w:r>
    </w:p>
    <w:p>
      <w:r>
        <w:t xml:space="preserve">Miten ensimmäinen elämänlaji maapallolla syntyi?</w:t>
      </w:r>
    </w:p>
    <w:p>
      <w:r>
        <w:rPr>
          <w:b/>
        </w:rPr>
        <w:t xml:space="preserve">Esimerkki 1.3611</w:t>
      </w:r>
    </w:p>
    <w:p>
      <w:r>
        <w:t xml:space="preserve">Minulla on siellä tunne tyttöä kohtaan, mutta lähden pian. Pitäisikö minun kysyä suoraan tytöltä, voinko lähettää hänelle kukkia joka kuukausi, kun olen vielä täällä?</w:t>
      </w:r>
    </w:p>
    <w:p>
      <w:r>
        <w:rPr>
          <w:b/>
        </w:rPr>
        <w:t xml:space="preserve">Tulos</w:t>
      </w:r>
    </w:p>
    <w:p>
      <w:r>
        <w:t xml:space="preserve">Luulen, että minulla on tunteita tyttöä kohtaan. Minulla ei ole mahdollisuuksia hänen kanssaan, koska hänellä on poikaystävä. Pitäisikö minun silti kertoa hänelle ennen kuin hän lähtee?</w:t>
      </w:r>
    </w:p>
    <w:p>
      <w:r>
        <w:rPr>
          <w:b/>
        </w:rPr>
        <w:t xml:space="preserve">Esimerkki 1.3612</w:t>
      </w:r>
    </w:p>
    <w:p>
      <w:r>
        <w:t xml:space="preserve">Mitä hyötyä on constin käyttämisestä vakioiden ilmoittamiseen?</w:t>
      </w:r>
    </w:p>
    <w:p>
      <w:r>
        <w:rPr>
          <w:b/>
        </w:rPr>
        <w:t xml:space="preserve">Tulos</w:t>
      </w:r>
    </w:p>
    <w:p>
      <w:r>
        <w:t xml:space="preserve">Mitä hyötyä on käyttää enumia vakion ilmoittamiseen?</w:t>
      </w:r>
    </w:p>
    <w:p>
      <w:r>
        <w:rPr>
          <w:b/>
        </w:rPr>
        <w:t xml:space="preserve">Esimerkki 1.3613</w:t>
      </w:r>
    </w:p>
    <w:p>
      <w:r>
        <w:t xml:space="preserve">Miten sinusta tulee kuolematon?</w:t>
      </w:r>
    </w:p>
    <w:p>
      <w:r>
        <w:rPr>
          <w:b/>
        </w:rPr>
        <w:t xml:space="preserve">Tulos</w:t>
      </w:r>
    </w:p>
    <w:p>
      <w:r>
        <w:t xml:space="preserve">Jos voisit, tulisitko kuolemattomaksi? Miksi?</w:t>
      </w:r>
    </w:p>
    <w:p>
      <w:r>
        <w:rPr>
          <w:b/>
        </w:rPr>
        <w:t xml:space="preserve">Esimerkki 1.3614</w:t>
      </w:r>
    </w:p>
    <w:p>
      <w:r>
        <w:t xml:space="preserve">Polykarbonaattikattoni vuotaa, millä reseptivapaalla vedeneristeellä vuoto voidaan pysäyttää? Vain Yhdistyneen kuningaskunnan tuotteet.</w:t>
      </w:r>
    </w:p>
    <w:p>
      <w:r>
        <w:rPr>
          <w:b/>
        </w:rPr>
        <w:t xml:space="preserve">Tulos</w:t>
      </w:r>
    </w:p>
    <w:p>
      <w:r>
        <w:t xml:space="preserve">Haluaisin tehdä nahkaisesta oleskelutilasta vedenpitävän, jotta sitä voisi käyttää ulkona. Mitkä olisivat parhaat tuotteet sen tiivistämiseen?</w:t>
      </w:r>
    </w:p>
    <w:p>
      <w:r>
        <w:rPr>
          <w:b/>
        </w:rPr>
        <w:t xml:space="preserve">Esimerkki 1.3615</w:t>
      </w:r>
    </w:p>
    <w:p>
      <w:r>
        <w:t xml:space="preserve">Kumpi säiliö täyttyy ensin?</w:t>
      </w:r>
    </w:p>
    <w:p>
      <w:r>
        <w:rPr>
          <w:b/>
        </w:rPr>
        <w:t xml:space="preserve">Tulos</w:t>
      </w:r>
    </w:p>
    <w:p>
      <w:r>
        <w:t xml:space="preserve">Onko paha täyttää bensatankki joka päivä, vaikka se olisi lähes täynnä?</w:t>
      </w:r>
    </w:p>
    <w:p>
      <w:r>
        <w:rPr>
          <w:b/>
        </w:rPr>
        <w:t xml:space="preserve">Esimerkki 1.3616</w:t>
      </w:r>
    </w:p>
    <w:p>
      <w:r>
        <w:t xml:space="preserve">Missä Australian osavaltiossa on eniten mahdollisuuksia ympäristötieteistä valmistuneille ja niihin liittyville ammattilaisille?</w:t>
      </w:r>
    </w:p>
    <w:p>
      <w:r>
        <w:rPr>
          <w:b/>
        </w:rPr>
        <w:t xml:space="preserve">Tulos</w:t>
      </w:r>
    </w:p>
    <w:p>
      <w:r>
        <w:t xml:space="preserve">Mikä Kanadan provinssi tarjoaa paremmat mahdollisuudet ympäristötieteistä valmistuneille ja niihin liittyville ammattilaisille?</w:t>
      </w:r>
    </w:p>
    <w:p>
      <w:r>
        <w:rPr>
          <w:b/>
        </w:rPr>
        <w:t xml:space="preserve">Esimerkki 1.3617</w:t>
      </w:r>
    </w:p>
    <w:p>
      <w:r>
        <w:t xml:space="preserve">Mikä on hyvä vieroitushoitolaitos lähellä Washington County FL:ää?</w:t>
      </w:r>
    </w:p>
    <w:p>
      <w:r>
        <w:rPr>
          <w:b/>
        </w:rPr>
        <w:t xml:space="preserve">Tulos</w:t>
      </w:r>
    </w:p>
    <w:p>
      <w:r>
        <w:t xml:space="preserve">Mikä on hyvä laitoshoitoon tarkoitettu huumeiden ja alkoholin vieroituskeskus lähellä Jefferson County FL:ää?</w:t>
      </w:r>
    </w:p>
    <w:p>
      <w:r>
        <w:rPr>
          <w:b/>
        </w:rPr>
        <w:t xml:space="preserve">Esimerkki 1.3618</w:t>
      </w:r>
    </w:p>
    <w:p>
      <w:r>
        <w:t xml:space="preserve">Mitä on mannerlaattatektoniikka?</w:t>
      </w:r>
    </w:p>
    <w:p>
      <w:r>
        <w:rPr>
          <w:b/>
        </w:rPr>
        <w:t xml:space="preserve">Tulos</w:t>
      </w:r>
    </w:p>
    <w:p>
      <w:r>
        <w:t xml:space="preserve">Mikä aiheuttaa mannerlaattatektoniikkaa?</w:t>
      </w:r>
    </w:p>
    <w:p>
      <w:r>
        <w:rPr>
          <w:b/>
        </w:rPr>
        <w:t xml:space="preserve">Esimerkki 1.3619</w:t>
      </w:r>
    </w:p>
    <w:p>
      <w:r>
        <w:t xml:space="preserve">Miksi vain amerikkalaiset ovat nähneet avaruusolentoja eivätkä muu maailma (aasialaiset, afrikkalaiset, australialaiset)? Onko tämä jonkinlainen salaliitto?</w:t>
      </w:r>
    </w:p>
    <w:p>
      <w:r>
        <w:rPr>
          <w:b/>
        </w:rPr>
        <w:t xml:space="preserve">Tulos</w:t>
      </w:r>
    </w:p>
    <w:p>
      <w:r>
        <w:t xml:space="preserve">Milloin ja miksi on tullut yleiseksi tavaksi kutsua yhdysvaltalaisia amerikkalaisiksi ja sulkea pois muut pohjois- ja eteläamerikkalaiset?</w:t>
      </w:r>
    </w:p>
    <w:p>
      <w:r>
        <w:rPr>
          <w:b/>
        </w:rPr>
        <w:t xml:space="preserve">Esimerkki 1.3620</w:t>
      </w:r>
    </w:p>
    <w:p>
      <w:r>
        <w:t xml:space="preserve">Olen hiljattain valmistunut B.E rakennustekniikan Anna University Chennai sidoksissa college.I on CGPA 7.9 liian. En tiedä, mitä seuraavaksi?</w:t>
      </w:r>
    </w:p>
    <w:p>
      <w:r>
        <w:rPr>
          <w:b/>
        </w:rPr>
        <w:t xml:space="preserve">Tulos</w:t>
      </w:r>
    </w:p>
    <w:p>
      <w:r>
        <w:t xml:space="preserve">Miten voin menettää 10kg yhdessä kuukaudessa?</w:t>
      </w:r>
    </w:p>
    <w:p>
      <w:r>
        <w:rPr>
          <w:b/>
        </w:rPr>
        <w:t xml:space="preserve">Esimerkki 1.3621</w:t>
      </w:r>
    </w:p>
    <w:p>
      <w:r>
        <w:t xml:space="preserve">Miten voin parantaa suhdettani nuorempaan siskooni isoveljenä?</w:t>
      </w:r>
    </w:p>
    <w:p>
      <w:r>
        <w:rPr>
          <w:b/>
        </w:rPr>
        <w:t xml:space="preserve">Tulos</w:t>
      </w:r>
    </w:p>
    <w:p>
      <w:r>
        <w:t xml:space="preserve">Miten voin parantaa suhdettani nuorempaan siskooni vanhempana siskona?</w:t>
      </w:r>
    </w:p>
    <w:p>
      <w:r>
        <w:rPr>
          <w:b/>
        </w:rPr>
        <w:t xml:space="preserve">Esimerkki 1.3622</w:t>
      </w:r>
    </w:p>
    <w:p>
      <w:r>
        <w:t xml:space="preserve">Kuinka kauan voi odottaa sikiön siirtämistä yhden naisen kohdusta toisen naisen kohtuun, jotta raskaus jatkuisi? Mitkä seikat tekevät mahdottomaksi odottaa tätä teoreettista rajaa pidempään?</w:t>
      </w:r>
    </w:p>
    <w:p>
      <w:r>
        <w:rPr>
          <w:b/>
        </w:rPr>
        <w:t xml:space="preserve">Tulos</w:t>
      </w:r>
    </w:p>
    <w:p>
      <w:r>
        <w:t xml:space="preserve">Minulla on 8 päivää ennen kuin tyttöni saapuu tänne, ja olen laihtunut 8 kiloa. Vaikuttaako tämä hänen kasvuunsa tai siihen, kuinka paljon hän painaa syntyessään? \U0001f914?</w:t>
      </w:r>
    </w:p>
    <w:p>
      <w:r>
        <w:rPr>
          <w:b/>
        </w:rPr>
        <w:t xml:space="preserve">Esimerkki 1.3623</w:t>
      </w:r>
    </w:p>
    <w:p>
      <w:r>
        <w:t xml:space="preserve">Ovatko kaikki pyykinpesuaineet antibakteerisia?</w:t>
      </w:r>
    </w:p>
    <w:p>
      <w:r>
        <w:rPr>
          <w:b/>
        </w:rPr>
        <w:t xml:space="preserve">Tulos</w:t>
      </w:r>
    </w:p>
    <w:p>
      <w:r>
        <w:t xml:space="preserve">Minut rekrytoitiin juuri kuljetusasiantuntijaksi Amazonille, Hyderabadiin.Voiko joku kertoa minulle, millaista työtä siellä tehdään?</w:t>
      </w:r>
    </w:p>
    <w:p>
      <w:r>
        <w:rPr>
          <w:b/>
        </w:rPr>
        <w:t xml:space="preserve">Esimerkki 1.3624</w:t>
      </w:r>
    </w:p>
    <w:p>
      <w:r>
        <w:t xml:space="preserve">Kenet modin vihaajat haluavat?</w:t>
      </w:r>
    </w:p>
    <w:p>
      <w:r>
        <w:rPr>
          <w:b/>
        </w:rPr>
        <w:t xml:space="preserve">Tulos</w:t>
      </w:r>
    </w:p>
    <w:p>
      <w:r>
        <w:t xml:space="preserve">Onko Quorassa Modin vihaajia?</w:t>
      </w:r>
    </w:p>
    <w:p>
      <w:r>
        <w:rPr>
          <w:b/>
        </w:rPr>
        <w:t xml:space="preserve">Esimerkki 1.3625</w:t>
      </w:r>
    </w:p>
    <w:p>
      <w:r>
        <w:t xml:space="preserve">Onko osakeyhtiön nimi suojattu vain siinä osavaltiossa, jossa se on perustettu?</w:t>
      </w:r>
    </w:p>
    <w:p>
      <w:r>
        <w:rPr>
          <w:b/>
        </w:rPr>
        <w:t xml:space="preserve">Tulos</w:t>
      </w:r>
    </w:p>
    <w:p>
      <w:r>
        <w:t xml:space="preserve">Voinko antaa yritykselleni saman nimen kuin toisessa osavaltiossa toimivalle yritykselle?</w:t>
      </w:r>
    </w:p>
    <w:p>
      <w:r>
        <w:rPr>
          <w:b/>
        </w:rPr>
        <w:t xml:space="preserve">Esimerkki 1.3626</w:t>
      </w:r>
    </w:p>
    <w:p>
      <w:r>
        <w:t xml:space="preserve">Miksi FIBA-koripallossa oli vuoteen 2010 asti maalin tai avaimen muoto puolisuunnikkaan muotoinen?</w:t>
      </w:r>
    </w:p>
    <w:p>
      <w:r>
        <w:rPr>
          <w:b/>
        </w:rPr>
        <w:t xml:space="preserve">Tulos</w:t>
      </w:r>
    </w:p>
    <w:p>
      <w:r>
        <w:t xml:space="preserve">Mitkä varastot ovat parhaita vuoden 2017 budjetille?</w:t>
      </w:r>
    </w:p>
    <w:p>
      <w:r>
        <w:rPr>
          <w:b/>
        </w:rPr>
        <w:t xml:space="preserve">Esimerkki 1.3627</w:t>
      </w:r>
    </w:p>
    <w:p>
      <w:r>
        <w:t xml:space="preserve">Onko mahdollista, että voisin saada työpaikan lukiosta, jossa kävin?</w:t>
      </w:r>
    </w:p>
    <w:p>
      <w:r>
        <w:rPr>
          <w:b/>
        </w:rPr>
        <w:t xml:space="preserve">Tulos</w:t>
      </w:r>
    </w:p>
    <w:p>
      <w:r>
        <w:t xml:space="preserve">Onko mahdollista, että saisin työpaikan lukiostani?</w:t>
      </w:r>
    </w:p>
    <w:p>
      <w:r>
        <w:rPr>
          <w:b/>
        </w:rPr>
        <w:t xml:space="preserve">Esimerkki 1.3628</w:t>
      </w:r>
    </w:p>
    <w:p>
      <w:r>
        <w:t xml:space="preserve">Mikä kirja minun pitäisi käyttää aloittaa valmistautuminen upsc tentti</w:t>
      </w:r>
    </w:p>
    <w:p>
      <w:r>
        <w:rPr>
          <w:b/>
        </w:rPr>
        <w:t xml:space="preserve">Tulos</w:t>
      </w:r>
    </w:p>
    <w:p>
      <w:r>
        <w:t xml:space="preserve">Miten minun pitäisi aloittaa valmistautuminen IAS-tutkintoon?</w:t>
      </w:r>
    </w:p>
    <w:p>
      <w:r>
        <w:rPr>
          <w:b/>
        </w:rPr>
        <w:t xml:space="preserve">Esimerkki 1.3629</w:t>
      </w:r>
    </w:p>
    <w:p>
      <w:r>
        <w:t xml:space="preserve">Miksi Cloverfieldiä rakastettiin tai vihattiin niin paljon?</w:t>
      </w:r>
    </w:p>
    <w:p>
      <w:r>
        <w:rPr>
          <w:b/>
        </w:rPr>
        <w:t xml:space="preserve">Tulos</w:t>
      </w:r>
    </w:p>
    <w:p>
      <w:r>
        <w:t xml:space="preserve">Mikä on ohut raja rakkauden ja vihan välillä?</w:t>
      </w:r>
    </w:p>
    <w:p>
      <w:r>
        <w:rPr>
          <w:b/>
        </w:rPr>
        <w:t xml:space="preserve">Esimerkki 1.3630</w:t>
      </w:r>
    </w:p>
    <w:p>
      <w:r>
        <w:t xml:space="preserve">Onko olemassa jokin tapaus, jossa maapallon pinnan voidaan olettaa olevan epäinertiakehikko?</w:t>
      </w:r>
    </w:p>
    <w:p>
      <w:r>
        <w:rPr>
          <w:b/>
        </w:rPr>
        <w:t xml:space="preserve">Tulos</w:t>
      </w:r>
    </w:p>
    <w:p>
      <w:r>
        <w:t xml:space="preserve">Mikä on vastaus tähän MAT-kysymykseen?</w:t>
      </w:r>
    </w:p>
    <w:p>
      <w:r>
        <w:rPr>
          <w:b/>
        </w:rPr>
        <w:t xml:space="preserve">Esimerkki 1.3631</w:t>
      </w:r>
    </w:p>
    <w:p>
      <w:r>
        <w:t xml:space="preserve">Mikä on dendriittinen?</w:t>
      </w:r>
    </w:p>
    <w:p>
      <w:r>
        <w:rPr>
          <w:b/>
        </w:rPr>
        <w:t xml:space="preserve">Tulos</w:t>
      </w:r>
    </w:p>
    <w:p>
      <w:r>
        <w:t xml:space="preserve">Mikä on dendriitti?</w:t>
      </w:r>
    </w:p>
    <w:p>
      <w:r>
        <w:rPr>
          <w:b/>
        </w:rPr>
        <w:t xml:space="preserve">Esimerkki 1.3632</w:t>
      </w:r>
    </w:p>
    <w:p>
      <w:r>
        <w:t xml:space="preserve">Mitä kysymyksiä rakennusinsinöörille esitetään haastattelussa?</w:t>
      </w:r>
    </w:p>
    <w:p>
      <w:r>
        <w:rPr>
          <w:b/>
        </w:rPr>
        <w:t xml:space="preserve">Tulos</w:t>
      </w:r>
    </w:p>
    <w:p>
      <w:r>
        <w:t xml:space="preserve">Mitä teknisiä haastattelukysymyksiä kysytään rakennusinsinööreiltä?</w:t>
      </w:r>
    </w:p>
    <w:p>
      <w:r>
        <w:rPr>
          <w:b/>
        </w:rPr>
        <w:t xml:space="preserve">Esimerkki 1.3633</w:t>
      </w:r>
    </w:p>
    <w:p>
      <w:r>
        <w:t xml:space="preserve">Millaista on seurustella äärimmäisen viehättävän naisen kanssa?</w:t>
      </w:r>
    </w:p>
    <w:p>
      <w:r>
        <w:rPr>
          <w:b/>
        </w:rPr>
        <w:t xml:space="preserve">Tulos</w:t>
      </w:r>
    </w:p>
    <w:p>
      <w:r>
        <w:t xml:space="preserve">Miten erittäin viehättävät ihmiset vaikuttavat työpaikalla?</w:t>
      </w:r>
    </w:p>
    <w:p>
      <w:r>
        <w:rPr>
          <w:b/>
        </w:rPr>
        <w:t xml:space="preserve">Esimerkki 1.3634</w:t>
      </w:r>
    </w:p>
    <w:p>
      <w:r>
        <w:t xml:space="preserve">Mitkä olisivat hyviä, omaperäisiä ideoita 500 sanan novellille, joka alkaa lauseella "matkalla kirjastoon tapahtui tänään jotain hassua"?</w:t>
      </w:r>
    </w:p>
    <w:p>
      <w:r>
        <w:rPr>
          <w:b/>
        </w:rPr>
        <w:t xml:space="preserve">Tulos</w:t>
      </w:r>
    </w:p>
    <w:p>
      <w:r>
        <w:t xml:space="preserve">Mistä tiedän, milloin romaanin tai novellin idea on hyvä?</w:t>
      </w:r>
    </w:p>
    <w:p>
      <w:r>
        <w:rPr>
          <w:b/>
        </w:rPr>
        <w:t xml:space="preserve">Esimerkki 1.3635</w:t>
      </w:r>
    </w:p>
    <w:p>
      <w:r>
        <w:t xml:space="preserve">Voinko rekisteröidä auton, joka ei läpäissyt katsastusta?</w:t>
      </w:r>
    </w:p>
    <w:p>
      <w:r>
        <w:rPr>
          <w:b/>
        </w:rPr>
        <w:t xml:space="preserve">Tulos</w:t>
      </w:r>
    </w:p>
    <w:p>
      <w:r>
        <w:t xml:space="preserve">Jos ostan uuden auton Teksasista ja muutan Kaliforniaan kuukauden kuluttua, pitääkö minun jälleen rekisteröidä auto uudelleen ja maksaa vero molemmissa osavaltioissa? Vai voinko pyytää ostamaan auton Teksasissa ja pyytää jälleenmyyjää rekisteröimään sen Kaliforniassa, onko se mahdollista?</w:t>
      </w:r>
    </w:p>
    <w:p>
      <w:r>
        <w:rPr>
          <w:b/>
        </w:rPr>
        <w:t xml:space="preserve">Esimerkki 1.3636</w:t>
      </w:r>
    </w:p>
    <w:p>
      <w:r>
        <w:t xml:space="preserve">Miten Gullun keittiö selvisi korkeakouluissa, kun lukukausia on vain 3-4 ja lukulomia sekä muita paikallisia kilpailijoita?</w:t>
      </w:r>
    </w:p>
    <w:p>
      <w:r>
        <w:rPr>
          <w:b/>
        </w:rPr>
        <w:t xml:space="preserve">Tulos</w:t>
      </w:r>
    </w:p>
    <w:p>
      <w:r>
        <w:t xml:space="preserve">Valmistun koulusta 3 kuukauden kuluttua. Mitä 16-vuotias voi tehdä 3-4 kuukauden mittaisella lomalla?</w:t>
      </w:r>
    </w:p>
    <w:p>
      <w:r>
        <w:rPr>
          <w:b/>
        </w:rPr>
        <w:t xml:space="preserve">Esimerkki 1.3637</w:t>
      </w:r>
    </w:p>
    <w:p>
      <w:r>
        <w:t xml:space="preserve">Onko JEE:n (Advanced) selvittäminen tärkeää liittyessäsi kuuluisaan instituuttiin, kuten Allen of FIITJEE:hen?</w:t>
      </w:r>
    </w:p>
    <w:p>
      <w:r>
        <w:rPr>
          <w:b/>
        </w:rPr>
        <w:t xml:space="preserve">Tulos</w:t>
      </w:r>
    </w:p>
    <w:p>
      <w:r>
        <w:t xml:space="preserve">Voinko tallettaa rahaa sbt-tilille käyttäen SBI cdm?</w:t>
      </w:r>
    </w:p>
    <w:p>
      <w:r>
        <w:rPr>
          <w:b/>
        </w:rPr>
        <w:t xml:space="preserve">Esimerkki 1.3638</w:t>
      </w:r>
    </w:p>
    <w:p>
      <w:r>
        <w:t xml:space="preserve">Miten kerron hänelle, että rakastan häntä?</w:t>
      </w:r>
    </w:p>
    <w:p>
      <w:r>
        <w:rPr>
          <w:b/>
        </w:rPr>
        <w:t xml:space="preserve">Tulos</w:t>
      </w:r>
    </w:p>
    <w:p>
      <w:r>
        <w:t xml:space="preserve">Miten voin kertoa hänelle, että rakastan häntä yhä?</w:t>
      </w:r>
    </w:p>
    <w:p>
      <w:r>
        <w:rPr>
          <w:b/>
        </w:rPr>
        <w:t xml:space="preserve">Esimerkki 1.3639</w:t>
      </w:r>
    </w:p>
    <w:p>
      <w:r>
        <w:t xml:space="preserve">Kuka keksi ensimmäisenä termin "harmaa vyöhyke" sen nykyisessä ulkopoliittisessa merkityksessä?</w:t>
      </w:r>
    </w:p>
    <w:p>
      <w:r>
        <w:rPr>
          <w:b/>
        </w:rPr>
        <w:t xml:space="preserve">Tulos</w:t>
      </w:r>
    </w:p>
    <w:p>
      <w:r>
        <w:t xml:space="preserve">Kuka keksi termin sosiaalinen media ensimmäisenä?</w:t>
      </w:r>
    </w:p>
    <w:p>
      <w:r>
        <w:rPr>
          <w:b/>
        </w:rPr>
        <w:t xml:space="preserve">Esimerkki 1.3640</w:t>
      </w:r>
    </w:p>
    <w:p>
      <w:r>
        <w:t xml:space="preserve">Kuinka paljon kaistanleveyttä Skype käyttää 15 minuutin keskusteluun?</w:t>
      </w:r>
    </w:p>
    <w:p>
      <w:r>
        <w:rPr>
          <w:b/>
        </w:rPr>
        <w:t xml:space="preserve">Tulos</w:t>
      </w:r>
    </w:p>
    <w:p>
      <w:r>
        <w:t xml:space="preserve">Käyttävätkö Skype-puhelut edelleen kaistanleveyttä ja/tai dataa, kun ne ovat pidossa?</w:t>
      </w:r>
    </w:p>
    <w:p>
      <w:r>
        <w:rPr>
          <w:b/>
        </w:rPr>
        <w:t xml:space="preserve">Esimerkki 1.3641</w:t>
      </w:r>
    </w:p>
    <w:p>
      <w:r>
        <w:t xml:space="preserve">Mikä oli Paritala Ravin ja Pawan Kalyanin välinen ongelma?</w:t>
      </w:r>
    </w:p>
    <w:p>
      <w:r>
        <w:rPr>
          <w:b/>
        </w:rPr>
        <w:t xml:space="preserve">Tulos</w:t>
      </w:r>
    </w:p>
    <w:p>
      <w:r>
        <w:t xml:space="preserve">Kuka on Punjabin nykyisten (lokakuu 2015) ongelmien takana? Pakistan, kongressi, hindut, Akalit vai joku muu?</w:t>
      </w:r>
    </w:p>
    <w:p>
      <w:r>
        <w:rPr>
          <w:b/>
        </w:rPr>
        <w:t xml:space="preserve">Esimerkki 1.3642</w:t>
      </w:r>
    </w:p>
    <w:p>
      <w:r>
        <w:t xml:space="preserve">Kumpi tarjoaa paremmat uramahdollisuudet, testaaminen Seleniumilla vai QTP:llä?</w:t>
      </w:r>
    </w:p>
    <w:p>
      <w:r>
        <w:rPr>
          <w:b/>
        </w:rPr>
        <w:t xml:space="preserve">Tulos</w:t>
      </w:r>
    </w:p>
    <w:p>
      <w:r>
        <w:t xml:space="preserve">Miten selenium-testaustyökalu toimii?</w:t>
      </w:r>
    </w:p>
    <w:p>
      <w:r>
        <w:rPr>
          <w:b/>
        </w:rPr>
        <w:t xml:space="preserve">Esimerkki 1.3643</w:t>
      </w:r>
    </w:p>
    <w:p>
      <w:r>
        <w:t xml:space="preserve">Miksi nykyään Dellin ja HPE:n kaltaiset suuret yritykset ovat myyneet tai suunnittelevat jo myyvänsä ohjelmistoliiketoimintansa?</w:t>
      </w:r>
    </w:p>
    <w:p>
      <w:r>
        <w:rPr>
          <w:b/>
        </w:rPr>
        <w:t xml:space="preserve">Tulos</w:t>
      </w:r>
    </w:p>
    <w:p>
      <w:r>
        <w:t xml:space="preserve">Miksi komedia on mennyt siihen pisteeseen, että on joko seksiä tai jonkun kiusaamista? Miksei nykyään ole Charlie Chaplinin ja Laurel ja Hardyn kaltaisia koomikoita, jotka ennen tappoivat ihmisiä (nauramalla) menemättä seksuaalisesti tai satuttamatta ketään?</w:t>
      </w:r>
    </w:p>
    <w:p>
      <w:r>
        <w:rPr>
          <w:b/>
        </w:rPr>
        <w:t xml:space="preserve">Esimerkki 1.3644</w:t>
      </w:r>
    </w:p>
    <w:p>
      <w:r>
        <w:t xml:space="preserve">Mitkä ovat vinkkejä, joiden avulla voit ottaa kaiken irti Sleep No More -kokemuksestasi?</w:t>
      </w:r>
    </w:p>
    <w:p>
      <w:r>
        <w:rPr>
          <w:b/>
        </w:rPr>
        <w:t xml:space="preserve">Tulos</w:t>
      </w:r>
    </w:p>
    <w:p>
      <w:r>
        <w:t xml:space="preserve">Play: Millä keikoilla voit kävellä lavalla esityksen aikana, kuten Sleep No Moressa?</w:t>
      </w:r>
    </w:p>
    <w:p>
      <w:r>
        <w:rPr>
          <w:b/>
        </w:rPr>
        <w:t xml:space="preserve">Esimerkki 1.3645</w:t>
      </w:r>
    </w:p>
    <w:p>
      <w:r>
        <w:t xml:space="preserve">Miten myyn tuotteita verkossa ilman rahaa?</w:t>
      </w:r>
    </w:p>
    <w:p>
      <w:r>
        <w:rPr>
          <w:b/>
        </w:rPr>
        <w:t xml:space="preserve">Tulos</w:t>
      </w:r>
    </w:p>
    <w:p>
      <w:r>
        <w:t xml:space="preserve">Mikä on helpoin tapa myydä tuotteita verkossa?</w:t>
      </w:r>
    </w:p>
    <w:p>
      <w:r>
        <w:rPr>
          <w:b/>
        </w:rPr>
        <w:t xml:space="preserve">Esimerkki 1.3646</w:t>
      </w:r>
    </w:p>
    <w:p>
      <w:r>
        <w:t xml:space="preserve">Haluan kirjoittaa esseen, joka perustuu insinöörityön johtamisen maisterin opinnäytetyön BIM-suuntaukseen. Mitä näkökohtia voidaan kirjoittaa?</w:t>
      </w:r>
    </w:p>
    <w:p>
      <w:r>
        <w:rPr>
          <w:b/>
        </w:rPr>
        <w:t xml:space="preserve">Tulos</w:t>
      </w:r>
    </w:p>
    <w:p>
      <w:r>
        <w:t xml:space="preserve">Vihaan insinöörityötä. En rakasta tekniikan kandidaatin tutkintoa ja haluan jättää sen kesken. Onko tämä oikein?</w:t>
      </w:r>
    </w:p>
    <w:p>
      <w:r>
        <w:rPr>
          <w:b/>
        </w:rPr>
        <w:t xml:space="preserve">Esimerkki 1.3647</w:t>
      </w:r>
    </w:p>
    <w:p>
      <w:r>
        <w:t xml:space="preserve">Mitä taitoja ohjelmoijat oppivat, joista on hyötyä myös tietokonealan ulkopuolella?</w:t>
      </w:r>
    </w:p>
    <w:p>
      <w:r>
        <w:rPr>
          <w:b/>
        </w:rPr>
        <w:t xml:space="preserve">Tulos</w:t>
      </w:r>
    </w:p>
    <w:p>
      <w:r>
        <w:t xml:space="preserve">Millaista matematiikkaa tietokoneohjelmoijat käyttävät?</w:t>
      </w:r>
    </w:p>
    <w:p>
      <w:r>
        <w:rPr>
          <w:b/>
        </w:rPr>
        <w:t xml:space="preserve">Esimerkki 1.3648</w:t>
      </w:r>
    </w:p>
    <w:p>
      <w:r>
        <w:t xml:space="preserve">Oppikirjoja "relativistisesta kvanttimekaniikasta"?</w:t>
      </w:r>
    </w:p>
    <w:p>
      <w:r>
        <w:rPr>
          <w:b/>
        </w:rPr>
        <w:t xml:space="preserve">Tulos</w:t>
      </w:r>
    </w:p>
    <w:p>
      <w:r>
        <w:t xml:space="preserve">Ketä seuraavista pidetään neorealistisen vakausteorian edustajana?</w:t>
      </w:r>
    </w:p>
    <w:p>
      <w:r>
        <w:rPr>
          <w:b/>
        </w:rPr>
        <w:t xml:space="preserve">Esimerkki 1.3649</w:t>
      </w:r>
    </w:p>
    <w:p>
      <w:r>
        <w:t xml:space="preserve">Aion lähteä lomalle ensi vuoden helmikuussa - voiko joku ehdottaa hyviä paikkoja Intiassa?</w:t>
      </w:r>
    </w:p>
    <w:p>
      <w:r>
        <w:rPr>
          <w:b/>
        </w:rPr>
        <w:t xml:space="preserve">Tulos</w:t>
      </w:r>
    </w:p>
    <w:p>
      <w:r>
        <w:t xml:space="preserve">6 vuotta pitkän matkan relationship.finaly saada married.any ehdotuksia hyvä Hindi tai Englanti laulu voin laulaa hänelle meidän sitoutuminen?</w:t>
      </w:r>
    </w:p>
    <w:p>
      <w:r>
        <w:rPr>
          <w:b/>
        </w:rPr>
        <w:t xml:space="preserve">Esimerkki 1.3650</w:t>
      </w:r>
    </w:p>
    <w:p>
      <w:r>
        <w:t xml:space="preserve">Milloin käytetään tappavia morfiiniannoksia?</w:t>
      </w:r>
    </w:p>
    <w:p>
      <w:r>
        <w:rPr>
          <w:b/>
        </w:rPr>
        <w:t xml:space="preserve">Tulos</w:t>
      </w:r>
    </w:p>
    <w:p>
      <w:r>
        <w:t xml:space="preserve">Mikä on morfiinin tappava annos ja miksi?</w:t>
      </w:r>
    </w:p>
    <w:p>
      <w:r>
        <w:rPr>
          <w:b/>
        </w:rPr>
        <w:t xml:space="preserve">Esimerkki 1.3651</w:t>
      </w:r>
    </w:p>
    <w:p>
      <w:r>
        <w:t xml:space="preserve">Mitkä asiat tekevät luksuskelloista niin paljon arvokkaampia ja kalliimpia kuin muista huonolaatuisemmista ja halvemmista kelloista?</w:t>
      </w:r>
    </w:p>
    <w:p>
      <w:r>
        <w:rPr>
          <w:b/>
        </w:rPr>
        <w:t xml:space="preserve">Tulos</w:t>
      </w:r>
    </w:p>
    <w:p>
      <w:r>
        <w:t xml:space="preserve">Mikä tekee Bulova-kellosta erilaisen kuin muut kellot?</w:t>
      </w:r>
    </w:p>
    <w:p>
      <w:r>
        <w:rPr>
          <w:b/>
        </w:rPr>
        <w:t xml:space="preserve">Esimerkki 1.3652</w:t>
      </w:r>
    </w:p>
    <w:p>
      <w:r>
        <w:t xml:space="preserve">Voiko koneinsinööri työskennellä öljyinsinöörinä?</w:t>
      </w:r>
    </w:p>
    <w:p>
      <w:r>
        <w:rPr>
          <w:b/>
        </w:rPr>
        <w:t xml:space="preserve">Tulos</w:t>
      </w:r>
    </w:p>
    <w:p>
      <w:r>
        <w:t xml:space="preserve">Voivatko koneinsinöörit työskennellä sähköinsinööreinä?</w:t>
      </w:r>
    </w:p>
    <w:p>
      <w:r>
        <w:rPr>
          <w:b/>
        </w:rPr>
        <w:t xml:space="preserve">Esimerkki 1.3653</w:t>
      </w:r>
    </w:p>
    <w:p>
      <w:r>
        <w:t xml:space="preserve">Mitä tarkoittaa "sanan kaikissa merkityksissä"?</w:t>
      </w:r>
    </w:p>
    <w:p>
      <w:r>
        <w:rPr>
          <w:b/>
        </w:rPr>
        <w:t xml:space="preserve">Tulos</w:t>
      </w:r>
    </w:p>
    <w:p>
      <w:r>
        <w:t xml:space="preserve">Onko mahdollista, että lauseen jokainen sana tarkoittaa sitä, mitä se tarkoittaa, ilman ennakkoluuloja tai tarpeetonta vaikutusta?</w:t>
      </w:r>
    </w:p>
    <w:p>
      <w:r>
        <w:rPr>
          <w:b/>
        </w:rPr>
        <w:t xml:space="preserve">Esimerkki 1.3654</w:t>
      </w:r>
    </w:p>
    <w:p>
      <w:r>
        <w:t xml:space="preserve">Mitä asioita uusien työntekijöiden tulisi tietää ensimmäisestä työpäivästään VSE:llä?</w:t>
      </w:r>
    </w:p>
    <w:p>
      <w:r>
        <w:rPr>
          <w:b/>
        </w:rPr>
        <w:t xml:space="preserve">Tulos</w:t>
      </w:r>
    </w:p>
    <w:p>
      <w:r>
        <w:t xml:space="preserve">Mitä asioita uusien työntekijöiden tulisi tietää ensimmäisestä työpäivästään Stamps.comissa?</w:t>
      </w:r>
    </w:p>
    <w:p>
      <w:r>
        <w:rPr>
          <w:b/>
        </w:rPr>
        <w:t xml:space="preserve">Esimerkki 1.3655</w:t>
      </w:r>
    </w:p>
    <w:p>
      <w:r>
        <w:t xml:space="preserve">Mikä on kaikkien aikojen paras valkoinen norsunlintulahja?</w:t>
      </w:r>
    </w:p>
    <w:p>
      <w:r>
        <w:rPr>
          <w:b/>
        </w:rPr>
        <w:t xml:space="preserve">Tulos</w:t>
      </w:r>
    </w:p>
    <w:p>
      <w:r>
        <w:t xml:space="preserve">Mikä on paras golflahja?</w:t>
      </w:r>
    </w:p>
    <w:p>
      <w:r>
        <w:rPr>
          <w:b/>
        </w:rPr>
        <w:t xml:space="preserve">Esimerkki 1.3656</w:t>
      </w:r>
    </w:p>
    <w:p>
      <w:r>
        <w:t xml:space="preserve">Miten h2so4:n Lewisin rakenne määritetään?</w:t>
      </w:r>
    </w:p>
    <w:p>
      <w:r>
        <w:rPr>
          <w:b/>
        </w:rPr>
        <w:t xml:space="preserve">Tulos</w:t>
      </w:r>
    </w:p>
    <w:p>
      <w:r>
        <w:t xml:space="preserve">Miten hiilihapon Lewisin rakenne määritetään?</w:t>
      </w:r>
    </w:p>
    <w:p>
      <w:r>
        <w:rPr>
          <w:b/>
        </w:rPr>
        <w:t xml:space="preserve">Esimerkki 1.3657</w:t>
      </w:r>
    </w:p>
    <w:p>
      <w:r>
        <w:t xml:space="preserve">Mitä eroa on kurtilla ja kurtalla?</w:t>
      </w:r>
    </w:p>
    <w:p>
      <w:r>
        <w:rPr>
          <w:b/>
        </w:rPr>
        <w:t xml:space="preserve">Tulos</w:t>
      </w:r>
    </w:p>
    <w:p>
      <w:r>
        <w:t xml:space="preserve">Saako mies käyttää yksiosaista uimapukua?</w:t>
      </w:r>
    </w:p>
    <w:p>
      <w:r>
        <w:rPr>
          <w:b/>
        </w:rPr>
        <w:t xml:space="preserve">Esimerkki 1.3658</w:t>
      </w:r>
    </w:p>
    <w:p>
      <w:r>
        <w:t xml:space="preserve">Mitä tarkoittaa "LMAO"?</w:t>
      </w:r>
    </w:p>
    <w:p>
      <w:r>
        <w:rPr>
          <w:b/>
        </w:rPr>
        <w:t xml:space="preserve">Tulos</w:t>
      </w:r>
    </w:p>
    <w:p>
      <w:r>
        <w:t xml:space="preserve">Milloin englannissa pitäisi käyttää sanaa "sic"?</w:t>
      </w:r>
    </w:p>
    <w:p>
      <w:r>
        <w:rPr>
          <w:b/>
        </w:rPr>
        <w:t xml:space="preserve">Esimerkki 1.3659</w:t>
      </w:r>
    </w:p>
    <w:p>
      <w:r>
        <w:t xml:space="preserve">Millainen sää on Dubaissa elokuussa verrattuna Intiaan?</w:t>
      </w:r>
    </w:p>
    <w:p>
      <w:r>
        <w:rPr>
          <w:b/>
        </w:rPr>
        <w:t xml:space="preserve">Tulos</w:t>
      </w:r>
    </w:p>
    <w:p>
      <w:r>
        <w:t xml:space="preserve">Millainen sää on Dubaissa elokuussa verrattuna Qatariin?</w:t>
      </w:r>
    </w:p>
    <w:p>
      <w:r>
        <w:rPr>
          <w:b/>
        </w:rPr>
        <w:t xml:space="preserve">Esimerkki 1.3660</w:t>
      </w:r>
    </w:p>
    <w:p>
      <w:r>
        <w:t xml:space="preserve">Kehittyivätkö kaikki uskonnot animismista?</w:t>
      </w:r>
    </w:p>
    <w:p>
      <w:r>
        <w:rPr>
          <w:b/>
        </w:rPr>
        <w:t xml:space="preserve">Tulos</w:t>
      </w:r>
    </w:p>
    <w:p>
      <w:r>
        <w:t xml:space="preserve">Miten voitan hermostuneisuuden siitä, että minut tuomitaan mallinnuskuvien julkaisemisesta Instagramissa?</w:t>
      </w:r>
    </w:p>
    <w:p>
      <w:r>
        <w:rPr>
          <w:b/>
        </w:rPr>
        <w:t xml:space="preserve">Esimerkki 1.3661</w:t>
      </w:r>
    </w:p>
    <w:p>
      <w:r>
        <w:t xml:space="preserve">Onko kuun jakautumisesta olemassa tieteellisiä todisteita?</w:t>
      </w:r>
    </w:p>
    <w:p>
      <w:r>
        <w:rPr>
          <w:b/>
        </w:rPr>
        <w:t xml:space="preserve">Tulos</w:t>
      </w:r>
    </w:p>
    <w:p>
      <w:r>
        <w:t xml:space="preserve">Halkaisiko Muhammed kuun kahtia?</w:t>
      </w:r>
    </w:p>
    <w:p>
      <w:r>
        <w:rPr>
          <w:b/>
        </w:rPr>
        <w:t xml:space="preserve">Esimerkki 1.3662</w:t>
      </w:r>
    </w:p>
    <w:p>
      <w:r>
        <w:t xml:space="preserve">Mikä merkitys prosessoreiden osoite- ja dataväylän koolla on? Miten prosessorien tyyppi määritellään, kuten 8-bittiset, 16-bittiset jne. prosessorit?</w:t>
      </w:r>
    </w:p>
    <w:p>
      <w:r>
        <w:rPr>
          <w:b/>
        </w:rPr>
        <w:t xml:space="preserve">Tulos</w:t>
      </w:r>
    </w:p>
    <w:p>
      <w:r>
        <w:t xml:space="preserve">Mikä on 128-bittinen prosessori?</w:t>
      </w:r>
    </w:p>
    <w:p>
      <w:r>
        <w:rPr>
          <w:b/>
        </w:rPr>
        <w:t xml:space="preserve">Esimerkki 1.3663</w:t>
      </w:r>
    </w:p>
    <w:p>
      <w:r>
        <w:t xml:space="preserve">Mitä asioita uusien työntekijöiden tulisi tietää ensimmäisestä työpäivästään BioScripillä?</w:t>
      </w:r>
    </w:p>
    <w:p>
      <w:r>
        <w:rPr>
          <w:b/>
        </w:rPr>
        <w:t xml:space="preserve">Tulos</w:t>
      </w:r>
    </w:p>
    <w:p>
      <w:r>
        <w:t xml:space="preserve">Mitä asioita uusien työntekijöiden tulisi tietää ensimmäisestä työpäivästään Stamps.comissa?</w:t>
      </w:r>
    </w:p>
    <w:p>
      <w:r>
        <w:rPr>
          <w:b/>
        </w:rPr>
        <w:t xml:space="preserve">Esimerkki 1.3664</w:t>
      </w:r>
    </w:p>
    <w:p>
      <w:r>
        <w:t xml:space="preserve">Kuinka paljon Valkoinen talo on arvokas?</w:t>
      </w:r>
    </w:p>
    <w:p>
      <w:r>
        <w:rPr>
          <w:b/>
        </w:rPr>
        <w:t xml:space="preserve">Tulos</w:t>
      </w:r>
    </w:p>
    <w:p>
      <w:r>
        <w:t xml:space="preserve">Onko maatalous- tai elintarviketekniikan alalla tarjolla työpaikkoja joko julkisella tai yksityisellä sektorilla?</w:t>
      </w:r>
    </w:p>
    <w:p>
      <w:r>
        <w:rPr>
          <w:b/>
        </w:rPr>
        <w:t xml:space="preserve">Esimerkki 1.3665</w:t>
      </w:r>
    </w:p>
    <w:p>
      <w:r>
        <w:t xml:space="preserve">Ovatko Facebookin "ehdotetut henkilöt, jotka saatat tuntea" ihmisiä, jotka ovat katsoneet sivuasi?</w:t>
      </w:r>
    </w:p>
    <w:p>
      <w:r>
        <w:rPr>
          <w:b/>
        </w:rPr>
        <w:t xml:space="preserve">Tulos</w:t>
      </w:r>
    </w:p>
    <w:p>
      <w:r>
        <w:t xml:space="preserve">Miltä tuntuu saada potkut Facebookista?</w:t>
      </w:r>
    </w:p>
    <w:p>
      <w:r>
        <w:rPr>
          <w:b/>
        </w:rPr>
        <w:t xml:space="preserve">Esimerkki 1.3666</w:t>
      </w:r>
    </w:p>
    <w:p>
      <w:r>
        <w:t xml:space="preserve">Miten voin oppia Lammps-skriptausta MD-simulointia varten?</w:t>
      </w:r>
    </w:p>
    <w:p>
      <w:r>
        <w:rPr>
          <w:b/>
        </w:rPr>
        <w:t xml:space="preserve">Tulos</w:t>
      </w:r>
    </w:p>
    <w:p>
      <w:r>
        <w:t xml:space="preserve">Kuka on paras onkologi kirurgi Intiassa rintasyöpään?</w:t>
      </w:r>
    </w:p>
    <w:p>
      <w:r>
        <w:rPr>
          <w:b/>
        </w:rPr>
        <w:t xml:space="preserve">Esimerkki 1.3667</w:t>
      </w:r>
    </w:p>
    <w:p>
      <w:r>
        <w:t xml:space="preserve">Miksi englantilainen henkilö ei ole vieras Englannissa (mutta on Espanjassa) ja miksi espanjalainen henkilö ei ole vieras Espanjassa (mutta on Englannissa)? Hmm</w:t>
      </w:r>
    </w:p>
    <w:p>
      <w:r>
        <w:rPr>
          <w:b/>
        </w:rPr>
        <w:t xml:space="preserve">Tulos</w:t>
      </w:r>
    </w:p>
    <w:p>
      <w:r>
        <w:t xml:space="preserve">Bendixin neliön työntekijöiden palvelusnappi, jossa on pieni pensaskivi, minkä vuoden se on?</w:t>
      </w:r>
    </w:p>
    <w:p>
      <w:r>
        <w:rPr>
          <w:b/>
        </w:rPr>
        <w:t xml:space="preserve">Esimerkki 1.3668</w:t>
      </w:r>
    </w:p>
    <w:p>
      <w:r>
        <w:t xml:space="preserve">Mitkä ovat mielenkiintoisia sosiologian aloja, joista voisin tehdä opinnäytetyön?</w:t>
      </w:r>
    </w:p>
    <w:p>
      <w:r>
        <w:rPr>
          <w:b/>
        </w:rPr>
        <w:t xml:space="preserve">Tulos</w:t>
      </w:r>
    </w:p>
    <w:p>
      <w:r>
        <w:t xml:space="preserve">Mitkä ovat mielenkiintoisia englannin kielen alueita, joista voisin tehdä opinnäytetyön?</w:t>
      </w:r>
    </w:p>
    <w:p>
      <w:r>
        <w:rPr>
          <w:b/>
        </w:rPr>
        <w:t xml:space="preserve">Esimerkki 1.3669</w:t>
      </w:r>
    </w:p>
    <w:p>
      <w:r>
        <w:t xml:space="preserve">Miten saat ilmaisen Hulu-tilin?</w:t>
      </w:r>
    </w:p>
    <w:p>
      <w:r>
        <w:rPr>
          <w:b/>
        </w:rPr>
        <w:t xml:space="preserve">Tulos</w:t>
      </w:r>
    </w:p>
    <w:p>
      <w:r>
        <w:t xml:space="preserve">Sisältääkö Hulu Plus kaiken Hulun sisällön?</w:t>
      </w:r>
    </w:p>
    <w:p>
      <w:r>
        <w:rPr>
          <w:b/>
        </w:rPr>
        <w:t xml:space="preserve">Esimerkki 1.3670</w:t>
      </w:r>
    </w:p>
    <w:p>
      <w:r>
        <w:t xml:space="preserve">Mitkä ovat Laplace-muunnoksen reaalimaailman sovellukset, erityisesti tietotekniikassa?</w:t>
      </w:r>
    </w:p>
    <w:p>
      <w:r>
        <w:rPr>
          <w:b/>
        </w:rPr>
        <w:t xml:space="preserve">Tulos</w:t>
      </w:r>
    </w:p>
    <w:p>
      <w:r>
        <w:t xml:space="preserve">Kuinka todellista The Flash -tv-sarjassa käytetty tiede on?</w:t>
      </w:r>
    </w:p>
    <w:p>
      <w:r>
        <w:rPr>
          <w:b/>
        </w:rPr>
        <w:t xml:space="preserve">Esimerkki 1.3671</w:t>
      </w:r>
    </w:p>
    <w:p>
      <w:r>
        <w:t xml:space="preserve">Viisaus: Mikä ero on älykkyyden ja viisauden välillä?</w:t>
      </w:r>
    </w:p>
    <w:p>
      <w:r>
        <w:rPr>
          <w:b/>
        </w:rPr>
        <w:t xml:space="preserve">Tulos</w:t>
      </w:r>
    </w:p>
    <w:p>
      <w:r>
        <w:t xml:space="preserve">Miten opettaa lapset erottamaan toisistaan nokkeluus, älykkyys ja viisaus?</w:t>
      </w:r>
    </w:p>
    <w:p>
      <w:r>
        <w:rPr>
          <w:b/>
        </w:rPr>
        <w:t xml:space="preserve">Esimerkki 1.3672</w:t>
      </w:r>
    </w:p>
    <w:p>
      <w:r>
        <w:t xml:space="preserve">Miten voin lopettaa tiedostojen synkronoinnin Dropboxin juurihakemistossa?</w:t>
      </w:r>
    </w:p>
    <w:p>
      <w:r>
        <w:rPr>
          <w:b/>
        </w:rPr>
        <w:t xml:space="preserve">Tulos</w:t>
      </w:r>
    </w:p>
    <w:p>
      <w:r>
        <w:t xml:space="preserve">Miten voin estää Dropboxia synkronoimasta mobiilitiedostojani?</w:t>
      </w:r>
    </w:p>
    <w:p>
      <w:r>
        <w:rPr>
          <w:b/>
        </w:rPr>
        <w:t xml:space="preserve">Esimerkki 1.3673</w:t>
      </w:r>
    </w:p>
    <w:p>
      <w:r>
        <w:t xml:space="preserve">Mitä on kryptoanalytiikka?</w:t>
      </w:r>
    </w:p>
    <w:p>
      <w:r>
        <w:rPr>
          <w:b/>
        </w:rPr>
        <w:t xml:space="preserve">Tulos</w:t>
      </w:r>
    </w:p>
    <w:p>
      <w:r>
        <w:t xml:space="preserve">Mikä on HBX-analytiikka?</w:t>
      </w:r>
    </w:p>
    <w:p>
      <w:r>
        <w:rPr>
          <w:b/>
        </w:rPr>
        <w:t xml:space="preserve">Esimerkki 1.3674</w:t>
      </w:r>
    </w:p>
    <w:p>
      <w:r>
        <w:t xml:space="preserve">Opiskelen kemiantekniikkaa.Mutta haluan tulla avaruustutkijaksi, joten onko siihen mitään keinoa?Millä alalla minun pitäisi tehdä maisterintutkinto btech-tutkinnon jälkeen?</w:t>
      </w:r>
    </w:p>
    <w:p>
      <w:r>
        <w:rPr>
          <w:b/>
        </w:rPr>
        <w:t xml:space="preserve">Tulos</w:t>
      </w:r>
    </w:p>
    <w:p>
      <w:r>
        <w:t xml:space="preserve">Opiskelen CE:tä Nirma-yliopistossa ja olen tällä hetkellä 2. lukukaudella. Haluan opiskella kemiantekniikkaa, osallistuin uudelleen JEE Mains -kokeeseen, mutta en menestynyt hyvin. Minulla ei ole perheen tukea kemian alan valinnalle, koska olen tyttö. Millaisia ehdotuksia minun pitäisi tehdä?</w:t>
      </w:r>
    </w:p>
    <w:p>
      <w:r>
        <w:rPr>
          <w:b/>
        </w:rPr>
        <w:t xml:space="preserve">Esimerkki 1.3675</w:t>
      </w:r>
    </w:p>
    <w:p>
      <w:r>
        <w:t xml:space="preserve">Kuka on paras näyttelijäksi muuttunut urheilija?</w:t>
      </w:r>
    </w:p>
    <w:p>
      <w:r>
        <w:rPr>
          <w:b/>
        </w:rPr>
        <w:t xml:space="preserve">Tulos</w:t>
      </w:r>
    </w:p>
    <w:p>
      <w:r>
        <w:t xml:space="preserve">Kuka on kaikkien aikojen paras urheilija?</w:t>
      </w:r>
    </w:p>
    <w:p>
      <w:r>
        <w:rPr>
          <w:b/>
        </w:rPr>
        <w:t xml:space="preserve">Esimerkki 1.3676</w:t>
      </w:r>
    </w:p>
    <w:p>
      <w:r>
        <w:t xml:space="preserve">Lihavoituvatko hevoset tai märehtijät todennäköisemmin syömällä liikaa ruohoa?</w:t>
      </w:r>
    </w:p>
    <w:p>
      <w:r>
        <w:rPr>
          <w:b/>
        </w:rPr>
        <w:t xml:space="preserve">Tulos</w:t>
      </w:r>
    </w:p>
    <w:p>
      <w:r>
        <w:t xml:space="preserve">Jos vauvat hengittävät ja syövät ruokaa kohdussa, erittävätkö he myös pissaa kohdussa?</w:t>
      </w:r>
    </w:p>
    <w:p>
      <w:r>
        <w:rPr>
          <w:b/>
        </w:rPr>
        <w:t xml:space="preserve">Esimerkki 1.3677</w:t>
      </w:r>
    </w:p>
    <w:p>
      <w:r>
        <w:t xml:space="preserve">Kuinka hyvä Ceragem on? Toimiiko se pitkällä aikavälillä? Onko sillä sivuvaikutuksia? Onko se ostamisen arvoinen?</w:t>
      </w:r>
    </w:p>
    <w:p>
      <w:r>
        <w:rPr>
          <w:b/>
        </w:rPr>
        <w:t xml:space="preserve">Tulos</w:t>
      </w:r>
    </w:p>
    <w:p>
      <w:r>
        <w:t xml:space="preserve">Mikä on ceragem P390 -käsiprojektorin hinta?</w:t>
      </w:r>
    </w:p>
    <w:p>
      <w:r>
        <w:rPr>
          <w:b/>
        </w:rPr>
        <w:t xml:space="preserve">Esimerkki 1.3678</w:t>
      </w:r>
    </w:p>
    <w:p>
      <w:r>
        <w:t xml:space="preserve">Mitä eroa on U- ja U/A-sertifioiduilla elokuvilla?</w:t>
      </w:r>
    </w:p>
    <w:p>
      <w:r>
        <w:rPr>
          <w:b/>
        </w:rPr>
        <w:t xml:space="preserve">Tulos</w:t>
      </w:r>
    </w:p>
    <w:p>
      <w:r>
        <w:t xml:space="preserve">Mitä eroa on filmin ja digitaalisen kuvan välillä? Kumpi on parempi?</w:t>
      </w:r>
    </w:p>
    <w:p>
      <w:r>
        <w:rPr>
          <w:b/>
        </w:rPr>
        <w:t xml:space="preserve">Esimerkki 1.3679</w:t>
      </w:r>
    </w:p>
    <w:p>
      <w:r>
        <w:t xml:space="preserve">Mitkä ovat vähemmän tunnettuja nähtävyyksiä, jotka kannattaa nähdä vieraillessaan Chiang Maissa, Thaimaassa?</w:t>
      </w:r>
    </w:p>
    <w:p>
      <w:r>
        <w:rPr>
          <w:b/>
        </w:rPr>
        <w:t xml:space="preserve">Tulos</w:t>
      </w:r>
    </w:p>
    <w:p>
      <w:r>
        <w:t xml:space="preserve">Mitkä ovat Chiang Main piilotettuja helmiä, jotka ovat syrjässä?</w:t>
      </w:r>
    </w:p>
    <w:p>
      <w:r>
        <w:rPr>
          <w:b/>
        </w:rPr>
        <w:t xml:space="preserve">Esimerkki 1.3680</w:t>
      </w:r>
    </w:p>
    <w:p>
      <w:r>
        <w:t xml:space="preserve">Mitkä ominaisuudet ja taidot tekevät hyvästä COO:sta (Chief Operating Officer)?</w:t>
      </w:r>
    </w:p>
    <w:p>
      <w:r>
        <w:rPr>
          <w:b/>
        </w:rPr>
        <w:t xml:space="preserve">Tulos</w:t>
      </w:r>
    </w:p>
    <w:p>
      <w:r>
        <w:t xml:space="preserve">Mitä operatiivisen johtajan (COO) on tehtävä menestyäkseen?</w:t>
      </w:r>
    </w:p>
    <w:p>
      <w:r>
        <w:rPr>
          <w:b/>
        </w:rPr>
        <w:t xml:space="preserve">Esimerkki 1.3681</w:t>
      </w:r>
    </w:p>
    <w:p>
      <w:r>
        <w:t xml:space="preserve">Mikä ero on maidon ja kirnupiimän välillä?</w:t>
      </w:r>
    </w:p>
    <w:p>
      <w:r>
        <w:rPr>
          <w:b/>
        </w:rPr>
        <w:t xml:space="preserve">Tulos</w:t>
      </w:r>
    </w:p>
    <w:p>
      <w:r>
        <w:t xml:space="preserve">Mitä eroja on kirnupiimän ja kerman välillä?</w:t>
      </w:r>
    </w:p>
    <w:p>
      <w:r>
        <w:rPr>
          <w:b/>
        </w:rPr>
        <w:t xml:space="preserve">Esimerkki 1.3682</w:t>
      </w:r>
    </w:p>
    <w:p>
      <w:r>
        <w:t xml:space="preserve">Miten voin lakata tuntemasta, etten pidä ihmisten kanssa puhumisesta?</w:t>
      </w:r>
    </w:p>
    <w:p>
      <w:r>
        <w:rPr>
          <w:b/>
        </w:rPr>
        <w:t xml:space="preserve">Tulos</w:t>
      </w:r>
    </w:p>
    <w:p>
      <w:r>
        <w:t xml:space="preserve">Miten puhun sellaisten ihmisten kanssa, joista en pidä?</w:t>
      </w:r>
    </w:p>
    <w:p>
      <w:r>
        <w:rPr>
          <w:b/>
        </w:rPr>
        <w:t xml:space="preserve">Esimerkki 1.3683</w:t>
      </w:r>
    </w:p>
    <w:p>
      <w:r>
        <w:t xml:space="preserve">Milloin Jayalalithan äiti kuoli?</w:t>
      </w:r>
    </w:p>
    <w:p>
      <w:r>
        <w:rPr>
          <w:b/>
        </w:rPr>
        <w:t xml:space="preserve">Tulos</w:t>
      </w:r>
    </w:p>
    <w:p>
      <w:r>
        <w:t xml:space="preserve">Mitä kieltäisit Pakistanissa, jos sinulla olisi siihen mahdollisuus?</w:t>
      </w:r>
    </w:p>
    <w:p>
      <w:r>
        <w:rPr>
          <w:b/>
        </w:rPr>
        <w:t xml:space="preserve">Esimerkki 1.3684</w:t>
      </w:r>
    </w:p>
    <w:p>
      <w:r>
        <w:t xml:space="preserve">Miksi jotkut ihmiset eivät pidä kättelystä?</w:t>
      </w:r>
    </w:p>
    <w:p>
      <w:r>
        <w:rPr>
          <w:b/>
        </w:rPr>
        <w:t xml:space="preserve">Tulos</w:t>
      </w:r>
    </w:p>
    <w:p>
      <w:r>
        <w:t xml:space="preserve">Olen opiskelija ja tunnen itseni ärsyyntyneeksi perheeni käytöksestä. En pysty keskittymään opintoihini. Ehdotuksia?</w:t>
      </w:r>
    </w:p>
    <w:p>
      <w:r>
        <w:rPr>
          <w:b/>
        </w:rPr>
        <w:t xml:space="preserve">Esimerkki 1.3685</w:t>
      </w:r>
    </w:p>
    <w:p>
      <w:r>
        <w:t xml:space="preserve">Miksi itsenäisyyttä ei saavutettu?</w:t>
      </w:r>
    </w:p>
    <w:p>
      <w:r>
        <w:rPr>
          <w:b/>
        </w:rPr>
        <w:t xml:space="preserve">Tulos</w:t>
      </w:r>
    </w:p>
    <w:p>
      <w:r>
        <w:t xml:space="preserve">Voidaanko digitaalinen looginen superpositio saavuttaa kvanttisuperpositiosta riippumatta? Jos ei, miksi ei?</w:t>
      </w:r>
    </w:p>
    <w:p>
      <w:r>
        <w:rPr>
          <w:b/>
        </w:rPr>
        <w:t xml:space="preserve">Esimerkki 1.3686</w:t>
      </w:r>
    </w:p>
    <w:p>
      <w:r>
        <w:t xml:space="preserve">Miksi Varaa nyt -linkki ei näy?</w:t>
      </w:r>
    </w:p>
    <w:p>
      <w:r>
        <w:rPr>
          <w:b/>
        </w:rPr>
        <w:t xml:space="preserve">Tulos</w:t>
      </w:r>
    </w:p>
    <w:p>
      <w:r>
        <w:t xml:space="preserve">Mikä on TQWL IRCTC:n odotuslistalla?</w:t>
      </w:r>
    </w:p>
    <w:p>
      <w:r>
        <w:rPr>
          <w:b/>
        </w:rPr>
        <w:t xml:space="preserve">Esimerkki 1.3687</w:t>
      </w:r>
    </w:p>
    <w:p>
      <w:r>
        <w:t xml:space="preserve">Mitä on kielellinen variaatio?</w:t>
      </w:r>
    </w:p>
    <w:p>
      <w:r>
        <w:rPr>
          <w:b/>
        </w:rPr>
        <w:t xml:space="preserve">Tulos</w:t>
      </w:r>
    </w:p>
    <w:p>
      <w:r>
        <w:t xml:space="preserve">Mikä määrittelee kielen?</w:t>
      </w:r>
    </w:p>
    <w:p>
      <w:r>
        <w:rPr>
          <w:b/>
        </w:rPr>
        <w:t xml:space="preserve">Esimerkki 1.3688</w:t>
      </w:r>
    </w:p>
    <w:p>
      <w:r>
        <w:t xml:space="preserve">Onko jotain väärää siinä, ettei halua olla rikas?</w:t>
      </w:r>
    </w:p>
    <w:p>
      <w:r>
        <w:rPr>
          <w:b/>
        </w:rPr>
        <w:t xml:space="preserve">Tulos</w:t>
      </w:r>
    </w:p>
    <w:p>
      <w:r>
        <w:t xml:space="preserve">Onko väärin haluta olla rikas?</w:t>
      </w:r>
    </w:p>
    <w:p>
      <w:r>
        <w:rPr>
          <w:b/>
        </w:rPr>
        <w:t xml:space="preserve">Esimerkki 1.3689</w:t>
      </w:r>
    </w:p>
    <w:p>
      <w:r>
        <w:t xml:space="preserve">Miksi jotkut feministit vihaavat miehiä?</w:t>
      </w:r>
    </w:p>
    <w:p>
      <w:r>
        <w:rPr>
          <w:b/>
        </w:rPr>
        <w:t xml:space="preserve">Tulos</w:t>
      </w:r>
    </w:p>
    <w:p>
      <w:r>
        <w:t xml:space="preserve">Miksi useimmat naiset vihaavat miehiä?</w:t>
      </w:r>
    </w:p>
    <w:p>
      <w:r>
        <w:rPr>
          <w:b/>
        </w:rPr>
        <w:t xml:space="preserve">Esimerkki 1.3690</w:t>
      </w:r>
    </w:p>
    <w:p>
      <w:r>
        <w:t xml:space="preserve">Hilaryn sähköpostipalvelimesta ja sähköpostin sisällöstä: miksi liittovaltion hallituksen tietoturva sallii salaisen tiedon pääsyn WWW:hen?</w:t>
      </w:r>
    </w:p>
    <w:p>
      <w:r>
        <w:rPr>
          <w:b/>
        </w:rPr>
        <w:t xml:space="preserve">Tulos</w:t>
      </w:r>
    </w:p>
    <w:p>
      <w:r>
        <w:t xml:space="preserve">Miksi WikiLeaksin sähköpostitallenteet näyttävät kohdistuvan demokraatteihin?</w:t>
      </w:r>
    </w:p>
    <w:p>
      <w:r>
        <w:rPr>
          <w:b/>
        </w:rPr>
        <w:t xml:space="preserve">Esimerkki 1.3691</w:t>
      </w:r>
    </w:p>
    <w:p>
      <w:r>
        <w:t xml:space="preserve">Voidaanko vapaata lehdistöä pelotella oikeustoimilla?</w:t>
      </w:r>
    </w:p>
    <w:p>
      <w:r>
        <w:rPr>
          <w:b/>
        </w:rPr>
        <w:t xml:space="preserve">Tulos</w:t>
      </w:r>
    </w:p>
    <w:p>
      <w:r>
        <w:t xml:space="preserve">Mikä aiheuttaa Beaver-kuumeen?</w:t>
      </w:r>
    </w:p>
    <w:p>
      <w:r>
        <w:rPr>
          <w:b/>
        </w:rPr>
        <w:t xml:space="preserve">Esimerkki 1.3692</w:t>
      </w:r>
    </w:p>
    <w:p>
      <w:r>
        <w:t xml:space="preserve">Naisivatko eteläintialaiset miehet mieluummin pohjoisintialaisia naisia? Millaisia sosiaalisia ongelmia pohjoisintialainen tyttö voi kokea eteläintialaisessa taloudessa?</w:t>
      </w:r>
    </w:p>
    <w:p>
      <w:r>
        <w:rPr>
          <w:b/>
        </w:rPr>
        <w:t xml:space="preserve">Tulos</w:t>
      </w:r>
    </w:p>
    <w:p>
      <w:r>
        <w:t xml:space="preserve">Millaista on pohjoisintialaisen miehen tapailla/naida eteläintialaista tyttöä tai päinvastoin?</w:t>
      </w:r>
    </w:p>
    <w:p>
      <w:r>
        <w:rPr>
          <w:b/>
        </w:rPr>
        <w:t xml:space="preserve">Esimerkki 1.3693</w:t>
      </w:r>
    </w:p>
    <w:p>
      <w:r>
        <w:t xml:space="preserve">Pitäisikö Lähi-itä ryhmitellä Itä-Aasian kanssa Aasian maanosaksi vai ei?</w:t>
      </w:r>
    </w:p>
    <w:p>
      <w:r>
        <w:rPr>
          <w:b/>
        </w:rPr>
        <w:t xml:space="preserve">Tulos</w:t>
      </w:r>
    </w:p>
    <w:p>
      <w:r>
        <w:t xml:space="preserve">Onko Lähi-itä kulttuurisesti lähempänä Afrikkaa vai muuta Aasiaa?</w:t>
      </w:r>
    </w:p>
    <w:p>
      <w:r>
        <w:rPr>
          <w:b/>
        </w:rPr>
        <w:t xml:space="preserve">Esimerkki 1.3694</w:t>
      </w:r>
    </w:p>
    <w:p>
      <w:r>
        <w:t xml:space="preserve">Jos Batman näkisi Timin kidutuksen, mitä hän tekisi?</w:t>
      </w:r>
    </w:p>
    <w:p>
      <w:r>
        <w:rPr>
          <w:b/>
        </w:rPr>
        <w:t xml:space="preserve">Tulos</w:t>
      </w:r>
    </w:p>
    <w:p>
      <w:r>
        <w:t xml:space="preserve">Millainen on niec ece 2nd shift?</w:t>
      </w:r>
    </w:p>
    <w:p>
      <w:r>
        <w:rPr>
          <w:b/>
        </w:rPr>
        <w:t xml:space="preserve">Esimerkki 1.3695</w:t>
      </w:r>
    </w:p>
    <w:p>
      <w:r>
        <w:t xml:space="preserve">Miten voin hakea töitä Dreamworksin mallinnusosastolta?</w:t>
      </w:r>
    </w:p>
    <w:p>
      <w:r>
        <w:rPr>
          <w:b/>
        </w:rPr>
        <w:t xml:space="preserve">Tulos</w:t>
      </w:r>
    </w:p>
    <w:p>
      <w:r>
        <w:t xml:space="preserve">Miten voin hakea animaatioalan työtä Dreamworksilta?</w:t>
      </w:r>
    </w:p>
    <w:p>
      <w:r>
        <w:rPr>
          <w:b/>
        </w:rPr>
        <w:t xml:space="preserve">Esimerkki 1.3696</w:t>
      </w:r>
    </w:p>
    <w:p>
      <w:r>
        <w:t xml:space="preserve">Elämmekö simulaatiossa?</w:t>
      </w:r>
    </w:p>
    <w:p>
      <w:r>
        <w:rPr>
          <w:b/>
        </w:rPr>
        <w:t xml:space="preserve">Tulos</w:t>
      </w:r>
    </w:p>
    <w:p>
      <w:r>
        <w:t xml:space="preserve">Onko mahdollista, että me itse asiassa olemme olemassa ohjelmoidulla alustalla?</w:t>
      </w:r>
    </w:p>
    <w:p>
      <w:r>
        <w:rPr>
          <w:b/>
        </w:rPr>
        <w:t xml:space="preserve">Esimerkki 1.3697</w:t>
      </w:r>
    </w:p>
    <w:p>
      <w:r>
        <w:t xml:space="preserve">Millaista on olla pilvessä marihuanasta tai muista THC:n lähteistä?</w:t>
      </w:r>
    </w:p>
    <w:p>
      <w:r>
        <w:rPr>
          <w:b/>
        </w:rPr>
        <w:t xml:space="preserve">Tulos</w:t>
      </w:r>
    </w:p>
    <w:p>
      <w:r>
        <w:t xml:space="preserve">Suoritan paremmin työpaikalla, kun olen pilvessä THC:n vaikutuksen alaisena. Onko tämä hyväksyttävää?</w:t>
      </w:r>
    </w:p>
    <w:p>
      <w:r>
        <w:rPr>
          <w:b/>
        </w:rPr>
        <w:t xml:space="preserve">Esimerkki 1.3698</w:t>
      </w:r>
    </w:p>
    <w:p>
      <w:r>
        <w:t xml:space="preserve">Miten saan wlan-salasanan koulun tietokoneelta?</w:t>
      </w:r>
    </w:p>
    <w:p>
      <w:r>
        <w:rPr>
          <w:b/>
        </w:rPr>
        <w:t xml:space="preserve">Tulos</w:t>
      </w:r>
    </w:p>
    <w:p>
      <w:r>
        <w:t xml:space="preserve">Miten voin muodostaa yhteyden WiFi hot spotiin tietämättä sen salasanaa?</w:t>
      </w:r>
    </w:p>
    <w:p>
      <w:r>
        <w:rPr>
          <w:b/>
        </w:rPr>
        <w:t xml:space="preserve">Esimerkki 1.3699</w:t>
      </w:r>
    </w:p>
    <w:p>
      <w:r>
        <w:t xml:space="preserve">Arkielämän filosofia: Mitä vikaa on sensuurissa (erityisesti äärimmäisessä sensuurissa ja avoimuuden puutteessa)?</w:t>
      </w:r>
    </w:p>
    <w:p>
      <w:r>
        <w:rPr>
          <w:b/>
        </w:rPr>
        <w:t xml:space="preserve">Tulos</w:t>
      </w:r>
    </w:p>
    <w:p>
      <w:r>
        <w:t xml:space="preserve">Arkielämän filosofia: Onko huonoa onnea olemassa?</w:t>
      </w:r>
    </w:p>
    <w:p>
      <w:r>
        <w:rPr>
          <w:b/>
        </w:rPr>
        <w:t xml:space="preserve">Esimerkki 1.3700</w:t>
      </w:r>
    </w:p>
    <w:p>
      <w:r>
        <w:t xml:space="preserve">Miksi Quorassa on niin paljon heikkolaatuisia kysymyksiä?</w:t>
      </w:r>
    </w:p>
    <w:p>
      <w:r>
        <w:rPr>
          <w:b/>
        </w:rPr>
        <w:t xml:space="preserve">Tulos</w:t>
      </w:r>
    </w:p>
    <w:p>
      <w:r>
        <w:t xml:space="preserve">Miksi Quoran kysymysten laatu on laskenut niin paljon?</w:t>
      </w:r>
    </w:p>
    <w:p>
      <w:r>
        <w:rPr>
          <w:b/>
        </w:rPr>
        <w:t xml:space="preserve">Esimerkki 1.3701</w:t>
      </w:r>
    </w:p>
    <w:p>
      <w:r>
        <w:t xml:space="preserve">Mikä on Yhdysvaltojen "Pivot to Asia" -ulkopolitiikan taustalla oleva strategia?</w:t>
      </w:r>
    </w:p>
    <w:p>
      <w:r>
        <w:rPr>
          <w:b/>
        </w:rPr>
        <w:t xml:space="preserve">Tulos</w:t>
      </w:r>
    </w:p>
    <w:p>
      <w:r>
        <w:t xml:space="preserve">Mitkä ovat AIIB:n episodin opetukset Yhdysvalloille sen jatkaessa Aasiaan suuntautumista?</w:t>
      </w:r>
    </w:p>
    <w:p>
      <w:r>
        <w:rPr>
          <w:b/>
        </w:rPr>
        <w:t xml:space="preserve">Esimerkki 1.3702</w:t>
      </w:r>
    </w:p>
    <w:p>
      <w:r>
        <w:t xml:space="preserve">Miten Instagram-tili luodaan?</w:t>
      </w:r>
    </w:p>
    <w:p>
      <w:r>
        <w:rPr>
          <w:b/>
        </w:rPr>
        <w:t xml:space="preserve">Tulos</w:t>
      </w:r>
    </w:p>
    <w:p>
      <w:r>
        <w:t xml:space="preserve">Miten Instagram-tiliä hakkeroidaan?</w:t>
      </w:r>
    </w:p>
    <w:p>
      <w:r>
        <w:rPr>
          <w:b/>
        </w:rPr>
        <w:t xml:space="preserve">Esimerkki 1.3703</w:t>
      </w:r>
    </w:p>
    <w:p>
      <w:r>
        <w:t xml:space="preserve">Miksi meidän on opiskeltava?</w:t>
      </w:r>
    </w:p>
    <w:p>
      <w:r>
        <w:rPr>
          <w:b/>
        </w:rPr>
        <w:t xml:space="preserve">Tulos</w:t>
      </w:r>
    </w:p>
    <w:p>
      <w:r>
        <w:t xml:space="preserve">Miten voimme osoittaa, että teini-ikäisten on opiskeltava matematiikkaa?</w:t>
      </w:r>
    </w:p>
    <w:p>
      <w:r>
        <w:rPr>
          <w:b/>
        </w:rPr>
        <w:t xml:space="preserve">Esimerkki 1.3704</w:t>
      </w:r>
    </w:p>
    <w:p>
      <w:r>
        <w:t xml:space="preserve">Miksi en voi rakastaa ihmistä?</w:t>
      </w:r>
    </w:p>
    <w:p>
      <w:r>
        <w:rPr>
          <w:b/>
        </w:rPr>
        <w:t xml:space="preserve">Tulos</w:t>
      </w:r>
    </w:p>
    <w:p>
      <w:r>
        <w:t xml:space="preserve">Miksi minun pitäisi rakastaa tätä henkilöä?</w:t>
      </w:r>
    </w:p>
    <w:p>
      <w:r>
        <w:rPr>
          <w:b/>
        </w:rPr>
        <w:t xml:space="preserve">Esimerkki 1.3705</w:t>
      </w:r>
    </w:p>
    <w:p>
      <w:r>
        <w:t xml:space="preserve">Kuinka monessa maassa Afrikassa tuotetaan aasin nahkaa?</w:t>
      </w:r>
    </w:p>
    <w:p>
      <w:r>
        <w:rPr>
          <w:b/>
        </w:rPr>
        <w:t xml:space="preserve">Tulos</w:t>
      </w:r>
    </w:p>
    <w:p>
      <w:r>
        <w:t xml:space="preserve">Mitkä maat osallistuivat Afrikasta käytyyn kamppailuun?</w:t>
      </w:r>
    </w:p>
    <w:p>
      <w:r>
        <w:rPr>
          <w:b/>
        </w:rPr>
        <w:t xml:space="preserve">Esimerkki 1.3706</w:t>
      </w:r>
    </w:p>
    <w:p>
      <w:r>
        <w:t xml:space="preserve">Mitä asioita uusien työntekijöiden tulisi tietää Starwood Hotels &amp; Resortsin ensimmäisenä päivänä?</w:t>
      </w:r>
    </w:p>
    <w:p>
      <w:r>
        <w:rPr>
          <w:b/>
        </w:rPr>
        <w:t xml:space="preserve">Tulos</w:t>
      </w:r>
    </w:p>
    <w:p>
      <w:r>
        <w:t xml:space="preserve">Mitä asioita uusien työntekijöiden tulisi tietää ensimmäisestä työpäivästään Host Hotels &amp; Resortsissa?</w:t>
      </w:r>
    </w:p>
    <w:p>
      <w:r>
        <w:rPr>
          <w:b/>
        </w:rPr>
        <w:t xml:space="preserve">Esimerkki 1.3707</w:t>
      </w:r>
    </w:p>
    <w:p>
      <w:r>
        <w:t xml:space="preserve">Miten voin käyttää Reliance Jio sim -liittymää Microsoft Lumia 540 -puhelimessa?</w:t>
      </w:r>
    </w:p>
    <w:p>
      <w:r>
        <w:rPr>
          <w:b/>
        </w:rPr>
        <w:t xml:space="preserve">Tulos</w:t>
      </w:r>
    </w:p>
    <w:p>
      <w:r>
        <w:t xml:space="preserve">Köyhistä tulee rikkaita tarinoita?</w:t>
      </w:r>
    </w:p>
    <w:p>
      <w:r>
        <w:rPr>
          <w:b/>
        </w:rPr>
        <w:t xml:space="preserve">Esimerkki 1.3708</w:t>
      </w:r>
    </w:p>
    <w:p>
      <w:r>
        <w:t xml:space="preserve">Keitä ovat puritaanit ja mitä esimerkkejä heidän uskomuksistaan?</w:t>
      </w:r>
    </w:p>
    <w:p>
      <w:r>
        <w:rPr>
          <w:b/>
        </w:rPr>
        <w:t xml:space="preserve">Tulos</w:t>
      </w:r>
    </w:p>
    <w:p>
      <w:r>
        <w:t xml:space="preserve">Mitä on uskomusvinouma ja mitä esimerkkejä siitä on?</w:t>
      </w:r>
    </w:p>
    <w:p>
      <w:r>
        <w:rPr>
          <w:b/>
        </w:rPr>
        <w:t xml:space="preserve">Esimerkki 1.3709</w:t>
      </w:r>
    </w:p>
    <w:p>
      <w:r>
        <w:t xml:space="preserve">Mitkä ovat IBM:n eri sertifiointityypit?Mikä on paras ja miksi?</w:t>
      </w:r>
    </w:p>
    <w:p>
      <w:r>
        <w:rPr>
          <w:b/>
        </w:rPr>
        <w:t xml:space="preserve">Tulos</w:t>
      </w:r>
    </w:p>
    <w:p>
      <w:r>
        <w:t xml:space="preserve">Mikä on sertifiointi? Mikä on IBM:n sertifioinnin laajuus?</w:t>
      </w:r>
    </w:p>
    <w:p>
      <w:r>
        <w:rPr>
          <w:b/>
        </w:rPr>
        <w:t xml:space="preserve">Esimerkki 1.3710</w:t>
      </w:r>
    </w:p>
    <w:p>
      <w:r>
        <w:t xml:space="preserve">Kumpi on parempi taulukko lukion kaupankäyntiä varten: CBSE, ICSE tai State Board?</w:t>
      </w:r>
    </w:p>
    <w:p>
      <w:r>
        <w:rPr>
          <w:b/>
        </w:rPr>
        <w:t xml:space="preserve">Tulos</w:t>
      </w:r>
    </w:p>
    <w:p>
      <w:r>
        <w:t xml:space="preserve">Kumpi on mielestänne parempi lautakunta CBSE, ICSE tai IB tai jokin näistä osavaltioiden lautakunnista?</w:t>
      </w:r>
    </w:p>
    <w:p>
      <w:r>
        <w:rPr>
          <w:b/>
        </w:rPr>
        <w:t xml:space="preserve">Esimerkki 1.3711</w:t>
      </w:r>
    </w:p>
    <w:p>
      <w:r>
        <w:t xml:space="preserve">Mitä vaihtoehtoja Unacademylle on?</w:t>
      </w:r>
    </w:p>
    <w:p>
      <w:r>
        <w:rPr>
          <w:b/>
        </w:rPr>
        <w:t xml:space="preserve">Tulos</w:t>
      </w:r>
    </w:p>
    <w:p>
      <w:r>
        <w:t xml:space="preserve">Kuinka kauan Munjalilla kestää kehittää uusi unacademy-sovellus?</w:t>
      </w:r>
    </w:p>
    <w:p>
      <w:r>
        <w:rPr>
          <w:b/>
        </w:rPr>
        <w:t xml:space="preserve">Esimerkki 1.3712</w:t>
      </w:r>
    </w:p>
    <w:p>
      <w:r>
        <w:t xml:space="preserve">Mikä on lihavan Buddhan alkuperä?</w:t>
      </w:r>
    </w:p>
    <w:p>
      <w:r>
        <w:rPr>
          <w:b/>
        </w:rPr>
        <w:t xml:space="preserve">Tulos</w:t>
      </w:r>
    </w:p>
    <w:p>
      <w:r>
        <w:t xml:space="preserve">Miksi Buddha on suurin?</w:t>
      </w:r>
    </w:p>
    <w:p>
      <w:r>
        <w:rPr>
          <w:b/>
        </w:rPr>
        <w:t xml:space="preserve">Esimerkki 1.3713</w:t>
      </w:r>
    </w:p>
    <w:p>
      <w:r>
        <w:t xml:space="preserve">Mikä on Intian rautateiden dieselvetureiden ajokilometrimäärä?</w:t>
      </w:r>
    </w:p>
    <w:p>
      <w:r>
        <w:rPr>
          <w:b/>
        </w:rPr>
        <w:t xml:space="preserve">Tulos</w:t>
      </w:r>
    </w:p>
    <w:p>
      <w:r>
        <w:t xml:space="preserve">Miten toimii Intian rautateiden veturi, joka käyttää polttoaineenaan dieseliä?</w:t>
      </w:r>
    </w:p>
    <w:p>
      <w:r>
        <w:rPr>
          <w:b/>
        </w:rPr>
        <w:t xml:space="preserve">Esimerkki 1.3714</w:t>
      </w:r>
    </w:p>
    <w:p>
      <w:r>
        <w:t xml:space="preserve">Mitä hyviä lahjoja ulkomaalaisen vieraan kannattaa tuoda mukanaan, kun hänet kutsutaan ensimmäistä kertaa jonkun bangladeshilaisen kotiin?</w:t>
      </w:r>
    </w:p>
    <w:p>
      <w:r>
        <w:rPr>
          <w:b/>
        </w:rPr>
        <w:t xml:space="preserve">Tulos</w:t>
      </w:r>
    </w:p>
    <w:p>
      <w:r>
        <w:t xml:space="preserve">Mitä hyviä lahjoja ulkomaalaisen vieraan kannattaa tuoda mukanaan, kun hänet kutsutaan ensimmäistä kertaa jonkun kotiin Serbiassa?</w:t>
      </w:r>
    </w:p>
    <w:p>
      <w:r>
        <w:rPr>
          <w:b/>
        </w:rPr>
        <w:t xml:space="preserve">Esimerkki 1.3715</w:t>
      </w:r>
    </w:p>
    <w:p>
      <w:r>
        <w:t xml:space="preserve">Mitä kemikaalia käytettiin elokuvassa Number the Stars, jolla liotettiin nenäliina ja saatiin natsikoirat menettämään hajunsa?</w:t>
      </w:r>
    </w:p>
    <w:p>
      <w:r>
        <w:rPr>
          <w:b/>
        </w:rPr>
        <w:t xml:space="preserve">Tulos</w:t>
      </w:r>
    </w:p>
    <w:p>
      <w:r>
        <w:t xml:space="preserve">Miten voin ladata kirjoja ISBN-numeroiden avulla?</w:t>
      </w:r>
    </w:p>
    <w:p>
      <w:r>
        <w:rPr>
          <w:b/>
        </w:rPr>
        <w:t xml:space="preserve">Esimerkki 1.3716</w:t>
      </w:r>
    </w:p>
    <w:p>
      <w:r>
        <w:t xml:space="preserve">Miksi rouva Clinton kiistää valehdelleensa kongressille henkilökohtaisten palvelimiensa tiedoista?</w:t>
      </w:r>
    </w:p>
    <w:p>
      <w:r>
        <w:rPr>
          <w:b/>
        </w:rPr>
        <w:t xml:space="preserve">Tulos</w:t>
      </w:r>
    </w:p>
    <w:p>
      <w:r>
        <w:t xml:space="preserve">Miksi demokraatit eivät välitä siitä, että Hillary Clintonia ei asetettu syytteeseen, vaikka FBI:n johtaja sanoi, että hänellä oli salaisia sähköposteja palvelimellaan?</w:t>
      </w:r>
    </w:p>
    <w:p>
      <w:r>
        <w:rPr>
          <w:b/>
        </w:rPr>
        <w:t xml:space="preserve">Esimerkki 1.3717</w:t>
      </w:r>
    </w:p>
    <w:p>
      <w:r>
        <w:t xml:space="preserve">Mitä Yhdysvaltain kansalaiset ajattelevat Yhdistyneen kuningaskunnan kansallisesta terveyspalvelusta (NHS)?</w:t>
      </w:r>
    </w:p>
    <w:p>
      <w:r>
        <w:rPr>
          <w:b/>
        </w:rPr>
        <w:t xml:space="preserve">Tulos</w:t>
      </w:r>
    </w:p>
    <w:p>
      <w:r>
        <w:t xml:space="preserve">Mitä mieltä ihmiset Yhdistyneessä kuningaskunnassa ovat NHS:stä?</w:t>
      </w:r>
    </w:p>
    <w:p>
      <w:r>
        <w:rPr>
          <w:b/>
        </w:rPr>
        <w:t xml:space="preserve">Esimerkki 1.3718</w:t>
      </w:r>
    </w:p>
    <w:p>
      <w:r>
        <w:t xml:space="preserve">Mitkä ovat tapoja liukua välttää jab ja oikea cross nyrkkeilyssä tai Muay Thai?</w:t>
      </w:r>
    </w:p>
    <w:p>
      <w:r>
        <w:rPr>
          <w:b/>
        </w:rPr>
        <w:t xml:space="preserve">Tulos</w:t>
      </w:r>
    </w:p>
    <w:p>
      <w:r>
        <w:t xml:space="preserve">Kuinka paljon aivovaurioita (jos sellaisia on) saat todennäköisesti ajan mittaan länsimaisen nyrkkeilyn tai Muay Thai -potkunyrkkeilyn vapaa-ajan sparrauksesta?</w:t>
      </w:r>
    </w:p>
    <w:p>
      <w:r>
        <w:rPr>
          <w:b/>
        </w:rPr>
        <w:t xml:space="preserve">Esimerkki 1.3719</w:t>
      </w:r>
    </w:p>
    <w:p>
      <w:r>
        <w:t xml:space="preserve">Näkö (näkökyky): LASIK-leikkauksen pitkäaikaisvaikutukset: Mitkä ovat LASIK-leikkauksen pitkäaikaisvaikutukset?</w:t>
      </w:r>
    </w:p>
    <w:p>
      <w:r>
        <w:rPr>
          <w:b/>
        </w:rPr>
        <w:t xml:space="preserve">Tulos</w:t>
      </w:r>
    </w:p>
    <w:p>
      <w:r>
        <w:t xml:space="preserve">Minulle tehtiin lasik- ja kaihileikkaus, näkö 20/25, mutta noin vuosi myöhemmin minulla on edelleen pahoja tähdenlentoja ja häikäisyä. Milloin se häviää, olen vasta 24-vuotias ja stressaantunut?</w:t>
      </w:r>
    </w:p>
    <w:p>
      <w:r>
        <w:rPr>
          <w:b/>
        </w:rPr>
        <w:t xml:space="preserve">Esimerkki 1.3720</w:t>
      </w:r>
    </w:p>
    <w:p>
      <w:r>
        <w:t xml:space="preserve">Kuinka kauan Railways Servicesin nuoremman insinöörin yleneminen vanhemmaksi insinööriksi kestää?</w:t>
      </w:r>
    </w:p>
    <w:p>
      <w:r>
        <w:rPr>
          <w:b/>
        </w:rPr>
        <w:t xml:space="preserve">Tulos</w:t>
      </w:r>
    </w:p>
    <w:p>
      <w:r>
        <w:t xml:space="preserve">Millainen on Intian rautateiden johtavan osastoinsinöörin (mekaaninen) työnkuva?</w:t>
      </w:r>
    </w:p>
    <w:p>
      <w:r>
        <w:rPr>
          <w:b/>
        </w:rPr>
        <w:t xml:space="preserve">Esimerkki 1.3721</w:t>
      </w:r>
    </w:p>
    <w:p>
      <w:r>
        <w:t xml:space="preserve">Mikä on kohtuuhintainen asuinalue NYC:ssä perheen kanssa?</w:t>
      </w:r>
    </w:p>
    <w:p>
      <w:r>
        <w:rPr>
          <w:b/>
        </w:rPr>
        <w:t xml:space="preserve">Tulos</w:t>
      </w:r>
    </w:p>
    <w:p>
      <w:r>
        <w:t xml:space="preserve">Mihin haluaisit tulla karkotetuksi?</w:t>
      </w:r>
    </w:p>
    <w:p>
      <w:r>
        <w:rPr>
          <w:b/>
        </w:rPr>
        <w:t xml:space="preserve">Esimerkki 1.3722</w:t>
      </w:r>
    </w:p>
    <w:p>
      <w:r>
        <w:t xml:space="preserve">Mikä on parasta elämässä?</w:t>
      </w:r>
    </w:p>
    <w:p>
      <w:r>
        <w:rPr>
          <w:b/>
        </w:rPr>
        <w:t xml:space="preserve">Tulos</w:t>
      </w:r>
    </w:p>
    <w:p>
      <w:r>
        <w:t xml:space="preserve">Mikä on tärkein asia elämässäsi?</w:t>
      </w:r>
    </w:p>
    <w:p>
      <w:r>
        <w:rPr>
          <w:b/>
        </w:rPr>
        <w:t xml:space="preserve">Esimerkki 1.3723</w:t>
      </w:r>
    </w:p>
    <w:p>
      <w:r>
        <w:t xml:space="preserve">Kuinka turvallista on vastaanottaa maksuja Intiassa Payoneerin kautta First Century Bank USA:n kautta?</w:t>
      </w:r>
    </w:p>
    <w:p>
      <w:r>
        <w:rPr>
          <w:b/>
        </w:rPr>
        <w:t xml:space="preserve">Tulos</w:t>
      </w:r>
    </w:p>
    <w:p>
      <w:r>
        <w:t xml:space="preserve">Voinko käyttää Payoneeria Skimlinks-maksujen saamiseen?</w:t>
      </w:r>
    </w:p>
    <w:p>
      <w:r>
        <w:rPr>
          <w:b/>
        </w:rPr>
        <w:t xml:space="preserve">Esimerkki 1.3724</w:t>
      </w:r>
    </w:p>
    <w:p>
      <w:r>
        <w:t xml:space="preserve">Narendra Modi: Millainen Narendra Modi on henkilökohtaisesti? Miten hän on muuttanut monien elämää pienillä eleillä?</w:t>
      </w:r>
    </w:p>
    <w:p>
      <w:r>
        <w:rPr>
          <w:b/>
        </w:rPr>
        <w:t xml:space="preserve">Tulos</w:t>
      </w:r>
    </w:p>
    <w:p>
      <w:r>
        <w:t xml:space="preserve">Arvind Kejriwal: Kejriwal henkilökohtaisesti? Miten hän on muuttanut monien elämää pienillä eleillä?</w:t>
      </w:r>
    </w:p>
    <w:p>
      <w:r>
        <w:rPr>
          <w:b/>
        </w:rPr>
        <w:t xml:space="preserve">Esimerkki 1.3725</w:t>
      </w:r>
    </w:p>
    <w:p>
      <w:r>
        <w:t xml:space="preserve">Millä tavoin olet etuoikeutettu ja millä tavoin et?</w:t>
      </w:r>
    </w:p>
    <w:p>
      <w:r>
        <w:rPr>
          <w:b/>
        </w:rPr>
        <w:t xml:space="preserve">Tulos</w:t>
      </w:r>
    </w:p>
    <w:p>
      <w:r>
        <w:t xml:space="preserve">Mikä ihmisryhmä on ollut kaikkein etuoikeutetuin Amerikan perustamisesta lähtien?</w:t>
      </w:r>
    </w:p>
    <w:p>
      <w:r>
        <w:rPr>
          <w:b/>
        </w:rPr>
        <w:t xml:space="preserve">Esimerkki 1.3726</w:t>
      </w:r>
    </w:p>
    <w:p>
      <w:r>
        <w:t xml:space="preserve">Miten rajatilapersoonallisuushäiriö vaikuttaa minäkäsitykseen?</w:t>
      </w:r>
    </w:p>
    <w:p>
      <w:r>
        <w:rPr>
          <w:b/>
        </w:rPr>
        <w:t xml:space="preserve">Tulos</w:t>
      </w:r>
    </w:p>
    <w:p>
      <w:r>
        <w:t xml:space="preserve">Miten borderline-persoonallisuushäiriö vaikuttaa huumorintajuun?</w:t>
      </w:r>
    </w:p>
    <w:p>
      <w:r>
        <w:rPr>
          <w:b/>
        </w:rPr>
        <w:t xml:space="preserve">Esimerkki 1.3727</w:t>
      </w:r>
    </w:p>
    <w:p>
      <w:r>
        <w:t xml:space="preserve">Miten voin tehdä rahaa verkossa maksamatta mitään?</w:t>
      </w:r>
    </w:p>
    <w:p>
      <w:r>
        <w:rPr>
          <w:b/>
        </w:rPr>
        <w:t xml:space="preserve">Tulos</w:t>
      </w:r>
    </w:p>
    <w:p>
      <w:r>
        <w:t xml:space="preserve">Mikä sivusto on parempi tehdä rahaa verkossa?</w:t>
      </w:r>
    </w:p>
    <w:p>
      <w:r>
        <w:rPr>
          <w:b/>
        </w:rPr>
        <w:t xml:space="preserve">Esimerkki 1.3728</w:t>
      </w:r>
    </w:p>
    <w:p>
      <w:r>
        <w:t xml:space="preserve">Kuinka paljon maksaa hypnotisointi tupakoinnin lopettamiseksi?</w:t>
      </w:r>
    </w:p>
    <w:p>
      <w:r>
        <w:rPr>
          <w:b/>
        </w:rPr>
        <w:t xml:space="preserve">Tulos</w:t>
      </w:r>
    </w:p>
    <w:p>
      <w:r>
        <w:t xml:space="preserve">Kuinka paljon maksaa tupakoinnin lopettaminen nikotiinipurukumin avulla?</w:t>
      </w:r>
    </w:p>
    <w:p>
      <w:r>
        <w:rPr>
          <w:b/>
        </w:rPr>
        <w:t xml:space="preserve">Esimerkki 1.3729</w:t>
      </w:r>
    </w:p>
    <w:p>
      <w:r>
        <w:t xml:space="preserve">Onko olemassa elementtiä, joka kestää auringon lämpötilaa?</w:t>
      </w:r>
    </w:p>
    <w:p>
      <w:r>
        <w:rPr>
          <w:b/>
        </w:rPr>
        <w:t xml:space="preserve">Tulos</w:t>
      </w:r>
    </w:p>
    <w:p>
      <w:r>
        <w:t xml:space="preserve">Millä etäisyydellä auringosta voisi istua mukavasti avaruuspuvussa, jolloin auringon ja avaruuden lämpötilat olisivat tasapainossa?</w:t>
      </w:r>
    </w:p>
    <w:p>
      <w:r>
        <w:rPr>
          <w:b/>
        </w:rPr>
        <w:t xml:space="preserve">Esimerkki 1.3730</w:t>
      </w:r>
    </w:p>
    <w:p>
      <w:r>
        <w:t xml:space="preserve">Mitä mieltä olisit 23-vuotiaasta tytöstä, joka seurustelee 19-vuotiaan pojan kanssa?</w:t>
      </w:r>
    </w:p>
    <w:p>
      <w:r>
        <w:rPr>
          <w:b/>
        </w:rPr>
        <w:t xml:space="preserve">Tulos</w:t>
      </w:r>
    </w:p>
    <w:p>
      <w:r>
        <w:t xml:space="preserve">Onko laillista, että 15-vuotias poika tapailee 18-vuotiasta tyttöä?</w:t>
      </w:r>
    </w:p>
    <w:p>
      <w:r>
        <w:rPr>
          <w:b/>
        </w:rPr>
        <w:t xml:space="preserve">Esimerkki 1.3731</w:t>
      </w:r>
    </w:p>
    <w:p>
      <w:r>
        <w:t xml:space="preserve">Mikä on se kanta, jonka puolesta The Economist on pahoittanut eniten mieltään?</w:t>
      </w:r>
    </w:p>
    <w:p>
      <w:r>
        <w:rPr>
          <w:b/>
        </w:rPr>
        <w:t xml:space="preserve">Tulos</w:t>
      </w:r>
    </w:p>
    <w:p>
      <w:r>
        <w:t xml:space="preserve">Mitä pääomasijoittajat useimmiten katuvat?</w:t>
      </w:r>
    </w:p>
    <w:p>
      <w:r>
        <w:rPr>
          <w:b/>
        </w:rPr>
        <w:t xml:space="preserve">Esimerkki 1.3732</w:t>
      </w:r>
    </w:p>
    <w:p>
      <w:r>
        <w:t xml:space="preserve">Mitkä ovat hyviä salaperäisiä kauhuelokuvia?</w:t>
      </w:r>
    </w:p>
    <w:p>
      <w:r>
        <w:rPr>
          <w:b/>
        </w:rPr>
        <w:t xml:space="preserve">Tulos</w:t>
      </w:r>
    </w:p>
    <w:p>
      <w:r>
        <w:t xml:space="preserve">Mitkä ovat parhaita kauhuelokuvia?</w:t>
      </w:r>
    </w:p>
    <w:p>
      <w:r>
        <w:rPr>
          <w:b/>
        </w:rPr>
        <w:t xml:space="preserve">Esimerkki 1.3733</w:t>
      </w:r>
    </w:p>
    <w:p>
      <w:r>
        <w:t xml:space="preserve">Mistä voin ostaa sikareita?</w:t>
      </w:r>
    </w:p>
    <w:p>
      <w:r>
        <w:rPr>
          <w:b/>
        </w:rPr>
        <w:t xml:space="preserve">Tulos</w:t>
      </w:r>
    </w:p>
    <w:p>
      <w:r>
        <w:t xml:space="preserve">Mistä voin ostaa sikareita Chennaissa?</w:t>
      </w:r>
    </w:p>
    <w:p>
      <w:r>
        <w:rPr>
          <w:b/>
        </w:rPr>
        <w:t xml:space="preserve">Esimerkki 1.3734</w:t>
      </w:r>
    </w:p>
    <w:p>
      <w:r>
        <w:t xml:space="preserve">Onko räppäri Eminem koskaan tavannut isäänsä?</w:t>
      </w:r>
    </w:p>
    <w:p>
      <w:r>
        <w:rPr>
          <w:b/>
        </w:rPr>
        <w:t xml:space="preserve">Tulos</w:t>
      </w:r>
    </w:p>
    <w:p>
      <w:r>
        <w:t xml:space="preserve">Onko Eminem mielestäsi kaikkien aikojen paras räppäri?</w:t>
      </w:r>
    </w:p>
    <w:p>
      <w:r>
        <w:rPr>
          <w:b/>
        </w:rPr>
        <w:t xml:space="preserve">Esimerkki 1.3735</w:t>
      </w:r>
    </w:p>
    <w:p>
      <w:r>
        <w:t xml:space="preserve">Mikä on pirun oman hinta kahvilan kahvipäivässä?</w:t>
      </w:r>
    </w:p>
    <w:p>
      <w:r>
        <w:rPr>
          <w:b/>
        </w:rPr>
        <w:t xml:space="preserve">Tulos</w:t>
      </w:r>
    </w:p>
    <w:p>
      <w:r>
        <w:t xml:space="preserve">Gmailissani on IMEI-numeroni, voitko jäljittää sen?</w:t>
      </w:r>
    </w:p>
    <w:p>
      <w:r>
        <w:rPr>
          <w:b/>
        </w:rPr>
        <w:t xml:space="preserve">Esimerkki 1.3736</w:t>
      </w:r>
    </w:p>
    <w:p>
      <w:r>
        <w:t xml:space="preserve">Mikä on naisten paitojen sisään ommeltujen muovisten hihnojen nimi?</w:t>
      </w:r>
    </w:p>
    <w:p>
      <w:r>
        <w:rPr>
          <w:b/>
        </w:rPr>
        <w:t xml:space="preserve">Tulos</w:t>
      </w:r>
    </w:p>
    <w:p>
      <w:r>
        <w:t xml:space="preserve">Miksi pukupaitojen kauluksissa on muoviset kielekkeet?</w:t>
      </w:r>
    </w:p>
    <w:p>
      <w:r>
        <w:rPr>
          <w:b/>
        </w:rPr>
        <w:t xml:space="preserve">Esimerkki 1.3737</w:t>
      </w:r>
    </w:p>
    <w:p>
      <w:r>
        <w:t xml:space="preserve">Mitkä ovat Swachh Bharat Swasth Bharat -lauseet?</w:t>
      </w:r>
    </w:p>
    <w:p>
      <w:r>
        <w:rPr>
          <w:b/>
        </w:rPr>
        <w:t xml:space="preserve">Tulos</w:t>
      </w:r>
    </w:p>
    <w:p>
      <w:r>
        <w:t xml:space="preserve">Mitä puhetta voin saada Swachh Bharat Abhiyanista ja roolistani opiskelijana?</w:t>
      </w:r>
    </w:p>
    <w:p>
      <w:r>
        <w:rPr>
          <w:b/>
        </w:rPr>
        <w:t xml:space="preserve">Esimerkki 1.3738</w:t>
      </w:r>
    </w:p>
    <w:p>
      <w:r>
        <w:t xml:space="preserve">Vanhentuvatko Adderall-pillerit?</w:t>
      </w:r>
    </w:p>
    <w:p>
      <w:r>
        <w:rPr>
          <w:b/>
        </w:rPr>
        <w:t xml:space="preserve">Tulos</w:t>
      </w:r>
    </w:p>
    <w:p>
      <w:r>
        <w:t xml:space="preserve">Voiko vanhentuneita Xanax-pillereitä ottaa?</w:t>
      </w:r>
    </w:p>
    <w:p>
      <w:r>
        <w:rPr>
          <w:b/>
        </w:rPr>
        <w:t xml:space="preserve">Esimerkki 1.3739</w:t>
      </w:r>
    </w:p>
    <w:p>
      <w:r>
        <w:t xml:space="preserve">Ovatko sukupuoliroolit opittuja vai synnynnäisiä?</w:t>
      </w:r>
    </w:p>
    <w:p>
      <w:r>
        <w:rPr>
          <w:b/>
        </w:rPr>
        <w:t xml:space="preserve">Tulos</w:t>
      </w:r>
    </w:p>
    <w:p>
      <w:r>
        <w:t xml:space="preserve">Onko totta, että pojat ja tytöt syntyvät tasavertaisina ilman geneettisesti ennalta määriteltyä käyttäytymistä ja että yhteiskunta muovaa tytöt ja pojat stereotyyppisiin sukupuolirooleihin?</w:t>
      </w:r>
    </w:p>
    <w:p>
      <w:r>
        <w:rPr>
          <w:b/>
        </w:rPr>
        <w:t xml:space="preserve">Esimerkki 1.3740</w:t>
      </w:r>
    </w:p>
    <w:p>
      <w:r>
        <w:t xml:space="preserve">Saako seurustella 6 vuotta vanhemman kanssa?</w:t>
      </w:r>
    </w:p>
    <w:p>
      <w:r>
        <w:rPr>
          <w:b/>
        </w:rPr>
        <w:t xml:space="preserve">Tulos</w:t>
      </w:r>
    </w:p>
    <w:p>
      <w:r>
        <w:t xml:space="preserve">Voiko 16-vuotias poika seurustella 19-vuotiaan tytön kanssa?</w:t>
      </w:r>
    </w:p>
    <w:p>
      <w:r>
        <w:rPr>
          <w:b/>
        </w:rPr>
        <w:t xml:space="preserve">Esimerkki 1.3741</w:t>
      </w:r>
    </w:p>
    <w:p>
      <w:r>
        <w:t xml:space="preserve">Valkoisena ihmisenä, joka laulaa päässäni rap-laulua, millä minun pitäisi korvata n-sana?</w:t>
      </w:r>
    </w:p>
    <w:p>
      <w:r>
        <w:rPr>
          <w:b/>
        </w:rPr>
        <w:t xml:space="preserve">Tulos</w:t>
      </w:r>
    </w:p>
    <w:p>
      <w:r>
        <w:t xml:space="preserve">Rap-musiikki: Eminemin jälkeen paras valkoinen räppäri? </w:t>
      </w:r>
    </w:p>
    <w:p>
      <w:r>
        <w:rPr>
          <w:b/>
        </w:rPr>
        <w:t xml:space="preserve">Esimerkki 1.3742</w:t>
      </w:r>
    </w:p>
    <w:p>
      <w:r>
        <w:t xml:space="preserve">Unohdin Gmail-salasanani. Miten löydän salasanani?</w:t>
      </w:r>
    </w:p>
    <w:p>
      <w:r>
        <w:rPr>
          <w:b/>
        </w:rPr>
        <w:t xml:space="preserve">Tulos</w:t>
      </w:r>
    </w:p>
    <w:p>
      <w:r>
        <w:t xml:space="preserve">Gmail-tilini ei toimi. Unohdin salasanani. Miten voin palauttaa tilini salasanan?</w:t>
      </w:r>
    </w:p>
    <w:p>
      <w:r>
        <w:rPr>
          <w:b/>
        </w:rPr>
        <w:t xml:space="preserve">Esimerkki 1.3743</w:t>
      </w:r>
    </w:p>
    <w:p>
      <w:r>
        <w:t xml:space="preserve">Mikä on helpoin tapa muuttaa Australiaan?</w:t>
      </w:r>
    </w:p>
    <w:p>
      <w:r>
        <w:rPr>
          <w:b/>
        </w:rPr>
        <w:t xml:space="preserve">Tulos</w:t>
      </w:r>
    </w:p>
    <w:p>
      <w:r>
        <w:t xml:space="preserve">Mikä on paras tapa muuttaa Australiaan kuluttamatta liikaa rahaa?</w:t>
      </w:r>
    </w:p>
    <w:p>
      <w:r>
        <w:rPr>
          <w:b/>
        </w:rPr>
        <w:t xml:space="preserve">Esimerkki 1.3744</w:t>
      </w:r>
    </w:p>
    <w:p>
      <w:r>
        <w:t xml:space="preserve">Mitkä ovat L&amp;T Infotechin nimitykset ja palkkaluokat?</w:t>
      </w:r>
    </w:p>
    <w:p>
      <w:r>
        <w:rPr>
          <w:b/>
        </w:rPr>
        <w:t xml:space="preserve">Tulos</w:t>
      </w:r>
    </w:p>
    <w:p>
      <w:r>
        <w:t xml:space="preserve">Mikä on L&amp;T infotechin gladiaattorikausi?</w:t>
      </w:r>
    </w:p>
    <w:p>
      <w:r>
        <w:rPr>
          <w:b/>
        </w:rPr>
        <w:t xml:space="preserve">Esimerkki 1.3745</w:t>
      </w:r>
    </w:p>
    <w:p>
      <w:r>
        <w:t xml:space="preserve">Mikä on evolutiivinen syy moraalin taustalla?</w:t>
      </w:r>
    </w:p>
    <w:p>
      <w:r>
        <w:rPr>
          <w:b/>
        </w:rPr>
        <w:t xml:space="preserve">Tulos</w:t>
      </w:r>
    </w:p>
    <w:p>
      <w:r>
        <w:t xml:space="preserve">Mikä on evolutiivinen syy valehtelun taustalla?</w:t>
      </w:r>
    </w:p>
    <w:p>
      <w:r>
        <w:rPr>
          <w:b/>
        </w:rPr>
        <w:t xml:space="preserve">Esimerkki 1.3746</w:t>
      </w:r>
    </w:p>
    <w:p>
      <w:r>
        <w:t xml:space="preserve">Miten pysyn motivoituneena koko ajan?</w:t>
      </w:r>
    </w:p>
    <w:p>
      <w:r>
        <w:rPr>
          <w:b/>
        </w:rPr>
        <w:t xml:space="preserve">Tulos</w:t>
      </w:r>
    </w:p>
    <w:p>
      <w:r>
        <w:t xml:space="preserve">Itsensä parantaminen: Miten voin motivoida itseni tekemään kovasti töitä?</w:t>
      </w:r>
    </w:p>
    <w:p>
      <w:r>
        <w:rPr>
          <w:b/>
        </w:rPr>
        <w:t xml:space="preserve">Esimerkki 1.3747</w:t>
      </w:r>
    </w:p>
    <w:p>
      <w:r>
        <w:t xml:space="preserve">Miten voin saada lisää treffejä?</w:t>
      </w:r>
    </w:p>
    <w:p>
      <w:r>
        <w:rPr>
          <w:b/>
        </w:rPr>
        <w:t xml:space="preserve">Tulos</w:t>
      </w:r>
    </w:p>
    <w:p>
      <w:r>
        <w:t xml:space="preserve">Mitä minun pitäisi tehdä saadakseni treffit?</w:t>
      </w:r>
    </w:p>
    <w:p>
      <w:r>
        <w:rPr>
          <w:b/>
        </w:rPr>
        <w:t xml:space="preserve">Esimerkki 1.3748</w:t>
      </w:r>
    </w:p>
    <w:p>
      <w:r>
        <w:t xml:space="preserve">Flowers for Algernon?</w:t>
      </w:r>
    </w:p>
    <w:p>
      <w:r>
        <w:rPr>
          <w:b/>
        </w:rPr>
        <w:t xml:space="preserve">Tulos</w:t>
      </w:r>
    </w:p>
    <w:p>
      <w:r>
        <w:t xml:space="preserve">Miksi kaupat kieltäytyvät käyttämästä alle 100 ruplan kortteja?</w:t>
      </w:r>
    </w:p>
    <w:p>
      <w:r>
        <w:rPr>
          <w:b/>
        </w:rPr>
        <w:t xml:space="preserve">Esimerkki 1.3749</w:t>
      </w:r>
    </w:p>
    <w:p>
      <w:r>
        <w:t xml:space="preserve">Onko ruuhkahuippu ongelma Alankomaiden maisterin tutkinnossa?</w:t>
      </w:r>
    </w:p>
    <w:p>
      <w:r>
        <w:rPr>
          <w:b/>
        </w:rPr>
        <w:t xml:space="preserve">Tulos</w:t>
      </w:r>
    </w:p>
    <w:p>
      <w:r>
        <w:t xml:space="preserve">Diploma in english language teaching may i know about this course ?</w:t>
      </w:r>
    </w:p>
    <w:p>
      <w:r>
        <w:rPr>
          <w:b/>
        </w:rPr>
        <w:t xml:space="preserve">Esimerkki 1.3750</w:t>
      </w:r>
    </w:p>
    <w:p>
      <w:r>
        <w:t xml:space="preserve">Millaiset ovat työmahdollisuudet Kanadassa MS-taudin jälkeen?</w:t>
      </w:r>
    </w:p>
    <w:p>
      <w:r>
        <w:rPr>
          <w:b/>
        </w:rPr>
        <w:t xml:space="preserve">Tulos</w:t>
      </w:r>
    </w:p>
    <w:p>
      <w:r>
        <w:t xml:space="preserve">Mitkä ovat työmahdollisuudet matematiikan maisterin tutkinnon suorittamisen jälkeen?</w:t>
      </w:r>
    </w:p>
    <w:p>
      <w:r>
        <w:rPr>
          <w:b/>
        </w:rPr>
        <w:t xml:space="preserve">Esimerkki 1.3751</w:t>
      </w:r>
    </w:p>
    <w:p>
      <w:r>
        <w:t xml:space="preserve">Mitä on analoginen?</w:t>
      </w:r>
    </w:p>
    <w:p>
      <w:r>
        <w:rPr>
          <w:b/>
        </w:rPr>
        <w:t xml:space="preserve">Tulos</w:t>
      </w:r>
    </w:p>
    <w:p>
      <w:r>
        <w:t xml:space="preserve">Mikä on analogia?</w:t>
      </w:r>
    </w:p>
    <w:p>
      <w:r>
        <w:rPr>
          <w:b/>
        </w:rPr>
        <w:t xml:space="preserve">Esimerkki 1.3752</w:t>
      </w:r>
    </w:p>
    <w:p>
      <w:r>
        <w:t xml:space="preserve">Mitä mustan aukon sisällä on?</w:t>
      </w:r>
    </w:p>
    <w:p>
      <w:r>
        <w:rPr>
          <w:b/>
        </w:rPr>
        <w:t xml:space="preserve">Tulos</w:t>
      </w:r>
    </w:p>
    <w:p>
      <w:r>
        <w:t xml:space="preserve">Mitä tapahtuu mustan aukon tapahtumahorisontin sisällä?</w:t>
      </w:r>
    </w:p>
    <w:p>
      <w:r>
        <w:rPr>
          <w:b/>
        </w:rPr>
        <w:t xml:space="preserve">Esimerkki 1.3753</w:t>
      </w:r>
    </w:p>
    <w:p>
      <w:r>
        <w:t xml:space="preserve">Miltä napalävistykset tuntuvat?</w:t>
      </w:r>
    </w:p>
    <w:p>
      <w:r>
        <w:rPr>
          <w:b/>
        </w:rPr>
        <w:t xml:space="preserve">Tulos</w:t>
      </w:r>
    </w:p>
    <w:p>
      <w:r>
        <w:t xml:space="preserve">Miten napalävistykset suljetaan?</w:t>
      </w:r>
    </w:p>
    <w:p>
      <w:r>
        <w:rPr>
          <w:b/>
        </w:rPr>
        <w:t xml:space="preserve">Esimerkki 1.3754</w:t>
      </w:r>
    </w:p>
    <w:p>
      <w:r>
        <w:t xml:space="preserve">Mitä tapahtui Medicien talon varallisuudelle?</w:t>
      </w:r>
    </w:p>
    <w:p>
      <w:r>
        <w:rPr>
          <w:b/>
        </w:rPr>
        <w:t xml:space="preserve">Tulos</w:t>
      </w:r>
    </w:p>
    <w:p>
      <w:r>
        <w:t xml:space="preserve">Mikä oli Machiavellin suhde Medicin perheeseen?</w:t>
      </w:r>
    </w:p>
    <w:p>
      <w:r>
        <w:rPr>
          <w:b/>
        </w:rPr>
        <w:t xml:space="preserve">Esimerkki 1.3755</w:t>
      </w:r>
    </w:p>
    <w:p>
      <w:r>
        <w:t xml:space="preserve">Mikä joukkue on suosikki voittamaan T20 WC 2016 ja miksi?</w:t>
      </w:r>
    </w:p>
    <w:p>
      <w:r>
        <w:rPr>
          <w:b/>
        </w:rPr>
        <w:t xml:space="preserve">Tulos</w:t>
      </w:r>
    </w:p>
    <w:p>
      <w:r>
        <w:t xml:space="preserve">Kuka on suosikki voittamaan ICC Cricket World Cup 2015?</w:t>
      </w:r>
    </w:p>
    <w:p>
      <w:r>
        <w:rPr>
          <w:b/>
        </w:rPr>
        <w:t xml:space="preserve">Esimerkki 1.3756</w:t>
      </w:r>
    </w:p>
    <w:p>
      <w:r>
        <w:t xml:space="preserve">Jos poistan WhatsAppin, toimitetaanko minulle WhatsAppin poistamisen aikana lähetetyt viestit minulle, kun asennan sen uudelleen?</w:t>
      </w:r>
    </w:p>
    <w:p>
      <w:r>
        <w:rPr>
          <w:b/>
        </w:rPr>
        <w:t xml:space="preserve">Tulos</w:t>
      </w:r>
    </w:p>
    <w:p>
      <w:r>
        <w:t xml:space="preserve">Jos poistan WhatsApp-tilini, peruuntuuko kaikkien toimittamattomien viestien toimitus?</w:t>
      </w:r>
    </w:p>
    <w:p>
      <w:r>
        <w:rPr>
          <w:b/>
        </w:rPr>
        <w:t xml:space="preserve">Esimerkki 1.3757</w:t>
      </w:r>
    </w:p>
    <w:p>
      <w:r>
        <w:t xml:space="preserve">Mitä murteita Filippiineillä puhutaan ja mitä niistä pidetään kansalliskielenä?</w:t>
      </w:r>
    </w:p>
    <w:p>
      <w:r>
        <w:rPr>
          <w:b/>
        </w:rPr>
        <w:t xml:space="preserve">Tulos</w:t>
      </w:r>
    </w:p>
    <w:p>
      <w:r>
        <w:t xml:space="preserve">Kuinka monta murretta Filippiineillä puhutaan ja mitä niistä pidetään äidinkielenä?</w:t>
      </w:r>
    </w:p>
    <w:p>
      <w:r>
        <w:rPr>
          <w:b/>
        </w:rPr>
        <w:t xml:space="preserve">Esimerkki 1.3758</w:t>
      </w:r>
    </w:p>
    <w:p>
      <w:r>
        <w:t xml:space="preserve">Miten kiitän jotakuta siitä, että hän huomautti virheestäni?</w:t>
      </w:r>
    </w:p>
    <w:p>
      <w:r>
        <w:rPr>
          <w:b/>
        </w:rPr>
        <w:t xml:space="preserve">Tulos</w:t>
      </w:r>
    </w:p>
    <w:p>
      <w:r>
        <w:t xml:space="preserve">Jos huomaan kielioppivirheen jonkun lauseessa, pitäisikö minun huomauttaa siitä hänelle vai ei? Jos pitäisi, miten voin tehdä sen loukkaamatta häntä?</w:t>
      </w:r>
    </w:p>
    <w:p>
      <w:r>
        <w:rPr>
          <w:b/>
        </w:rPr>
        <w:t xml:space="preserve">Esimerkki 1.3759</w:t>
      </w:r>
    </w:p>
    <w:p>
      <w:r>
        <w:t xml:space="preserve">Onko olemassa aurinkokuntia, jotka toimivat kaksoisheilurin tavoin?</w:t>
      </w:r>
    </w:p>
    <w:p>
      <w:r>
        <w:rPr>
          <w:b/>
        </w:rPr>
        <w:t xml:space="preserve">Tulos</w:t>
      </w:r>
    </w:p>
    <w:p>
      <w:r>
        <w:t xml:space="preserve">Tuntuuko sinusta Navy SEALina, että ihmiset pelkäävät sinua, jos he tietävät, että olet SEAL?</w:t>
      </w:r>
    </w:p>
    <w:p>
      <w:r>
        <w:rPr>
          <w:b/>
        </w:rPr>
        <w:t xml:space="preserve">Esimerkki 1.3760</w:t>
      </w:r>
    </w:p>
    <w:p>
      <w:r>
        <w:t xml:space="preserve">Mikä on vääntömomentti?</w:t>
      </w:r>
    </w:p>
    <w:p>
      <w:r>
        <w:rPr>
          <w:b/>
        </w:rPr>
        <w:t xml:space="preserve">Tulos</w:t>
      </w:r>
    </w:p>
    <w:p>
      <w:r>
        <w:t xml:space="preserve">Mikä on gyroskooppinen vääntömomentti?</w:t>
      </w:r>
    </w:p>
    <w:p>
      <w:r>
        <w:rPr>
          <w:b/>
        </w:rPr>
        <w:t xml:space="preserve">Esimerkki 1.3761</w:t>
      </w:r>
    </w:p>
    <w:p>
      <w:r>
        <w:t xml:space="preserve">Kun Hillary Clinton väitti, että presidentti George W. Bush tiesi syyskuun 11. päivän terrori-iskuista ennen kuin ne tapahtuivat, mistä hän tiesi?</w:t>
      </w:r>
    </w:p>
    <w:p>
      <w:r>
        <w:rPr>
          <w:b/>
        </w:rPr>
        <w:t xml:space="preserve">Tulos</w:t>
      </w:r>
    </w:p>
    <w:p>
      <w:r>
        <w:t xml:space="preserve">Voidaanko sanoa, että George W. Bush ei valehdellut Irakin joukkotuhoaseista, koska Bob Woodward sanoo, että Bush oli itse epäileväinen väitteen suhteen?</w:t>
      </w:r>
    </w:p>
    <w:p>
      <w:r>
        <w:rPr>
          <w:b/>
        </w:rPr>
        <w:t xml:space="preserve">Esimerkki 1.3762</w:t>
      </w:r>
    </w:p>
    <w:p>
      <w:r>
        <w:t xml:space="preserve">Miten voit tehdä valituksen verkkokauppasivustoa vastaan kuluttajaoikeudessa?</w:t>
      </w:r>
    </w:p>
    <w:p>
      <w:r>
        <w:rPr>
          <w:b/>
        </w:rPr>
        <w:t xml:space="preserve">Tulos</w:t>
      </w:r>
    </w:p>
    <w:p>
      <w:r>
        <w:t xml:space="preserve">Voinko tehdä valituksen kuluttajaoikeuteen Intiassa ilman asianajajaa?</w:t>
      </w:r>
    </w:p>
    <w:p>
      <w:r>
        <w:rPr>
          <w:b/>
        </w:rPr>
        <w:t xml:space="preserve">Esimerkki 1.3763</w:t>
      </w:r>
    </w:p>
    <w:p>
      <w:r>
        <w:t xml:space="preserve">Miksi Iranin ydinsopimus antaa Iranille 150 miljardia dollaria?</w:t>
      </w:r>
    </w:p>
    <w:p>
      <w:r>
        <w:rPr>
          <w:b/>
        </w:rPr>
        <w:t xml:space="preserve">Tulos</w:t>
      </w:r>
    </w:p>
    <w:p>
      <w:r>
        <w:t xml:space="preserve">Maksoiko Barack Obama lunnaat neljän amerikkalaisen vapauttamiseksi Iranissa?</w:t>
      </w:r>
    </w:p>
    <w:p>
      <w:r>
        <w:rPr>
          <w:b/>
        </w:rPr>
        <w:t xml:space="preserve">Esimerkki 1.3764</w:t>
      </w:r>
    </w:p>
    <w:p>
      <w:r>
        <w:t xml:space="preserve">Hindukulttuurin mukaan aiemmin molemmat sukupuolet käyttivät rannerenkaita, tika, payal.Miksi tämä on pakotettu vain naisille nyt avioliiton jälkeen.Milloin sääntö muuttui?</w:t>
      </w:r>
    </w:p>
    <w:p>
      <w:r>
        <w:rPr>
          <w:b/>
        </w:rPr>
        <w:t xml:space="preserve">Tulos</w:t>
      </w:r>
    </w:p>
    <w:p>
      <w:r>
        <w:t xml:space="preserve">Voiko yskänlääkettä ja antibiootteja ottaa samanaikaisesti?</w:t>
      </w:r>
    </w:p>
    <w:p>
      <w:r>
        <w:rPr>
          <w:b/>
        </w:rPr>
        <w:t xml:space="preserve">Esimerkki 1.3765</w:t>
      </w:r>
    </w:p>
    <w:p>
      <w:r>
        <w:t xml:space="preserve">Miten lentävä kala hengittää?</w:t>
      </w:r>
    </w:p>
    <w:p>
      <w:r>
        <w:rPr>
          <w:b/>
        </w:rPr>
        <w:t xml:space="preserve">Tulos</w:t>
      </w:r>
    </w:p>
    <w:p>
      <w:r>
        <w:t xml:space="preserve">Miten kalat hengittävät?</w:t>
      </w:r>
    </w:p>
    <w:p>
      <w:r>
        <w:rPr>
          <w:b/>
        </w:rPr>
        <w:t xml:space="preserve">Esimerkki 1.3766</w:t>
      </w:r>
    </w:p>
    <w:p>
      <w:r>
        <w:t xml:space="preserve">Miten satiiria käytetään George Bernard Shaw'n teoksessa "Pygmalion"?</w:t>
      </w:r>
    </w:p>
    <w:p>
      <w:r>
        <w:rPr>
          <w:b/>
        </w:rPr>
        <w:t xml:space="preserve">Tulos</w:t>
      </w:r>
    </w:p>
    <w:p>
      <w:r>
        <w:t xml:space="preserve">Onko Charlie Hebdo hyvä satiiri?</w:t>
      </w:r>
    </w:p>
    <w:p>
      <w:r>
        <w:rPr>
          <w:b/>
        </w:rPr>
        <w:t xml:space="preserve">Esimerkki 1.3767</w:t>
      </w:r>
    </w:p>
    <w:p>
      <w:r>
        <w:t xml:space="preserve">Kuinka monta ihmistä voi käyttää Crunchyroll-tiliä samanaikaisesti?</w:t>
      </w:r>
    </w:p>
    <w:p>
      <w:r>
        <w:rPr>
          <w:b/>
        </w:rPr>
        <w:t xml:space="preserve">Tulos</w:t>
      </w:r>
    </w:p>
    <w:p>
      <w:r>
        <w:t xml:space="preserve">Miten teette Crunchyrollin jaksot englanninkielisiksi?</w:t>
      </w:r>
    </w:p>
    <w:p>
      <w:r>
        <w:rPr>
          <w:b/>
        </w:rPr>
        <w:t xml:space="preserve">Esimerkki 1.3768</w:t>
      </w:r>
    </w:p>
    <w:p>
      <w:r>
        <w:t xml:space="preserve">Mitkä ovat InterCloud Systemsin haitat?</w:t>
      </w:r>
    </w:p>
    <w:p>
      <w:r>
        <w:rPr>
          <w:b/>
        </w:rPr>
        <w:t xml:space="preserve">Tulos</w:t>
      </w:r>
    </w:p>
    <w:p>
      <w:r>
        <w:t xml:space="preserve">Onko isän velvollisuus soittaa pojalle, kun hän on lomalla, vai pojan velvollisuus?</w:t>
      </w:r>
    </w:p>
    <w:p>
      <w:r>
        <w:rPr>
          <w:b/>
        </w:rPr>
        <w:t xml:space="preserve">Esimerkki 1.3769</w:t>
      </w:r>
    </w:p>
    <w:p>
      <w:r>
        <w:t xml:space="preserve">Niille teistä, jotka olette siirtyneet Cornelliin, miten teitte sen?</w:t>
      </w:r>
    </w:p>
    <w:p>
      <w:r>
        <w:rPr>
          <w:b/>
        </w:rPr>
        <w:t xml:space="preserve">Tulos</w:t>
      </w:r>
    </w:p>
    <w:p>
      <w:r>
        <w:t xml:space="preserve">Mitkä sivustot käyttävät BI-työkaluja tehokkaasti?</w:t>
      </w:r>
    </w:p>
    <w:p>
      <w:r>
        <w:rPr>
          <w:b/>
        </w:rPr>
        <w:t xml:space="preserve">Esimerkki 1.3770</w:t>
      </w:r>
    </w:p>
    <w:p>
      <w:r>
        <w:t xml:space="preserve">Miten voin julkaista Android-sovelluksen ilmaiseksi Google Play -kaupassa?</w:t>
      </w:r>
    </w:p>
    <w:p>
      <w:r>
        <w:rPr>
          <w:b/>
        </w:rPr>
        <w:t xml:space="preserve">Tulos</w:t>
      </w:r>
    </w:p>
    <w:p>
      <w:r>
        <w:t xml:space="preserve">Voinko julkaista Android-sovelluksen ilman Play Storea?</w:t>
      </w:r>
    </w:p>
    <w:p>
      <w:r>
        <w:rPr>
          <w:b/>
        </w:rPr>
        <w:t xml:space="preserve">Esimerkki 1.3771</w:t>
      </w:r>
    </w:p>
    <w:p>
      <w:r>
        <w:t xml:space="preserve">Miten minä opiskelijana voin tehdä koulustani paremman paikan?</w:t>
      </w:r>
    </w:p>
    <w:p>
      <w:r>
        <w:rPr>
          <w:b/>
        </w:rPr>
        <w:t xml:space="preserve">Tulos</w:t>
      </w:r>
    </w:p>
    <w:p>
      <w:r>
        <w:t xml:space="preserve">Millaista on olla opettaja koulussa, joka on täynnä rikkaita lapsia?</w:t>
      </w:r>
    </w:p>
    <w:p>
      <w:r>
        <w:rPr>
          <w:b/>
        </w:rPr>
        <w:t xml:space="preserve">Esimerkki 1.3772</w:t>
      </w:r>
    </w:p>
    <w:p>
      <w:r>
        <w:t xml:space="preserve">Milloin La La Land 2016 -elokuva tulee ladattavaksi torrenttina?</w:t>
      </w:r>
    </w:p>
    <w:p>
      <w:r>
        <w:rPr>
          <w:b/>
        </w:rPr>
        <w:t xml:space="preserve">Tulos</w:t>
      </w:r>
    </w:p>
    <w:p>
      <w:r>
        <w:t xml:space="preserve">Mikä oli suosikkikappaleesi La La Landissa?</w:t>
      </w:r>
    </w:p>
    <w:p>
      <w:r>
        <w:rPr>
          <w:b/>
        </w:rPr>
        <w:t xml:space="preserve">Esimerkki 1.3773</w:t>
      </w:r>
    </w:p>
    <w:p>
      <w:r>
        <w:t xml:space="preserve">Miksi kutsutaan pohjoismaista perinnettä, jossa pahaa-aavistamattomat nuoret naiset upotetaan veteen?</w:t>
      </w:r>
    </w:p>
    <w:p>
      <w:r>
        <w:rPr>
          <w:b/>
        </w:rPr>
        <w:t xml:space="preserve">Tulos</w:t>
      </w:r>
    </w:p>
    <w:p>
      <w:r>
        <w:t xml:space="preserve">Miten luulet maan reagoivan, jos Gary Johnson/Jill Stein yllättäen voittaa vaalit?</w:t>
      </w:r>
    </w:p>
    <w:p>
      <w:r>
        <w:rPr>
          <w:b/>
        </w:rPr>
        <w:t xml:space="preserve">Esimerkki 1.3774</w:t>
      </w:r>
    </w:p>
    <w:p>
      <w:r>
        <w:t xml:space="preserve">Kenellä todella on kaikki valta ja kuka ohjaa Pakistanin kriittisiä päätöksiä?</w:t>
      </w:r>
    </w:p>
    <w:p>
      <w:r>
        <w:rPr>
          <w:b/>
        </w:rPr>
        <w:t xml:space="preserve">Tulos</w:t>
      </w:r>
    </w:p>
    <w:p>
      <w:r>
        <w:t xml:space="preserve">Kenellä todella on kaikki valta ja kuka ohjaa Yhdysvaltojen kriittisiä päätöksiä?</w:t>
      </w:r>
    </w:p>
    <w:p>
      <w:r>
        <w:rPr>
          <w:b/>
        </w:rPr>
        <w:t xml:space="preserve">Esimerkki 1.3775</w:t>
      </w:r>
    </w:p>
    <w:p>
      <w:r>
        <w:t xml:space="preserve">Mistä saan linkin, josta voin ladata Daniel Golemanin kirjan (PDF) "Aivot ja tunneäly"?</w:t>
      </w:r>
    </w:p>
    <w:p>
      <w:r>
        <w:rPr>
          <w:b/>
        </w:rPr>
        <w:t xml:space="preserve">Tulos</w:t>
      </w:r>
    </w:p>
    <w:p>
      <w:r>
        <w:t xml:space="preserve">Mistä saan linkin, josta voin ladata Daniel Golemanin kirjan (pdf) Emotionaalinen älykkyys?</w:t>
      </w:r>
    </w:p>
    <w:p>
      <w:r>
        <w:rPr>
          <w:b/>
        </w:rPr>
        <w:t xml:space="preserve">Esimerkki 1.3776</w:t>
      </w:r>
    </w:p>
    <w:p>
      <w:r>
        <w:t xml:space="preserve">Mitä eroa on luokan 4 ja luokan 10 16 Gt:n micro-SD-kortilla?</w:t>
      </w:r>
    </w:p>
    <w:p>
      <w:r>
        <w:rPr>
          <w:b/>
        </w:rPr>
        <w:t xml:space="preserve">Tulos</w:t>
      </w:r>
    </w:p>
    <w:p>
      <w:r>
        <w:t xml:space="preserve">Mitkä ovat tärkeimmät erot luokan 10 SD DSLR-muistikortin ja alemman luokan SD-kortin välillä?</w:t>
      </w:r>
    </w:p>
    <w:p>
      <w:r>
        <w:rPr>
          <w:b/>
        </w:rPr>
        <w:t xml:space="preserve">Esimerkki 1.3777</w:t>
      </w:r>
    </w:p>
    <w:p>
      <w:r>
        <w:t xml:space="preserve">Miten Siri toimii?</w:t>
      </w:r>
    </w:p>
    <w:p>
      <w:r>
        <w:rPr>
          <w:b/>
        </w:rPr>
        <w:t xml:space="preserve">Tulos</w:t>
      </w:r>
    </w:p>
    <w:p>
      <w:r>
        <w:t xml:space="preserve">Kuinka älykäs Siri on?</w:t>
      </w:r>
    </w:p>
    <w:p>
      <w:r>
        <w:rPr>
          <w:b/>
        </w:rPr>
        <w:t xml:space="preserve">Esimerkki 1.3778</w:t>
      </w:r>
    </w:p>
    <w:p>
      <w:r>
        <w:t xml:space="preserve">Kamppailulajit: Mitä minun pitäisi tehdä oppiakseni Jack Reacher -elokuvassa esitetyt taistelutaidot?</w:t>
      </w:r>
    </w:p>
    <w:p>
      <w:r>
        <w:rPr>
          <w:b/>
        </w:rPr>
        <w:t xml:space="preserve">Tulos</w:t>
      </w:r>
    </w:p>
    <w:p>
      <w:r>
        <w:t xml:space="preserve">Mikä on paras taistelukohtaus kamppailulajielokuvassa?</w:t>
      </w:r>
    </w:p>
    <w:p>
      <w:r>
        <w:rPr>
          <w:b/>
        </w:rPr>
        <w:t xml:space="preserve">Esimerkki 1.3779</w:t>
      </w:r>
    </w:p>
    <w:p>
      <w:r>
        <w:t xml:space="preserve">Miten voin menettää 20 lbs super nopeasti koe-esiintyminen pieni rooli elokuvassa?</w:t>
      </w:r>
    </w:p>
    <w:p>
      <w:r>
        <w:rPr>
          <w:b/>
        </w:rPr>
        <w:t xml:space="preserve">Tulos</w:t>
      </w:r>
    </w:p>
    <w:p>
      <w:r>
        <w:t xml:space="preserve">Miten menetät 20 lbs nopeasti?</w:t>
      </w:r>
    </w:p>
    <w:p>
      <w:r>
        <w:rPr>
          <w:b/>
        </w:rPr>
        <w:t xml:space="preserve">Esimerkki 1.3780</w:t>
      </w:r>
    </w:p>
    <w:p>
      <w:r>
        <w:t xml:space="preserve">Millä kaavalla CGPA muunnetaan prosenttiluvuksi IIT:ssä?</w:t>
      </w:r>
    </w:p>
    <w:p>
      <w:r>
        <w:rPr>
          <w:b/>
        </w:rPr>
        <w:t xml:space="preserve">Tulos</w:t>
      </w:r>
    </w:p>
    <w:p>
      <w:r>
        <w:t xml:space="preserve">Millä kaavalla CGPA muunnetaan prosenttiluvuksi IIT Roorkeessa?</w:t>
      </w:r>
    </w:p>
    <w:p>
      <w:r>
        <w:rPr>
          <w:b/>
        </w:rPr>
        <w:t xml:space="preserve">Esimerkki 1.3781</w:t>
      </w:r>
    </w:p>
    <w:p>
      <w:r>
        <w:t xml:space="preserve">Paljonko kardiologit tienaavat vuodessa?</w:t>
      </w:r>
    </w:p>
    <w:p>
      <w:r>
        <w:rPr>
          <w:b/>
        </w:rPr>
        <w:t xml:space="preserve">Tulos</w:t>
      </w:r>
    </w:p>
    <w:p>
      <w:r>
        <w:t xml:space="preserve">Mikä oli SA ja mikä on sen historia?</w:t>
      </w:r>
    </w:p>
    <w:p>
      <w:r>
        <w:rPr>
          <w:b/>
        </w:rPr>
        <w:t xml:space="preserve">Esimerkki 1.3782</w:t>
      </w:r>
    </w:p>
    <w:p>
      <w:r>
        <w:t xml:space="preserve">Mikä on todella hyvä mogulhiihto?</w:t>
      </w:r>
    </w:p>
    <w:p>
      <w:r>
        <w:rPr>
          <w:b/>
        </w:rPr>
        <w:t xml:space="preserve">Tulos</w:t>
      </w:r>
    </w:p>
    <w:p>
      <w:r>
        <w:t xml:space="preserve">Hiihto: 2013 &amp; 2014?</w:t>
      </w:r>
    </w:p>
    <w:p>
      <w:r>
        <w:rPr>
          <w:b/>
        </w:rPr>
        <w:t xml:space="preserve">Esimerkki 1.3783</w:t>
      </w:r>
    </w:p>
    <w:p>
      <w:r>
        <w:t xml:space="preserve">Kuinka paljon minun pitäisi pisteet Maharashtra CET MBA saada JBIMS?</w:t>
      </w:r>
    </w:p>
    <w:p>
      <w:r>
        <w:rPr>
          <w:b/>
        </w:rPr>
        <w:t xml:space="preserve">Tulos</w:t>
      </w:r>
    </w:p>
    <w:p>
      <w:r>
        <w:t xml:space="preserve">Olen saanut 90 pistettä CET MBA -koulutuksessa. Mistä voin saada paikan?</w:t>
      </w:r>
    </w:p>
    <w:p>
      <w:r>
        <w:rPr>
          <w:b/>
        </w:rPr>
        <w:t xml:space="preserve">Esimerkki 1.3784</w:t>
      </w:r>
    </w:p>
    <w:p>
      <w:r>
        <w:t xml:space="preserve">Ovatko valkoiset kansallismielisempiä kuin muut kulttuurit?</w:t>
      </w:r>
    </w:p>
    <w:p>
      <w:r>
        <w:rPr>
          <w:b/>
        </w:rPr>
        <w:t xml:space="preserve">Tulos</w:t>
      </w:r>
    </w:p>
    <w:p>
      <w:r>
        <w:t xml:space="preserve">Joskus minusta tuntuu, että olen perheeni ainoa tervejärkinen ihminen, ja se saa minut tuntemaan itseni surulliseksi ja uskomattoman yksinäiseksi. Miten voin korjata tämän?</w:t>
      </w:r>
    </w:p>
    <w:p>
      <w:r>
        <w:rPr>
          <w:b/>
        </w:rPr>
        <w:t xml:space="preserve">Esimerkki 1.3785</w:t>
      </w:r>
    </w:p>
    <w:p>
      <w:r>
        <w:t xml:space="preserve">Mitkä ovat mielenkiintoisia ajankohtaisia aiheita, joista voisi keskustella vilkkaasti englantia Kiinassa opiskelevien kanssa?</w:t>
      </w:r>
    </w:p>
    <w:p>
      <w:r>
        <w:rPr>
          <w:b/>
        </w:rPr>
        <w:t xml:space="preserve">Tulos</w:t>
      </w:r>
    </w:p>
    <w:p>
      <w:r>
        <w:t xml:space="preserve">Mitkä olisivat parhaita aiheita englannin kielen arvioinnissa puhumisen ja kuuntelemisen osalta (luokka 10)?</w:t>
      </w:r>
    </w:p>
    <w:p>
      <w:r>
        <w:rPr>
          <w:b/>
        </w:rPr>
        <w:t xml:space="preserve">Esimerkki 1.3786</w:t>
      </w:r>
    </w:p>
    <w:p>
      <w:r>
        <w:t xml:space="preserve">Voivatko sadhut käydä Kailash-vuorella ja jäädä sinne?</w:t>
      </w:r>
    </w:p>
    <w:p>
      <w:r>
        <w:rPr>
          <w:b/>
        </w:rPr>
        <w:t xml:space="preserve">Tulos</w:t>
      </w:r>
    </w:p>
    <w:p>
      <w:r>
        <w:t xml:space="preserve">Miksi lordi Shivan asuinpaikka oli maan päällä (Kailash-vuori)?</w:t>
      </w:r>
    </w:p>
    <w:p>
      <w:r>
        <w:rPr>
          <w:b/>
        </w:rPr>
        <w:t xml:space="preserve">Esimerkki 1.3787</w:t>
      </w:r>
    </w:p>
    <w:p>
      <w:r>
        <w:t xml:space="preserve">Miksi kaikille planeetoille Maata lukuun ottamatta on annettu kreikkalaisista ja roomalaisista myyteistä peräisin olevia nimiä?</w:t>
      </w:r>
    </w:p>
    <w:p>
      <w:r>
        <w:rPr>
          <w:b/>
        </w:rPr>
        <w:t xml:space="preserve">Tulos</w:t>
      </w:r>
    </w:p>
    <w:p>
      <w:r>
        <w:t xml:space="preserve">Miksi "Maa" nimettiin Maaksi? Kuka antoi sille nimen? Miten planeetat on nimetty?</w:t>
      </w:r>
    </w:p>
    <w:p>
      <w:r>
        <w:rPr>
          <w:b/>
        </w:rPr>
        <w:t xml:space="preserve">Esimerkki 1.3788</w:t>
      </w:r>
    </w:p>
    <w:p>
      <w:r>
        <w:t xml:space="preserve">Milloin voin hakea Intian passin uusimista, sillä sen voimassaolo päättyy huhtikuussa 2016. Voinko hakea nyt tammikuussa 2015?</w:t>
      </w:r>
    </w:p>
    <w:p>
      <w:r>
        <w:rPr>
          <w:b/>
        </w:rPr>
        <w:t xml:space="preserve">Tulos</w:t>
      </w:r>
    </w:p>
    <w:p>
      <w:r>
        <w:t xml:space="preserve">Voinko hakea passini uusimista nyt, kun sen voimassaolo päättyy 21.1.2018?</w:t>
      </w:r>
    </w:p>
    <w:p>
      <w:r>
        <w:rPr>
          <w:b/>
        </w:rPr>
        <w:t xml:space="preserve">Esimerkki 1.3789</w:t>
      </w:r>
    </w:p>
    <w:p>
      <w:r>
        <w:t xml:space="preserve">Minun keskiarvoni on 2,5, kun aloitan lukion viimeistä vuotta. Otan 2 AP-kurssia. Onko mahdollista päästä 3,0:aan vuoden loppuun mennessä?</w:t>
      </w:r>
    </w:p>
    <w:p>
      <w:r>
        <w:rPr>
          <w:b/>
        </w:rPr>
        <w:t xml:space="preserve">Tulos</w:t>
      </w:r>
    </w:p>
    <w:p>
      <w:r>
        <w:t xml:space="preserve">Minun keskiarvoni oli 2,0 toisen vuoden aikana. Mikä on korkein, jonka voisin nostaa lukion loppuun mennessä?</w:t>
      </w:r>
    </w:p>
    <w:p>
      <w:r>
        <w:rPr>
          <w:b/>
        </w:rPr>
        <w:t xml:space="preserve">Esimerkki 1.3790</w:t>
      </w:r>
    </w:p>
    <w:p>
      <w:r>
        <w:t xml:space="preserve">Miten erikoistuit ohjelmistokehittäjäksi?</w:t>
      </w:r>
    </w:p>
    <w:p>
      <w:r>
        <w:rPr>
          <w:b/>
        </w:rPr>
        <w:t xml:space="preserve">Tulos</w:t>
      </w:r>
    </w:p>
    <w:p>
      <w:r>
        <w:t xml:space="preserve">Olen kiinnostunut digitaalisesta turvallisuudesta, mutta en tiedä, miten ja mistä aloittaa. Voiko joku auttaa minua?</w:t>
      </w:r>
    </w:p>
    <w:p>
      <w:r>
        <w:rPr>
          <w:b/>
        </w:rPr>
        <w:t xml:space="preserve">Esimerkki 1.3791</w:t>
      </w:r>
    </w:p>
    <w:p>
      <w:r>
        <w:t xml:space="preserve">Kasvavatko ripseni takaisin?</w:t>
      </w:r>
    </w:p>
    <w:p>
      <w:r>
        <w:rPr>
          <w:b/>
        </w:rPr>
        <w:t xml:space="preserve">Tulos</w:t>
      </w:r>
    </w:p>
    <w:p>
      <w:r>
        <w:t xml:space="preserve">Miten saat ripset kasvamaan takaisin?</w:t>
      </w:r>
    </w:p>
    <w:p>
      <w:r>
        <w:rPr>
          <w:b/>
        </w:rPr>
        <w:t xml:space="preserve">Esimerkki 1.3792</w:t>
      </w:r>
    </w:p>
    <w:p>
      <w:r>
        <w:t xml:space="preserve">Miten voin ansaita rahaa?</w:t>
      </w:r>
    </w:p>
    <w:p>
      <w:r>
        <w:rPr>
          <w:b/>
        </w:rPr>
        <w:t xml:space="preserve">Tulos</w:t>
      </w:r>
    </w:p>
    <w:p>
      <w:r>
        <w:t xml:space="preserve">Mikä on paras tapa tehdä rahaa?</w:t>
      </w:r>
    </w:p>
    <w:p>
      <w:r>
        <w:rPr>
          <w:b/>
        </w:rPr>
        <w:t xml:space="preserve">Esimerkki 1.3793</w:t>
      </w:r>
    </w:p>
    <w:p>
      <w:r>
        <w:t xml:space="preserve">Mitä eroa on valvotuilla ja valvomattomilla oppimisalgoritmeilla?</w:t>
      </w:r>
    </w:p>
    <w:p>
      <w:r>
        <w:rPr>
          <w:b/>
        </w:rPr>
        <w:t xml:space="preserve">Tulos</w:t>
      </w:r>
    </w:p>
    <w:p>
      <w:r>
        <w:t xml:space="preserve">Mikä on Viterbi-algoritmin tyypillinen tarkkuus valvotussa oppimisessa?</w:t>
      </w:r>
    </w:p>
    <w:p>
      <w:r>
        <w:rPr>
          <w:b/>
        </w:rPr>
        <w:t xml:space="preserve">Esimerkki 1.3794</w:t>
      </w:r>
    </w:p>
    <w:p>
      <w:r>
        <w:t xml:space="preserve">Onko koirien turvallista syödä ranskalaisia perunoita?</w:t>
      </w:r>
    </w:p>
    <w:p>
      <w:r>
        <w:rPr>
          <w:b/>
        </w:rPr>
        <w:t xml:space="preserve">Tulos</w:t>
      </w:r>
    </w:p>
    <w:p>
      <w:r>
        <w:t xml:space="preserve">Mitkä ovat joitakin Fortune 500 -yritysten käyttämiä erikoistuneita verkko-oppimisalustoja?</w:t>
      </w:r>
    </w:p>
    <w:p>
      <w:r>
        <w:rPr>
          <w:b/>
        </w:rPr>
        <w:t xml:space="preserve">Esimerkki 1.3795</w:t>
      </w:r>
    </w:p>
    <w:p>
      <w:r>
        <w:t xml:space="preserve">Mitä Michelle Obama ajattelee Trumpin vaimon plagioinnista?</w:t>
      </w:r>
    </w:p>
    <w:p>
      <w:r>
        <w:rPr>
          <w:b/>
        </w:rPr>
        <w:t xml:space="preserve">Tulos</w:t>
      </w:r>
    </w:p>
    <w:p>
      <w:r>
        <w:t xml:space="preserve">Plagioivatko Melania Trumpin puheenkirjoittajat Michelle Obaman puhetta? Jos näin on, miksi?</w:t>
      </w:r>
    </w:p>
    <w:p>
      <w:r>
        <w:rPr>
          <w:b/>
        </w:rPr>
        <w:t xml:space="preserve">Esimerkki 1.3796</w:t>
      </w:r>
    </w:p>
    <w:p>
      <w:r>
        <w:t xml:space="preserve">Puhuin ranskaa pikkulapsena, mutta kieli katosi vanhetessani. Olisiko ranskan kielen oppiminen aikuisena helpompaa varhaisen altistumisen vuoksi?</w:t>
      </w:r>
    </w:p>
    <w:p>
      <w:r>
        <w:rPr>
          <w:b/>
        </w:rPr>
        <w:t xml:space="preserve">Tulos</w:t>
      </w:r>
    </w:p>
    <w:p>
      <w:r>
        <w:t xml:space="preserve">Haluan oppia vieraan kielen. Kumpi kieli on helpompi oppia: Ranska, espanja, puola, italia vai saksa?</w:t>
      </w:r>
    </w:p>
    <w:p>
      <w:r>
        <w:rPr>
          <w:b/>
        </w:rPr>
        <w:t xml:space="preserve">Esimerkki 1.3797</w:t>
      </w:r>
    </w:p>
    <w:p>
      <w:r>
        <w:t xml:space="preserve">Mitä paikkoja ei kannata jättää väliin Kroatiassa vieraillessaan?</w:t>
      </w:r>
    </w:p>
    <w:p>
      <w:r>
        <w:rPr>
          <w:b/>
        </w:rPr>
        <w:t xml:space="preserve">Tulos</w:t>
      </w:r>
    </w:p>
    <w:p>
      <w:r>
        <w:t xml:space="preserve">Millaista on osallistua UC Berkeleyn muuttoviikolle tulevana fuksina?</w:t>
      </w:r>
    </w:p>
    <w:p>
      <w:r>
        <w:rPr>
          <w:b/>
        </w:rPr>
        <w:t xml:space="preserve">Esimerkki 1.3798</w:t>
      </w:r>
    </w:p>
    <w:p>
      <w:r>
        <w:t xml:space="preserve">Onko Washingtonissa laillista, että kolmas osapuoli voi kuvata kahden toisen henkilön keskustelun ja jakaa sen ilman kummankaan henkilön suostumusta?</w:t>
      </w:r>
    </w:p>
    <w:p>
      <w:r>
        <w:rPr>
          <w:b/>
        </w:rPr>
        <w:t xml:space="preserve">Tulos</w:t>
      </w:r>
    </w:p>
    <w:p>
      <w:r>
        <w:t xml:space="preserve">Onko salainen nauhoitus sallittua oikeudessa?</w:t>
      </w:r>
    </w:p>
    <w:p>
      <w:r>
        <w:rPr>
          <w:b/>
        </w:rPr>
        <w:t xml:space="preserve">Esimerkki 1.3799</w:t>
      </w:r>
    </w:p>
    <w:p>
      <w:r>
        <w:t xml:space="preserve">Mikä on suolahapon ja natriumkarbonaatin välisen reaktion tasapainoyhtälö?</w:t>
      </w:r>
    </w:p>
    <w:p>
      <w:r>
        <w:rPr>
          <w:b/>
        </w:rPr>
        <w:t xml:space="preserve">Tulos</w:t>
      </w:r>
    </w:p>
    <w:p>
      <w:r>
        <w:t xml:space="preserve">Mitä tapahtuu, kun natriumkarbonaattiin lisätään suolahappoa?</w:t>
      </w:r>
    </w:p>
    <w:p>
      <w:r>
        <w:rPr>
          <w:b/>
        </w:rPr>
        <w:t xml:space="preserve">Esimerkki 1.3800</w:t>
      </w:r>
    </w:p>
    <w:p>
      <w:r>
        <w:t xml:space="preserve">Voinko saada tutkinnon käymättä yliopistoa?</w:t>
      </w:r>
    </w:p>
    <w:p>
      <w:r>
        <w:rPr>
          <w:b/>
        </w:rPr>
        <w:t xml:space="preserve">Tulos</w:t>
      </w:r>
    </w:p>
    <w:p>
      <w:r>
        <w:t xml:space="preserve">Voinko saada lääketieteen tutkinnon käymättä yliopistoa?</w:t>
      </w:r>
    </w:p>
    <w:p>
      <w:r>
        <w:rPr>
          <w:b/>
        </w:rPr>
        <w:t xml:space="preserve">Esimerkki 1.3801</w:t>
      </w:r>
    </w:p>
    <w:p>
      <w:r>
        <w:t xml:space="preserve">Mitä miehet ajattelevat kuukautiskierrosta?</w:t>
      </w:r>
    </w:p>
    <w:p>
      <w:r>
        <w:rPr>
          <w:b/>
        </w:rPr>
        <w:t xml:space="preserve">Tulos</w:t>
      </w:r>
    </w:p>
    <w:p>
      <w:r>
        <w:t xml:space="preserve">Näin unessani miehen, joka toi käärmeen ja tappoi sen edessäni . mitä tämä tarkoittaa?</w:t>
      </w:r>
    </w:p>
    <w:p>
      <w:r>
        <w:rPr>
          <w:b/>
        </w:rPr>
        <w:t xml:space="preserve">Esimerkki 1.3802</w:t>
      </w:r>
    </w:p>
    <w:p>
      <w:r>
        <w:t xml:space="preserve">Mitä on kolmen ulottuvuuden ulkopuolella?</w:t>
      </w:r>
    </w:p>
    <w:p>
      <w:r>
        <w:rPr>
          <w:b/>
        </w:rPr>
        <w:t xml:space="preserve">Tulos</w:t>
      </w:r>
    </w:p>
    <w:p>
      <w:r>
        <w:t xml:space="preserve">Mitkä ovat nämä kolme ulottuvuutta?</w:t>
      </w:r>
    </w:p>
    <w:p>
      <w:r>
        <w:rPr>
          <w:b/>
        </w:rPr>
        <w:t xml:space="preserve">Esimerkki 1.3803</w:t>
      </w:r>
    </w:p>
    <w:p>
      <w:r>
        <w:t xml:space="preserve">Mitkä ovat parhaat kirjat SSC CGL Tier 1 ja 2 -valmisteluun?</w:t>
      </w:r>
    </w:p>
    <w:p>
      <w:r>
        <w:rPr>
          <w:b/>
        </w:rPr>
        <w:t xml:space="preserve">Tulos</w:t>
      </w:r>
    </w:p>
    <w:p>
      <w:r>
        <w:t xml:space="preserve">Mikä on paras strategia valmistautua tason 2 ssc cgl-tutkintoihin?</w:t>
      </w:r>
    </w:p>
    <w:p>
      <w:r>
        <w:rPr>
          <w:b/>
        </w:rPr>
        <w:t xml:space="preserve">Esimerkki 1.3804</w:t>
      </w:r>
    </w:p>
    <w:p>
      <w:r>
        <w:t xml:space="preserve">Mitkä ovat Riddlerin (Batman) parhaat arvoitukset?</w:t>
      </w:r>
    </w:p>
    <w:p>
      <w:r>
        <w:rPr>
          <w:b/>
        </w:rPr>
        <w:t xml:space="preserve">Tulos</w:t>
      </w:r>
    </w:p>
    <w:p>
      <w:r>
        <w:t xml:space="preserve">Kuka on Riddlerin ääni Batman Arkham Asylumissa?</w:t>
      </w:r>
    </w:p>
    <w:p>
      <w:r>
        <w:rPr>
          <w:b/>
        </w:rPr>
        <w:t xml:space="preserve">Esimerkki 1.3805</w:t>
      </w:r>
    </w:p>
    <w:p>
      <w:r>
        <w:t xml:space="preserve">Mitkä ovat hyviä startup-yrityksiä Punessa, jotka voivat tarjota harjoittelupaikan elektroniikka- ja tietoliikennetekniikan opiskelijalle?</w:t>
      </w:r>
    </w:p>
    <w:p>
      <w:r>
        <w:rPr>
          <w:b/>
        </w:rPr>
        <w:t xml:space="preserve">Tulos</w:t>
      </w:r>
    </w:p>
    <w:p>
      <w:r>
        <w:t xml:space="preserve">Mitkä ovat hyviä Core-startup-yrityksiä/keskisuuria yrityksiä elektroniikkainsinöörille Punessa?</w:t>
      </w:r>
    </w:p>
    <w:p>
      <w:r>
        <w:rPr>
          <w:b/>
        </w:rPr>
        <w:t xml:space="preserve">Esimerkki 1.3806</w:t>
      </w:r>
    </w:p>
    <w:p>
      <w:r>
        <w:t xml:space="preserve">Miten piirrät realistiset hiukset?</w:t>
      </w:r>
    </w:p>
    <w:p>
      <w:r>
        <w:rPr>
          <w:b/>
        </w:rPr>
        <w:t xml:space="preserve">Tulos</w:t>
      </w:r>
    </w:p>
    <w:p>
      <w:r>
        <w:t xml:space="preserve">Miten piirrän realistiset hiukset lyijykynällä?</w:t>
      </w:r>
    </w:p>
    <w:p>
      <w:r>
        <w:rPr>
          <w:b/>
        </w:rPr>
        <w:t xml:space="preserve">Esimerkki 1.3807</w:t>
      </w:r>
    </w:p>
    <w:p>
      <w:r>
        <w:t xml:space="preserve">Mitä ei-objektiivisuus tarkoittaa?</w:t>
      </w:r>
    </w:p>
    <w:p>
      <w:r>
        <w:rPr>
          <w:b/>
        </w:rPr>
        <w:t xml:space="preserve">Tulos</w:t>
      </w:r>
    </w:p>
    <w:p>
      <w:r>
        <w:t xml:space="preserve">Mitä on objektivismi?</w:t>
      </w:r>
    </w:p>
    <w:p>
      <w:r>
        <w:rPr>
          <w:b/>
        </w:rPr>
        <w:t xml:space="preserve">Esimerkki 1.3808</w:t>
      </w:r>
    </w:p>
    <w:p>
      <w:r>
        <w:t xml:space="preserve">Kun menet yrityspalvelun verkkosivustolle, mitä tietoja odotat näkeväsi etusivulla?</w:t>
      </w:r>
    </w:p>
    <w:p>
      <w:r>
        <w:rPr>
          <w:b/>
        </w:rPr>
        <w:t xml:space="preserve">Tulos</w:t>
      </w:r>
    </w:p>
    <w:p>
      <w:r>
        <w:t xml:space="preserve">Kuinka paljon maksaa mukautettujen Facebook-sivujen rakentaminen yrityksille? Mitkä ovat näkemäsi hinnat?</w:t>
      </w:r>
    </w:p>
    <w:p>
      <w:r>
        <w:rPr>
          <w:b/>
        </w:rPr>
        <w:t xml:space="preserve">Esimerkki 1.3809</w:t>
      </w:r>
    </w:p>
    <w:p>
      <w:r>
        <w:t xml:space="preserve">Voisiko joku kääntää "Taivas putoaa, tuuli kutsuu. Seiso jonkin puolesta tai kuole aamulla" japaniksi?</w:t>
      </w:r>
    </w:p>
    <w:p>
      <w:r>
        <w:rPr>
          <w:b/>
        </w:rPr>
        <w:t xml:space="preserve">Tulos</w:t>
      </w:r>
    </w:p>
    <w:p>
      <w:r>
        <w:t xml:space="preserve">Miten käännät sanan "tappaa" japaniksi?</w:t>
      </w:r>
    </w:p>
    <w:p>
      <w:r>
        <w:rPr>
          <w:b/>
        </w:rPr>
        <w:t xml:space="preserve">Esimerkki 1.3810</w:t>
      </w:r>
    </w:p>
    <w:p>
      <w:r>
        <w:t xml:space="preserve">Sähkökemia: Mikä on paras tapa laskea Warburgin kerroin?</w:t>
      </w:r>
    </w:p>
    <w:p>
      <w:r>
        <w:rPr>
          <w:b/>
        </w:rPr>
        <w:t xml:space="preserve">Tulos</w:t>
      </w:r>
    </w:p>
    <w:p>
      <w:r>
        <w:t xml:space="preserve">Mikä on tapa löytää minkä tahansa luvun korkeampien potenssien arvo ilman laskinta?</w:t>
      </w:r>
    </w:p>
    <w:p>
      <w:r>
        <w:rPr>
          <w:b/>
        </w:rPr>
        <w:t xml:space="preserve">Esimerkki 1.3811</w:t>
      </w:r>
    </w:p>
    <w:p>
      <w:r>
        <w:t xml:space="preserve">Miten saan töitä Australian merenkulusta?</w:t>
      </w:r>
    </w:p>
    <w:p>
      <w:r>
        <w:rPr>
          <w:b/>
        </w:rPr>
        <w:t xml:space="preserve">Tulos</w:t>
      </w:r>
    </w:p>
    <w:p>
      <w:r>
        <w:t xml:space="preserve">Miten saan IT-työpaikkoja Australiasta?</w:t>
      </w:r>
    </w:p>
    <w:p>
      <w:r>
        <w:rPr>
          <w:b/>
        </w:rPr>
        <w:t xml:space="preserve">Esimerkki 1.3812</w:t>
      </w:r>
    </w:p>
    <w:p>
      <w:r>
        <w:t xml:space="preserve">Mitkä kirjat ovat parhaita "Väite ja syy" AIIMS Medical sisäänpääsyyn?</w:t>
      </w:r>
    </w:p>
    <w:p>
      <w:r>
        <w:rPr>
          <w:b/>
        </w:rPr>
        <w:t xml:space="preserve">Tulos</w:t>
      </w:r>
    </w:p>
    <w:p>
      <w:r>
        <w:t xml:space="preserve">Onko pitkä musta tukka kaunis?</w:t>
      </w:r>
    </w:p>
    <w:p>
      <w:r>
        <w:rPr>
          <w:b/>
        </w:rPr>
        <w:t xml:space="preserve">Esimerkki 1.3813</w:t>
      </w:r>
    </w:p>
    <w:p>
      <w:r>
        <w:t xml:space="preserve">Miten arvot tuottavat sosiaalisesti hyväksyttyä käyttäytymistä?</w:t>
      </w:r>
    </w:p>
    <w:p>
      <w:r>
        <w:rPr>
          <w:b/>
        </w:rPr>
        <w:t xml:space="preserve">Tulos</w:t>
      </w:r>
    </w:p>
    <w:p>
      <w:r>
        <w:t xml:space="preserve">Miten sosiaaliset arvot vaikuttavat käyttäytymiseen?</w:t>
      </w:r>
    </w:p>
    <w:p>
      <w:r>
        <w:rPr>
          <w:b/>
        </w:rPr>
        <w:t xml:space="preserve">Esimerkki 1.3814</w:t>
      </w:r>
    </w:p>
    <w:p>
      <w:r>
        <w:t xml:space="preserve">Minulle on juuri annettu salutatorian arvonimi, ja minun on tänään pidettävä puhe rehtoreilleni. Mikä on omaperäinen idea, jota voisin käyttää?</w:t>
      </w:r>
    </w:p>
    <w:p>
      <w:r>
        <w:rPr>
          <w:b/>
        </w:rPr>
        <w:t xml:space="preserve">Tulos</w:t>
      </w:r>
    </w:p>
    <w:p>
      <w:r>
        <w:t xml:space="preserve">Minun on laadittava arviointi puhumisesta ja kuuntelemisesta. Saisinko ideoita aiheesta MYSTERY?</w:t>
      </w:r>
    </w:p>
    <w:p>
      <w:r>
        <w:rPr>
          <w:b/>
        </w:rPr>
        <w:t xml:space="preserve">Esimerkki 1.3815</w:t>
      </w:r>
    </w:p>
    <w:p>
      <w:r>
        <w:t xml:space="preserve">Korostakaa Platonin, Augustinuksen ja Aristoteleen erityisiä vaikutuksia Akvinolaisen maailmankuvan muodostumiseen?</w:t>
      </w:r>
    </w:p>
    <w:p>
      <w:r>
        <w:rPr>
          <w:b/>
        </w:rPr>
        <w:t xml:space="preserve">Tulos</w:t>
      </w:r>
    </w:p>
    <w:p>
      <w:r>
        <w:t xml:space="preserve">Voiko orgaanista kemiaa tehdä 1 kuukaudessa JEE:tä ja luokkaa 12 varten?</w:t>
      </w:r>
    </w:p>
    <w:p>
      <w:r>
        <w:rPr>
          <w:b/>
        </w:rPr>
        <w:t xml:space="preserve">Esimerkki 1.3816</w:t>
      </w:r>
    </w:p>
    <w:p>
      <w:r>
        <w:t xml:space="preserve">Mikä on ympäristökysymys?</w:t>
      </w:r>
    </w:p>
    <w:p>
      <w:r>
        <w:rPr>
          <w:b/>
        </w:rPr>
        <w:t xml:space="preserve">Tulos</w:t>
      </w:r>
    </w:p>
    <w:p>
      <w:r>
        <w:t xml:space="preserve">Mitkä hankkeet liittyvät ympäristökysymyksiin?</w:t>
      </w:r>
    </w:p>
    <w:p>
      <w:r>
        <w:rPr>
          <w:b/>
        </w:rPr>
        <w:t xml:space="preserve">Esimerkki 1.3817</w:t>
      </w:r>
    </w:p>
    <w:p>
      <w:r>
        <w:t xml:space="preserve">Mikä on paras sivustoja oppia digitaalisen markkinoinnin verkossa?</w:t>
      </w:r>
    </w:p>
    <w:p>
      <w:r>
        <w:rPr>
          <w:b/>
        </w:rPr>
        <w:t xml:space="preserve">Tulos</w:t>
      </w:r>
    </w:p>
    <w:p>
      <w:r>
        <w:t xml:space="preserve">Minkälainen harrastus minun pitäisi aloittaa, jos haluan tavata uusia ihmisiä, mutta en ole erityisen kiinnostunut mistään?</w:t>
      </w:r>
    </w:p>
    <w:p>
      <w:r>
        <w:rPr>
          <w:b/>
        </w:rPr>
        <w:t xml:space="preserve">Esimerkki 1.3818</w:t>
      </w:r>
    </w:p>
    <w:p>
      <w:r>
        <w:t xml:space="preserve">Miten saan kolikoita musical.ly:ssä?</w:t>
      </w:r>
    </w:p>
    <w:p>
      <w:r>
        <w:rPr>
          <w:b/>
        </w:rPr>
        <w:t xml:space="preserve">Tulos</w:t>
      </w:r>
    </w:p>
    <w:p>
      <w:r>
        <w:t xml:space="preserve">Mistä saan 500 kappaletta 5 rupian kolikoita?</w:t>
      </w:r>
    </w:p>
    <w:p>
      <w:r>
        <w:rPr>
          <w:b/>
        </w:rPr>
        <w:t xml:space="preserve">Esimerkki 1.3819</w:t>
      </w:r>
    </w:p>
    <w:p>
      <w:r>
        <w:t xml:space="preserve">Onko Andrew Russellin uusi maila ICC:n sääntöjen mukainen?</w:t>
      </w:r>
    </w:p>
    <w:p>
      <w:r>
        <w:rPr>
          <w:b/>
        </w:rPr>
        <w:t xml:space="preserve">Tulos</w:t>
      </w:r>
    </w:p>
    <w:p>
      <w:r>
        <w:t xml:space="preserve">Miten sinun pitäisi esitellä itsesi opettajallesi?</w:t>
      </w:r>
    </w:p>
    <w:p>
      <w:r>
        <w:rPr>
          <w:b/>
        </w:rPr>
        <w:t xml:space="preserve">Esimerkki 1.3820</w:t>
      </w:r>
    </w:p>
    <w:p>
      <w:r>
        <w:t xml:space="preserve">Mitkä ovat vinkkejä Citizensin työhaastatteluprosessin läpiviemiseksi?</w:t>
      </w:r>
    </w:p>
    <w:p>
      <w:r>
        <w:rPr>
          <w:b/>
        </w:rPr>
        <w:t xml:space="preserve">Tulos</w:t>
      </w:r>
    </w:p>
    <w:p>
      <w:r>
        <w:t xml:space="preserve">Mitkä ovat vinkkejä Zendeskin työhaastatteluprosessin läpiviemiseksi?</w:t>
      </w:r>
    </w:p>
    <w:p>
      <w:r>
        <w:rPr>
          <w:b/>
        </w:rPr>
        <w:t xml:space="preserve">Esimerkki 1.3821</w:t>
      </w:r>
    </w:p>
    <w:p>
      <w:r>
        <w:t xml:space="preserve">Onko uskomus, jonka mukaan peili sänkyyn päin on huono asia, koska se voi varastaa sielun, feng shui -konsepti vai yleinen uskomus Kiinassa?</w:t>
      </w:r>
    </w:p>
    <w:p>
      <w:r>
        <w:rPr>
          <w:b/>
        </w:rPr>
        <w:t xml:space="preserve">Tulos</w:t>
      </w:r>
    </w:p>
    <w:p>
      <w:r>
        <w:t xml:space="preserve">Onko sängyn sijoittamiselle feng shuin mukaan jokin tieteellinen syy? Toimiiko feng shui?</w:t>
      </w:r>
    </w:p>
    <w:p>
      <w:r>
        <w:rPr>
          <w:b/>
        </w:rPr>
        <w:t xml:space="preserve">Esimerkki 1.3822</w:t>
      </w:r>
    </w:p>
    <w:p>
      <w:r>
        <w:t xml:space="preserve">Miksi lihavat naiset hylätään?</w:t>
      </w:r>
    </w:p>
    <w:p>
      <w:r>
        <w:rPr>
          <w:b/>
        </w:rPr>
        <w:t xml:space="preserve">Tulos</w:t>
      </w:r>
    </w:p>
    <w:p>
      <w:r>
        <w:t xml:space="preserve">Ovatko lihavat naiset miesten mielestä viehättäviä?</w:t>
      </w:r>
    </w:p>
    <w:p>
      <w:r>
        <w:rPr>
          <w:b/>
        </w:rPr>
        <w:t xml:space="preserve">Esimerkki 1.3823</w:t>
      </w:r>
    </w:p>
    <w:p>
      <w:r>
        <w:t xml:space="preserve">Oliko mellakoita, kun Obama voitti?</w:t>
      </w:r>
    </w:p>
    <w:p>
      <w:r>
        <w:rPr>
          <w:b/>
        </w:rPr>
        <w:t xml:space="preserve">Tulos</w:t>
      </w:r>
    </w:p>
    <w:p>
      <w:r>
        <w:t xml:space="preserve">Mikä oli digitaalinen toimisto Mailchimpin takana ?</w:t>
      </w:r>
    </w:p>
    <w:p>
      <w:r>
        <w:rPr>
          <w:b/>
        </w:rPr>
        <w:t xml:space="preserve">Esimerkki 1.3824</w:t>
      </w:r>
    </w:p>
    <w:p>
      <w:r>
        <w:t xml:space="preserve">Minkä väriset silmäni ovat?</w:t>
      </w:r>
    </w:p>
    <w:p>
      <w:r>
        <w:rPr>
          <w:b/>
        </w:rPr>
        <w:t xml:space="preserve">Tulos</w:t>
      </w:r>
    </w:p>
    <w:p>
      <w:r>
        <w:t xml:space="preserve">Mikä väri saa ruskeat silmät korostumaan?</w:t>
      </w:r>
    </w:p>
    <w:p>
      <w:r>
        <w:rPr>
          <w:b/>
        </w:rPr>
        <w:t xml:space="preserve">Esimerkki 1.3825</w:t>
      </w:r>
    </w:p>
    <w:p>
      <w:r>
        <w:t xml:space="preserve">Mitä eroa on dubstepin, elektronisen, teknon ja house-musiikin välillä?</w:t>
      </w:r>
    </w:p>
    <w:p>
      <w:r>
        <w:rPr>
          <w:b/>
        </w:rPr>
        <w:t xml:space="preserve">Tulos</w:t>
      </w:r>
    </w:p>
    <w:p>
      <w:r>
        <w:t xml:space="preserve">Minkä ikäisenä olet liian vanha kuuntelemaan dubstepiä ja vastaavaa elektronista musiikkia?</w:t>
      </w:r>
    </w:p>
    <w:p>
      <w:r>
        <w:rPr>
          <w:b/>
        </w:rPr>
        <w:t xml:space="preserve">Esimerkki 1.3826</w:t>
      </w:r>
    </w:p>
    <w:p>
      <w:r>
        <w:t xml:space="preserve">i</w:t>
      </w:r>
    </w:p>
    <w:p>
      <w:r>
        <w:rPr>
          <w:b/>
        </w:rPr>
        <w:t xml:space="preserve">Tulos</w:t>
      </w:r>
    </w:p>
    <w:p>
      <w:r>
        <w:t xml:space="preserve">Mitä kysymyksiä kannattaa kysyä keneltä tahansa drdummerilta?</w:t>
      </w:r>
    </w:p>
    <w:p>
      <w:r>
        <w:rPr>
          <w:b/>
        </w:rPr>
        <w:t xml:space="preserve">Esimerkki 1.3827</w:t>
      </w:r>
    </w:p>
    <w:p>
      <w:r>
        <w:t xml:space="preserve">Mitkä ovat parhaita kauhuelokuvia, joissa on seksiä ja alastomuutta?</w:t>
      </w:r>
    </w:p>
    <w:p>
      <w:r>
        <w:rPr>
          <w:b/>
        </w:rPr>
        <w:t xml:space="preserve">Tulos</w:t>
      </w:r>
    </w:p>
    <w:p>
      <w:r>
        <w:t xml:space="preserve">Mitkä ovat parhaita kauhuelokuvia ilman raiskauksia, seksiä ja alastomuutta?</w:t>
      </w:r>
    </w:p>
    <w:p>
      <w:r>
        <w:rPr>
          <w:b/>
        </w:rPr>
        <w:t xml:space="preserve">Esimerkki 1.3828</w:t>
      </w:r>
    </w:p>
    <w:p>
      <w:r>
        <w:t xml:space="preserve">Mitkä ovat maailman huonoimmat rannat?</w:t>
      </w:r>
    </w:p>
    <w:p>
      <w:r>
        <w:rPr>
          <w:b/>
        </w:rPr>
        <w:t xml:space="preserve">Tulos</w:t>
      </w:r>
    </w:p>
    <w:p>
      <w:r>
        <w:t xml:space="preserve">Mitkä ovat maailman parhaat rannat?</w:t>
      </w:r>
    </w:p>
    <w:p>
      <w:r>
        <w:rPr>
          <w:b/>
        </w:rPr>
        <w:t xml:space="preserve">Esimerkki 1.3829</w:t>
      </w:r>
    </w:p>
    <w:p>
      <w:r>
        <w:t xml:space="preserve">Pitäisikö minun opiskella liiketaloutta Yhdistyneessä kuningaskunnassa vai Australiassa? Minulla on liiketalouden tutkinto Singaporen ammattikorkeakoulusta.</w:t>
      </w:r>
    </w:p>
    <w:p>
      <w:r>
        <w:rPr>
          <w:b/>
        </w:rPr>
        <w:t xml:space="preserve">Tulos</w:t>
      </w:r>
    </w:p>
    <w:p>
      <w:r>
        <w:t xml:space="preserve">Minulla on tietokonelaiteyritys Intiassa. Haluan siirtyä Singaporeen. Pitäisikö minun hakea sieltä työtä vai perustaa yritys?</w:t>
      </w:r>
    </w:p>
    <w:p>
      <w:r>
        <w:rPr>
          <w:b/>
        </w:rPr>
        <w:t xml:space="preserve">Esimerkki 1.3830</w:t>
      </w:r>
    </w:p>
    <w:p>
      <w:r>
        <w:t xml:space="preserve">Luulin, että libertarismi tarkoittaa vain hyvin liberaalia, mutta itse asiassa se on lähempänä autoritaarista?</w:t>
      </w:r>
    </w:p>
    <w:p>
      <w:r>
        <w:rPr>
          <w:b/>
        </w:rPr>
        <w:t xml:space="preserve">Tulos</w:t>
      </w:r>
    </w:p>
    <w:p>
      <w:r>
        <w:t xml:space="preserve">Ilmailualan parhaat korkeakoulut?</w:t>
      </w:r>
    </w:p>
    <w:p>
      <w:r>
        <w:rPr>
          <w:b/>
        </w:rPr>
        <w:t xml:space="preserve">Esimerkki 1.3831</w:t>
      </w:r>
    </w:p>
    <w:p>
      <w:r>
        <w:t xml:space="preserve">Mitä eroa on sitruunaöljyllä ja sitruunamehulla?</w:t>
      </w:r>
    </w:p>
    <w:p>
      <w:r>
        <w:rPr>
          <w:b/>
        </w:rPr>
        <w:t xml:space="preserve">Tulos</w:t>
      </w:r>
    </w:p>
    <w:p>
      <w:r>
        <w:t xml:space="preserve">Miten sitruunat ja limetit eroavat toisistaan?</w:t>
      </w:r>
    </w:p>
    <w:p>
      <w:r>
        <w:rPr>
          <w:b/>
        </w:rPr>
        <w:t xml:space="preserve">Esimerkki 1.3832</w:t>
      </w:r>
    </w:p>
    <w:p>
      <w:r>
        <w:t xml:space="preserve">Tiedätkö suurimmista koristeista, jotka muotisuunnittelijat ovat suunnitelleet kaunistamaan naisten luonnollista kauneutta?</w:t>
      </w:r>
    </w:p>
    <w:p>
      <w:r>
        <w:rPr>
          <w:b/>
        </w:rPr>
        <w:t xml:space="preserve">Tulos</w:t>
      </w:r>
    </w:p>
    <w:p>
      <w:r>
        <w:t xml:space="preserve">Eva Chen: Muotibisnesuraa tavoittelevana henkilönä (ei suunnittelijana, bloggaajana tai mallina), mitkä ovat parhaat tavat käyttää Instagramia uran edistämiseksi?</w:t>
      </w:r>
    </w:p>
    <w:p>
      <w:r>
        <w:rPr>
          <w:b/>
        </w:rPr>
        <w:t xml:space="preserve">Esimerkki 1.3833</w:t>
      </w:r>
    </w:p>
    <w:p>
      <w:r>
        <w:t xml:space="preserve">Mitkä olivat poliittisten johtajien tärkeimmät panokset ensimmäisen maailmansodan aikana, ja miten niitä verrataan Paraguayn sodan aikaisiin johtajiin?</w:t>
      </w:r>
    </w:p>
    <w:p>
      <w:r>
        <w:rPr>
          <w:b/>
        </w:rPr>
        <w:t xml:space="preserve">Tulos</w:t>
      </w:r>
    </w:p>
    <w:p>
      <w:r>
        <w:t xml:space="preserve">Mitkä olivat ensimmäisen maailmansodan poliittisten johtajien tärkeimmät saavutukset ja miten niitä verrataan Jugoslavian sotien aikaisiin johtajiin?</w:t>
      </w:r>
    </w:p>
    <w:p>
      <w:r>
        <w:rPr>
          <w:b/>
        </w:rPr>
        <w:t xml:space="preserve">Esimerkki 1.3834</w:t>
      </w:r>
    </w:p>
    <w:p>
      <w:r>
        <w:t xml:space="preserve">Miten rakennan hyviä linkkejä sivustolleni?</w:t>
      </w:r>
    </w:p>
    <w:p>
      <w:r>
        <w:rPr>
          <w:b/>
        </w:rPr>
        <w:t xml:space="preserve">Tulos</w:t>
      </w:r>
    </w:p>
    <w:p>
      <w:r>
        <w:t xml:space="preserve">Miten voin ostaa laatua backlinks sivustoni?</w:t>
      </w:r>
    </w:p>
    <w:p>
      <w:r>
        <w:rPr>
          <w:b/>
        </w:rPr>
        <w:t xml:space="preserve">Esimerkki 1.3835</w:t>
      </w:r>
    </w:p>
    <w:p>
      <w:r>
        <w:t xml:space="preserve">Muuttuuko IPCC:n opetussuunnitelma marraskuussa 2017?</w:t>
      </w:r>
    </w:p>
    <w:p>
      <w:r>
        <w:rPr>
          <w:b/>
        </w:rPr>
        <w:t xml:space="preserve">Tulos</w:t>
      </w:r>
    </w:p>
    <w:p>
      <w:r>
        <w:t xml:space="preserve">Mikä on CA-IPCC 2016 -ohjelman oppimäärä?</w:t>
      </w:r>
    </w:p>
    <w:p>
      <w:r>
        <w:rPr>
          <w:b/>
        </w:rPr>
        <w:t xml:space="preserve">Esimerkki 1.3836</w:t>
      </w:r>
    </w:p>
    <w:p>
      <w:r>
        <w:t xml:space="preserve">Miten luodin aiheuttamat haavat vertautuvat jousipyssyjen ja varsijousien aiheuttamiin haavoihin?</w:t>
      </w:r>
    </w:p>
    <w:p>
      <w:r>
        <w:rPr>
          <w:b/>
        </w:rPr>
        <w:t xml:space="preserve">Tulos</w:t>
      </w:r>
    </w:p>
    <w:p>
      <w:r>
        <w:t xml:space="preserve">Kuka oli viimeinen henkilö, joka käytti jousipyssyä ja nuolta sodassa?</w:t>
      </w:r>
    </w:p>
    <w:p>
      <w:r>
        <w:rPr>
          <w:b/>
        </w:rPr>
        <w:t xml:space="preserve">Esimerkki 1.3837</w:t>
      </w:r>
    </w:p>
    <w:p>
      <w:r>
        <w:t xml:space="preserve">Poikaystäväni on backlogs hänen tekniikan joten hänellä ei ole työtä MNC, joten hän opettaa iit eriä coachings, pitäisi minun dump hänet?</w:t>
      </w:r>
    </w:p>
    <w:p>
      <w:r>
        <w:rPr>
          <w:b/>
        </w:rPr>
        <w:t xml:space="preserve">Tulos</w:t>
      </w:r>
    </w:p>
    <w:p>
      <w:r>
        <w:t xml:space="preserve">Olen 39-vuotias ja poikaystäväni 44-vuotias. Hän sanoo, ettei halua toista lasta, mutta minä haluan. Pitäisikö minun jättää hänet?</w:t>
      </w:r>
    </w:p>
    <w:p>
      <w:r>
        <w:rPr>
          <w:b/>
        </w:rPr>
        <w:t xml:space="preserve">Esimerkki 1.3838</w:t>
      </w:r>
    </w:p>
    <w:p>
      <w:r>
        <w:t xml:space="preserve">Miksi kuumavesipatteri on tehokkaampi kuin höyrylämpöpatteri?</w:t>
      </w:r>
    </w:p>
    <w:p>
      <w:r>
        <w:rPr>
          <w:b/>
        </w:rPr>
        <w:t xml:space="preserve">Tulos</w:t>
      </w:r>
    </w:p>
    <w:p>
      <w:r>
        <w:t xml:space="preserve">Kumpi on tehokkaampaa ilmanjäähdyttimissä: kuuma vai kylmä vesi?</w:t>
      </w:r>
    </w:p>
    <w:p>
      <w:r>
        <w:rPr>
          <w:b/>
        </w:rPr>
        <w:t xml:space="preserve">Esimerkki 1.3839</w:t>
      </w:r>
    </w:p>
    <w:p>
      <w:r>
        <w:t xml:space="preserve">Oliko Michael Jacksonilla todella biologisia, valkoisia lapsia?</w:t>
      </w:r>
    </w:p>
    <w:p>
      <w:r>
        <w:rPr>
          <w:b/>
        </w:rPr>
        <w:t xml:space="preserve">Tulos</w:t>
      </w:r>
    </w:p>
    <w:p>
      <w:r>
        <w:t xml:space="preserve">Lavastiko Michael Jackson todella kuolemansa? Jos kyllä, niin miksi?</w:t>
      </w:r>
    </w:p>
    <w:p>
      <w:r>
        <w:rPr>
          <w:b/>
        </w:rPr>
        <w:t xml:space="preserve">Esimerkki 1.3840</w:t>
      </w:r>
    </w:p>
    <w:p>
      <w:r>
        <w:t xml:space="preserve">Blade Runner (1982): Miksi Roy Batty pelastaa Deckardin?</w:t>
      </w:r>
    </w:p>
    <w:p>
      <w:r>
        <w:rPr>
          <w:b/>
        </w:rPr>
        <w:t xml:space="preserve">Tulos</w:t>
      </w:r>
    </w:p>
    <w:p>
      <w:r>
        <w:t xml:space="preserve">Mikä on Blade Runner -elokuvan juoni?</w:t>
      </w:r>
    </w:p>
    <w:p>
      <w:r>
        <w:rPr>
          <w:b/>
        </w:rPr>
        <w:t xml:space="preserve">Esimerkki 1.3841</w:t>
      </w:r>
    </w:p>
    <w:p>
      <w:r>
        <w:t xml:space="preserve">Kuinka kauan tämän paraneminen kestää?</w:t>
      </w:r>
    </w:p>
    <w:p>
      <w:r>
        <w:rPr>
          <w:b/>
        </w:rPr>
        <w:t xml:space="preserve">Tulos</w:t>
      </w:r>
    </w:p>
    <w:p>
      <w:r>
        <w:t xml:space="preserve">Kuinka kauan nyrkkeilymurtuman paraneminen kestää?</w:t>
      </w:r>
    </w:p>
    <w:p>
      <w:r>
        <w:rPr>
          <w:b/>
        </w:rPr>
        <w:t xml:space="preserve">Esimerkki 1.3842</w:t>
      </w:r>
    </w:p>
    <w:p>
      <w:r>
        <w:t xml:space="preserve">Miten voin hakea hylätyn luonnoksen Gmailissa?</w:t>
      </w:r>
    </w:p>
    <w:p>
      <w:r>
        <w:rPr>
          <w:b/>
        </w:rPr>
        <w:t xml:space="preserve">Tulos</w:t>
      </w:r>
    </w:p>
    <w:p>
      <w:r>
        <w:t xml:space="preserve">Mitä gmail tarkalleen ottaen on?</w:t>
      </w:r>
    </w:p>
    <w:p>
      <w:r>
        <w:rPr>
          <w:b/>
        </w:rPr>
        <w:t xml:space="preserve">Esimerkki 1.3843</w:t>
      </w:r>
    </w:p>
    <w:p>
      <w:r>
        <w:t xml:space="preserve">Mitä tarkoittaa, kun joku käskee "pingata" heitä?</w:t>
      </w:r>
    </w:p>
    <w:p>
      <w:r>
        <w:rPr>
          <w:b/>
        </w:rPr>
        <w:t xml:space="preserve">Tulos</w:t>
      </w:r>
    </w:p>
    <w:p>
      <w:r>
        <w:t xml:space="preserve">Mikä on hyvä syy sanoa jollekin, miksi lisäsit hänet?</w:t>
      </w:r>
    </w:p>
    <w:p>
      <w:r>
        <w:rPr>
          <w:b/>
        </w:rPr>
        <w:t xml:space="preserve">Esimerkki 1.3844</w:t>
      </w:r>
    </w:p>
    <w:p>
      <w:r>
        <w:t xml:space="preserve">Mikä on hauskin tarina, jonka olet koskaan kuullut?</w:t>
      </w:r>
    </w:p>
    <w:p>
      <w:r>
        <w:rPr>
          <w:b/>
        </w:rPr>
        <w:t xml:space="preserve">Tulos</w:t>
      </w:r>
    </w:p>
    <w:p>
      <w:r>
        <w:t xml:space="preserve">Mikä on typerin tarina, jonka olet koskaan kuullut?</w:t>
      </w:r>
    </w:p>
    <w:p>
      <w:r>
        <w:rPr>
          <w:b/>
        </w:rPr>
        <w:t xml:space="preserve">Esimerkki 1.3845</w:t>
      </w:r>
    </w:p>
    <w:p>
      <w:r>
        <w:t xml:space="preserve">Miten voin lakata murehtimasta sitä, mitä muut ihmiset ajattelevat?</w:t>
      </w:r>
    </w:p>
    <w:p>
      <w:r>
        <w:rPr>
          <w:b/>
        </w:rPr>
        <w:t xml:space="preserve">Tulos</w:t>
      </w:r>
    </w:p>
    <w:p>
      <w:r>
        <w:t xml:space="preserve">Mitä muut ihmiset ajattelevat Orissasta?</w:t>
      </w:r>
    </w:p>
    <w:p>
      <w:r>
        <w:rPr>
          <w:b/>
        </w:rPr>
        <w:t xml:space="preserve">Esimerkki 1.3846</w:t>
      </w:r>
    </w:p>
    <w:p>
      <w:r>
        <w:t xml:space="preserve">Kuka tämä Quora-käyttäjä on? Tallensin linkin Quorasta Google Keepiin, sitten hänen kuvansa ilmestyi linkin kuvakkeeseen ja se kiinnitti huomioni.</w:t>
      </w:r>
    </w:p>
    <w:p>
      <w:r>
        <w:rPr>
          <w:b/>
        </w:rPr>
        <w:t xml:space="preserve">Tulos</w:t>
      </w:r>
    </w:p>
    <w:p>
      <w:r>
        <w:t xml:space="preserve">Jos muokkaan vastaustani Quorassa, näkyykö ilmoitus käyttäjille, jotka seuraavat kysymystä?</w:t>
      </w:r>
    </w:p>
    <w:p>
      <w:r>
        <w:rPr>
          <w:b/>
        </w:rPr>
        <w:t xml:space="preserve">Esimerkki 1.3847</w:t>
      </w:r>
    </w:p>
    <w:p>
      <w:r>
        <w:t xml:space="preserve">Kuinka perustavanlaatuisesti Stranger thingsin rinnakkaisuniversumi eroaa Fringestä?</w:t>
      </w:r>
    </w:p>
    <w:p>
      <w:r>
        <w:rPr>
          <w:b/>
        </w:rPr>
        <w:t xml:space="preserve">Tulos</w:t>
      </w:r>
    </w:p>
    <w:p>
      <w:r>
        <w:t xml:space="preserve">Miksi ihmiset esittävät niin paljon kysymyksiä täysin tuntemattomille ihmisille miettimättä, onko heidän näkemyksissään asioista perustavanlaatuisia eroja?</w:t>
      </w:r>
    </w:p>
    <w:p>
      <w:r>
        <w:rPr>
          <w:b/>
        </w:rPr>
        <w:t xml:space="preserve">Esimerkki 1.3848</w:t>
      </w:r>
    </w:p>
    <w:p>
      <w:r>
        <w:t xml:space="preserve">Loistaako Intia?</w:t>
      </w:r>
    </w:p>
    <w:p>
      <w:r>
        <w:rPr>
          <w:b/>
        </w:rPr>
        <w:t xml:space="preserve">Tulos</w:t>
      </w:r>
    </w:p>
    <w:p>
      <w:r>
        <w:t xml:space="preserve">Onko Intia todella loistava?</w:t>
      </w:r>
    </w:p>
    <w:p>
      <w:r>
        <w:rPr>
          <w:b/>
        </w:rPr>
        <w:t xml:space="preserve">Esimerkki 1.3849</w:t>
      </w:r>
    </w:p>
    <w:p>
      <w:r>
        <w:t xml:space="preserve">?</w:t>
      </w:r>
    </w:p>
    <w:p>
      <w:r>
        <w:rPr>
          <w:b/>
        </w:rPr>
        <w:t xml:space="preserve">Tulos</w:t>
      </w:r>
    </w:p>
    <w:p>
      <w:r>
        <w:t xml:space="preserve">Kuka on Nooa?</w:t>
      </w:r>
    </w:p>
    <w:p>
      <w:r>
        <w:rPr>
          <w:b/>
        </w:rPr>
        <w:t xml:space="preserve">Esimerkki 1.3850</w:t>
      </w:r>
    </w:p>
    <w:p>
      <w:r>
        <w:t xml:space="preserve">Kumpi on oikea kielioppi: "Arvostaisin, jos..." vai "Arvostaisin, jos..."?</w:t>
      </w:r>
    </w:p>
    <w:p>
      <w:r>
        <w:rPr>
          <w:b/>
        </w:rPr>
        <w:t xml:space="preserve">Tulos</w:t>
      </w:r>
    </w:p>
    <w:p>
      <w:r>
        <w:t xml:space="preserve">Miten korjaan WordPress-mobiilin kielioppivirheet?</w:t>
      </w:r>
    </w:p>
    <w:p>
      <w:r>
        <w:rPr>
          <w:b/>
        </w:rPr>
        <w:t xml:space="preserve">Esimerkki 1.3851</w:t>
      </w:r>
    </w:p>
    <w:p>
      <w:r>
        <w:t xml:space="preserve">Mikä riisi on hyväksi diabetekselle?</w:t>
      </w:r>
    </w:p>
    <w:p>
      <w:r>
        <w:rPr>
          <w:b/>
        </w:rPr>
        <w:t xml:space="preserve">Tulos</w:t>
      </w:r>
    </w:p>
    <w:p>
      <w:r>
        <w:t xml:space="preserve">Onko hunaja hyväksi diabeetikoille?</w:t>
      </w:r>
    </w:p>
    <w:p>
      <w:r>
        <w:rPr>
          <w:b/>
        </w:rPr>
        <w:t xml:space="preserve">Esimerkki 1.3852</w:t>
      </w:r>
    </w:p>
    <w:p>
      <w:r>
        <w:t xml:space="preserve">Voinko aloittaa lauttasukelluksen 14-vuotiaana?</w:t>
      </w:r>
    </w:p>
    <w:p>
      <w:r>
        <w:rPr>
          <w:b/>
        </w:rPr>
        <w:t xml:space="preserve">Tulos</w:t>
      </w:r>
    </w:p>
    <w:p>
      <w:r>
        <w:t xml:space="preserve">Tarvitsetko luovan nimen youtube-kanavalle, auttakaa?</w:t>
      </w:r>
    </w:p>
    <w:p>
      <w:r>
        <w:rPr>
          <w:b/>
        </w:rPr>
        <w:t xml:space="preserve">Esimerkki 1.3853</w:t>
      </w:r>
    </w:p>
    <w:p>
      <w:r>
        <w:t xml:space="preserve">Onko Udacityn työnvälitystakuu laillinen?</w:t>
      </w:r>
    </w:p>
    <w:p>
      <w:r>
        <w:rPr>
          <w:b/>
        </w:rPr>
        <w:t xml:space="preserve">Tulos</w:t>
      </w:r>
    </w:p>
    <w:p>
      <w:r>
        <w:t xml:space="preserve">Mitä mieltä olet Udacityn Nanodegree Plus -ohjelmasta? Voinko todella saada töitä opiskelemalla tuolla sivustolla? Onko sen taattu?</w:t>
      </w:r>
    </w:p>
    <w:p>
      <w:r>
        <w:rPr>
          <w:b/>
        </w:rPr>
        <w:t xml:space="preserve">Esimerkki 1.3854</w:t>
      </w:r>
    </w:p>
    <w:p>
      <w:r>
        <w:t xml:space="preserve">Voisiko Donald Trumpista tulla ensimmäinen presidentti, joka ei ole koskaan aiemmin ollut julkisessa virassa?</w:t>
      </w:r>
    </w:p>
    <w:p>
      <w:r>
        <w:rPr>
          <w:b/>
        </w:rPr>
        <w:t xml:space="preserve">Tulos</w:t>
      </w:r>
    </w:p>
    <w:p>
      <w:r>
        <w:t xml:space="preserve">Onko Donald Trump ennenkin pyrkinyt presidentiksi?</w:t>
      </w:r>
    </w:p>
    <w:p>
      <w:r>
        <w:rPr>
          <w:b/>
        </w:rPr>
        <w:t xml:space="preserve">Esimerkki 1.3855</w:t>
      </w:r>
    </w:p>
    <w:p>
      <w:r>
        <w:t xml:space="preserve">Mikä on reluktanssimomentti? Miksi se on olemassa navanapaisessa moottorissa? Voiko navanapamoottori toimia ilman kenttäherätystä?</w:t>
      </w:r>
    </w:p>
    <w:p>
      <w:r>
        <w:rPr>
          <w:b/>
        </w:rPr>
        <w:t xml:space="preserve">Tulos</w:t>
      </w:r>
    </w:p>
    <w:p>
      <w:r>
        <w:t xml:space="preserve">Kun navanapainen synkronimoottori käynnistetään kuormittamattomana, se vetää synkronisesti jo ennen tasavirta-ärsytystä, miksi?</w:t>
      </w:r>
    </w:p>
    <w:p>
      <w:r>
        <w:rPr>
          <w:b/>
        </w:rPr>
        <w:t xml:space="preserve">Esimerkki 1.3856</w:t>
      </w:r>
    </w:p>
    <w:p>
      <w:r>
        <w:t xml:space="preserve">Miten minun pitäisi oikeastaan OLLA itsevarma?</w:t>
      </w:r>
    </w:p>
    <w:p>
      <w:r>
        <w:rPr>
          <w:b/>
        </w:rPr>
        <w:t xml:space="preserve">Tulos</w:t>
      </w:r>
    </w:p>
    <w:p>
      <w:r>
        <w:t xml:space="preserve">Miten voin lisätä luottamusta itseeni?</w:t>
      </w:r>
    </w:p>
    <w:p>
      <w:r>
        <w:rPr>
          <w:b/>
        </w:rPr>
        <w:t xml:space="preserve">Esimerkki 1.3857</w:t>
      </w:r>
    </w:p>
    <w:p>
      <w:r>
        <w:t xml:space="preserve">Rabbit, Miten Allah puhui Moosekselle?</w:t>
      </w:r>
    </w:p>
    <w:p>
      <w:r>
        <w:rPr>
          <w:b/>
        </w:rPr>
        <w:t xml:space="preserve">Tulos</w:t>
      </w:r>
    </w:p>
    <w:p>
      <w:r>
        <w:t xml:space="preserve">Ovatko millenniaalit yhtä antisemitistisiä kuin heidän isovanhempansa?</w:t>
      </w:r>
    </w:p>
    <w:p>
      <w:r>
        <w:rPr>
          <w:b/>
        </w:rPr>
        <w:t xml:space="preserve">Esimerkki 1.3858</w:t>
      </w:r>
    </w:p>
    <w:p>
      <w:r>
        <w:t xml:space="preserve">Miksi meidän pitäisi kunnioittaa kansallislaulua ja -lippua?</w:t>
      </w:r>
    </w:p>
    <w:p>
      <w:r>
        <w:rPr>
          <w:b/>
        </w:rPr>
        <w:t xml:space="preserve">Tulos</w:t>
      </w:r>
    </w:p>
    <w:p>
      <w:r>
        <w:t xml:space="preserve">Mikä on Intian kansallislaulu?</w:t>
      </w:r>
    </w:p>
    <w:p>
      <w:r>
        <w:rPr>
          <w:b/>
        </w:rPr>
        <w:t xml:space="preserve">Esimerkki 1.3859</w:t>
      </w:r>
    </w:p>
    <w:p>
      <w:r>
        <w:t xml:space="preserve">Miksi timantteja sataa planeetoille, mutta niiden muodostuminen kestää miljoonia vuosia?</w:t>
      </w:r>
    </w:p>
    <w:p>
      <w:r>
        <w:rPr>
          <w:b/>
        </w:rPr>
        <w:t xml:space="preserve">Tulos</w:t>
      </w:r>
    </w:p>
    <w:p>
      <w:r>
        <w:t xml:space="preserve">Jos ihmiset asuivat aikoinaan Marsissa tai Venuksella ennen siirtymistään Maahan miljoonia vuosia sitten, missä kunnossa hylätyt jäännökset olisivat näiden planeettojen olosuhteet huomioon ottaen? Olisivatko ne haudattu? Jos niin kuinka syvälle? Olisivatko ne jo täysin rapautuneet?</w:t>
      </w:r>
    </w:p>
    <w:p>
      <w:r>
        <w:rPr>
          <w:b/>
        </w:rPr>
        <w:t xml:space="preserve">Esimerkki 1.3860</w:t>
      </w:r>
    </w:p>
    <w:p>
      <w:r>
        <w:t xml:space="preserve">Mikä on paras tunnustus, jonka olet koskaan nähnyt Facebookissa?</w:t>
      </w:r>
    </w:p>
    <w:p>
      <w:r>
        <w:rPr>
          <w:b/>
        </w:rPr>
        <w:t xml:space="preserve">Tulos</w:t>
      </w:r>
    </w:p>
    <w:p>
      <w:r>
        <w:t xml:space="preserve">Kuinka turvallista on tunnustaa Facebookin rippisivulla?</w:t>
      </w:r>
    </w:p>
    <w:p>
      <w:r>
        <w:rPr>
          <w:b/>
        </w:rPr>
        <w:t xml:space="preserve">Esimerkki 1.3861</w:t>
      </w:r>
    </w:p>
    <w:p>
      <w:r>
        <w:t xml:space="preserve">Mikä on sinulle pahin työ?</w:t>
      </w:r>
    </w:p>
    <w:p>
      <w:r>
        <w:rPr>
          <w:b/>
        </w:rPr>
        <w:t xml:space="preserve">Tulos</w:t>
      </w:r>
    </w:p>
    <w:p>
      <w:r>
        <w:t xml:space="preserve">Mikä on pahin työ kirkossa?</w:t>
      </w:r>
    </w:p>
    <w:p>
      <w:r>
        <w:rPr>
          <w:b/>
        </w:rPr>
        <w:t xml:space="preserve">Esimerkki 1.3862</w:t>
      </w:r>
    </w:p>
    <w:p>
      <w:r>
        <w:t xml:space="preserve">Mikä on apertheid?</w:t>
      </w:r>
    </w:p>
    <w:p>
      <w:r>
        <w:rPr>
          <w:b/>
        </w:rPr>
        <w:t xml:space="preserve">Tulos</w:t>
      </w:r>
    </w:p>
    <w:p>
      <w:r>
        <w:t xml:space="preserve">MIKÄ ON ASUSin paras puhelin?</w:t>
      </w:r>
    </w:p>
    <w:p>
      <w:r>
        <w:rPr>
          <w:b/>
        </w:rPr>
        <w:t xml:space="preserve">Esimerkki 1.3863</w:t>
      </w:r>
    </w:p>
    <w:p>
      <w:r>
        <w:t xml:space="preserve">Mitkä ovat verkkokaupan edut ja haitat?</w:t>
      </w:r>
    </w:p>
    <w:p>
      <w:r>
        <w:rPr>
          <w:b/>
        </w:rPr>
        <w:t xml:space="preserve">Tulos</w:t>
      </w:r>
    </w:p>
    <w:p>
      <w:r>
        <w:t xml:space="preserve">Kuka rakastaa verkko-ostoksia?</w:t>
      </w:r>
    </w:p>
    <w:p>
      <w:r>
        <w:rPr>
          <w:b/>
        </w:rPr>
        <w:t xml:space="preserve">Esimerkki 1.3864</w:t>
      </w:r>
    </w:p>
    <w:p>
      <w:r>
        <w:t xml:space="preserve">Mitkä ovat insinöörityön tekemisen myönteiset puolet?</w:t>
      </w:r>
    </w:p>
    <w:p>
      <w:r>
        <w:rPr>
          <w:b/>
        </w:rPr>
        <w:t xml:space="preserve">Tulos</w:t>
      </w:r>
    </w:p>
    <w:p>
      <w:r>
        <w:t xml:space="preserve">Mitä mieltä olet siitä, että opiskelet vain tekniikan ja tekniikan kirjoista?</w:t>
      </w:r>
    </w:p>
    <w:p>
      <w:r>
        <w:rPr>
          <w:b/>
        </w:rPr>
        <w:t xml:space="preserve">Esimerkki 1.3865</w:t>
      </w:r>
    </w:p>
    <w:p>
      <w:r>
        <w:t xml:space="preserve">Kuka on Quentin Tarantino?</w:t>
      </w:r>
    </w:p>
    <w:p>
      <w:r>
        <w:rPr>
          <w:b/>
        </w:rPr>
        <w:t xml:space="preserve">Tulos</w:t>
      </w:r>
    </w:p>
    <w:p>
      <w:r>
        <w:t xml:space="preserve">Millainen Quentin Tarantino on henkilökohtaisesti?</w:t>
      </w:r>
    </w:p>
    <w:p>
      <w:r>
        <w:rPr>
          <w:b/>
        </w:rPr>
        <w:t xml:space="preserve">Esimerkki 1.3866</w:t>
      </w:r>
    </w:p>
    <w:p>
      <w:r>
        <w:t xml:space="preserve">Mikä on kemiallinen yhtälö, jossa sinkki reagoi rikkihapon kanssa muodostaen sinkkisulfaattia ja vetykaasua?</w:t>
      </w:r>
    </w:p>
    <w:p>
      <w:r>
        <w:rPr>
          <w:b/>
        </w:rPr>
        <w:t xml:space="preserve">Tulos</w:t>
      </w:r>
    </w:p>
    <w:p>
      <w:r>
        <w:t xml:space="preserve">Mikä on kemiallinen yhtälö, kun kupari ja sinkki sekoitetaan suolahappoon?</w:t>
      </w:r>
    </w:p>
    <w:p>
      <w:r>
        <w:rPr>
          <w:b/>
        </w:rPr>
        <w:t xml:space="preserve">Esimerkki 1.3867</w:t>
      </w:r>
    </w:p>
    <w:p>
      <w:r>
        <w:t xml:space="preserve">Pitäisikö minun ottaa uskonhyppy?</w:t>
      </w:r>
    </w:p>
    <w:p>
      <w:r>
        <w:rPr>
          <w:b/>
        </w:rPr>
        <w:t xml:space="preserve">Tulos</w:t>
      </w:r>
    </w:p>
    <w:p>
      <w:r>
        <w:t xml:space="preserve">Mitä tarkoittaa "uskonhyppy"?</w:t>
      </w:r>
    </w:p>
    <w:p>
      <w:r>
        <w:rPr>
          <w:b/>
        </w:rPr>
        <w:t xml:space="preserve">Esimerkki 1.3868</w:t>
      </w:r>
    </w:p>
    <w:p>
      <w:r>
        <w:t xml:space="preserve">Millä tavalla tytön pitäisi kertoa pojalle, että hän on rakastunut häneen?</w:t>
      </w:r>
    </w:p>
    <w:p>
      <w:r>
        <w:rPr>
          <w:b/>
        </w:rPr>
        <w:t xml:space="preserve">Tulos</w:t>
      </w:r>
    </w:p>
    <w:p>
      <w:r>
        <w:t xml:space="preserve">Mikä on tyylikästä, jos olet rikas, mutta roskaista, jos olet köyhä?</w:t>
      </w:r>
    </w:p>
    <w:p>
      <w:r>
        <w:rPr>
          <w:b/>
        </w:rPr>
        <w:t xml:space="preserve">Esimerkki 1.3869</w:t>
      </w:r>
    </w:p>
    <w:p>
      <w:r>
        <w:t xml:space="preserve">Mikä on Anantnagin nimen historia ja alkuperä?</w:t>
      </w:r>
    </w:p>
    <w:p>
      <w:r>
        <w:rPr>
          <w:b/>
        </w:rPr>
        <w:t xml:space="preserve">Tulos</w:t>
      </w:r>
    </w:p>
    <w:p>
      <w:r>
        <w:t xml:space="preserve">Mikä on choubeyn alkuperä ja historia?</w:t>
      </w:r>
    </w:p>
    <w:p>
      <w:r>
        <w:rPr>
          <w:b/>
        </w:rPr>
        <w:t xml:space="preserve">Esimerkki 1.3870</w:t>
      </w:r>
    </w:p>
    <w:p>
      <w:r>
        <w:t xml:space="preserve">Miksi voimme hengittää typpeä, mutta sen juominen tappaisi meidät?</w:t>
      </w:r>
    </w:p>
    <w:p>
      <w:r>
        <w:rPr>
          <w:b/>
        </w:rPr>
        <w:t xml:space="preserve">Tulos</w:t>
      </w:r>
    </w:p>
    <w:p>
      <w:r>
        <w:t xml:space="preserve">Miksi typpeä käytetään pakastekuivauksessa?</w:t>
      </w:r>
    </w:p>
    <w:p>
      <w:r>
        <w:rPr>
          <w:b/>
        </w:rPr>
        <w:t xml:space="preserve">Esimerkki 1.3871</w:t>
      </w:r>
    </w:p>
    <w:p>
      <w:r>
        <w:t xml:space="preserve">Mitkä ovat todellisia esimerkkejä big data -analytiikan soveltamisesta?</w:t>
      </w:r>
    </w:p>
    <w:p>
      <w:r>
        <w:rPr>
          <w:b/>
        </w:rPr>
        <w:t xml:space="preserve">Tulos</w:t>
      </w:r>
    </w:p>
    <w:p>
      <w:r>
        <w:t xml:space="preserve">Onko big data analytiikan tulevaisuus?</w:t>
      </w:r>
    </w:p>
    <w:p>
      <w:r>
        <w:rPr>
          <w:b/>
        </w:rPr>
        <w:t xml:space="preserve">Esimerkki 1.3872</w:t>
      </w:r>
    </w:p>
    <w:p>
      <w:r>
        <w:t xml:space="preserve">Mikä on hyvä aurinkopaneelien asennuksen toimittaja lähellä Mission Viejoa, Kalifornia CA?</w:t>
      </w:r>
    </w:p>
    <w:p>
      <w:r>
        <w:rPr>
          <w:b/>
        </w:rPr>
        <w:t xml:space="preserve">Tulos</w:t>
      </w:r>
    </w:p>
    <w:p>
      <w:r>
        <w:t xml:space="preserve">Mikä on hyvä aurinkopaneelien asennuksen toimittaja Angels Campin, Kalifornian CA:n lähellä?</w:t>
      </w:r>
    </w:p>
    <w:p>
      <w:r>
        <w:rPr>
          <w:b/>
        </w:rPr>
        <w:t xml:space="preserve">Esimerkki 1.3873</w:t>
      </w:r>
    </w:p>
    <w:p>
      <w:r>
        <w:t xml:space="preserve">Miten sairaanhoitajan ammatit muuttuvat ja mitä tarvitaan pysyäksesi ajan tasalla?</w:t>
      </w:r>
    </w:p>
    <w:p>
      <w:r>
        <w:rPr>
          <w:b/>
        </w:rPr>
        <w:t xml:space="preserve">Tulos</w:t>
      </w:r>
    </w:p>
    <w:p>
      <w:r>
        <w:t xml:space="preserve">Miten filosofian alan urat muuttuvat ja mitä tarvitaan pysyäksesi ajan tasalla?</w:t>
      </w:r>
    </w:p>
    <w:p>
      <w:r>
        <w:rPr>
          <w:b/>
        </w:rPr>
        <w:t xml:space="preserve">Esimerkki 1.3874</w:t>
      </w:r>
    </w:p>
    <w:p>
      <w:r>
        <w:t xml:space="preserve">Miksi paha on olemassa ja mitä varten?</w:t>
      </w:r>
    </w:p>
    <w:p>
      <w:r>
        <w:rPr>
          <w:b/>
        </w:rPr>
        <w:t xml:space="preserve">Tulos</w:t>
      </w:r>
    </w:p>
    <w:p>
      <w:r>
        <w:t xml:space="preserve">Onko paha olemassa?</w:t>
      </w:r>
    </w:p>
    <w:p>
      <w:r>
        <w:rPr>
          <w:b/>
        </w:rPr>
        <w:t xml:space="preserve">Esimerkki 1.3875</w:t>
      </w:r>
    </w:p>
    <w:p>
      <w:r>
        <w:t xml:space="preserve">Mikä on kohtuullinen palkka Euroopassa työskentelevälle tulokkaalle?</w:t>
      </w:r>
    </w:p>
    <w:p>
      <w:r>
        <w:rPr>
          <w:b/>
        </w:rPr>
        <w:t xml:space="preserve">Tulos</w:t>
      </w:r>
    </w:p>
    <w:p>
      <w:r>
        <w:t xml:space="preserve">Mikä on kohtuullinen palkka Intiassa työskentelevälle tulokkaalle?</w:t>
      </w:r>
    </w:p>
    <w:p>
      <w:r>
        <w:rPr>
          <w:b/>
        </w:rPr>
        <w:t xml:space="preserve">Esimerkki 1.3876</w:t>
      </w:r>
    </w:p>
    <w:p>
      <w:r>
        <w:t xml:space="preserve">Paljonko saan YouTubessa jokaista 1000 tilaajaa kohden?</w:t>
      </w:r>
    </w:p>
    <w:p>
      <w:r>
        <w:rPr>
          <w:b/>
        </w:rPr>
        <w:t xml:space="preserve">Tulos</w:t>
      </w:r>
    </w:p>
    <w:p>
      <w:r>
        <w:t xml:space="preserve">Kuinka paljon kuuluisat YouTuberit, joilla on 300 000 tilaajaa, veloittavat tuotteen esittelystä videoillaan?</w:t>
      </w:r>
    </w:p>
    <w:p>
      <w:r>
        <w:rPr>
          <w:b/>
        </w:rPr>
        <w:t xml:space="preserve">Esimerkki 1.3877</w:t>
      </w:r>
    </w:p>
    <w:p>
      <w:r>
        <w:t xml:space="preserve">Mistä löydän luettelon TSYS-jälleenmyyjistä?</w:t>
      </w:r>
    </w:p>
    <w:p>
      <w:r>
        <w:rPr>
          <w:b/>
        </w:rPr>
        <w:t xml:space="preserve">Tulos</w:t>
      </w:r>
    </w:p>
    <w:p>
      <w:r>
        <w:t xml:space="preserve">Asiakkaan elinkaariarvo Twitter?</w:t>
      </w:r>
    </w:p>
    <w:p>
      <w:r>
        <w:rPr>
          <w:b/>
        </w:rPr>
        <w:t xml:space="preserve">Esimerkki 1.3878</w:t>
      </w:r>
    </w:p>
    <w:p>
      <w:r>
        <w:t xml:space="preserve">Miten löydän parhaat budjettihotellit Kolhapurissa majoitusta varten tänä uudenvuodenaattona?</w:t>
      </w:r>
    </w:p>
    <w:p>
      <w:r>
        <w:rPr>
          <w:b/>
        </w:rPr>
        <w:t xml:space="preserve">Tulos</w:t>
      </w:r>
    </w:p>
    <w:p>
      <w:r>
        <w:t xml:space="preserve">Miten löydän parhaat edulliset hotellit Pune majoitusta tässä uudenvuodenaattona?</w:t>
      </w:r>
    </w:p>
    <w:p>
      <w:r>
        <w:rPr>
          <w:b/>
        </w:rPr>
        <w:t xml:space="preserve">Esimerkki 1.3879</w:t>
      </w:r>
    </w:p>
    <w:p>
      <w:r>
        <w:t xml:space="preserve">Miltä tuntuu olla naimisissa INFJ:n kanssa?</w:t>
      </w:r>
    </w:p>
    <w:p>
      <w:r>
        <w:rPr>
          <w:b/>
        </w:rPr>
        <w:t xml:space="preserve">Tulos</w:t>
      </w:r>
    </w:p>
    <w:p>
      <w:r>
        <w:t xml:space="preserve">Miksi INFJ:t ovat niin ainutlaatuisia?</w:t>
      </w:r>
    </w:p>
    <w:p>
      <w:r>
        <w:rPr>
          <w:b/>
        </w:rPr>
        <w:t xml:space="preserve">Esimerkki 1.3880</w:t>
      </w:r>
    </w:p>
    <w:p>
      <w:r>
        <w:t xml:space="preserve">Mitä kirjoja/artikkeleita/blogeja jne. on pakko lukea sosialismiin perehdyttämiseksi?</w:t>
      </w:r>
    </w:p>
    <w:p>
      <w:r>
        <w:rPr>
          <w:b/>
        </w:rPr>
        <w:t xml:space="preserve">Tulos</w:t>
      </w:r>
    </w:p>
    <w:p>
      <w:r>
        <w:t xml:space="preserve">Mitkä ovat joitakin pakollisia kirjoja/artikkeleita/blogeja/jne., joita on pakko lukea sikhismiin tutustumista varten?</w:t>
      </w:r>
    </w:p>
    <w:p>
      <w:r>
        <w:rPr>
          <w:b/>
        </w:rPr>
        <w:t xml:space="preserve">Esimerkki 1.3881</w:t>
      </w:r>
    </w:p>
    <w:p>
      <w:r>
        <w:t xml:space="preserve">Voidaanko samanlaiset tai lähes samanlaiset kysymykset, joihin ei ole vastattu, yhdistää Quorassa?</w:t>
      </w:r>
    </w:p>
    <w:p>
      <w:r>
        <w:rPr>
          <w:b/>
        </w:rPr>
        <w:t xml:space="preserve">Tulos</w:t>
      </w:r>
    </w:p>
    <w:p>
      <w:r>
        <w:t xml:space="preserve">Miksi Quora ei käytä koneoppimista kysymysten automaattiseen yhdistämiseen?</w:t>
      </w:r>
    </w:p>
    <w:p>
      <w:r>
        <w:rPr>
          <w:b/>
        </w:rPr>
        <w:t xml:space="preserve">Esimerkki 1.3882</w:t>
      </w:r>
    </w:p>
    <w:p>
      <w:r>
        <w:t xml:space="preserve">Miksi suurin osa liikennepoliiseista ottaa kiinni vain korkeakouluopiskelijoita tarkastuksen aikana?</w:t>
      </w:r>
    </w:p>
    <w:p>
      <w:r>
        <w:rPr>
          <w:b/>
        </w:rPr>
        <w:t xml:space="preserve">Tulos</w:t>
      </w:r>
    </w:p>
    <w:p>
      <w:r>
        <w:t xml:space="preserve">Minulla on yleensä mukava luonne, mutta minulta puuttuu määrätietoisuus. Mitä minä teen?</w:t>
      </w:r>
    </w:p>
    <w:p>
      <w:r>
        <w:rPr>
          <w:b/>
        </w:rPr>
        <w:t xml:space="preserve">Esimerkki 1.3883</w:t>
      </w:r>
    </w:p>
    <w:p>
      <w:r>
        <w:t xml:space="preserve">Mitkä ovat parhaat psykedeeliset trance-kappaleet?</w:t>
      </w:r>
    </w:p>
    <w:p>
      <w:r>
        <w:rPr>
          <w:b/>
        </w:rPr>
        <w:t xml:space="preserve">Tulos</w:t>
      </w:r>
    </w:p>
    <w:p>
      <w:r>
        <w:t xml:space="preserve">Mikä on vuoden 2014 paras trance-kappale?</w:t>
      </w:r>
    </w:p>
    <w:p>
      <w:r>
        <w:rPr>
          <w:b/>
        </w:rPr>
        <w:t xml:space="preserve">Esimerkki 1.3884</w:t>
      </w:r>
    </w:p>
    <w:p>
      <w:r>
        <w:t xml:space="preserve">"Havainnoimmeko" todella subatomisia hiukkasia?</w:t>
      </w:r>
    </w:p>
    <w:p>
      <w:r>
        <w:rPr>
          <w:b/>
        </w:rPr>
        <w:t xml:space="preserve">Tulos</w:t>
      </w:r>
    </w:p>
    <w:p>
      <w:r>
        <w:t xml:space="preserve">Onko subatominen hiukkanen todella hiukkanen?</w:t>
      </w:r>
    </w:p>
    <w:p>
      <w:r>
        <w:rPr>
          <w:b/>
        </w:rPr>
        <w:t xml:space="preserve">Esimerkki 1.3885</w:t>
      </w:r>
    </w:p>
    <w:p>
      <w:r>
        <w:t xml:space="preserve">Mitä kirjoja luen parantaakseni kirjoitustaitojani?</w:t>
      </w:r>
    </w:p>
    <w:p>
      <w:r>
        <w:rPr>
          <w:b/>
        </w:rPr>
        <w:t xml:space="preserve">Tulos</w:t>
      </w:r>
    </w:p>
    <w:p>
      <w:r>
        <w:t xml:space="preserve">Miten voin parantaa kirjoitustaitojani?</w:t>
      </w:r>
    </w:p>
    <w:p>
      <w:r>
        <w:rPr>
          <w:b/>
        </w:rPr>
        <w:t xml:space="preserve">Esimerkki 1.3886</w:t>
      </w:r>
    </w:p>
    <w:p>
      <w:r>
        <w:t xml:space="preserve">Missä voin oppia Photoshopia Punessa?</w:t>
      </w:r>
    </w:p>
    <w:p>
      <w:r>
        <w:rPr>
          <w:b/>
        </w:rPr>
        <w:t xml:space="preserve">Tulos</w:t>
      </w:r>
    </w:p>
    <w:p>
      <w:r>
        <w:t xml:space="preserve">Missä voin oppia Photoshopia?</w:t>
      </w:r>
    </w:p>
    <w:p>
      <w:r>
        <w:rPr>
          <w:b/>
        </w:rPr>
        <w:t xml:space="preserve">Esimerkki 1.3887</w:t>
      </w:r>
    </w:p>
    <w:p>
      <w:r>
        <w:t xml:space="preserve">Mikä on hyvä EPS-luku osakesijoittamista varten?</w:t>
      </w:r>
    </w:p>
    <w:p>
      <w:r>
        <w:rPr>
          <w:b/>
        </w:rPr>
        <w:t xml:space="preserve">Tulos</w:t>
      </w:r>
    </w:p>
    <w:p>
      <w:r>
        <w:t xml:space="preserve">Mitkä ovat parhaat sijoitusosakkeet?</w:t>
      </w:r>
    </w:p>
    <w:p>
      <w:r>
        <w:rPr>
          <w:b/>
        </w:rPr>
        <w:t xml:space="preserve">Esimerkki 1.3888</w:t>
      </w:r>
    </w:p>
    <w:p>
      <w:r>
        <w:t xml:space="preserve">Kuinka paljon rahaa Intian keskuspankki painaa vuosittain ja millä perusteella?</w:t>
      </w:r>
    </w:p>
    <w:p>
      <w:r>
        <w:rPr>
          <w:b/>
        </w:rPr>
        <w:t xml:space="preserve">Tulos</w:t>
      </w:r>
    </w:p>
    <w:p>
      <w:r>
        <w:t xml:space="preserve">Jos Intian hallitus tai Intian keskuspankki haluaa painaa rahaa, mikä on menettelytapa?</w:t>
      </w:r>
    </w:p>
    <w:p>
      <w:r>
        <w:rPr>
          <w:b/>
        </w:rPr>
        <w:t xml:space="preserve">Esimerkki 1.3889</w:t>
      </w:r>
    </w:p>
    <w:p>
      <w:r>
        <w:t xml:space="preserve">Millaista työtä vaimoni voi löytää Sydneystä 457-viisumilla. Miten hänen pitäisi lähestyä työnhakua?</w:t>
      </w:r>
    </w:p>
    <w:p>
      <w:r>
        <w:rPr>
          <w:b/>
        </w:rPr>
        <w:t xml:space="preserve">Tulos</w:t>
      </w:r>
    </w:p>
    <w:p>
      <w:r>
        <w:t xml:space="preserve">Mitkä ovat joitakin DBA-toimintoja, joita lähes kaikki kehittäjät suorittavat?</w:t>
      </w:r>
    </w:p>
    <w:p>
      <w:r>
        <w:rPr>
          <w:b/>
        </w:rPr>
        <w:t xml:space="preserve">Esimerkki 1.3890</w:t>
      </w:r>
    </w:p>
    <w:p>
      <w:r>
        <w:t xml:space="preserve">Mitä edistysaskeleita fysiikassa saatiin painottomuuskokeista?</w:t>
      </w:r>
    </w:p>
    <w:p>
      <w:r>
        <w:rPr>
          <w:b/>
        </w:rPr>
        <w:t xml:space="preserve">Tulos</w:t>
      </w:r>
    </w:p>
    <w:p>
      <w:r>
        <w:t xml:space="preserve">Mikä on mielenkiintoisin löytö, joka on saatu ISS:llä tehdystä painottomuuskokeesta?</w:t>
      </w:r>
    </w:p>
    <w:p>
      <w:r>
        <w:rPr>
          <w:b/>
        </w:rPr>
        <w:t xml:space="preserve">Esimerkki 1.3891</w:t>
      </w:r>
    </w:p>
    <w:p>
      <w:r>
        <w:t xml:space="preserve">Voinko laihtua syömällä riisiä?</w:t>
      </w:r>
    </w:p>
    <w:p>
      <w:r>
        <w:rPr>
          <w:b/>
        </w:rPr>
        <w:t xml:space="preserve">Tulos</w:t>
      </w:r>
    </w:p>
    <w:p>
      <w:r>
        <w:t xml:space="preserve">Voinko laihtua syömättä riisiä?</w:t>
      </w:r>
    </w:p>
    <w:p>
      <w:r>
        <w:rPr>
          <w:b/>
        </w:rPr>
        <w:t xml:space="preserve">Esimerkki 1.3892</w:t>
      </w:r>
    </w:p>
    <w:p>
      <w:r>
        <w:t xml:space="preserve">Onko mitään todisteita siitä, että elämme simulaatiossa?</w:t>
      </w:r>
    </w:p>
    <w:p>
      <w:r>
        <w:rPr>
          <w:b/>
        </w:rPr>
        <w:t xml:space="preserve">Tulos</w:t>
      </w:r>
    </w:p>
    <w:p>
      <w:r>
        <w:t xml:space="preserve">Onko elämä vain simulaatio?</w:t>
      </w:r>
    </w:p>
    <w:p>
      <w:r>
        <w:rPr>
          <w:b/>
        </w:rPr>
        <w:t xml:space="preserve">Esimerkki 1.3893</w:t>
      </w:r>
    </w:p>
    <w:p>
      <w:r>
        <w:t xml:space="preserve">Mikä on sanan "everyone" käännös japaniksi?</w:t>
      </w:r>
    </w:p>
    <w:p>
      <w:r>
        <w:rPr>
          <w:b/>
        </w:rPr>
        <w:t xml:space="preserve">Tulos</w:t>
      </w:r>
    </w:p>
    <w:p>
      <w:r>
        <w:t xml:space="preserve">Mikä on sanan "ihminen" käännös japaniksi?</w:t>
      </w:r>
    </w:p>
    <w:p>
      <w:r>
        <w:rPr>
          <w:b/>
        </w:rPr>
        <w:t xml:space="preserve">Esimerkki 1.3894</w:t>
      </w:r>
    </w:p>
    <w:p>
      <w:r>
        <w:t xml:space="preserve">Miten voin kääntyä asianajajan puoleen?</w:t>
      </w:r>
    </w:p>
    <w:p>
      <w:r>
        <w:rPr>
          <w:b/>
        </w:rPr>
        <w:t xml:space="preserve">Tulos</w:t>
      </w:r>
    </w:p>
    <w:p>
      <w:r>
        <w:t xml:space="preserve">Mikä on paras tapa palkata asianajaja?</w:t>
      </w:r>
    </w:p>
    <w:p>
      <w:r>
        <w:rPr>
          <w:b/>
        </w:rPr>
        <w:t xml:space="preserve">Esimerkki 1.3895</w:t>
      </w:r>
    </w:p>
    <w:p>
      <w:r>
        <w:t xml:space="preserve">Millainen Timothy Leary oli väitöskirjan ohjaajana?</w:t>
      </w:r>
    </w:p>
    <w:p>
      <w:r>
        <w:rPr>
          <w:b/>
        </w:rPr>
        <w:t xml:space="preserve">Tulos</w:t>
      </w:r>
    </w:p>
    <w:p>
      <w:r>
        <w:t xml:space="preserve">Saavatko tohtoriopiskelijat palkkaa?</w:t>
      </w:r>
    </w:p>
    <w:p>
      <w:r>
        <w:rPr>
          <w:b/>
        </w:rPr>
        <w:t xml:space="preserve">Esimerkki 1.3896</w:t>
      </w:r>
    </w:p>
    <w:p>
      <w:r>
        <w:t xml:space="preserve">Mitkä ovat metafyysisen runouden piirteet?</w:t>
      </w:r>
    </w:p>
    <w:p>
      <w:r>
        <w:rPr>
          <w:b/>
        </w:rPr>
        <w:t xml:space="preserve">Tulos</w:t>
      </w:r>
    </w:p>
    <w:p>
      <w:r>
        <w:t xml:space="preserve">Mitä vinkkejä runouden lukemiseen on?</w:t>
      </w:r>
    </w:p>
    <w:p>
      <w:r>
        <w:rPr>
          <w:b/>
        </w:rPr>
        <w:t xml:space="preserve">Esimerkki 1.3897</w:t>
      </w:r>
    </w:p>
    <w:p>
      <w:r>
        <w:t xml:space="preserve">Sain AIPMT-pisteet f 514 ja AIQ-sijoituksen 4167. Mihin korkeakouluun voin mennä?</w:t>
      </w:r>
    </w:p>
    <w:p>
      <w:r>
        <w:rPr>
          <w:b/>
        </w:rPr>
        <w:t xml:space="preserve">Tulos</w:t>
      </w:r>
    </w:p>
    <w:p>
      <w:r>
        <w:t xml:space="preserve">Sain 630/720 AIPMT:n uusintakokeessa. Minkä sijoituksen voin mahdollisesti saada ja mitä korkeakouluja sen mukana?</w:t>
      </w:r>
    </w:p>
    <w:p>
      <w:r>
        <w:rPr>
          <w:b/>
        </w:rPr>
        <w:t xml:space="preserve">Esimerkki 1.3898</w:t>
      </w:r>
    </w:p>
    <w:p>
      <w:r>
        <w:t xml:space="preserve">Mikä on ihmisen silmämunan paino?</w:t>
      </w:r>
    </w:p>
    <w:p>
      <w:r>
        <w:rPr>
          <w:b/>
        </w:rPr>
        <w:t xml:space="preserve">Tulos</w:t>
      </w:r>
    </w:p>
    <w:p>
      <w:r>
        <w:t xml:space="preserve">Miksi minulla on harmaa täplä silmämunassa?</w:t>
      </w:r>
    </w:p>
    <w:p>
      <w:r>
        <w:rPr>
          <w:b/>
        </w:rPr>
        <w:t xml:space="preserve">Esimerkki 1.3899</w:t>
      </w:r>
    </w:p>
    <w:p>
      <w:r>
        <w:t xml:space="preserve">Miten minun pitäisi aloittaa laihduttaminen? Opiskelen hostellissa, en ole harrastanut liikuntaa lainkaan. Olen 6'2 ja 95kg noin.</w:t>
      </w:r>
    </w:p>
    <w:p>
      <w:r>
        <w:rPr>
          <w:b/>
        </w:rPr>
        <w:t xml:space="preserve">Tulos</w:t>
      </w:r>
    </w:p>
    <w:p>
      <w:r>
        <w:t xml:space="preserve">Mitkä ovat tapoja laihtua käymättä kuntosalilla? Minulla ei ole aikaa käydä, koska olen töissä ja käyn koulua täysipäiväisesti.</w:t>
      </w:r>
    </w:p>
    <w:p>
      <w:r>
        <w:rPr>
          <w:b/>
        </w:rPr>
        <w:t xml:space="preserve">Esimerkki 1.3900</w:t>
      </w:r>
    </w:p>
    <w:p>
      <w:r>
        <w:t xml:space="preserve">Miksi teit rintaimplantit?</w:t>
      </w:r>
    </w:p>
    <w:p>
      <w:r>
        <w:rPr>
          <w:b/>
        </w:rPr>
        <w:t xml:space="preserve">Tulos</w:t>
      </w:r>
    </w:p>
    <w:p>
      <w:r>
        <w:t xml:space="preserve">Miksi rintaimplantit eivät ole parempia?</w:t>
      </w:r>
    </w:p>
    <w:p>
      <w:r>
        <w:rPr>
          <w:b/>
        </w:rPr>
        <w:t xml:space="preserve">Esimerkki 1.3901</w:t>
      </w:r>
    </w:p>
    <w:p>
      <w:r>
        <w:t xml:space="preserve">Mitä minun pitäisi tuoda mukanani Havaijilta?</w:t>
      </w:r>
    </w:p>
    <w:p>
      <w:r>
        <w:rPr>
          <w:b/>
        </w:rPr>
        <w:t xml:space="preserve">Tulos</w:t>
      </w:r>
    </w:p>
    <w:p>
      <w:r>
        <w:t xml:space="preserve">Mitkä ovat maukkaimmat kahvipavut Havaijilta?</w:t>
      </w:r>
    </w:p>
    <w:p>
      <w:r>
        <w:rPr>
          <w:b/>
        </w:rPr>
        <w:t xml:space="preserve">Esimerkki 1.3902</w:t>
      </w:r>
    </w:p>
    <w:p>
      <w:r>
        <w:t xml:space="preserve">Aiheuttaako meriruoka vatsakipuja?</w:t>
      </w:r>
    </w:p>
    <w:p>
      <w:r>
        <w:rPr>
          <w:b/>
        </w:rPr>
        <w:t xml:space="preserve">Tulos</w:t>
      </w:r>
    </w:p>
    <w:p>
      <w:r>
        <w:t xml:space="preserve">Voiko merenelävien allergia aiheuttaa vatsakipuja?</w:t>
      </w:r>
    </w:p>
    <w:p>
      <w:r>
        <w:rPr>
          <w:b/>
        </w:rPr>
        <w:t xml:space="preserve">Esimerkki 1.3903</w:t>
      </w:r>
    </w:p>
    <w:p>
      <w:r>
        <w:t xml:space="preserve">Miten baarimestareista oikeastaan tulee baarimestareita Kaliforniassa?</w:t>
      </w:r>
    </w:p>
    <w:p>
      <w:r>
        <w:rPr>
          <w:b/>
        </w:rPr>
        <w:t xml:space="preserve">Tulos</w:t>
      </w:r>
    </w:p>
    <w:p>
      <w:r>
        <w:t xml:space="preserve">Miten baarimestareista oikeastaan tulee baarimestareita Teksasissa?</w:t>
      </w:r>
    </w:p>
    <w:p>
      <w:r>
        <w:rPr>
          <w:b/>
        </w:rPr>
        <w:t xml:space="preserve">Esimerkki 1.3904</w:t>
      </w:r>
    </w:p>
    <w:p>
      <w:r>
        <w:t xml:space="preserve">Miten älykkäät ihmiset pelottelevat muita älykkyydellään? Esimerkki?</w:t>
      </w:r>
    </w:p>
    <w:p>
      <w:r>
        <w:rPr>
          <w:b/>
        </w:rPr>
        <w:t xml:space="preserve">Tulos</w:t>
      </w:r>
    </w:p>
    <w:p>
      <w:r>
        <w:t xml:space="preserve">Millä älykkäät ihmiset tuhlaavat aikaansa?</w:t>
      </w:r>
    </w:p>
    <w:p>
      <w:r>
        <w:rPr>
          <w:b/>
        </w:rPr>
        <w:t xml:space="preserve">Esimerkki 1.3905</w:t>
      </w:r>
    </w:p>
    <w:p>
      <w:r>
        <w:t xml:space="preserve">Miten käsittelen sitä, etten ole tarpeeksi hyvä vanhemmilleni?</w:t>
      </w:r>
    </w:p>
    <w:p>
      <w:r>
        <w:rPr>
          <w:b/>
        </w:rPr>
        <w:t xml:space="preserve">Tulos</w:t>
      </w:r>
    </w:p>
    <w:p>
      <w:r>
        <w:t xml:space="preserve">Miten käsittelen sitä, etten ole tarpeeksi hyvä?</w:t>
      </w:r>
    </w:p>
    <w:p>
      <w:r>
        <w:rPr>
          <w:b/>
        </w:rPr>
        <w:t xml:space="preserve">Esimerkki 1.3906</w:t>
      </w:r>
    </w:p>
    <w:p>
      <w:r>
        <w:t xml:space="preserve">Ovatko osittaisdifferentiaaliyhtälöt (PDE:t) hyödyllisiä muussa rahoituksessa kuin optioissa ja johdannaisissa? Entä salkun optimointi?</w:t>
      </w:r>
    </w:p>
    <w:p>
      <w:r>
        <w:rPr>
          <w:b/>
        </w:rPr>
        <w:t xml:space="preserve">Tulos</w:t>
      </w:r>
    </w:p>
    <w:p>
      <w:r>
        <w:t xml:space="preserve">Minkä intuition mukaan funktio on differentioituva, jos sen osittaisderivaatat ovat jatkuvia?</w:t>
      </w:r>
    </w:p>
    <w:p>
      <w:r>
        <w:rPr>
          <w:b/>
        </w:rPr>
        <w:t xml:space="preserve">Esimerkki 1.3907</w:t>
      </w:r>
    </w:p>
    <w:p>
      <w:r>
        <w:t xml:space="preserve">Mikä on virtuaalinen?</w:t>
      </w:r>
    </w:p>
    <w:p>
      <w:r>
        <w:rPr>
          <w:b/>
        </w:rPr>
        <w:t xml:space="preserve">Tulos</w:t>
      </w:r>
    </w:p>
    <w:p>
      <w:r>
        <w:t xml:space="preserve">Mikä on virtuaalinen ravintola?</w:t>
      </w:r>
    </w:p>
    <w:p>
      <w:r>
        <w:rPr>
          <w:b/>
        </w:rPr>
        <w:t xml:space="preserve">Esimerkki 1.3908</w:t>
      </w:r>
    </w:p>
    <w:p>
      <w:r>
        <w:t xml:space="preserve">Miten lähestyn brahmin-tyttöä seksin merkeissä?</w:t>
      </w:r>
    </w:p>
    <w:p>
      <w:r>
        <w:rPr>
          <w:b/>
        </w:rPr>
        <w:t xml:space="preserve">Tulos</w:t>
      </w:r>
    </w:p>
    <w:p>
      <w:r>
        <w:t xml:space="preserve">Miten minun pitäisi ensin lähestyä tyttöä?</w:t>
      </w:r>
    </w:p>
    <w:p>
      <w:r>
        <w:rPr>
          <w:b/>
        </w:rPr>
        <w:t xml:space="preserve">Esimerkki 1.3909</w:t>
      </w:r>
    </w:p>
    <w:p>
      <w:r>
        <w:t xml:space="preserve">Miten Nestleltä voisi saada töitä tuoreena opiskelijana, jolla on elintarvikkeiden jalostuksen ja teknologian insinöörin tutkinto?</w:t>
      </w:r>
    </w:p>
    <w:p>
      <w:r>
        <w:rPr>
          <w:b/>
        </w:rPr>
        <w:t xml:space="preserve">Tulos</w:t>
      </w:r>
    </w:p>
    <w:p>
      <w:r>
        <w:t xml:space="preserve">Miten saan harjoittelupaikan Cargillille elintarviketeknologian aloittelijana?</w:t>
      </w:r>
    </w:p>
    <w:p>
      <w:r>
        <w:rPr>
          <w:b/>
        </w:rPr>
        <w:t xml:space="preserve">Esimerkki 1.3910</w:t>
      </w:r>
    </w:p>
    <w:p>
      <w:r>
        <w:t xml:space="preserve">Miten valmistaudun pilviratkaisuarkkitehdiksi Microsoftilla?</w:t>
      </w:r>
    </w:p>
    <w:p>
      <w:r>
        <w:rPr>
          <w:b/>
        </w:rPr>
        <w:t xml:space="preserve">Tulos</w:t>
      </w:r>
    </w:p>
    <w:p>
      <w:r>
        <w:t xml:space="preserve">Miten voin liittää informaatiotieteen ja ilmailun toisiinsa?</w:t>
      </w:r>
    </w:p>
    <w:p>
      <w:r>
        <w:rPr>
          <w:b/>
        </w:rPr>
        <w:t xml:space="preserve">Esimerkki 1.3911</w:t>
      </w:r>
    </w:p>
    <w:p>
      <w:r>
        <w:t xml:space="preserve">Jos poikaystäväsi mainitsee exänsä seksuaalisessa kanssakäymisessä tai jopa säilyttää pientä lahjaa exältään, onko todennäköistä, että hän edelleen pitää exästään?</w:t>
      </w:r>
    </w:p>
    <w:p>
      <w:r>
        <w:rPr>
          <w:b/>
        </w:rPr>
        <w:t xml:space="preserve">Tulos</w:t>
      </w:r>
    </w:p>
    <w:p>
      <w:r>
        <w:t xml:space="preserve">Ex-poikaystäväni soittaa minulle edelleen avioliittonsa jälkeen ja sanoo rakastavansa minua edelleen. Onko tämä normaalia? Onko siinä mitään järkeä?</w:t>
      </w:r>
    </w:p>
    <w:p>
      <w:r>
        <w:rPr>
          <w:b/>
        </w:rPr>
        <w:t xml:space="preserve">Esimerkki 1.3912</w:t>
      </w:r>
    </w:p>
    <w:p>
      <w:r>
        <w:t xml:space="preserve">Onko lava iris 450:lle saatavilla mitään mukautettua tai varastoromia. Jos kyllä, niin anna minulle sen latauslinkki ja opasta minua, miten se asennetaan?</w:t>
      </w:r>
    </w:p>
    <w:p>
      <w:r>
        <w:rPr>
          <w:b/>
        </w:rPr>
        <w:t xml:space="preserve">Tulos</w:t>
      </w:r>
    </w:p>
    <w:p>
      <w:r>
        <w:t xml:space="preserve">Onko Saksassa tabu sanoa joitakin sanoja, kuten "Krieg"?</w:t>
      </w:r>
    </w:p>
    <w:p>
      <w:r>
        <w:rPr>
          <w:b/>
        </w:rPr>
        <w:t xml:space="preserve">Esimerkki 1.3913</w:t>
      </w:r>
    </w:p>
    <w:p>
      <w:r>
        <w:t xml:space="preserve">Mitä teidän mielestänne tarvitaan, jotta Amerikasta saadaan jälleen suuri?</w:t>
      </w:r>
    </w:p>
    <w:p>
      <w:r>
        <w:rPr>
          <w:b/>
        </w:rPr>
        <w:t xml:space="preserve">Tulos</w:t>
      </w:r>
    </w:p>
    <w:p>
      <w:r>
        <w:t xml:space="preserve">Tuleeko Amerikasta enää koskaan suurta Obaman ja Clintonin aikakauden jälkeen?</w:t>
      </w:r>
    </w:p>
    <w:p>
      <w:r>
        <w:rPr>
          <w:b/>
        </w:rPr>
        <w:t xml:space="preserve">Esimerkki 1.3914</w:t>
      </w:r>
    </w:p>
    <w:p>
      <w:r>
        <w:t xml:space="preserve">Minkä ikäisenä on hyvä saada poikaystävä?</w:t>
      </w:r>
    </w:p>
    <w:p>
      <w:r>
        <w:rPr>
          <w:b/>
        </w:rPr>
        <w:t xml:space="preserve">Tulos</w:t>
      </w:r>
    </w:p>
    <w:p>
      <w:r>
        <w:t xml:space="preserve">Onko hyvä saada poikaystävä jo varhaisessa iässä?</w:t>
      </w:r>
    </w:p>
    <w:p>
      <w:r>
        <w:rPr>
          <w:b/>
        </w:rPr>
        <w:t xml:space="preserve">Esimerkki 1.3915</w:t>
      </w:r>
    </w:p>
    <w:p>
      <w:r>
        <w:t xml:space="preserve">Pääsetkö Kanadaan ilman passia?</w:t>
      </w:r>
    </w:p>
    <w:p>
      <w:r>
        <w:rPr>
          <w:b/>
        </w:rPr>
        <w:t xml:space="preserve">Tulos</w:t>
      </w:r>
    </w:p>
    <w:p>
      <w:r>
        <w:t xml:space="preserve">Tarvitsetko passin tullaksesi Kanadaan Amerikasta?</w:t>
      </w:r>
    </w:p>
    <w:p>
      <w:r>
        <w:rPr>
          <w:b/>
        </w:rPr>
        <w:t xml:space="preserve">Esimerkki 1.3916</w:t>
      </w:r>
    </w:p>
    <w:p>
      <w:r>
        <w:t xml:space="preserve">Miten vauvojen ihonväri määräytyy?</w:t>
      </w:r>
    </w:p>
    <w:p>
      <w:r>
        <w:rPr>
          <w:b/>
        </w:rPr>
        <w:t xml:space="preserve">Tulos</w:t>
      </w:r>
    </w:p>
    <w:p>
      <w:r>
        <w:t xml:space="preserve">Mikä ratkaisee, pidetäänkö vauvaa söpönä?</w:t>
      </w:r>
    </w:p>
    <w:p>
      <w:r>
        <w:rPr>
          <w:b/>
        </w:rPr>
        <w:t xml:space="preserve">Esimerkki 1.3917</w:t>
      </w:r>
    </w:p>
    <w:p>
      <w:r>
        <w:t xml:space="preserve">Kuinka monta asuntoa 300 metrin pilvenpiirtäjä voisi sisältää?</w:t>
      </w:r>
    </w:p>
    <w:p>
      <w:r>
        <w:rPr>
          <w:b/>
        </w:rPr>
        <w:t xml:space="preserve">Tulos</w:t>
      </w:r>
    </w:p>
    <w:p>
      <w:r>
        <w:t xml:space="preserve">Asuvatko rotat ja torakat pilvenpiirtäjien huipulla?</w:t>
      </w:r>
    </w:p>
    <w:p>
      <w:r>
        <w:rPr>
          <w:b/>
        </w:rPr>
        <w:t xml:space="preserve">Esimerkki 1.3918</w:t>
      </w:r>
    </w:p>
    <w:p>
      <w:r>
        <w:t xml:space="preserve">Miten protonien ja elektronien massa lasketaan?</w:t>
      </w:r>
    </w:p>
    <w:p>
      <w:r>
        <w:rPr>
          <w:b/>
        </w:rPr>
        <w:t xml:space="preserve">Tulos</w:t>
      </w:r>
    </w:p>
    <w:p>
      <w:r>
        <w:t xml:space="preserve">Miten mittaat protonin massan ja varauksen?</w:t>
      </w:r>
    </w:p>
    <w:p>
      <w:r>
        <w:rPr>
          <w:b/>
        </w:rPr>
        <w:t xml:space="preserve">Esimerkki 1.3919</w:t>
      </w:r>
    </w:p>
    <w:p>
      <w:r>
        <w:t xml:space="preserve">Ovatko sufit johdatettuja? Noudattavatko he Koraania ja Sunnaa?</w:t>
      </w:r>
    </w:p>
    <w:p>
      <w:r>
        <w:rPr>
          <w:b/>
        </w:rPr>
        <w:t xml:space="preserve">Tulos</w:t>
      </w:r>
    </w:p>
    <w:p>
      <w:r>
        <w:t xml:space="preserve">Kannustaako islam sufismia?</w:t>
      </w:r>
    </w:p>
    <w:p>
      <w:r>
        <w:rPr>
          <w:b/>
        </w:rPr>
        <w:t xml:space="preserve">Esimerkki 1.3920</w:t>
      </w:r>
    </w:p>
    <w:p>
      <w:r>
        <w:t xml:space="preserve">Miten saan lapseni kiinnostumaan opiskelusta?</w:t>
      </w:r>
    </w:p>
    <w:p>
      <w:r>
        <w:rPr>
          <w:b/>
        </w:rPr>
        <w:t xml:space="preserve">Tulos</w:t>
      </w:r>
    </w:p>
    <w:p>
      <w:r>
        <w:t xml:space="preserve">Miten voin auttaa lastani opiskelussa?</w:t>
      </w:r>
    </w:p>
    <w:p>
      <w:r>
        <w:rPr>
          <w:b/>
        </w:rPr>
        <w:t xml:space="preserve">Esimerkki 1.3921</w:t>
      </w:r>
    </w:p>
    <w:p>
      <w:r>
        <w:t xml:space="preserve">Voimmeko maksaa kultalainan vanhalla 500:lla?</w:t>
      </w:r>
    </w:p>
    <w:p>
      <w:r>
        <w:rPr>
          <w:b/>
        </w:rPr>
        <w:t xml:space="preserve">Tulos</w:t>
      </w:r>
    </w:p>
    <w:p>
      <w:r>
        <w:t xml:space="preserve">Haluaako joku liittyä tiimiini sosiaalisessa mediassa ja blogissani?</w:t>
      </w:r>
    </w:p>
    <w:p>
      <w:r>
        <w:rPr>
          <w:b/>
        </w:rPr>
        <w:t xml:space="preserve">Esimerkki 1.3922</w:t>
      </w:r>
    </w:p>
    <w:p>
      <w:r>
        <w:t xml:space="preserve">Mitä vapauksia naisilla on?</w:t>
      </w:r>
    </w:p>
    <w:p>
      <w:r>
        <w:rPr>
          <w:b/>
        </w:rPr>
        <w:t xml:space="preserve">Tulos</w:t>
      </w:r>
    </w:p>
    <w:p>
      <w:r>
        <w:t xml:space="preserve">Mitä vapaus on sinulle?</w:t>
      </w:r>
    </w:p>
    <w:p>
      <w:r>
        <w:rPr>
          <w:b/>
        </w:rPr>
        <w:t xml:space="preserve">Esimerkki 1.3923</w:t>
      </w:r>
    </w:p>
    <w:p>
      <w:r>
        <w:t xml:space="preserve">Miksi LinkedIn alkoi rajoittaa tilejä?</w:t>
      </w:r>
    </w:p>
    <w:p>
      <w:r>
        <w:rPr>
          <w:b/>
        </w:rPr>
        <w:t xml:space="preserve">Tulos</w:t>
      </w:r>
    </w:p>
    <w:p>
      <w:r>
        <w:t xml:space="preserve">Mitä tarkoittaa, kun saat LinkedIniltä ilmoituksen tilisi korkeasta rajoituksesta ja he poistavat sinut sivustoltaan?</w:t>
      </w:r>
    </w:p>
    <w:p>
      <w:r>
        <w:rPr>
          <w:b/>
        </w:rPr>
        <w:t xml:space="preserve">Esimerkki 1.3924</w:t>
      </w:r>
    </w:p>
    <w:p>
      <w:r>
        <w:t xml:space="preserve">Miten voit oppia nopeasti?</w:t>
      </w:r>
    </w:p>
    <w:p>
      <w:r>
        <w:rPr>
          <w:b/>
        </w:rPr>
        <w:t xml:space="preserve">Tulos</w:t>
      </w:r>
    </w:p>
    <w:p>
      <w:r>
        <w:t xml:space="preserve">Mikä on nopein ja tehokkain tapa oppia uutta tietoa tai hankkia uusi taito?</w:t>
      </w:r>
    </w:p>
    <w:p>
      <w:r>
        <w:rPr>
          <w:b/>
        </w:rPr>
        <w:t xml:space="preserve">Esimerkki 1.3925</w:t>
      </w:r>
    </w:p>
    <w:p>
      <w:r>
        <w:t xml:space="preserve">Miksi jotkut ihmiset eivät voi pyytää anteeksi?</w:t>
      </w:r>
    </w:p>
    <w:p>
      <w:r>
        <w:rPr>
          <w:b/>
        </w:rPr>
        <w:t xml:space="preserve">Tulos</w:t>
      </w:r>
    </w:p>
    <w:p>
      <w:r>
        <w:t xml:space="preserve">Miksi ihmiset pyytävät anteeksi?</w:t>
      </w:r>
    </w:p>
    <w:p>
      <w:r>
        <w:rPr>
          <w:b/>
        </w:rPr>
        <w:t xml:space="preserve">Esimerkki 1.3926</w:t>
      </w:r>
    </w:p>
    <w:p>
      <w:r>
        <w:t xml:space="preserve">Miten asennan Windows 8:n MacBookiin?</w:t>
      </w:r>
    </w:p>
    <w:p>
      <w:r>
        <w:rPr>
          <w:b/>
        </w:rPr>
        <w:t xml:space="preserve">Tulos</w:t>
      </w:r>
    </w:p>
    <w:p>
      <w:r>
        <w:t xml:space="preserve">Miten asennan Windows 7:n MacBook Pro -tietokoneeseen?</w:t>
      </w:r>
    </w:p>
    <w:p>
      <w:r>
        <w:rPr>
          <w:b/>
        </w:rPr>
        <w:t xml:space="preserve">Esimerkki 1.3927</w:t>
      </w:r>
    </w:p>
    <w:p>
      <w:r>
        <w:t xml:space="preserve">Miksi me (useimmat tuntemani ihmiset) tunnemme olomme epämukavaksi, kun kuulemme kilisevää ääntä (kuten liitua taululla)?</w:t>
      </w:r>
    </w:p>
    <w:p>
      <w:r>
        <w:rPr>
          <w:b/>
        </w:rPr>
        <w:t xml:space="preserve">Tulos</w:t>
      </w:r>
    </w:p>
    <w:p>
      <w:r>
        <w:t xml:space="preserve">Miksi kuulemme kauhean äänen, kun pidämme liitua väärin taululla?</w:t>
      </w:r>
    </w:p>
    <w:p>
      <w:r>
        <w:rPr>
          <w:b/>
        </w:rPr>
        <w:t xml:space="preserve">Esimerkki 1.3928</w:t>
      </w:r>
    </w:p>
    <w:p>
      <w:r>
        <w:t xml:space="preserve">Onko muslimiväestön ja terrorismin välillä yhteyttä?</w:t>
      </w:r>
    </w:p>
    <w:p>
      <w:r>
        <w:rPr>
          <w:b/>
        </w:rPr>
        <w:t xml:space="preserve">Tulos</w:t>
      </w:r>
    </w:p>
    <w:p>
      <w:r>
        <w:t xml:space="preserve">Missä maissa on muslimiväestöä, mutta terrorismi ei ole vaikuttanut niihin?</w:t>
      </w:r>
    </w:p>
    <w:p>
      <w:r>
        <w:rPr>
          <w:b/>
        </w:rPr>
        <w:t xml:space="preserve">Esimerkki 1.3929</w:t>
      </w:r>
    </w:p>
    <w:p>
      <w:r>
        <w:t xml:space="preserve">Mitä tarkoitti Bruce Waynen runollinen "Diamond Absolutes" -puhe Batman V Supermanin alussa?</w:t>
      </w:r>
    </w:p>
    <w:p>
      <w:r>
        <w:rPr>
          <w:b/>
        </w:rPr>
        <w:t xml:space="preserve">Tulos</w:t>
      </w:r>
    </w:p>
    <w:p>
      <w:r>
        <w:t xml:space="preserve">Mitä Wonder Woman teki Batman vastaan Teräsmies -elokuvassa? Miksi hän vei Bruce Waynen kovalevyn?</w:t>
      </w:r>
    </w:p>
    <w:p>
      <w:r>
        <w:rPr>
          <w:b/>
        </w:rPr>
        <w:t xml:space="preserve">Esimerkki 1.3930</w:t>
      </w:r>
    </w:p>
    <w:p>
      <w:r>
        <w:t xml:space="preserve">Mitä ovat varat ja velat?</w:t>
      </w:r>
    </w:p>
    <w:p>
      <w:r>
        <w:rPr>
          <w:b/>
        </w:rPr>
        <w:t xml:space="preserve">Tulos</w:t>
      </w:r>
    </w:p>
    <w:p>
      <w:r>
        <w:t xml:space="preserve">Onko myynti omaisuuserä vai velka? Jos on, miksi?</w:t>
      </w:r>
    </w:p>
    <w:p>
      <w:r>
        <w:rPr>
          <w:b/>
        </w:rPr>
        <w:t xml:space="preserve">Esimerkki 1.3931</w:t>
      </w:r>
    </w:p>
    <w:p>
      <w:r>
        <w:t xml:space="preserve">Kuinka kauan virusperäinen kurkkukipu on tarttuva?</w:t>
      </w:r>
    </w:p>
    <w:p>
      <w:r>
        <w:rPr>
          <w:b/>
        </w:rPr>
        <w:t xml:space="preserve">Tulos</w:t>
      </w:r>
    </w:p>
    <w:p>
      <w:r>
        <w:t xml:space="preserve">Onko normaalia, että kurkku on kipeä 2 kuukauden ajan?</w:t>
      </w:r>
    </w:p>
    <w:p>
      <w:r>
        <w:rPr>
          <w:b/>
        </w:rPr>
        <w:t xml:space="preserve">Esimerkki 1.3932</w:t>
      </w:r>
    </w:p>
    <w:p>
      <w:r>
        <w:t xml:space="preserve">Miten voin poistaa/poistaa ladatut Enhanced Dictation -tiedostot OS X Mavericks -käyttöjärjestelmässä?</w:t>
      </w:r>
    </w:p>
    <w:p>
      <w:r>
        <w:rPr>
          <w:b/>
        </w:rPr>
        <w:t xml:space="preserve">Tulos</w:t>
      </w:r>
    </w:p>
    <w:p>
      <w:r>
        <w:t xml:space="preserve">Miten OS X Mavericks asennetaan AMD-tietokoneeseen?</w:t>
      </w:r>
    </w:p>
    <w:p>
      <w:r>
        <w:rPr>
          <w:b/>
        </w:rPr>
        <w:t xml:space="preserve">Esimerkki 1.3933</w:t>
      </w:r>
    </w:p>
    <w:p>
      <w:r>
        <w:t xml:space="preserve">Millaista oli elää Amerikassa kylmän sodan aikana?</w:t>
      </w:r>
    </w:p>
    <w:p>
      <w:r>
        <w:rPr>
          <w:b/>
        </w:rPr>
        <w:t xml:space="preserve">Tulos</w:t>
      </w:r>
    </w:p>
    <w:p>
      <w:r>
        <w:t xml:space="preserve">Millaista oli elää Itä-Berliinissä kylmän sodan aikana? Entä Länsi-Berliinissä?</w:t>
      </w:r>
    </w:p>
    <w:p>
      <w:r>
        <w:rPr>
          <w:b/>
        </w:rPr>
        <w:t xml:space="preserve">Esimerkki 1.3934</w:t>
      </w:r>
    </w:p>
    <w:p>
      <w:r>
        <w:t xml:space="preserve">Ovatko rajatilapersoonallisuushäiriöiset ihmiset arvottomia?</w:t>
      </w:r>
    </w:p>
    <w:p>
      <w:r>
        <w:rPr>
          <w:b/>
        </w:rPr>
        <w:t xml:space="preserve">Tulos</w:t>
      </w:r>
    </w:p>
    <w:p>
      <w:r>
        <w:t xml:space="preserve">Ovatko rajatilapersoonallisuushäiriöstä kärsivät usein apaattisia?</w:t>
      </w:r>
    </w:p>
    <w:p>
      <w:r>
        <w:rPr>
          <w:b/>
        </w:rPr>
        <w:t xml:space="preserve">Esimerkki 1.3935</w:t>
      </w:r>
    </w:p>
    <w:p>
      <w:r>
        <w:t xml:space="preserve">Onko maapähkinäöljy terveellistä?</w:t>
      </w:r>
    </w:p>
    <w:p>
      <w:r>
        <w:rPr>
          <w:b/>
        </w:rPr>
        <w:t xml:space="preserve">Tulos</w:t>
      </w:r>
    </w:p>
    <w:p>
      <w:r>
        <w:t xml:space="preserve">Miten AGMARK-sertifioinnin saaminen maapähkinäöljyn ja inkivääriöljyn valmistukseen ja myyntiin tapahtuu?</w:t>
      </w:r>
    </w:p>
    <w:p>
      <w:r>
        <w:rPr>
          <w:b/>
        </w:rPr>
        <w:t xml:space="preserve">Esimerkki 1.3936</w:t>
      </w:r>
    </w:p>
    <w:p>
      <w:r>
        <w:t xml:space="preserve">Mikä on paras elokuva?</w:t>
      </w:r>
    </w:p>
    <w:p>
      <w:r>
        <w:rPr>
          <w:b/>
        </w:rPr>
        <w:t xml:space="preserve">Tulos</w:t>
      </w:r>
    </w:p>
    <w:p>
      <w:r>
        <w:t xml:space="preserve">Mitkä ovat parhaita koskaan tehtyjä intialaisia elokuvia?</w:t>
      </w:r>
    </w:p>
    <w:p>
      <w:r>
        <w:rPr>
          <w:b/>
        </w:rPr>
        <w:t xml:space="preserve">Esimerkki 1.3937</w:t>
      </w:r>
    </w:p>
    <w:p>
      <w:r>
        <w:t xml:space="preserve">Mikä on sähköisku?</w:t>
      </w:r>
    </w:p>
    <w:p>
      <w:r>
        <w:rPr>
          <w:b/>
        </w:rPr>
        <w:t xml:space="preserve">Tulos</w:t>
      </w:r>
    </w:p>
    <w:p>
      <w:r>
        <w:t xml:space="preserve">Miltä sähköisku tuntuu?</w:t>
      </w:r>
    </w:p>
    <w:p>
      <w:r>
        <w:rPr>
          <w:b/>
        </w:rPr>
        <w:t xml:space="preserve">Esimerkki 1.3938</w:t>
      </w:r>
    </w:p>
    <w:p>
      <w:r>
        <w:t xml:space="preserve">Miten hydratoidun magnesiumsulfaatin kaava voidaan laskea?</w:t>
      </w:r>
    </w:p>
    <w:p>
      <w:r>
        <w:rPr>
          <w:b/>
        </w:rPr>
        <w:t xml:space="preserve">Tulos</w:t>
      </w:r>
    </w:p>
    <w:p>
      <w:r>
        <w:t xml:space="preserve">Miten hydraatin kaava määritetään?</w:t>
      </w:r>
    </w:p>
    <w:p>
      <w:r>
        <w:rPr>
          <w:b/>
        </w:rPr>
        <w:t xml:space="preserve">Esimerkki 1.3939</w:t>
      </w:r>
    </w:p>
    <w:p>
      <w:r>
        <w:t xml:space="preserve">Mitä tarkoittaa termi "täysimittainen ohjelmoija"?</w:t>
      </w:r>
    </w:p>
    <w:p>
      <w:r>
        <w:rPr>
          <w:b/>
        </w:rPr>
        <w:t xml:space="preserve">Tulos</w:t>
      </w:r>
    </w:p>
    <w:p>
      <w:r>
        <w:t xml:space="preserve">Millainen on tyypillinen päivä full-stack-kehittäjällä?</w:t>
      </w:r>
    </w:p>
    <w:p>
      <w:r>
        <w:rPr>
          <w:b/>
        </w:rPr>
        <w:t xml:space="preserve">Esimerkki 1.3940</w:t>
      </w:r>
    </w:p>
    <w:p>
      <w:r>
        <w:t xml:space="preserve">Mitä kukat tekevät yöllä?</w:t>
      </w:r>
    </w:p>
    <w:p>
      <w:r>
        <w:rPr>
          <w:b/>
        </w:rPr>
        <w:t xml:space="preserve">Tulos</w:t>
      </w:r>
    </w:p>
    <w:p>
      <w:r>
        <w:t xml:space="preserve">Miksi kukat kukkivat yöllä?</w:t>
      </w:r>
    </w:p>
    <w:p>
      <w:r>
        <w:rPr>
          <w:b/>
        </w:rPr>
        <w:t xml:space="preserve">Esimerkki 1.3941</w:t>
      </w:r>
    </w:p>
    <w:p>
      <w:r>
        <w:t xml:space="preserve">Kuinka paljon AT&amp;T:n iPhone-päivitys maksaa?</w:t>
      </w:r>
    </w:p>
    <w:p>
      <w:r>
        <w:rPr>
          <w:b/>
        </w:rPr>
        <w:t xml:space="preserve">Tulos</w:t>
      </w:r>
    </w:p>
    <w:p>
      <w:r>
        <w:t xml:space="preserve">Kuinka paljon maksaa AT&amp;T:n kahden vuoden iPhone-sopimuksen irtisanominen?</w:t>
      </w:r>
    </w:p>
    <w:p>
      <w:r>
        <w:rPr>
          <w:b/>
        </w:rPr>
        <w:t xml:space="preserve">Esimerkki 1.3942</w:t>
      </w:r>
    </w:p>
    <w:p>
      <w:r>
        <w:t xml:space="preserve">Miten tarkistan pte-akatemian pisteet?</w:t>
      </w:r>
    </w:p>
    <w:p>
      <w:r>
        <w:rPr>
          <w:b/>
        </w:rPr>
        <w:t xml:space="preserve">Tulos</w:t>
      </w:r>
    </w:p>
    <w:p>
      <w:r>
        <w:t xml:space="preserve">Mikä on pte academicin keskimääräinen pistemäärä?</w:t>
      </w:r>
    </w:p>
    <w:p>
      <w:r>
        <w:rPr>
          <w:b/>
        </w:rPr>
        <w:t xml:space="preserve">Esimerkki 1.3943</w:t>
      </w:r>
    </w:p>
    <w:p>
      <w:r>
        <w:t xml:space="preserve">Voinko maksaa elinikäisen tiemaksun uudessa osavaltiossa kaksipyöräisestä ajoneuvostani, jos minulla ei ole nykyisessä osavaltiossa voimassa olevaa rekisteröintitodistusta?</w:t>
      </w:r>
    </w:p>
    <w:p>
      <w:r>
        <w:rPr>
          <w:b/>
        </w:rPr>
        <w:t xml:space="preserve">Tulos</w:t>
      </w:r>
    </w:p>
    <w:p>
      <w:r>
        <w:t xml:space="preserve">Miten voisin käyttää kaksipyöräistä ajoneuvoani kahdessa osavaltiossa Intiassa?</w:t>
      </w:r>
    </w:p>
    <w:p>
      <w:r>
        <w:rPr>
          <w:b/>
        </w:rPr>
        <w:t xml:space="preserve">Esimerkki 1.3944</w:t>
      </w:r>
    </w:p>
    <w:p>
      <w:r>
        <w:t xml:space="preserve">Mitkä ovat PA:n lakisääteiset asumuserolainsäädännöt ja miten ne ovat verrattavissa Massachusettsin lakeihin?</w:t>
      </w:r>
    </w:p>
    <w:p>
      <w:r>
        <w:rPr>
          <w:b/>
        </w:rPr>
        <w:t xml:space="preserve">Tulos</w:t>
      </w:r>
    </w:p>
    <w:p>
      <w:r>
        <w:t xml:space="preserve">Mitkä ovat PA:n lakisääteiset asumuserolainsäädännöt ja miten ne ovat verrattavissa Vermontin lakeihin?</w:t>
      </w:r>
    </w:p>
    <w:p>
      <w:r>
        <w:rPr>
          <w:b/>
        </w:rPr>
        <w:t xml:space="preserve">Esimerkki 1.3945</w:t>
      </w:r>
    </w:p>
    <w:p>
      <w:r>
        <w:t xml:space="preserve">Sovellukset asennetaan automaattisesti puhelimeeni. Mitä minun pitäisi tehdä päästäkseni tästä eroon?</w:t>
      </w:r>
    </w:p>
    <w:p>
      <w:r>
        <w:rPr>
          <w:b/>
        </w:rPr>
        <w:t xml:space="preserve">Tulos</w:t>
      </w:r>
    </w:p>
    <w:p>
      <w:r>
        <w:t xml:space="preserve">Miksi puhelimeni kytkeytyy automaattisesti pois päältä?</w:t>
      </w:r>
    </w:p>
    <w:p>
      <w:r>
        <w:rPr>
          <w:b/>
        </w:rPr>
        <w:t xml:space="preserve">Esimerkki 1.3946</w:t>
      </w:r>
    </w:p>
    <w:p>
      <w:r>
        <w:t xml:space="preserve">Mikä on paras lahja, jonka vanhemmat voivat antaa?</w:t>
      </w:r>
    </w:p>
    <w:p>
      <w:r>
        <w:rPr>
          <w:b/>
        </w:rPr>
        <w:t xml:space="preserve">Tulos</w:t>
      </w:r>
    </w:p>
    <w:p>
      <w:r>
        <w:t xml:space="preserve">Mikä on paras lahja, jonka vanhemmat voivat antaa lapsilleen?</w:t>
      </w:r>
    </w:p>
    <w:p>
      <w:r>
        <w:rPr>
          <w:b/>
        </w:rPr>
        <w:t xml:space="preserve">Esimerkki 1.3947</w:t>
      </w:r>
    </w:p>
    <w:p>
      <w:r>
        <w:t xml:space="preserve">Mitä muuta elämässä on kuin rakkautta?</w:t>
      </w:r>
    </w:p>
    <w:p>
      <w:r>
        <w:rPr>
          <w:b/>
        </w:rPr>
        <w:t xml:space="preserve">Tulos</w:t>
      </w:r>
    </w:p>
    <w:p>
      <w:r>
        <w:t xml:space="preserve">Pyysin erästä tyttöä ulos, ja hän sanoi: "Olet liian ruma seurustellaksesi." Mitä minun pitäisi tehdä?</w:t>
      </w:r>
    </w:p>
    <w:p>
      <w:r>
        <w:rPr>
          <w:b/>
        </w:rPr>
        <w:t xml:space="preserve">Esimerkki 1.3948</w:t>
      </w:r>
    </w:p>
    <w:p>
      <w:r>
        <w:t xml:space="preserve">Jos joku antaisi sinulle miljoona dollaria, mitä tekisit sillä?</w:t>
      </w:r>
    </w:p>
    <w:p>
      <w:r>
        <w:rPr>
          <w:b/>
        </w:rPr>
        <w:t xml:space="preserve">Tulos</w:t>
      </w:r>
    </w:p>
    <w:p>
      <w:r>
        <w:t xml:space="preserve">Jos joku laittaa aseen päähäsi ja sanoo: Mitä tekisit, jos sinulla olisi 24 tuntia aikaa tienata miljoona dollaria?</w:t>
      </w:r>
    </w:p>
    <w:p>
      <w:r>
        <w:rPr>
          <w:b/>
        </w:rPr>
        <w:t xml:space="preserve">Esimerkki 1.3949</w:t>
      </w:r>
    </w:p>
    <w:p>
      <w:r>
        <w:t xml:space="preserve">Millaista on asua Pohjois-Carolinassa?</w:t>
      </w:r>
    </w:p>
    <w:p>
      <w:r>
        <w:rPr>
          <w:b/>
        </w:rPr>
        <w:t xml:space="preserve">Tulos</w:t>
      </w:r>
    </w:p>
    <w:p>
      <w:r>
        <w:t xml:space="preserve">Onko Pohjois-Carolinassa Chase-pankkeja?</w:t>
      </w:r>
    </w:p>
    <w:p>
      <w:r>
        <w:rPr>
          <w:b/>
        </w:rPr>
        <w:t xml:space="preserve">Esimerkki 1.3950</w:t>
      </w:r>
    </w:p>
    <w:p>
      <w:r>
        <w:t xml:space="preserve">Miten kalifornialaisten pitäisi äänestää vuoden 2016 ehdotuksesta 61?</w:t>
      </w:r>
    </w:p>
    <w:p>
      <w:r>
        <w:rPr>
          <w:b/>
        </w:rPr>
        <w:t xml:space="preserve">Tulos</w:t>
      </w:r>
    </w:p>
    <w:p>
      <w:r>
        <w:t xml:space="preserve">Miten kalifornialaisten pitäisi äänestää vuoden 2016 ehdotuksesta 56?</w:t>
      </w:r>
    </w:p>
    <w:p>
      <w:r>
        <w:rPr>
          <w:b/>
        </w:rPr>
        <w:t xml:space="preserve">Esimerkki 1.3951</w:t>
      </w:r>
    </w:p>
    <w:p>
      <w:r>
        <w:t xml:space="preserve">Selvitin kaikki CSC:n haastatteluni 3 viikkoa sitten ja minun piti saada tarjouskirje 2-3 päivän kuluessa? Siitä on nyt 3 viikkoa, kuinka kauan minun on odotettava?</w:t>
      </w:r>
    </w:p>
    <w:p>
      <w:r>
        <w:rPr>
          <w:b/>
        </w:rPr>
        <w:t xml:space="preserve">Tulos</w:t>
      </w:r>
    </w:p>
    <w:p>
      <w:r>
        <w:t xml:space="preserve">Selvitin haastattelun BOA:n työpaikkaan ZS Associatesissa, Gurgaonissa. Siitä on jo 1 kuukausi, enkä ole vieläkään saanut tarjouskirjettä. Kuinka kauan minun pitäisi odottaa?</w:t>
      </w:r>
    </w:p>
    <w:p>
      <w:r>
        <w:rPr>
          <w:b/>
        </w:rPr>
        <w:t xml:space="preserve">Esimerkki 1.3952</w:t>
      </w:r>
    </w:p>
    <w:p>
      <w:r>
        <w:t xml:space="preserve">Miksi ihmiset kysyvät [mitä kuuluu? ], vaikka he eivät oikeasti halua tietää?</w:t>
      </w:r>
    </w:p>
    <w:p>
      <w:r>
        <w:rPr>
          <w:b/>
        </w:rPr>
        <w:t xml:space="preserve">Tulos</w:t>
      </w:r>
    </w:p>
    <w:p>
      <w:r>
        <w:t xml:space="preserve">Mitä ihmiset haluavat, mutta eivät vielä osaa pyytää?</w:t>
      </w:r>
    </w:p>
    <w:p>
      <w:r>
        <w:rPr>
          <w:b/>
        </w:rPr>
        <w:t xml:space="preserve">Esimerkki 1.3953</w:t>
      </w:r>
    </w:p>
    <w:p>
      <w:r>
        <w:t xml:space="preserve">Mikä on paras puhelin ostaa alle 10K?</w:t>
      </w:r>
    </w:p>
    <w:p>
      <w:r>
        <w:rPr>
          <w:b/>
        </w:rPr>
        <w:t xml:space="preserve">Tulos</w:t>
      </w:r>
    </w:p>
    <w:p>
      <w:r>
        <w:t xml:space="preserve">Mikä on paras puhelin ostaa alle 15k?</w:t>
      </w:r>
    </w:p>
    <w:p>
      <w:r>
        <w:rPr>
          <w:b/>
        </w:rPr>
        <w:t xml:space="preserve">Esimerkki 1.3954</w:t>
      </w:r>
    </w:p>
    <w:p>
      <w:r>
        <w:t xml:space="preserve">Onko meksikolainen ruoka Meksikossa paljon tulisempaa (mausteisempaa) kuin Yhdysvalloissa tarjottava meksikolainen ruoka?</w:t>
      </w:r>
    </w:p>
    <w:p>
      <w:r>
        <w:rPr>
          <w:b/>
        </w:rPr>
        <w:t xml:space="preserve">Tulos</w:t>
      </w:r>
    </w:p>
    <w:p>
      <w:r>
        <w:t xml:space="preserve">Mikä on paras meksikolainen ravintola/ruoka San Josessa?</w:t>
      </w:r>
    </w:p>
    <w:p>
      <w:r>
        <w:rPr>
          <w:b/>
        </w:rPr>
        <w:t xml:space="preserve">Esimerkki 1.3955</w:t>
      </w:r>
    </w:p>
    <w:p>
      <w:r>
        <w:t xml:space="preserve">Kuinka monta kertaa 24 tunnin aikana kellon tunti- ja minuuttiosoittimet muodostavat suoran kulman?</w:t>
      </w:r>
    </w:p>
    <w:p>
      <w:r>
        <w:rPr>
          <w:b/>
        </w:rPr>
        <w:t xml:space="preserve">Tulos</w:t>
      </w:r>
    </w:p>
    <w:p>
      <w:r>
        <w:t xml:space="preserve">Kello 12 tunti- ja minuuttiosoittimet osoittavat täsmälleen samaan kohtaan - milloin ne osoittavat seuraavan kerran samaan kohtaan ja kuinka kauan siihen menee? Ratkaise lähimmän sekunnin ja desimaalin tarkkuudella.</w:t>
      </w:r>
    </w:p>
    <w:p>
      <w:r>
        <w:rPr>
          <w:b/>
        </w:rPr>
        <w:t xml:space="preserve">Esimerkki 1.3956</w:t>
      </w:r>
    </w:p>
    <w:p>
      <w:r>
        <w:t xml:space="preserve">Miten alumiinin tiheys määritetään ja miten pronssi vertautuu siihen?</w:t>
      </w:r>
    </w:p>
    <w:p>
      <w:r>
        <w:rPr>
          <w:b/>
        </w:rPr>
        <w:t xml:space="preserve">Tulos</w:t>
      </w:r>
    </w:p>
    <w:p>
      <w:r>
        <w:t xml:space="preserve">Miten alumiinin tiheys määritetään ja miten kultaa verrataan siihen?</w:t>
      </w:r>
    </w:p>
    <w:p>
      <w:r>
        <w:rPr>
          <w:b/>
        </w:rPr>
        <w:t xml:space="preserve">Esimerkki 1.3957</w:t>
      </w:r>
    </w:p>
    <w:p>
      <w:r>
        <w:t xml:space="preserve">Onko turvallista ottaa antibiootteja ja Benadrylia yhdessä?</w:t>
      </w:r>
    </w:p>
    <w:p>
      <w:r>
        <w:rPr>
          <w:b/>
        </w:rPr>
        <w:t xml:space="preserve">Tulos</w:t>
      </w:r>
    </w:p>
    <w:p>
      <w:r>
        <w:t xml:space="preserve">Mitkä ovat turvallisia tapoja antaa Benadrylia kissoilleni?</w:t>
      </w:r>
    </w:p>
    <w:p>
      <w:r>
        <w:rPr>
          <w:b/>
        </w:rPr>
        <w:t xml:space="preserve">Esimerkki 1.3958</w:t>
      </w:r>
    </w:p>
    <w:p>
      <w:r>
        <w:t xml:space="preserve">Olen 25-vuotias ja käytän eltroksiinia 100mcg 21/2 annosta/vrk, ja nyt TSH-tasoni on 0,01. Mitä minun pitäisi tehdä?</w:t>
      </w:r>
    </w:p>
    <w:p>
      <w:r>
        <w:rPr>
          <w:b/>
        </w:rPr>
        <w:t xml:space="preserve">Tulos</w:t>
      </w:r>
    </w:p>
    <w:p>
      <w:r>
        <w:t xml:space="preserve">Mitä minun pitäisi tehdä, kun saan demotivoitua tietäen, että 21-25-vuotiaiden pyrkijöiden ikä on selvä UPSC ja minä olen 29 GEN ja yritän ensimmäistä yritystä nyt?</w:t>
      </w:r>
    </w:p>
    <w:p>
      <w:r>
        <w:rPr>
          <w:b/>
        </w:rPr>
        <w:t xml:space="preserve">Esimerkki 1.3959</w:t>
      </w:r>
    </w:p>
    <w:p>
      <w:r>
        <w:t xml:space="preserve">Miten viettää aikaa internetissä?</w:t>
      </w:r>
    </w:p>
    <w:p>
      <w:r>
        <w:rPr>
          <w:b/>
        </w:rPr>
        <w:t xml:space="preserve">Tulos</w:t>
      </w:r>
    </w:p>
    <w:p>
      <w:r>
        <w:t xml:space="preserve">Mitkä ovat hyödyllisimmät tavat viettää aikaa Internetissä?</w:t>
      </w:r>
    </w:p>
    <w:p>
      <w:r>
        <w:rPr>
          <w:b/>
        </w:rPr>
        <w:t xml:space="preserve">Esimerkki 1.3960</w:t>
      </w:r>
    </w:p>
    <w:p>
      <w:r>
        <w:t xml:space="preserve">Kuinka paljon henkilökohtaista rahaa olet menettänyt epäonnistuneen yrityksen, yrityksen perustamisen tai sijoituksen vuoksi?</w:t>
      </w:r>
    </w:p>
    <w:p>
      <w:r>
        <w:rPr>
          <w:b/>
        </w:rPr>
        <w:t xml:space="preserve">Tulos</w:t>
      </w:r>
    </w:p>
    <w:p>
      <w:r>
        <w:t xml:space="preserve">Paljonko sijoittajat antavat rahaa startup-yrityksille, joihin he sijoittavat, jos idea on heidän mielestään hyvä? Mihin toimitusjohtajat käyttävät rahat?</w:t>
      </w:r>
    </w:p>
    <w:p>
      <w:r>
        <w:rPr>
          <w:b/>
        </w:rPr>
        <w:t xml:space="preserve">Esimerkki 1.3961</w:t>
      </w:r>
    </w:p>
    <w:p>
      <w:r>
        <w:t xml:space="preserve">Miten CBI:n, IB:n tai RAW:n (a-luokan) upseeriksi pääsee? Onko siihen tentti?</w:t>
      </w:r>
    </w:p>
    <w:p>
      <w:r>
        <w:rPr>
          <w:b/>
        </w:rPr>
        <w:t xml:space="preserve">Tulos</w:t>
      </w:r>
    </w:p>
    <w:p>
      <w:r>
        <w:t xml:space="preserve">Mikä on IAS-virkamiesten rooli CBI:ssä, IB:ssä ja RAW:ssa?</w:t>
      </w:r>
    </w:p>
    <w:p>
      <w:r>
        <w:rPr>
          <w:b/>
        </w:rPr>
        <w:t xml:space="preserve">Esimerkki 1.3962</w:t>
      </w:r>
    </w:p>
    <w:p>
      <w:r>
        <w:t xml:space="preserve">Pitäisikö minun mennä lääkäriin?</w:t>
      </w:r>
    </w:p>
    <w:p>
      <w:r>
        <w:rPr>
          <w:b/>
        </w:rPr>
        <w:t xml:space="preserve">Tulos</w:t>
      </w:r>
    </w:p>
    <w:p>
      <w:r>
        <w:t xml:space="preserve">Kuinka usein sinun pitäisi käydä lääkärissä?</w:t>
      </w:r>
    </w:p>
    <w:p>
      <w:r>
        <w:rPr>
          <w:b/>
        </w:rPr>
        <w:t xml:space="preserve">Esimerkki 1.3963</w:t>
      </w:r>
    </w:p>
    <w:p>
      <w:r>
        <w:t xml:space="preserve">Mikä on paras paikka syödä kanaa ja lampaanlihaa Delhissä?</w:t>
      </w:r>
    </w:p>
    <w:p>
      <w:r>
        <w:rPr>
          <w:b/>
        </w:rPr>
        <w:t xml:space="preserve">Tulos</w:t>
      </w:r>
    </w:p>
    <w:p>
      <w:r>
        <w:t xml:space="preserve">Mitkä ovat parhaat ruokapaikat Delhissä?</w:t>
      </w:r>
    </w:p>
    <w:p>
      <w:r>
        <w:rPr>
          <w:b/>
        </w:rPr>
        <w:t xml:space="preserve">Esimerkki 1.3964</w:t>
      </w:r>
    </w:p>
    <w:p>
      <w:r>
        <w:t xml:space="preserve">Kuka oli kuningas Filip III?</w:t>
      </w:r>
    </w:p>
    <w:p>
      <w:r>
        <w:rPr>
          <w:b/>
        </w:rPr>
        <w:t xml:space="preserve">Tulos</w:t>
      </w:r>
    </w:p>
    <w:p>
      <w:r>
        <w:t xml:space="preserve">Kuka oli kuningas Filip?</w:t>
      </w:r>
    </w:p>
    <w:p>
      <w:r>
        <w:rPr>
          <w:b/>
        </w:rPr>
        <w:t xml:space="preserve">Esimerkki 1.3965</w:t>
      </w:r>
    </w:p>
    <w:p>
      <w:r>
        <w:t xml:space="preserve">Mitä mahtavia hologrammityökaluja on olemassa, joista useimmat ihmiset eivät tiedä?</w:t>
      </w:r>
    </w:p>
    <w:p>
      <w:r>
        <w:rPr>
          <w:b/>
        </w:rPr>
        <w:t xml:space="preserve">Tulos</w:t>
      </w:r>
    </w:p>
    <w:p>
      <w:r>
        <w:t xml:space="preserve">Mitkä ovat mielettömiä tietokonetyökaluja, joita useimmat ihmiset eivät tunne?</w:t>
      </w:r>
    </w:p>
    <w:p>
      <w:r>
        <w:rPr>
          <w:b/>
        </w:rPr>
        <w:t xml:space="preserve">Esimerkki 1.3966</w:t>
      </w:r>
    </w:p>
    <w:p>
      <w:r>
        <w:t xml:space="preserve">Mikä on turhauttavinta, mitä aseen omistajat sanovat?</w:t>
      </w:r>
    </w:p>
    <w:p>
      <w:r>
        <w:rPr>
          <w:b/>
        </w:rPr>
        <w:t xml:space="preserve">Tulos</w:t>
      </w:r>
    </w:p>
    <w:p>
      <w:r>
        <w:t xml:space="preserve">Mikä on turhauttavinta, mitä muut kuin aseenomistajat sanovat?</w:t>
      </w:r>
    </w:p>
    <w:p>
      <w:r>
        <w:rPr>
          <w:b/>
        </w:rPr>
        <w:t xml:space="preserve">Esimerkki 1.3967</w:t>
      </w:r>
    </w:p>
    <w:p>
      <w:r>
        <w:t xml:space="preserve">Ovatko autonrenkaat tehty tiettyjä ilmasto-olosuhteita varten?</w:t>
      </w:r>
    </w:p>
    <w:p>
      <w:r>
        <w:rPr>
          <w:b/>
        </w:rPr>
        <w:t xml:space="preserve">Tulos</w:t>
      </w:r>
    </w:p>
    <w:p>
      <w:r>
        <w:t xml:space="preserve">Rakennetaanko autot erityisesti törmäystestejä varten vai valitaanko ne satunnaisesti sen jälkeen, kun ne on koottu?</w:t>
      </w:r>
    </w:p>
    <w:p>
      <w:r>
        <w:rPr>
          <w:b/>
        </w:rPr>
        <w:t xml:space="preserve">Esimerkki 1.3968</w:t>
      </w:r>
    </w:p>
    <w:p>
      <w:r>
        <w:t xml:space="preserve">Kuinka monta pingviiniä jääkarhu voi syödä?</w:t>
      </w:r>
    </w:p>
    <w:p>
      <w:r>
        <w:rPr>
          <w:b/>
        </w:rPr>
        <w:t xml:space="preserve">Tulos</w:t>
      </w:r>
    </w:p>
    <w:p>
      <w:r>
        <w:t xml:space="preserve">Kuinka monta KFC:n tinkimäistä ämpäriä naparetkeilijän pitäisi syödä täyttääkseen päivittäisen kalorimääränsä, jotta hän voisi turvallisesti ylittää Etelämantereen?</w:t>
      </w:r>
    </w:p>
    <w:p>
      <w:r>
        <w:rPr>
          <w:b/>
        </w:rPr>
        <w:t xml:space="preserve">Esimerkki 1.3969</w:t>
      </w:r>
    </w:p>
    <w:p>
      <w:r>
        <w:t xml:space="preserve">Mitkä ovat parhaita tietotekniikkaa käsitteleviä kirjoja?</w:t>
      </w:r>
    </w:p>
    <w:p>
      <w:r>
        <w:rPr>
          <w:b/>
        </w:rPr>
        <w:t xml:space="preserve">Tulos</w:t>
      </w:r>
    </w:p>
    <w:p>
      <w:r>
        <w:t xml:space="preserve">Mitkä ovat parhaat tietotekniikkaa käsittelevät kirjat aloittelijoille?</w:t>
      </w:r>
    </w:p>
    <w:p>
      <w:r>
        <w:rPr>
          <w:b/>
        </w:rPr>
        <w:t xml:space="preserve">Esimerkki 1.3970</w:t>
      </w:r>
    </w:p>
    <w:p>
      <w:r>
        <w:t xml:space="preserve">Mitkä ovat koirien valkoisen vaahdon oksentamisen syyt?</w:t>
      </w:r>
    </w:p>
    <w:p>
      <w:r>
        <w:rPr>
          <w:b/>
        </w:rPr>
        <w:t xml:space="preserve">Tulos</w:t>
      </w:r>
    </w:p>
    <w:p>
      <w:r>
        <w:t xml:space="preserve">Mitkä ovat ensimmäiset apuvälineet, joita minun pitäisi noudattaa, jos koirani söi vaahtomuovia?</w:t>
      </w:r>
    </w:p>
    <w:p>
      <w:r>
        <w:rPr>
          <w:b/>
        </w:rPr>
        <w:t xml:space="preserve">Esimerkki 1.3971</w:t>
      </w:r>
    </w:p>
    <w:p>
      <w:r>
        <w:t xml:space="preserve">Onko tämä paras koskaan otettu selfie?</w:t>
      </w:r>
    </w:p>
    <w:p>
      <w:r>
        <w:rPr>
          <w:b/>
        </w:rPr>
        <w:t xml:space="preserve">Tulos</w:t>
      </w:r>
    </w:p>
    <w:p>
      <w:r>
        <w:t xml:space="preserve">Mitkä ovat parhaita koskaan otettuja selfieitä?</w:t>
      </w:r>
    </w:p>
    <w:p>
      <w:r>
        <w:rPr>
          <w:b/>
        </w:rPr>
        <w:t xml:space="preserve">Esimerkki 1.3972</w:t>
      </w:r>
    </w:p>
    <w:p>
      <w:r>
        <w:t xml:space="preserve">Mikä on itämainen?</w:t>
      </w:r>
    </w:p>
    <w:p>
      <w:r>
        <w:rPr>
          <w:b/>
        </w:rPr>
        <w:t xml:space="preserve">Tulos</w:t>
      </w:r>
    </w:p>
    <w:p>
      <w:r>
        <w:t xml:space="preserve">Mikä on suuntautumisvaikutus?</w:t>
      </w:r>
    </w:p>
    <w:p>
      <w:r>
        <w:rPr>
          <w:b/>
        </w:rPr>
        <w:t xml:space="preserve">Esimerkki 1.3973</w:t>
      </w:r>
    </w:p>
    <w:p>
      <w:r>
        <w:t xml:space="preserve">Miten lähetän linkin?</w:t>
      </w:r>
    </w:p>
    <w:p>
      <w:r>
        <w:rPr>
          <w:b/>
        </w:rPr>
        <w:t xml:space="preserve">Tulos</w:t>
      </w:r>
    </w:p>
    <w:p>
      <w:r>
        <w:t xml:space="preserve">Miten automatisoin suorien linkkien julkaisut äskettäin jaettuihin Instagram-kuviin Facebookiin, Twitteriin jne.?</w:t>
      </w:r>
    </w:p>
    <w:p>
      <w:r>
        <w:rPr>
          <w:b/>
        </w:rPr>
        <w:t xml:space="preserve">Esimerkki 1.3974</w:t>
      </w:r>
    </w:p>
    <w:p>
      <w:r>
        <w:t xml:space="preserve">Miten selitän perheväkivallasta johtuvat lyhyet pätkät ja työsuhteen katkokset mahdollisille työnantajille, kun palaan takaisin?</w:t>
      </w:r>
    </w:p>
    <w:p>
      <w:r>
        <w:rPr>
          <w:b/>
        </w:rPr>
        <w:t xml:space="preserve">Tulos</w:t>
      </w:r>
    </w:p>
    <w:p>
      <w:r>
        <w:t xml:space="preserve">Olen yritysohjelmistotuotteiden ohjelmapäällikkö ja kiinnostunut siirtymään kohti kuluttajaohjelmisto-/laitteistotuotteita, Miten teen tämän siirtymän ja miten vakuutan mahdolliset työnantajani siitä, että minulla ei ole kokemusta kuluttajatuotteista?</w:t>
      </w:r>
    </w:p>
    <w:p>
      <w:r>
        <w:rPr>
          <w:b/>
        </w:rPr>
        <w:t xml:space="preserve">Esimerkki 1.3975</w:t>
      </w:r>
    </w:p>
    <w:p>
      <w:r>
        <w:t xml:space="preserve">Onko Plan 10 from Outer Space satiiri?</w:t>
      </w:r>
    </w:p>
    <w:p>
      <w:r>
        <w:rPr>
          <w:b/>
        </w:rPr>
        <w:t xml:space="preserve">Tulos</w:t>
      </w:r>
    </w:p>
    <w:p>
      <w:r>
        <w:t xml:space="preserve">Onko Plan 10 from Outer Space hyvä?</w:t>
      </w:r>
    </w:p>
    <w:p>
      <w:r>
        <w:rPr>
          <w:b/>
        </w:rPr>
        <w:t xml:space="preserve">Esimerkki 1.3976</w:t>
      </w:r>
    </w:p>
    <w:p>
      <w:r>
        <w:t xml:space="preserve">Mitkä ovat Wattpadin kaltaisia sovelluksia?</w:t>
      </w:r>
    </w:p>
    <w:p>
      <w:r>
        <w:rPr>
          <w:b/>
        </w:rPr>
        <w:t xml:space="preserve">Tulos</w:t>
      </w:r>
    </w:p>
    <w:p>
      <w:r>
        <w:t xml:space="preserve">Onko olemassa vastaavaa sovellusta kuin Candy Camera?</w:t>
      </w:r>
    </w:p>
    <w:p>
      <w:r>
        <w:rPr>
          <w:b/>
        </w:rPr>
        <w:t xml:space="preserve">Esimerkki 1.3977</w:t>
      </w:r>
    </w:p>
    <w:p>
      <w:r>
        <w:t xml:space="preserve">Miten voin kasvattaa täyden parran luonnollisesti?</w:t>
      </w:r>
    </w:p>
    <w:p>
      <w:r>
        <w:rPr>
          <w:b/>
        </w:rPr>
        <w:t xml:space="preserve">Tulos</w:t>
      </w:r>
    </w:p>
    <w:p>
      <w:r>
        <w:t xml:space="preserve">Miten voi kasvattaa paksun parran nopeammin?</w:t>
      </w:r>
    </w:p>
    <w:p>
      <w:r>
        <w:rPr>
          <w:b/>
        </w:rPr>
        <w:t xml:space="preserve">Esimerkki 1.3978</w:t>
      </w:r>
    </w:p>
    <w:p>
      <w:r>
        <w:t xml:space="preserve">Mitä sanaa käytämme englanniksi sanalle 'kisi chij ko pane ke lie tadapna'?</w:t>
      </w:r>
    </w:p>
    <w:p>
      <w:r>
        <w:rPr>
          <w:b/>
        </w:rPr>
        <w:t xml:space="preserve">Tulos</w:t>
      </w:r>
    </w:p>
    <w:p>
      <w:r>
        <w:t xml:space="preserve">Onko "putting" englanninkielinen sana? Onko oikein käyttää sanaa "putting"?</w:t>
      </w:r>
    </w:p>
    <w:p>
      <w:r>
        <w:rPr>
          <w:b/>
        </w:rPr>
        <w:t xml:space="preserve">Esimerkki 1.3979</w:t>
      </w:r>
    </w:p>
    <w:p>
      <w:r>
        <w:t xml:space="preserve">Voidaanko aktivointikemikaaleja ("SSD-liuos" ja muita) käyttää turmeltuneen ("mustan") rahan puhdistamiseen? Onko tämä laillista?</w:t>
      </w:r>
    </w:p>
    <w:p>
      <w:r>
        <w:rPr>
          <w:b/>
        </w:rPr>
        <w:t xml:space="preserve">Tulos</w:t>
      </w:r>
    </w:p>
    <w:p>
      <w:r>
        <w:t xml:space="preserve">Miten kännyköitä ja tietokoneita vakoillaan? Onko sitä varten olemassa erityisiä ohjelmia?</w:t>
      </w:r>
    </w:p>
    <w:p>
      <w:r>
        <w:rPr>
          <w:b/>
        </w:rPr>
        <w:t xml:space="preserve">Esimerkki 1.3980</w:t>
      </w:r>
    </w:p>
    <w:p>
      <w:r>
        <w:t xml:space="preserve">Mitkä ovat kaikkien aikojen parhaat drum 'n' bass -kappaleet?</w:t>
      </w:r>
    </w:p>
    <w:p>
      <w:r>
        <w:rPr>
          <w:b/>
        </w:rPr>
        <w:t xml:space="preserve">Tulos</w:t>
      </w:r>
    </w:p>
    <w:p>
      <w:r>
        <w:t xml:space="preserve">Mitkä ovat parhaita rumpu- ja bassokappaleita?</w:t>
      </w:r>
    </w:p>
    <w:p>
      <w:r>
        <w:rPr>
          <w:b/>
        </w:rPr>
        <w:t xml:space="preserve">Esimerkki 1.3981</w:t>
      </w:r>
    </w:p>
    <w:p>
      <w:r>
        <w:t xml:space="preserve">Mitä tarkoittaa "komea taide"?</w:t>
      </w:r>
    </w:p>
    <w:p>
      <w:r>
        <w:rPr>
          <w:b/>
        </w:rPr>
        <w:t xml:space="preserve">Tulos</w:t>
      </w:r>
    </w:p>
    <w:p>
      <w:r>
        <w:t xml:space="preserve">Mitä tarkoittaa "tule sellaisena kuin olet"?</w:t>
      </w:r>
    </w:p>
    <w:p>
      <w:r>
        <w:rPr>
          <w:b/>
        </w:rPr>
        <w:t xml:space="preserve">Esimerkki 1.3982</w:t>
      </w:r>
    </w:p>
    <w:p>
      <w:r>
        <w:t xml:space="preserve">Kumpi on vanhin kieli, sanskrit vai kreikka. Ovatko molemmat sukua, samasta alkuperästä vai täysin eri kieliä?</w:t>
      </w:r>
    </w:p>
    <w:p>
      <w:r>
        <w:rPr>
          <w:b/>
        </w:rPr>
        <w:t xml:space="preserve">Tulos</w:t>
      </w:r>
    </w:p>
    <w:p>
      <w:r>
        <w:t xml:space="preserve">Miksi useimmat hindut pitävät sanskritia vanhimpana kielenä?</w:t>
      </w:r>
    </w:p>
    <w:p>
      <w:r>
        <w:rPr>
          <w:b/>
        </w:rPr>
        <w:t xml:space="preserve">Esimerkki 1.3983</w:t>
      </w:r>
    </w:p>
    <w:p>
      <w:r>
        <w:t xml:space="preserve">Mitä mangaa suosittelisit, jossa on pehmeä taidetyyli ja joka on samanlainen kuin Machida-kun no Sekai?</w:t>
      </w:r>
    </w:p>
    <w:p>
      <w:r>
        <w:rPr>
          <w:b/>
        </w:rPr>
        <w:t xml:space="preserve">Tulos</w:t>
      </w:r>
    </w:p>
    <w:p>
      <w:r>
        <w:t xml:space="preserve">Mitkä ovat anime(t), joiden taidetyyli on samankaltainen kuin "ME!". ME! ME!"?</w:t>
      </w:r>
    </w:p>
    <w:p>
      <w:r>
        <w:rPr>
          <w:b/>
        </w:rPr>
        <w:t xml:space="preserve">Esimerkki 1.3984</w:t>
      </w:r>
    </w:p>
    <w:p>
      <w:r>
        <w:t xml:space="preserve">Onko työtoveri koskaan valittanut tai kohdannut sinua ruumiinhajustasi? Miltä sinusta tuntui? Miten keskustelu sujui?</w:t>
      </w:r>
    </w:p>
    <w:p>
      <w:r>
        <w:rPr>
          <w:b/>
        </w:rPr>
        <w:t xml:space="preserve">Tulos</w:t>
      </w:r>
    </w:p>
    <w:p>
      <w:r>
        <w:t xml:space="preserve">Miksi täysrotuinen Blue Nose Pitbull on hyvä perhekoira?</w:t>
      </w:r>
    </w:p>
    <w:p>
      <w:r>
        <w:rPr>
          <w:b/>
        </w:rPr>
        <w:t xml:space="preserve">Esimerkki 1.3985</w:t>
      </w:r>
    </w:p>
    <w:p>
      <w:r>
        <w:t xml:space="preserve">Mitkä ovat parhaat ja huonoimmat asiat Szczecinin, Puola julkisissa liikennevälineissä? Miten sitä voitaisiin parantaa?</w:t>
      </w:r>
    </w:p>
    <w:p>
      <w:r>
        <w:rPr>
          <w:b/>
        </w:rPr>
        <w:t xml:space="preserve">Tulos</w:t>
      </w:r>
    </w:p>
    <w:p>
      <w:r>
        <w:t xml:space="preserve">Voidaanko 10 TFT-näyttöä, joiden resoluutio on 600x400, kytkeä sarjaan ja ohjata yhdeksi 600x4000-resoluution paneeliksi?</w:t>
      </w:r>
    </w:p>
    <w:p>
      <w:r>
        <w:rPr>
          <w:b/>
        </w:rPr>
        <w:t xml:space="preserve">Esimerkki 1.3986</w:t>
      </w:r>
    </w:p>
    <w:p>
      <w:r>
        <w:t xml:space="preserve">Mikä on kuvioiden estetiikka?</w:t>
      </w:r>
    </w:p>
    <w:p>
      <w:r>
        <w:rPr>
          <w:b/>
        </w:rPr>
        <w:t xml:space="preserve">Tulos</w:t>
      </w:r>
    </w:p>
    <w:p>
      <w:r>
        <w:t xml:space="preserve">Mitä on estetiikka?</w:t>
      </w:r>
    </w:p>
    <w:p>
      <w:r>
        <w:rPr>
          <w:b/>
        </w:rPr>
        <w:t xml:space="preserve">Esimerkki 1.3987</w:t>
      </w:r>
    </w:p>
    <w:p>
      <w:r>
        <w:t xml:space="preserve">Keitä ovat kaikki-teistit?</w:t>
      </w:r>
    </w:p>
    <w:p>
      <w:r>
        <w:rPr>
          <w:b/>
        </w:rPr>
        <w:t xml:space="preserve">Tulos</w:t>
      </w:r>
    </w:p>
    <w:p>
      <w:r>
        <w:t xml:space="preserve">Kumpi tuli ensin, teisti vai ateisti?</w:t>
      </w:r>
    </w:p>
    <w:p>
      <w:r>
        <w:rPr>
          <w:b/>
        </w:rPr>
        <w:t xml:space="preserve">Esimerkki 1.3988</w:t>
      </w:r>
    </w:p>
    <w:p>
      <w:r>
        <w:t xml:space="preserve">Kuka antoi vinkin Hankille ennen hyökkäystä Breaking Badin kolmannella kaudella?</w:t>
      </w:r>
    </w:p>
    <w:p>
      <w:r>
        <w:rPr>
          <w:b/>
        </w:rPr>
        <w:t xml:space="preserve">Tulos</w:t>
      </w:r>
    </w:p>
    <w:p>
      <w:r>
        <w:t xml:space="preserve">Breaking Bad (TV-sarja): Miksi Hankilla ja Marialla ei ole lapsia?</w:t>
      </w:r>
    </w:p>
    <w:p>
      <w:r>
        <w:rPr>
          <w:b/>
        </w:rPr>
        <w:t xml:space="preserve">Esimerkki 1.3989</w:t>
      </w:r>
    </w:p>
    <w:p>
      <w:r>
        <w:t xml:space="preserve">Miksi Marc Bodnic on niin homo?</w:t>
      </w:r>
    </w:p>
    <w:p>
      <w:r>
        <w:rPr>
          <w:b/>
        </w:rPr>
        <w:t xml:space="preserve">Tulos</w:t>
      </w:r>
    </w:p>
    <w:p>
      <w:r>
        <w:t xml:space="preserve">Miksi Marc Bodnick on niin tahattoman hauska?</w:t>
      </w:r>
    </w:p>
    <w:p>
      <w:r>
        <w:rPr>
          <w:b/>
        </w:rPr>
        <w:t xml:space="preserve">Esimerkki 1.3990</w:t>
      </w:r>
    </w:p>
    <w:p>
      <w:r>
        <w:t xml:space="preserve">Minkä värinen paita &amp; solmio sopii parhaiten kermanväristen housujen kanssa?</w:t>
      </w:r>
    </w:p>
    <w:p>
      <w:r>
        <w:rPr>
          <w:b/>
        </w:rPr>
        <w:t xml:space="preserve">Tulos</w:t>
      </w:r>
    </w:p>
    <w:p>
      <w:r>
        <w:t xml:space="preserve">Minkä väriset paidat sopivat parhaiten kermanväristen housujen kanssa?</w:t>
      </w:r>
    </w:p>
    <w:p>
      <w:r>
        <w:rPr>
          <w:b/>
        </w:rPr>
        <w:t xml:space="preserve">Esimerkki 1.3991</w:t>
      </w:r>
    </w:p>
    <w:p>
      <w:r>
        <w:t xml:space="preserve">Miksi jotkut ihmiset eivät usko Jumalaan?</w:t>
      </w:r>
    </w:p>
    <w:p>
      <w:r>
        <w:rPr>
          <w:b/>
        </w:rPr>
        <w:t xml:space="preserve">Tulos</w:t>
      </w:r>
    </w:p>
    <w:p>
      <w:r>
        <w:t xml:space="preserve">Miksi jotkut ihmiset ovat ateisteja?</w:t>
      </w:r>
    </w:p>
    <w:p>
      <w:r>
        <w:rPr>
          <w:b/>
        </w:rPr>
        <w:t xml:space="preserve">Esimerkki 1.3992</w:t>
      </w:r>
    </w:p>
    <w:p>
      <w:r>
        <w:t xml:space="preserve">Miten voi osallistua KIIT School of Managementin 7. kansalliseen markkinointikokoukseen?</w:t>
      </w:r>
    </w:p>
    <w:p>
      <w:r>
        <w:rPr>
          <w:b/>
        </w:rPr>
        <w:t xml:space="preserve">Tulos</w:t>
      </w:r>
    </w:p>
    <w:p>
      <w:r>
        <w:t xml:space="preserve">Onko KIIT School of Managementin 7. kansallisen markkinointikokouksen teema "Digitaalinen markkinointi" tunnin tarve?</w:t>
      </w:r>
    </w:p>
    <w:p>
      <w:r>
        <w:rPr>
          <w:b/>
        </w:rPr>
        <w:t xml:space="preserve">Esimerkki 1.3993</w:t>
      </w:r>
    </w:p>
    <w:p>
      <w:r>
        <w:t xml:space="preserve">Mistä henkilöistä ja tapahtumista Luxemburg on ylpeä?</w:t>
      </w:r>
    </w:p>
    <w:p>
      <w:r>
        <w:rPr>
          <w:b/>
        </w:rPr>
        <w:t xml:space="preserve">Tulos</w:t>
      </w:r>
    </w:p>
    <w:p>
      <w:r>
        <w:t xml:space="preserve">Mistä henkilöistä ja tapahtumista Singaporessa ollaan ylpeitä?</w:t>
      </w:r>
    </w:p>
    <w:p>
      <w:r>
        <w:rPr>
          <w:b/>
        </w:rPr>
        <w:t xml:space="preserve">Esimerkki 1.3994</w:t>
      </w:r>
    </w:p>
    <w:p>
      <w:r>
        <w:t xml:space="preserve">Mikä on paras tapa hankkia rakennusinsinöörin sanastoa ja slangia menemättä rakennustyömaalle?</w:t>
      </w:r>
    </w:p>
    <w:p>
      <w:r>
        <w:rPr>
          <w:b/>
        </w:rPr>
        <w:t xml:space="preserve">Tulos</w:t>
      </w:r>
    </w:p>
    <w:p>
      <w:r>
        <w:t xml:space="preserve">Voiko Yhdysvalloissa työskennellä rakennusinsinöörinä ilman rakennusinsinöörin akkreditointia?</w:t>
      </w:r>
    </w:p>
    <w:p>
      <w:r>
        <w:rPr>
          <w:b/>
        </w:rPr>
        <w:t xml:space="preserve">Esimerkki 1.3995</w:t>
      </w:r>
    </w:p>
    <w:p>
      <w:r>
        <w:t xml:space="preserve">Miten voimme ajaa vaarallista koodia ja WinForms-projektia DotNetFiddlessä?</w:t>
      </w:r>
    </w:p>
    <w:p>
      <w:r>
        <w:rPr>
          <w:b/>
        </w:rPr>
        <w:t xml:space="preserve">Tulos</w:t>
      </w:r>
    </w:p>
    <w:p>
      <w:r>
        <w:t xml:space="preserve">Miten voin suorittaa c++-koodia ubuntu 14.04:ssä?</w:t>
      </w:r>
    </w:p>
    <w:p>
      <w:r>
        <w:rPr>
          <w:b/>
        </w:rPr>
        <w:t xml:space="preserve">Esimerkki 1.3996</w:t>
      </w:r>
    </w:p>
    <w:p>
      <w:r>
        <w:t xml:space="preserve">Kumpi voittaisi Somalian ja Indonesian välisen sodan?</w:t>
      </w:r>
    </w:p>
    <w:p>
      <w:r>
        <w:rPr>
          <w:b/>
        </w:rPr>
        <w:t xml:space="preserve">Tulos</w:t>
      </w:r>
    </w:p>
    <w:p>
      <w:r>
        <w:t xml:space="preserve">Kuka voittaisi sodan Indonesian ja Iranin välillä?</w:t>
      </w:r>
    </w:p>
    <w:p>
      <w:r>
        <w:rPr>
          <w:b/>
        </w:rPr>
        <w:t xml:space="preserve">Esimerkki 1.3997</w:t>
      </w:r>
    </w:p>
    <w:p>
      <w:r>
        <w:t xml:space="preserve">Miksi jotkut ihmiset ovat niin tyhmiä, että heistä tulee ateisteja?</w:t>
      </w:r>
    </w:p>
    <w:p>
      <w:r>
        <w:rPr>
          <w:b/>
        </w:rPr>
        <w:t xml:space="preserve">Tulos</w:t>
      </w:r>
    </w:p>
    <w:p>
      <w:r>
        <w:t xml:space="preserve">Mikä on "elämän" merkitys?</w:t>
      </w:r>
    </w:p>
    <w:p>
      <w:r>
        <w:rPr>
          <w:b/>
        </w:rPr>
        <w:t xml:space="preserve">Esimerkki 1.3998</w:t>
      </w:r>
    </w:p>
    <w:p>
      <w:r>
        <w:t xml:space="preserve">Mikä on paras tapa vastata, kun tyttö vastaa tylsä?</w:t>
      </w:r>
    </w:p>
    <w:p>
      <w:r>
        <w:rPr>
          <w:b/>
        </w:rPr>
        <w:t xml:space="preserve">Tulos</w:t>
      </w:r>
    </w:p>
    <w:p>
      <w:r>
        <w:t xml:space="preserve">Sattuuko rakkaus aina?</w:t>
      </w:r>
    </w:p>
    <w:p>
      <w:r>
        <w:rPr>
          <w:b/>
        </w:rPr>
        <w:t xml:space="preserve">Esimerkki 1.3999</w:t>
      </w:r>
    </w:p>
    <w:p>
      <w:r>
        <w:t xml:space="preserve">Entä suntek led tv?</w:t>
      </w:r>
    </w:p>
    <w:p>
      <w:r>
        <w:rPr>
          <w:b/>
        </w:rPr>
        <w:t xml:space="preserve">Tulos</w:t>
      </w:r>
    </w:p>
    <w:p>
      <w:r>
        <w:t xml:space="preserve">Tänään Miten voimme juhlia Googlen 18. syntymäpäivää?</w:t>
      </w:r>
    </w:p>
    <w:p>
      <w:r>
        <w:rPr>
          <w:b/>
        </w:rPr>
        <w:t xml:space="preserve">Esimerkki 1.4000</w:t>
      </w:r>
    </w:p>
    <w:p>
      <w:r>
        <w:t xml:space="preserve">Onko puhelimessani virus?</w:t>
      </w:r>
    </w:p>
    <w:p>
      <w:r>
        <w:rPr>
          <w:b/>
        </w:rPr>
        <w:t xml:space="preserve">Tulos</w:t>
      </w:r>
    </w:p>
    <w:p>
      <w:r>
        <w:t xml:space="preserve">Mitä virus voi tehdä puhelimelle?</w:t>
      </w:r>
    </w:p>
    <w:p>
      <w:r>
        <w:rPr>
          <w:b/>
        </w:rPr>
        <w:t xml:space="preserve">Esimerkki 1.4001</w:t>
      </w:r>
    </w:p>
    <w:p>
      <w:r>
        <w:t xml:space="preserve">Miten Brasilia ja Portugali liittyvät toisiinsa?</w:t>
      </w:r>
    </w:p>
    <w:p>
      <w:r>
        <w:rPr>
          <w:b/>
        </w:rPr>
        <w:t xml:space="preserve">Tulos</w:t>
      </w:r>
    </w:p>
    <w:p>
      <w:r>
        <w:t xml:space="preserve">Mitä yhtäläisyyksiä on Brasilian ja Portugalin välillä?</w:t>
      </w:r>
    </w:p>
    <w:p>
      <w:r>
        <w:rPr>
          <w:b/>
        </w:rPr>
        <w:t xml:space="preserve">Esimerkki 1.4002</w:t>
      </w:r>
    </w:p>
    <w:p>
      <w:r>
        <w:t xml:space="preserve">Kuinka monta kertaa viikossa ihmiset harrastavat seksiä?</w:t>
      </w:r>
    </w:p>
    <w:p>
      <w:r>
        <w:rPr>
          <w:b/>
        </w:rPr>
        <w:t xml:space="preserve">Tulos</w:t>
      </w:r>
    </w:p>
    <w:p>
      <w:r>
        <w:t xml:space="preserve">Kuinka monta kertaa viikossa minun pitäisi harrastaa seksiä vaimoni kanssa?</w:t>
      </w:r>
    </w:p>
    <w:p>
      <w:r>
        <w:rPr>
          <w:b/>
        </w:rPr>
        <w:t xml:space="preserve">Esimerkki 1.4003</w:t>
      </w:r>
    </w:p>
    <w:p>
      <w:r>
        <w:t xml:space="preserve">Miten korkean älykkyysosamäärän omaavien henkilöiden (130,145,160) kognitio eroaa keskimääräisestä?</w:t>
      </w:r>
    </w:p>
    <w:p>
      <w:r>
        <w:rPr>
          <w:b/>
        </w:rPr>
        <w:t xml:space="preserve">Tulos</w:t>
      </w:r>
    </w:p>
    <w:p>
      <w:r>
        <w:t xml:space="preserve">Mitkä piirteet ja ominaisuudet erottavat ihmiset, joilla on erilainen älykkyysosamäärä? Oletetaan, että älykkyysosamäärät ovat 85-100, 100-115, 115-130, 130-145, 145-160 ja 160+.</w:t>
      </w:r>
    </w:p>
    <w:p>
      <w:r>
        <w:rPr>
          <w:b/>
        </w:rPr>
        <w:t xml:space="preserve">Esimerkki 1.4004</w:t>
      </w:r>
    </w:p>
    <w:p>
      <w:r>
        <w:t xml:space="preserve">Mikä on paras ohjelmoitava, himmennettävä älylampun alusta, jossa on vankka ohjelmisto iOS:lle?</w:t>
      </w:r>
    </w:p>
    <w:p>
      <w:r>
        <w:rPr>
          <w:b/>
        </w:rPr>
        <w:t xml:space="preserve">Tulos</w:t>
      </w:r>
    </w:p>
    <w:p>
      <w:r>
        <w:t xml:space="preserve">En läpäissyt ylioppilastutkintoa, mutta haluan lentäjäksi - mitä minun pitäisi nyt tehdä?</w:t>
      </w:r>
    </w:p>
    <w:p>
      <w:r>
        <w:rPr>
          <w:b/>
        </w:rPr>
        <w:t xml:space="preserve">Esimerkki 1.4005</w:t>
      </w:r>
    </w:p>
    <w:p>
      <w:r>
        <w:t xml:space="preserve">Mistä historian henkilöistä ja tapahtumista Guinea on ylpeä?</w:t>
      </w:r>
    </w:p>
    <w:p>
      <w:r>
        <w:rPr>
          <w:b/>
        </w:rPr>
        <w:t xml:space="preserve">Tulos</w:t>
      </w:r>
    </w:p>
    <w:p>
      <w:r>
        <w:t xml:space="preserve">Mitkä henkilöt ja tapahtumat historiassa ovat Syyrian ylpeydenaiheita?</w:t>
      </w:r>
    </w:p>
    <w:p>
      <w:r>
        <w:rPr>
          <w:b/>
        </w:rPr>
        <w:t xml:space="preserve">Esimerkki 1.4006</w:t>
      </w:r>
    </w:p>
    <w:p>
      <w:r>
        <w:t xml:space="preserve">Mikä on ln (vakio) derivaatta?</w:t>
      </w:r>
    </w:p>
    <w:p>
      <w:r>
        <w:rPr>
          <w:b/>
        </w:rPr>
        <w:t xml:space="preserve">Tulos</w:t>
      </w:r>
    </w:p>
    <w:p>
      <w:r>
        <w:t xml:space="preserve">Miten voit määrittää [math]x \ln x[/math] derivaatan?</w:t>
      </w:r>
    </w:p>
    <w:p>
      <w:r>
        <w:rPr>
          <w:b/>
        </w:rPr>
        <w:t xml:space="preserve">Esimerkki 1.4007</w:t>
      </w:r>
    </w:p>
    <w:p>
      <w:r>
        <w:t xml:space="preserve">Mikä on tämän kysymyksen raja-arvo, kun x lähestyy ääretöntä?</w:t>
      </w:r>
    </w:p>
    <w:p>
      <w:r>
        <w:rPr>
          <w:b/>
        </w:rPr>
        <w:t xml:space="preserve">Tulos</w:t>
      </w:r>
    </w:p>
    <w:p>
      <w:r>
        <w:t xml:space="preserve">Mikä on raja-arvo (((x+1) (x+2) (x+3) (x+4)))? ^1/4 -x), kun x lähestyy ääretöntä?</w:t>
      </w:r>
    </w:p>
    <w:p>
      <w:r>
        <w:rPr>
          <w:b/>
        </w:rPr>
        <w:t xml:space="preserve">Esimerkki 1.4008</w:t>
      </w:r>
    </w:p>
    <w:p>
      <w:r>
        <w:t xml:space="preserve">Onko bhubaneswarissa järjestetään mitään kirjoitustyöpajaa tai luokkia?</w:t>
      </w:r>
    </w:p>
    <w:p>
      <w:r>
        <w:rPr>
          <w:b/>
        </w:rPr>
        <w:t xml:space="preserve">Tulos</w:t>
      </w:r>
    </w:p>
    <w:p>
      <w:r>
        <w:t xml:space="preserve">Millaista on osallistua luovan kirjoittamisen työpajaan?</w:t>
      </w:r>
    </w:p>
    <w:p>
      <w:r>
        <w:rPr>
          <w:b/>
        </w:rPr>
        <w:t xml:space="preserve">Esimerkki 1.4009</w:t>
      </w:r>
    </w:p>
    <w:p>
      <w:r>
        <w:t xml:space="preserve">Onko kirjavalintani tarpeeksi hyvä NEET 2017 -valintakokeeseen?</w:t>
      </w:r>
    </w:p>
    <w:p>
      <w:r>
        <w:rPr>
          <w:b/>
        </w:rPr>
        <w:t xml:space="preserve">Tulos</w:t>
      </w:r>
    </w:p>
    <w:p>
      <w:r>
        <w:t xml:space="preserve">Mitä mieltä olette demonisoinnista. Onko se onnistunut?</w:t>
      </w:r>
    </w:p>
    <w:p>
      <w:r>
        <w:rPr>
          <w:b/>
        </w:rPr>
        <w:t xml:space="preserve">Esimerkki 1.4010</w:t>
      </w:r>
    </w:p>
    <w:p>
      <w:r>
        <w:t xml:space="preserve">Mitkä fyysiset ominaisuudet tekevät täydellisen muotimallin?</w:t>
      </w:r>
    </w:p>
    <w:p>
      <w:r>
        <w:rPr>
          <w:b/>
        </w:rPr>
        <w:t xml:space="preserve">Tulos</w:t>
      </w:r>
    </w:p>
    <w:p>
      <w:r>
        <w:t xml:space="preserve">Miltä tuntuu olla menestynyt muotimalli?</w:t>
      </w:r>
    </w:p>
    <w:p>
      <w:r>
        <w:rPr>
          <w:b/>
        </w:rPr>
        <w:t xml:space="preserve">Esimerkki 1.4011</w:t>
      </w:r>
    </w:p>
    <w:p>
      <w:r>
        <w:t xml:space="preserve">Miten voin saada paremman sijoituksen GATE 2016 -kilpailussa mekaanisessa virrassa?</w:t>
      </w:r>
    </w:p>
    <w:p>
      <w:r>
        <w:rPr>
          <w:b/>
        </w:rPr>
        <w:t xml:space="preserve">Tulos</w:t>
      </w:r>
    </w:p>
    <w:p>
      <w:r>
        <w:t xml:space="preserve">Kumpi kurssi on parempi GATE 2016 mekaanista, MindVisin vai UFaberin tarjoama kurssi?</w:t>
      </w:r>
    </w:p>
    <w:p>
      <w:r>
        <w:rPr>
          <w:b/>
        </w:rPr>
        <w:t xml:space="preserve">Esimerkki 1.4012</w:t>
      </w:r>
    </w:p>
    <w:p>
      <w:r>
        <w:t xml:space="preserve">Miten minusta tulee Ryan Gosling?</w:t>
      </w:r>
    </w:p>
    <w:p>
      <w:r>
        <w:rPr>
          <w:b/>
        </w:rPr>
        <w:t xml:space="preserve">Tulos</w:t>
      </w:r>
    </w:p>
    <w:p>
      <w:r>
        <w:t xml:space="preserve">Kuka on Ryan Gosling?</w:t>
      </w:r>
    </w:p>
    <w:p>
      <w:r>
        <w:rPr>
          <w:b/>
        </w:rPr>
        <w:t xml:space="preserve">Esimerkki 1.4013</w:t>
      </w:r>
    </w:p>
    <w:p>
      <w:r>
        <w:t xml:space="preserve">Työskentelen sopimusperusteisena suunnitteluinsinöörinä Itävallassa toimivassa ampuma-asealan yrityksessä (rekisteröity ja aito). Vaikuttaisiko se opiskelijaviisumiprosessiini?</w:t>
      </w:r>
    </w:p>
    <w:p>
      <w:r>
        <w:rPr>
          <w:b/>
        </w:rPr>
        <w:t xml:space="preserve">Tulos</w:t>
      </w:r>
    </w:p>
    <w:p>
      <w:r>
        <w:t xml:space="preserve">Mikä on erikoista tai epätavallista ensimmäistä kertaa Mogi Das Cruzesiin (São Paulo, Brasilia) saapuville vierailijoille?</w:t>
      </w:r>
    </w:p>
    <w:p>
      <w:r>
        <w:rPr>
          <w:b/>
        </w:rPr>
        <w:t xml:space="preserve">Esimerkki 1.4014</w:t>
      </w:r>
    </w:p>
    <w:p>
      <w:r>
        <w:t xml:space="preserve">Miltä seksi tuntuu teini-ikäisistä?</w:t>
      </w:r>
    </w:p>
    <w:p>
      <w:r>
        <w:rPr>
          <w:b/>
        </w:rPr>
        <w:t xml:space="preserve">Tulos</w:t>
      </w:r>
    </w:p>
    <w:p>
      <w:r>
        <w:t xml:space="preserve">Miltä ensimmäinen kerta seksiä tuntuu naisesta? Ja mitä pariskunnan on tehtävä, jotta siitä tulisi ikimuistoinen kokemus molemmille?</w:t>
      </w:r>
    </w:p>
    <w:p>
      <w:r>
        <w:rPr>
          <w:b/>
        </w:rPr>
        <w:t xml:space="preserve">Esimerkki 1.4015</w:t>
      </w:r>
    </w:p>
    <w:p>
      <w:r>
        <w:t xml:space="preserve">Mistä löydät ilmaisen online TI-84-grafiikkalaskimen?</w:t>
      </w:r>
    </w:p>
    <w:p>
      <w:r>
        <w:rPr>
          <w:b/>
        </w:rPr>
        <w:t xml:space="preserve">Tulos</w:t>
      </w:r>
    </w:p>
    <w:p>
      <w:r>
        <w:t xml:space="preserve">Jos tarvitsen graafisen laskimen laskentaa ja tilastoja varten, pitäisikö minun hankkia TI-84 vai halvempi TI-83 noin puoleen hintaan?</w:t>
      </w:r>
    </w:p>
    <w:p>
      <w:r>
        <w:rPr>
          <w:b/>
        </w:rPr>
        <w:t xml:space="preserve">Esimerkki 1.4016</w:t>
      </w:r>
    </w:p>
    <w:p>
      <w:r>
        <w:t xml:space="preserve">Kuka on suosikkikilpailijasi Big Boss 10:ssä?</w:t>
      </w:r>
    </w:p>
    <w:p>
      <w:r>
        <w:rPr>
          <w:b/>
        </w:rPr>
        <w:t xml:space="preserve">Tulos</w:t>
      </w:r>
    </w:p>
    <w:p>
      <w:r>
        <w:t xml:space="preserve">Kuka on Bigg Boss 10:n ärsyttävin kilpailija ja miksi?</w:t>
      </w:r>
    </w:p>
    <w:p>
      <w:r>
        <w:rPr>
          <w:b/>
        </w:rPr>
        <w:t xml:space="preserve">Esimerkki 1.4017</w:t>
      </w:r>
    </w:p>
    <w:p>
      <w:r>
        <w:t xml:space="preserve">Mikä on paras foorumi kosmetologin täydennyskoulutukseen verkossa?</w:t>
      </w:r>
    </w:p>
    <w:p>
      <w:r>
        <w:rPr>
          <w:b/>
        </w:rPr>
        <w:t xml:space="preserve">Tulos</w:t>
      </w:r>
    </w:p>
    <w:p>
      <w:r>
        <w:t xml:space="preserve">Mikä on paras resurssi verkossa tapahtuvaan täydennyskoulutukseen?</w:t>
      </w:r>
    </w:p>
    <w:p>
      <w:r>
        <w:rPr>
          <w:b/>
        </w:rPr>
        <w:t xml:space="preserve">Esimerkki 1.4018</w:t>
      </w:r>
    </w:p>
    <w:p>
      <w:r>
        <w:t xml:space="preserve">Kuka päättää osakkeiden nimellisarvosta?</w:t>
      </w:r>
    </w:p>
    <w:p>
      <w:r>
        <w:rPr>
          <w:b/>
        </w:rPr>
        <w:t xml:space="preserve">Tulos</w:t>
      </w:r>
    </w:p>
    <w:p>
      <w:r>
        <w:t xml:space="preserve">Mikä on osakkeen nimellisarvo?</w:t>
      </w:r>
    </w:p>
    <w:p>
      <w:r>
        <w:rPr>
          <w:b/>
        </w:rPr>
        <w:t xml:space="preserve">Esimerkki 1.4019</w:t>
      </w:r>
    </w:p>
    <w:p>
      <w:r>
        <w:t xml:space="preserve">Mikä on paras tapa lisätä rapeutta ruokaan?</w:t>
      </w:r>
    </w:p>
    <w:p>
      <w:r>
        <w:rPr>
          <w:b/>
        </w:rPr>
        <w:t xml:space="preserve">Tulos</w:t>
      </w:r>
    </w:p>
    <w:p>
      <w:r>
        <w:t xml:space="preserve">Mikä on yksinkertaisin tuntemasi resepti?</w:t>
      </w:r>
    </w:p>
    <w:p>
      <w:r>
        <w:rPr>
          <w:b/>
        </w:rPr>
        <w:t xml:space="preserve">Esimerkki 1.4020</w:t>
      </w:r>
    </w:p>
    <w:p>
      <w:r>
        <w:t xml:space="preserve">Onko Matheranissa mitään turvallista paikkaa, jossa naimattomat parit voisivat yöpyä?</w:t>
      </w:r>
    </w:p>
    <w:p>
      <w:r>
        <w:rPr>
          <w:b/>
        </w:rPr>
        <w:t xml:space="preserve">Tulos</w:t>
      </w:r>
    </w:p>
    <w:p>
      <w:r>
        <w:t xml:space="preserve">Mitä tekemistä Matheranissa on?</w:t>
      </w:r>
    </w:p>
    <w:p>
      <w:r>
        <w:rPr>
          <w:b/>
        </w:rPr>
        <w:t xml:space="preserve">Esimerkki 1.4021</w:t>
      </w:r>
    </w:p>
    <w:p>
      <w:r>
        <w:t xml:space="preserve">Mikä lintu ääntelisi kaksi kertaa kovaäänistä viidakon ääntelyä ja pysähtyisi sitten yöllä Massachusettsissa?</w:t>
      </w:r>
    </w:p>
    <w:p>
      <w:r>
        <w:rPr>
          <w:b/>
        </w:rPr>
        <w:t xml:space="preserve">Tulos</w:t>
      </w:r>
    </w:p>
    <w:p>
      <w:r>
        <w:t xml:space="preserve">Miksi ihmiset kutsuisivat kaveria, joka pidätettiin kahdesti ensimmäisen insinöörivuoden aikana?</w:t>
      </w:r>
    </w:p>
    <w:p>
      <w:r>
        <w:rPr>
          <w:b/>
        </w:rPr>
        <w:t xml:space="preserve">Esimerkki 1.4022</w:t>
      </w:r>
    </w:p>
    <w:p>
      <w:r>
        <w:t xml:space="preserve">Onko Indonesiassa yksi alhaisimmista rikollisuusluvuista vai yksi eniten aliraportoiduista rikoksista missään maassa?</w:t>
      </w:r>
    </w:p>
    <w:p>
      <w:r>
        <w:rPr>
          <w:b/>
        </w:rPr>
        <w:t xml:space="preserve">Tulos</w:t>
      </w:r>
    </w:p>
    <w:p>
      <w:r>
        <w:t xml:space="preserve">WHO totesi äskettäin, että Indonesia on yksi harvoista Aasian maista, joissa tupakointi lisääntyy. Välittävätkö indonesialaiset (tai hallitus) siitä?</w:t>
      </w:r>
    </w:p>
    <w:p>
      <w:r>
        <w:rPr>
          <w:b/>
        </w:rPr>
        <w:t xml:space="preserve">Esimerkki 1.4023</w:t>
      </w:r>
    </w:p>
    <w:p>
      <w:r>
        <w:t xml:space="preserve">Kuinka vaikeaa on tehdä rahaa verkossa?</w:t>
      </w:r>
    </w:p>
    <w:p>
      <w:r>
        <w:rPr>
          <w:b/>
        </w:rPr>
        <w:t xml:space="preserve">Tulos</w:t>
      </w:r>
    </w:p>
    <w:p>
      <w:r>
        <w:t xml:space="preserve">Miten voin tehdä helppoa rahaa verkossa?</w:t>
      </w:r>
    </w:p>
    <w:p>
      <w:r>
        <w:rPr>
          <w:b/>
        </w:rPr>
        <w:t xml:space="preserve">Esimerkki 1.4024</w:t>
      </w:r>
    </w:p>
    <w:p>
      <w:r>
        <w:t xml:space="preserve">Liikkuuko YKSINKERTAINEN fotoni osana EM-aaltoa (10 MHz, 30 m) KAIKKIIN suuntiin niin, että siitä tulee "runko"? Olisiko "rungon" "paksuus" 30 m?</w:t>
      </w:r>
    </w:p>
    <w:p>
      <w:r>
        <w:rPr>
          <w:b/>
        </w:rPr>
        <w:t xml:space="preserve">Tulos</w:t>
      </w:r>
    </w:p>
    <w:p>
      <w:r>
        <w:t xml:space="preserve">Milloin on tärkeää käyttää konvoluutioita poikkikanavaisesti ja milloin ei?</w:t>
      </w:r>
    </w:p>
    <w:p>
      <w:r>
        <w:rPr>
          <w:b/>
        </w:rPr>
        <w:t xml:space="preserve">Esimerkki 1.4025</w:t>
      </w:r>
    </w:p>
    <w:p>
      <w:r>
        <w:t xml:space="preserve">Mitä asioita uusien työntekijöiden tulisi tietää ensimmäisestä työpäivästään Resource Americassa?</w:t>
      </w:r>
    </w:p>
    <w:p>
      <w:r>
        <w:rPr>
          <w:b/>
        </w:rPr>
        <w:t xml:space="preserve">Tulos</w:t>
      </w:r>
    </w:p>
    <w:p>
      <w:r>
        <w:t xml:space="preserve">Mitä asioita uusien työntekijöiden tulisi tietää ensimmäisestä työpäivästään Halcon Resourcesilla?</w:t>
      </w:r>
    </w:p>
    <w:p>
      <w:r>
        <w:rPr>
          <w:b/>
        </w:rPr>
        <w:t xml:space="preserve">Esimerkki 1.4026</w:t>
      </w:r>
    </w:p>
    <w:p>
      <w:r>
        <w:t xml:space="preserve">Missä Bayesin regularisoidut neuroverkot ovat tavallisia neuroverkkoja parempia?</w:t>
      </w:r>
    </w:p>
    <w:p>
      <w:r>
        <w:rPr>
          <w:b/>
        </w:rPr>
        <w:t xml:space="preserve">Tulos</w:t>
      </w:r>
    </w:p>
    <w:p>
      <w:r>
        <w:t xml:space="preserve">Mikä on paras algoritmi lokitapahtumien luokitteluun? (esim. Bayesin verkko, Naive Bayes, neuroverkko, ..))</w:t>
      </w:r>
    </w:p>
    <w:p>
      <w:r>
        <w:rPr>
          <w:b/>
        </w:rPr>
        <w:t xml:space="preserve">Esimerkki 1.4027</w:t>
      </w:r>
    </w:p>
    <w:p>
      <w:r>
        <w:t xml:space="preserve">Miten voin vaihtaa SBI-rekisterin matkapuhelinnumeron?</w:t>
      </w:r>
    </w:p>
    <w:p>
      <w:r>
        <w:rPr>
          <w:b/>
        </w:rPr>
        <w:t xml:space="preserve">Tulos</w:t>
      </w:r>
    </w:p>
    <w:p>
      <w:r>
        <w:t xml:space="preserve">Kadotin sbi-rekisteröidyn numeroni. Miten voin päivittää uuden numeroni sbi:ssä käymättä konttorissa?</w:t>
      </w:r>
    </w:p>
    <w:p>
      <w:r>
        <w:rPr>
          <w:b/>
        </w:rPr>
        <w:t xml:space="preserve">Esimerkki 1.4028</w:t>
      </w:r>
    </w:p>
    <w:p>
      <w:r>
        <w:t xml:space="preserve">Miksi perinteiset sukupuoliroolit ovat olemassa?</w:t>
      </w:r>
    </w:p>
    <w:p>
      <w:r>
        <w:rPr>
          <w:b/>
        </w:rPr>
        <w:t xml:space="preserve">Tulos</w:t>
      </w:r>
    </w:p>
    <w:p>
      <w:r>
        <w:t xml:space="preserve">Pitäisikö sukupuoliroolien olla olemassa?</w:t>
      </w:r>
    </w:p>
    <w:p>
      <w:r>
        <w:rPr>
          <w:b/>
        </w:rPr>
        <w:t xml:space="preserve">Esimerkki 1.4029</w:t>
      </w:r>
    </w:p>
    <w:p>
      <w:r>
        <w:t xml:space="preserve">Miksi Trump kehystää tekojaan pukuhuonekeskusteluksi, kun Trump kehuskelee pääsevänsä pälkähästä toistuvista seksuaalisista pahoinpitelyistä?</w:t>
      </w:r>
    </w:p>
    <w:p>
      <w:r>
        <w:rPr>
          <w:b/>
        </w:rPr>
        <w:t xml:space="preserve">Tulos</w:t>
      </w:r>
    </w:p>
    <w:p>
      <w:r>
        <w:t xml:space="preserve">Perikö Donald Trump paljon rahaa ja kasvatti sitten nettovarallisuuttaan huomaamatonta vauhtia?</w:t>
      </w:r>
    </w:p>
    <w:p>
      <w:r>
        <w:rPr>
          <w:b/>
        </w:rPr>
        <w:t xml:space="preserve">Esimerkki 1.4030</w:t>
      </w:r>
    </w:p>
    <w:p>
      <w:r>
        <w:t xml:space="preserve">Voiko ihminen kestää vaalit ylösalaisin?</w:t>
      </w:r>
    </w:p>
    <w:p>
      <w:r>
        <w:rPr>
          <w:b/>
        </w:rPr>
        <w:t xml:space="preserve">Tulos</w:t>
      </w:r>
    </w:p>
    <w:p>
      <w:r>
        <w:t xml:space="preserve">Voinko saada tytön raskaaksi, jos tunkeuduin häneen kondomi päälläni ylösalaisin, mutta en spermannut häneen ja hän söi ipillin 30 tuntia myöhemmin?</w:t>
      </w:r>
    </w:p>
    <w:p>
      <w:r>
        <w:rPr>
          <w:b/>
        </w:rPr>
        <w:t xml:space="preserve">Esimerkki 1.4031</w:t>
      </w:r>
    </w:p>
    <w:p>
      <w:r>
        <w:t xml:space="preserve">Miksi Intiassa sanskritin oppimista pidetään yhteisöllisenä, kun taas NASA kutsuu sitä yhdeksi avaruusohjelmien tieteellisimmistä kielistä?</w:t>
      </w:r>
    </w:p>
    <w:p>
      <w:r>
        <w:rPr>
          <w:b/>
        </w:rPr>
        <w:t xml:space="preserve">Tulos</w:t>
      </w:r>
    </w:p>
    <w:p>
      <w:r>
        <w:t xml:space="preserve">Miksi sanskritia pidetään tieteellisenä kielenä?</w:t>
      </w:r>
    </w:p>
    <w:p>
      <w:r>
        <w:rPr>
          <w:b/>
        </w:rPr>
        <w:t xml:space="preserve">Esimerkki 1.4032</w:t>
      </w:r>
    </w:p>
    <w:p>
      <w:r>
        <w:t xml:space="preserve">Saako vaimon maitoa juoda?</w:t>
      </w:r>
    </w:p>
    <w:p>
      <w:r>
        <w:rPr>
          <w:b/>
        </w:rPr>
        <w:t xml:space="preserve">Tulos</w:t>
      </w:r>
    </w:p>
    <w:p>
      <w:r>
        <w:t xml:space="preserve">Saako vaimon rintamaitoa juoda seksin aikana?</w:t>
      </w:r>
    </w:p>
    <w:p>
      <w:r>
        <w:rPr>
          <w:b/>
        </w:rPr>
        <w:t xml:space="preserve">Esimerkki 1.4033</w:t>
      </w:r>
    </w:p>
    <w:p>
      <w:r>
        <w:t xml:space="preserve">Olen taloudellisesti jumissa puoliksi epäonnistuneessa parisuhteessa. Voiko joku auttaa, miten pääsen tästä pois?</w:t>
      </w:r>
    </w:p>
    <w:p>
      <w:r>
        <w:rPr>
          <w:b/>
        </w:rPr>
        <w:t xml:space="preserve">Tulos</w:t>
      </w:r>
    </w:p>
    <w:p>
      <w:r>
        <w:t xml:space="preserve">Ura: Olen juuttunut teleyritykseen viimeiset 3 vuotta? Miten pääsen pois siitä? Auttakaa minua.</w:t>
      </w:r>
    </w:p>
    <w:p>
      <w:r>
        <w:rPr>
          <w:b/>
        </w:rPr>
        <w:t xml:space="preserve">Esimerkki 1.4034</w:t>
      </w:r>
    </w:p>
    <w:p>
      <w:r>
        <w:t xml:space="preserve">Mitkä ovat parhaat resurssit kantonin kielen oppimiseen?</w:t>
      </w:r>
    </w:p>
    <w:p>
      <w:r>
        <w:rPr>
          <w:b/>
        </w:rPr>
        <w:t xml:space="preserve">Tulos</w:t>
      </w:r>
    </w:p>
    <w:p>
      <w:r>
        <w:t xml:space="preserve">Onko parasta oppia kantonin tai mandariinin kielen alkeet ennen Hongkongiin lähtöä?</w:t>
      </w:r>
    </w:p>
    <w:p>
      <w:r>
        <w:rPr>
          <w:b/>
        </w:rPr>
        <w:t xml:space="preserve">Esimerkki 1.4035</w:t>
      </w:r>
    </w:p>
    <w:p>
      <w:r>
        <w:t xml:space="preserve">Vanhentuuko tai pilaantuuko kuorrute?</w:t>
      </w:r>
    </w:p>
    <w:p>
      <w:r>
        <w:rPr>
          <w:b/>
        </w:rPr>
        <w:t xml:space="preserve">Tulos</w:t>
      </w:r>
    </w:p>
    <w:p>
      <w:r>
        <w:t xml:space="preserve">Vanhentuuko tai pilaantuuko Kahlua? Mistä tiedät, jos sitä ei saa käyttää?</w:t>
      </w:r>
    </w:p>
    <w:p>
      <w:r>
        <w:rPr>
          <w:b/>
        </w:rPr>
        <w:t xml:space="preserve">Esimerkki 1.4036</w:t>
      </w:r>
    </w:p>
    <w:p>
      <w:r>
        <w:t xml:space="preserve">Pitäisikö minun laittaa poikapuoleni vauvan nimi tatuointiini, kun en luultavasti näe häntä enää koskaan?</w:t>
      </w:r>
    </w:p>
    <w:p>
      <w:r>
        <w:rPr>
          <w:b/>
        </w:rPr>
        <w:t xml:space="preserve">Tulos</w:t>
      </w:r>
    </w:p>
    <w:p>
      <w:r>
        <w:t xml:space="preserve">Mikä on paras osaamisalue, joka instrumentointi- ja automaatioinsinöörillä pitäisi olla seuraavien 5-10 vuoden aikana?</w:t>
      </w:r>
    </w:p>
    <w:p>
      <w:r>
        <w:rPr>
          <w:b/>
        </w:rPr>
        <w:t xml:space="preserve">Esimerkki 1.4037</w:t>
      </w:r>
    </w:p>
    <w:p>
      <w:r>
        <w:t xml:space="preserve">Keneen viittaa elokuvan "Tanskalainen tyttö" nimi?</w:t>
      </w:r>
    </w:p>
    <w:p>
      <w:r>
        <w:rPr>
          <w:b/>
        </w:rPr>
        <w:t xml:space="preserve">Tulos</w:t>
      </w:r>
    </w:p>
    <w:p>
      <w:r>
        <w:t xml:space="preserve">Oletko transsukupuolisena järkyttynyt The Danish Girl -elokuvan valinnasta?</w:t>
      </w:r>
    </w:p>
    <w:p>
      <w:r>
        <w:rPr>
          <w:b/>
        </w:rPr>
        <w:t xml:space="preserve">Esimerkki 1.4038</w:t>
      </w:r>
    </w:p>
    <w:p>
      <w:r>
        <w:t xml:space="preserve">Arvioi: [math]\sqrt{1+2\sqrt{1+3\sqrt{1+4\sqrt{1+5\sqrt{}...}}}}[/math]</w:t>
      </w:r>
    </w:p>
    <w:p>
      <w:r>
        <w:rPr>
          <w:b/>
        </w:rPr>
        <w:t xml:space="preserve">Tulos</w:t>
      </w:r>
    </w:p>
    <w:p>
      <w:r>
        <w:t xml:space="preserve">Arvioi: [math] \sqrt{1-\sqrt{2+\sqrt{3-\sqrt{4+\sqrt{5-...\sqrt{n}}}}}} [/math]?</w:t>
      </w:r>
    </w:p>
    <w:p>
      <w:r>
        <w:rPr>
          <w:b/>
        </w:rPr>
        <w:t xml:space="preserve">Esimerkki 1.4039</w:t>
      </w:r>
    </w:p>
    <w:p>
      <w:r>
        <w:t xml:space="preserve">Kuinka raakaa keskiaikainen taistelu oli?</w:t>
      </w:r>
    </w:p>
    <w:p>
      <w:r>
        <w:rPr>
          <w:b/>
        </w:rPr>
        <w:t xml:space="preserve">Tulos</w:t>
      </w:r>
    </w:p>
    <w:p>
      <w:r>
        <w:t xml:space="preserve">Olivatko keskiaikaiset taistelut yhtä raakoja kuin elokuvissa?</w:t>
      </w:r>
    </w:p>
    <w:p>
      <w:r>
        <w:rPr>
          <w:b/>
        </w:rPr>
        <w:t xml:space="preserve">Esimerkki 1.4040</w:t>
      </w:r>
    </w:p>
    <w:p>
      <w:r>
        <w:t xml:space="preserve">Jos tekisin pommin luonnontieteiden tunnilla, joutuisinko vankilaan?</w:t>
      </w:r>
    </w:p>
    <w:p>
      <w:r>
        <w:rPr>
          <w:b/>
        </w:rPr>
        <w:t xml:space="preserve">Tulos</w:t>
      </w:r>
    </w:p>
    <w:p>
      <w:r>
        <w:t xml:space="preserve">Jos virkailija voidaan lähettää vankilaan, koska hän ei noudata samaa sukupuolta olevien avioliittolakeja, eikö paperittomia maahanmuuttajia pitäisi laittaa vankilaan, koska he eivät noudata maahanmuuttolakeja?</w:t>
      </w:r>
    </w:p>
    <w:p>
      <w:r>
        <w:rPr>
          <w:b/>
        </w:rPr>
        <w:t xml:space="preserve">Esimerkki 1.4041</w:t>
      </w:r>
    </w:p>
    <w:p>
      <w:r>
        <w:t xml:space="preserve">Onko 0^0 määrittelemätön?</w:t>
      </w:r>
    </w:p>
    <w:p>
      <w:r>
        <w:rPr>
          <w:b/>
        </w:rPr>
        <w:t xml:space="preserve">Tulos</w:t>
      </w:r>
    </w:p>
    <w:p>
      <w:r>
        <w:t xml:space="preserve">Miten 0+0+0+0+0+0+0+0+0...= määrittelemätön?</w:t>
      </w:r>
    </w:p>
    <w:p>
      <w:r>
        <w:rPr>
          <w:b/>
        </w:rPr>
        <w:t xml:space="preserve">Esimerkki 1.4042</w:t>
      </w:r>
    </w:p>
    <w:p>
      <w:r>
        <w:t xml:space="preserve">Mitä tapahtuisi, jos maailmassa olisi vain yksi ihminen?</w:t>
      </w:r>
    </w:p>
    <w:p>
      <w:r>
        <w:rPr>
          <w:b/>
        </w:rPr>
        <w:t xml:space="preserve">Tulos</w:t>
      </w:r>
    </w:p>
    <w:p>
      <w:r>
        <w:t xml:space="preserve">Mitä tapahtuisi, jos maapallolla oleva esine (vaikkapa ihminen) saisi yhtäkkiä enemmän massaa kuin maapallo itse? Mitä tapahtuisi painovoimalle ja avaruusajalle?</w:t>
      </w:r>
    </w:p>
    <w:p>
      <w:r>
        <w:rPr>
          <w:b/>
        </w:rPr>
        <w:t xml:space="preserve">Esimerkki 1.4043</w:t>
      </w:r>
    </w:p>
    <w:p>
      <w:r>
        <w:t xml:space="preserve">Millaista on opiskelijaelämä Massachusettsissa?</w:t>
      </w:r>
    </w:p>
    <w:p>
      <w:r>
        <w:rPr>
          <w:b/>
        </w:rPr>
        <w:t xml:space="preserve">Tulos</w:t>
      </w:r>
    </w:p>
    <w:p>
      <w:r>
        <w:t xml:space="preserve">Millaista on PDPU:n opiskelijaelämä?</w:t>
      </w:r>
    </w:p>
    <w:p>
      <w:r>
        <w:rPr>
          <w:b/>
        </w:rPr>
        <w:t xml:space="preserve">Esimerkki 1.4044</w:t>
      </w:r>
    </w:p>
    <w:p>
      <w:r>
        <w:t xml:space="preserve">Kuinka hyvä Madras School of Economics on jatkotutkinnon suorittamiseen yleisessä eko-rahoituksessa eko-sovelletussa kvantitatiivisessa rahoituksessa?</w:t>
      </w:r>
    </w:p>
    <w:p>
      <w:r>
        <w:rPr>
          <w:b/>
        </w:rPr>
        <w:t xml:space="preserve">Tulos</w:t>
      </w:r>
    </w:p>
    <w:p>
      <w:r>
        <w:t xml:space="preserve">Opiskelen taloustieteen pääaineena Delhin yliopistossa. Olen hämmentynyt PG:stäni. Mitkä ovat eri vaihtoehdot PG-opintoihin Eco Honsin jälkeen?</w:t>
      </w:r>
    </w:p>
    <w:p>
      <w:r>
        <w:rPr>
          <w:b/>
        </w:rPr>
        <w:t xml:space="preserve">Esimerkki 1.4045</w:t>
      </w:r>
    </w:p>
    <w:p>
      <w:r>
        <w:t xml:space="preserve">Kuka on nähnyt auton? Sinä tai minä?</w:t>
      </w:r>
    </w:p>
    <w:p>
      <w:r>
        <w:rPr>
          <w:b/>
        </w:rPr>
        <w:t xml:space="preserve">Tulos</w:t>
      </w:r>
    </w:p>
    <w:p>
      <w:r>
        <w:t xml:space="preserve">21-vuotiaana, joka oli ennen hyvin epävarma, eikä saavuttanut eikä kehittynyt mihinkään. Miten saan tällä kertaa elämästä kaiken irti?</w:t>
      </w:r>
    </w:p>
    <w:p>
      <w:r>
        <w:rPr>
          <w:b/>
        </w:rPr>
        <w:t xml:space="preserve">Esimerkki 1.4046</w:t>
      </w:r>
    </w:p>
    <w:p>
      <w:r>
        <w:t xml:space="preserve">Miten voin valmistautua kampuspaikkaan Delloiteen?</w:t>
      </w:r>
    </w:p>
    <w:p>
      <w:r>
        <w:rPr>
          <w:b/>
        </w:rPr>
        <w:t xml:space="preserve">Tulos</w:t>
      </w:r>
    </w:p>
    <w:p>
      <w:r>
        <w:t xml:space="preserve">Mikä on Versantin viestintätesti?</w:t>
      </w:r>
    </w:p>
    <w:p>
      <w:r>
        <w:rPr>
          <w:b/>
        </w:rPr>
        <w:t xml:space="preserve">Esimerkki 1.4047</w:t>
      </w:r>
    </w:p>
    <w:p>
      <w:r>
        <w:t xml:space="preserve">Mitä kuningaspapukaijat syövät? Miten ne sopeutuvat ympäristöönsä?</w:t>
      </w:r>
    </w:p>
    <w:p>
      <w:r>
        <w:rPr>
          <w:b/>
        </w:rPr>
        <w:t xml:space="preserve">Tulos</w:t>
      </w:r>
    </w:p>
    <w:p>
      <w:r>
        <w:t xml:space="preserve">Sagarin, Riyan ja Mayankin palkkojen suhde on 9:8:7 ja kulujen suhde on 12:11:10. Onko mahdollista määrittää, kuka säästää eniten?</w:t>
      </w:r>
    </w:p>
    <w:p>
      <w:r>
        <w:rPr>
          <w:b/>
        </w:rPr>
        <w:t xml:space="preserve">Esimerkki 1.4048</w:t>
      </w:r>
    </w:p>
    <w:p>
      <w:r>
        <w:t xml:space="preserve">Oletko samaa mieltä Donald Trumpin kanssa siitä, että "poliittinen korrektius" on mennyt liian pitkälle? Miksi vai miksi ei?</w:t>
      </w:r>
    </w:p>
    <w:p>
      <w:r>
        <w:rPr>
          <w:b/>
        </w:rPr>
        <w:t xml:space="preserve">Tulos</w:t>
      </w:r>
    </w:p>
    <w:p>
      <w:r>
        <w:t xml:space="preserve">Onko poliittinen korrektius mennyt liian pitkälle?</w:t>
      </w:r>
    </w:p>
    <w:p>
      <w:r>
        <w:rPr>
          <w:b/>
        </w:rPr>
        <w:t xml:space="preserve">Esimerkki 1.4049</w:t>
      </w:r>
    </w:p>
    <w:p>
      <w:r>
        <w:t xml:space="preserve">Mikä on vaihtoehtoinen sivusto bookfi.netille?</w:t>
      </w:r>
    </w:p>
    <w:p>
      <w:r>
        <w:rPr>
          <w:b/>
        </w:rPr>
        <w:t xml:space="preserve">Tulos</w:t>
      </w:r>
    </w:p>
    <w:p>
      <w:r>
        <w:t xml:space="preserve">Onko olemassa samanlaista sivustoa kuin styleforum.net, mutta tytöille?</w:t>
      </w:r>
    </w:p>
    <w:p>
      <w:r>
        <w:rPr>
          <w:b/>
        </w:rPr>
        <w:t xml:space="preserve">Esimerkki 1.4050</w:t>
      </w:r>
    </w:p>
    <w:p>
      <w:r>
        <w:t xml:space="preserve">Mitä "checkpoint required" tarkoittaa Instagramissa?</w:t>
      </w:r>
    </w:p>
    <w:p>
      <w:r>
        <w:rPr>
          <w:b/>
        </w:rPr>
        <w:t xml:space="preserve">Tulos</w:t>
      </w:r>
    </w:p>
    <w:p>
      <w:r>
        <w:t xml:space="preserve">Instagram-tilini ei kirjaudu sisään, kun haen sitä checkpoint_required viesti tulee?</w:t>
      </w:r>
    </w:p>
    <w:p>
      <w:r>
        <w:rPr>
          <w:b/>
        </w:rPr>
        <w:t xml:space="preserve">Esimerkki 1.4051</w:t>
      </w:r>
    </w:p>
    <w:p>
      <w:r>
        <w:t xml:space="preserve">Miten asuntolainat toimivat?</w:t>
      </w:r>
    </w:p>
    <w:p>
      <w:r>
        <w:rPr>
          <w:b/>
        </w:rPr>
        <w:t xml:space="preserve">Tulos</w:t>
      </w:r>
    </w:p>
    <w:p>
      <w:r>
        <w:t xml:space="preserve">Mikä on paras tapa saada asuntolaina?</w:t>
      </w:r>
    </w:p>
    <w:p>
      <w:r>
        <w:rPr>
          <w:b/>
        </w:rPr>
        <w:t xml:space="preserve">Esimerkki 1.4052</w:t>
      </w:r>
    </w:p>
    <w:p>
      <w:r>
        <w:t xml:space="preserve">Mitä hyviä lahjoja ulkomaalaisen vieraan kannattaa tuoda mukanaan, kun hänet kutsutaan ensimmäistä kertaa jonkun kotiin Bahrainissa?</w:t>
      </w:r>
    </w:p>
    <w:p>
      <w:r>
        <w:rPr>
          <w:b/>
        </w:rPr>
        <w:t xml:space="preserve">Tulos</w:t>
      </w:r>
    </w:p>
    <w:p>
      <w:r>
        <w:t xml:space="preserve">Mitä hyviä lahjoja ulkomaalaisen vieraan kannattaa tuoda mukanaan, kun hänet kutsutaan ensimmäistä kertaa jonkun kotiin Pakistanissa?</w:t>
      </w:r>
    </w:p>
    <w:p>
      <w:r>
        <w:rPr>
          <w:b/>
        </w:rPr>
        <w:t xml:space="preserve">Esimerkki 1.4053</w:t>
      </w:r>
    </w:p>
    <w:p>
      <w:r>
        <w:t xml:space="preserve">Kumpi on paras kannettava tietokone, Dell vai Lenovo?</w:t>
      </w:r>
    </w:p>
    <w:p>
      <w:r>
        <w:rPr>
          <w:b/>
        </w:rPr>
        <w:t xml:space="preserve">Tulos</w:t>
      </w:r>
    </w:p>
    <w:p>
      <w:r>
        <w:t xml:space="preserve">Mikä kannettava tietokone minun pitäisi ostaa, Dell vai Lenovo vai HP ?</w:t>
      </w:r>
    </w:p>
    <w:p>
      <w:r>
        <w:rPr>
          <w:b/>
        </w:rPr>
        <w:t xml:space="preserve">Esimerkki 1.4054</w:t>
      </w:r>
    </w:p>
    <w:p>
      <w:r>
        <w:t xml:space="preserve">Tehdäänkö rötöstelyä vielä nytkin IIT-kampuksilla eri puolilla maata? Jos on, voiko joku kertoa tarinansa?</w:t>
      </w:r>
    </w:p>
    <w:p>
      <w:r>
        <w:rPr>
          <w:b/>
        </w:rPr>
        <w:t xml:space="preserve">Tulos</w:t>
      </w:r>
    </w:p>
    <w:p>
      <w:r>
        <w:t xml:space="preserve">Mikä on brindle-mopsi?</w:t>
      </w:r>
    </w:p>
    <w:p>
      <w:r>
        <w:rPr>
          <w:b/>
        </w:rPr>
        <w:t xml:space="preserve">Esimerkki 1.4055</w:t>
      </w:r>
    </w:p>
    <w:p>
      <w:r>
        <w:t xml:space="preserve">Missä Hitler kuoli?</w:t>
      </w:r>
    </w:p>
    <w:p>
      <w:r>
        <w:rPr>
          <w:b/>
        </w:rPr>
        <w:t xml:space="preserve">Tulos</w:t>
      </w:r>
    </w:p>
    <w:p>
      <w:r>
        <w:t xml:space="preserve">Milloin Hitler kuoli?</w:t>
      </w:r>
    </w:p>
    <w:p>
      <w:r>
        <w:rPr>
          <w:b/>
        </w:rPr>
        <w:t xml:space="preserve">Esimerkki 1.4056</w:t>
      </w:r>
    </w:p>
    <w:p>
      <w:r>
        <w:t xml:space="preserve">Mitkä ovat parhaita avoimen lähdekoodin iOS-sovelluksia?</w:t>
      </w:r>
    </w:p>
    <w:p>
      <w:r>
        <w:rPr>
          <w:b/>
        </w:rPr>
        <w:t xml:space="preserve">Tulos</w:t>
      </w:r>
    </w:p>
    <w:p>
      <w:r>
        <w:t xml:space="preserve">Mitkä ovat hyviä avoimen lähdekoodin iOS 7 -sovelluksia?</w:t>
      </w:r>
    </w:p>
    <w:p>
      <w:r>
        <w:rPr>
          <w:b/>
        </w:rPr>
        <w:t xml:space="preserve">Esimerkki 1.4057</w:t>
      </w:r>
    </w:p>
    <w:p>
      <w:r>
        <w:t xml:space="preserve">Nyt kun monet GOP:n toimijat, mukaan lukien senaattorit ja kansallisen turvallisuuden virkamiehet, ovat tuominneet Trumpin, aikooko Paul Ryan purkaa sanansa ja tuomita Trumpin?</w:t>
      </w:r>
    </w:p>
    <w:p>
      <w:r>
        <w:rPr>
          <w:b/>
        </w:rPr>
        <w:t xml:space="preserve">Tulos</w:t>
      </w:r>
    </w:p>
    <w:p>
      <w:r>
        <w:t xml:space="preserve">Mikä on Catelyn Starkin eeppinen yhdeksänkymmentäkuusi tuntia kestänyt keskeytymätön unisessio?</w:t>
      </w:r>
    </w:p>
    <w:p>
      <w:r>
        <w:rPr>
          <w:b/>
        </w:rPr>
        <w:t xml:space="preserve">Esimerkki 1.4058</w:t>
      </w:r>
    </w:p>
    <w:p>
      <w:r>
        <w:t xml:space="preserve">Onko Yhdysvalloissa laitonta omistaa plutoniumia ja/tai uraania?</w:t>
      </w:r>
    </w:p>
    <w:p>
      <w:r>
        <w:rPr>
          <w:b/>
        </w:rPr>
        <w:t xml:space="preserve">Tulos</w:t>
      </w:r>
    </w:p>
    <w:p>
      <w:r>
        <w:t xml:space="preserve">Onko Uranuksella paljon uraania?</w:t>
      </w:r>
    </w:p>
    <w:p>
      <w:r>
        <w:rPr>
          <w:b/>
        </w:rPr>
        <w:t xml:space="preserve">Esimerkki 1.4059</w:t>
      </w:r>
    </w:p>
    <w:p>
      <w:r>
        <w:t xml:space="preserve">Miten voin vaihtaa Googlen oletustilini?</w:t>
      </w:r>
    </w:p>
    <w:p>
      <w:r>
        <w:rPr>
          <w:b/>
        </w:rPr>
        <w:t xml:space="preserve">Tulos</w:t>
      </w:r>
    </w:p>
    <w:p>
      <w:r>
        <w:t xml:space="preserve">Miten voin vaihtaa Google-tilini kuvan kannettavassa tietokoneessani?</w:t>
      </w:r>
    </w:p>
    <w:p>
      <w:r>
        <w:rPr>
          <w:b/>
        </w:rPr>
        <w:t xml:space="preserve">Esimerkki 1.4060</w:t>
      </w:r>
    </w:p>
    <w:p>
      <w:r>
        <w:t xml:space="preserve">Miten isäkysymykset vaikuttavat parisuhteeseen?</w:t>
      </w:r>
    </w:p>
    <w:p>
      <w:r>
        <w:rPr>
          <w:b/>
        </w:rPr>
        <w:t xml:space="preserve">Tulos</w:t>
      </w:r>
    </w:p>
    <w:p>
      <w:r>
        <w:t xml:space="preserve">Kuinka voimakkaasti "isäongelmat" vaikuttavat sinuun?</w:t>
      </w:r>
    </w:p>
    <w:p>
      <w:r>
        <w:rPr>
          <w:b/>
        </w:rPr>
        <w:t xml:space="preserve">Esimerkki 1.4061</w:t>
      </w:r>
    </w:p>
    <w:p>
      <w:r>
        <w:t xml:space="preserve">Miten voin palauttaa kannettavan tietokoneen unohtuneen salasanan?</w:t>
      </w:r>
    </w:p>
    <w:p>
      <w:r>
        <w:rPr>
          <w:b/>
        </w:rPr>
        <w:t xml:space="preserve">Tulos</w:t>
      </w:r>
    </w:p>
    <w:p>
      <w:r>
        <w:t xml:space="preserve">Miten voin palauttaa unohtuneen salasanan MacBookissa?</w:t>
      </w:r>
    </w:p>
    <w:p>
      <w:r>
        <w:rPr>
          <w:b/>
        </w:rPr>
        <w:t xml:space="preserve">Esimerkki 1.4062</w:t>
      </w:r>
    </w:p>
    <w:p>
      <w:r>
        <w:t xml:space="preserve">Mitkä ovat parhaita verkkosivustoja, jotka näyttävät parempia esimerkkejä manuaalisesta testauksesta?</w:t>
      </w:r>
    </w:p>
    <w:p>
      <w:r>
        <w:rPr>
          <w:b/>
        </w:rPr>
        <w:t xml:space="preserve">Tulos</w:t>
      </w:r>
    </w:p>
    <w:p>
      <w:r>
        <w:t xml:space="preserve">Miten voin aloittaa manuaalisen testauksen oppimisen käytännönläheisesti?</w:t>
      </w:r>
    </w:p>
    <w:p>
      <w:r>
        <w:rPr>
          <w:b/>
        </w:rPr>
        <w:t xml:space="preserve">Esimerkki 1.4063</w:t>
      </w:r>
    </w:p>
    <w:p>
      <w:r>
        <w:t xml:space="preserve">Miksi ihmiset sanovat, että muslimien vihaaminen on rasistista?</w:t>
      </w:r>
    </w:p>
    <w:p>
      <w:r>
        <w:rPr>
          <w:b/>
        </w:rPr>
        <w:t xml:space="preserve">Tulos</w:t>
      </w:r>
    </w:p>
    <w:p>
      <w:r>
        <w:t xml:space="preserve">Miksi ihmiset sanovat "vihaavat" sen sijaan, että he sanoisivat vain "vihaavat"?</w:t>
      </w:r>
    </w:p>
    <w:p>
      <w:r>
        <w:rPr>
          <w:b/>
        </w:rPr>
        <w:t xml:space="preserve">Esimerkki 1.4064</w:t>
      </w:r>
    </w:p>
    <w:p>
      <w:r>
        <w:t xml:space="preserve">Onko kukaan nähnyt mitään, jossa kuvataan, mikä on keskimääräinen orgaaninen kasvu urheilun Facebook-fanisivulla?</w:t>
      </w:r>
    </w:p>
    <w:p>
      <w:r>
        <w:rPr>
          <w:b/>
        </w:rPr>
        <w:t xml:space="preserve">Tulos</w:t>
      </w:r>
    </w:p>
    <w:p>
      <w:r>
        <w:t xml:space="preserve">Voiko joku ohjata minut todelliseen esimerkkiin, jossa Facebookin fanisivu on suljettu käytäntöjen rikkomisen vuoksi?</w:t>
      </w:r>
    </w:p>
    <w:p>
      <w:r>
        <w:rPr>
          <w:b/>
        </w:rPr>
        <w:t xml:space="preserve">Esimerkki 1.4065</w:t>
      </w:r>
    </w:p>
    <w:p>
      <w:r>
        <w:t xml:space="preserve">Miten voin vähentää painoani 80 kg:sta 65 kg:aan 1 kuukaudessa?</w:t>
      </w:r>
    </w:p>
    <w:p>
      <w:r>
        <w:rPr>
          <w:b/>
        </w:rPr>
        <w:t xml:space="preserve">Tulos</w:t>
      </w:r>
    </w:p>
    <w:p>
      <w:r>
        <w:t xml:space="preserve">Miten voin vähentää painoani 3 kuukaudessa?</w:t>
      </w:r>
    </w:p>
    <w:p>
      <w:r>
        <w:rPr>
          <w:b/>
        </w:rPr>
        <w:t xml:space="preserve">Esimerkki 1.4066</w:t>
      </w:r>
    </w:p>
    <w:p>
      <w:r>
        <w:t xml:space="preserve">Mikä on Quoran eniten kannatusta saanut vastaus?</w:t>
      </w:r>
    </w:p>
    <w:p>
      <w:r>
        <w:rPr>
          <w:b/>
        </w:rPr>
        <w:t xml:space="preserve">Tulos</w:t>
      </w:r>
    </w:p>
    <w:p>
      <w:r>
        <w:t xml:space="preserve">Mitkä ovat eniten kannatusta saaneet vastauksesi Quorassa ja mitä opit niiden suosiosta?</w:t>
      </w:r>
    </w:p>
    <w:p>
      <w:r>
        <w:rPr>
          <w:b/>
        </w:rPr>
        <w:t xml:space="preserve">Esimerkki 1.4067</w:t>
      </w:r>
    </w:p>
    <w:p>
      <w:r>
        <w:t xml:space="preserve">Auttaako USAMO-pätevyyteni minua pääsemään Wharton Business Schooliin opiskelemaan?</w:t>
      </w:r>
    </w:p>
    <w:p>
      <w:r>
        <w:rPr>
          <w:b/>
        </w:rPr>
        <w:t xml:space="preserve">Tulos</w:t>
      </w:r>
    </w:p>
    <w:p>
      <w:r>
        <w:t xml:space="preserve">Miten todistat, että integraalin ja antiderivaatan välillä on olemassa ekvivalenssi?</w:t>
      </w:r>
    </w:p>
    <w:p>
      <w:r>
        <w:rPr>
          <w:b/>
        </w:rPr>
        <w:t xml:space="preserve">Esimerkki 1.4068</w:t>
      </w:r>
    </w:p>
    <w:p>
      <w:r>
        <w:t xml:space="preserve">Mikä on hyvä aurinkopaneelien asennuksen tarjoaja lähellä Marysville, California CA?</w:t>
      </w:r>
    </w:p>
    <w:p>
      <w:r>
        <w:rPr>
          <w:b/>
        </w:rPr>
        <w:t xml:space="preserve">Tulos</w:t>
      </w:r>
    </w:p>
    <w:p>
      <w:r>
        <w:t xml:space="preserve">Mikä on hyvä aurinkopaneelien asennuksen toimittaja lähellä Mcclellania, Kalifornia CA?</w:t>
      </w:r>
    </w:p>
    <w:p>
      <w:r>
        <w:rPr>
          <w:b/>
        </w:rPr>
        <w:t xml:space="preserve">Esimerkki 1.4069</w:t>
      </w:r>
    </w:p>
    <w:p>
      <w:r>
        <w:t xml:space="preserve">Miten netflixin puhelinpalvelu toimii?</w:t>
      </w:r>
    </w:p>
    <w:p>
      <w:r>
        <w:rPr>
          <w:b/>
        </w:rPr>
        <w:t xml:space="preserve">Tulos</w:t>
      </w:r>
    </w:p>
    <w:p>
      <w:r>
        <w:t xml:space="preserve">Minkä tyylilajin elokuva on Sherlock Jr 1924?</w:t>
      </w:r>
    </w:p>
    <w:p>
      <w:r>
        <w:rPr>
          <w:b/>
        </w:rPr>
        <w:t xml:space="preserve">Esimerkki 1.4070</w:t>
      </w:r>
    </w:p>
    <w:p>
      <w:r>
        <w:t xml:space="preserve">Mitä tarkoittaa, kun mies vaatii, että hän on se, joka "pitää housuja" suhteessa?</w:t>
      </w:r>
    </w:p>
    <w:p>
      <w:r>
        <w:rPr>
          <w:b/>
        </w:rPr>
        <w:t xml:space="preserve">Tulos</w:t>
      </w:r>
    </w:p>
    <w:p>
      <w:r>
        <w:t xml:space="preserve">Jos mies ei maksanut illallisestani "ensitreffeillä", joka oli kolmasosa siitä, mitä hän maksoi illallisesta ja juomista, mitä se tarkoittaa?</w:t>
      </w:r>
    </w:p>
    <w:p>
      <w:r>
        <w:rPr>
          <w:b/>
        </w:rPr>
        <w:t xml:space="preserve">Esimerkki 1.4071</w:t>
      </w:r>
    </w:p>
    <w:p>
      <w:r>
        <w:t xml:space="preserve">Ihastua naimisissa?</w:t>
      </w:r>
    </w:p>
    <w:p>
      <w:r>
        <w:rPr>
          <w:b/>
        </w:rPr>
        <w:t xml:space="preserve">Tulos</w:t>
      </w:r>
    </w:p>
    <w:p>
      <w:r>
        <w:t xml:space="preserve">Naimisissa ja ihastunut?</w:t>
      </w:r>
    </w:p>
    <w:p>
      <w:r>
        <w:rPr>
          <w:b/>
        </w:rPr>
        <w:t xml:space="preserve">Esimerkki 1.4072</w:t>
      </w:r>
    </w:p>
    <w:p>
      <w:r>
        <w:t xml:space="preserve">Miten saan työtä Kanadasta ilman työviisumia?</w:t>
      </w:r>
    </w:p>
    <w:p>
      <w:r>
        <w:rPr>
          <w:b/>
        </w:rPr>
        <w:t xml:space="preserve">Tulos</w:t>
      </w:r>
    </w:p>
    <w:p>
      <w:r>
        <w:t xml:space="preserve">Miten voin saada työtä Kanadasta ilman oleskeluviisumia?</w:t>
      </w:r>
    </w:p>
    <w:p>
      <w:r>
        <w:rPr>
          <w:b/>
        </w:rPr>
        <w:t xml:space="preserve">Esimerkki 1.4073</w:t>
      </w:r>
    </w:p>
    <w:p>
      <w:r>
        <w:t xml:space="preserve">Mitkä ovat mielenkiintoisia faktoja Swami Vivekanandan elämästä?</w:t>
      </w:r>
    </w:p>
    <w:p>
      <w:r>
        <w:rPr>
          <w:b/>
        </w:rPr>
        <w:t xml:space="preserve">Tulos</w:t>
      </w:r>
    </w:p>
    <w:p>
      <w:r>
        <w:t xml:space="preserve">Miksi ihmiset eivät ymmärrä Swami Vivekanandan filosofiaa?</w:t>
      </w:r>
    </w:p>
    <w:p>
      <w:r>
        <w:rPr>
          <w:b/>
        </w:rPr>
        <w:t xml:space="preserve">Esimerkki 1.4074</w:t>
      </w:r>
    </w:p>
    <w:p>
      <w:r>
        <w:t xml:space="preserve">Mikä on paras tapa saada töitä risteilyaluksella?</w:t>
      </w:r>
    </w:p>
    <w:p>
      <w:r>
        <w:rPr>
          <w:b/>
        </w:rPr>
        <w:t xml:space="preserve">Tulos</w:t>
      </w:r>
    </w:p>
    <w:p>
      <w:r>
        <w:t xml:space="preserve">Millaista on työskennellä risteilyaluksella?</w:t>
      </w:r>
    </w:p>
    <w:p>
      <w:r>
        <w:rPr>
          <w:b/>
        </w:rPr>
        <w:t xml:space="preserve">Esimerkki 1.4075</w:t>
      </w:r>
    </w:p>
    <w:p>
      <w:r>
        <w:t xml:space="preserve">Mikä Facebookin osasto/tiimi lukee ja kuratoi kaikki viestisi?</w:t>
      </w:r>
    </w:p>
    <w:p>
      <w:r>
        <w:rPr>
          <w:b/>
        </w:rPr>
        <w:t xml:space="preserve">Tulos</w:t>
      </w:r>
    </w:p>
    <w:p>
      <w:r>
        <w:t xml:space="preserve">Mitä vinkkejä sinulla on Coupons.comin työhaastatteluprosessin läpiviemiseksi?</w:t>
      </w:r>
    </w:p>
    <w:p>
      <w:r>
        <w:rPr>
          <w:b/>
        </w:rPr>
        <w:t xml:space="preserve">Esimerkki 1.4076</w:t>
      </w:r>
    </w:p>
    <w:p>
      <w:r>
        <w:t xml:space="preserve">Mistä voin ladata Black Desert Online -pelin?</w:t>
      </w:r>
    </w:p>
    <w:p>
      <w:r>
        <w:rPr>
          <w:b/>
        </w:rPr>
        <w:t xml:space="preserve">Tulos</w:t>
      </w:r>
    </w:p>
    <w:p>
      <w:r>
        <w:t xml:space="preserve">Mistä voin ladata The Imitation Game -elokuvan?</w:t>
      </w:r>
    </w:p>
    <w:p>
      <w:r>
        <w:rPr>
          <w:b/>
        </w:rPr>
        <w:t xml:space="preserve">Esimerkki 1.4077</w:t>
      </w:r>
    </w:p>
    <w:p>
      <w:r>
        <w:t xml:space="preserve">Kuinka monta avainsanaa DART-ohjelmointikielessä on uusimmassa versiossa?</w:t>
      </w:r>
    </w:p>
    <w:p>
      <w:r>
        <w:rPr>
          <w:b/>
        </w:rPr>
        <w:t xml:space="preserve">Tulos</w:t>
      </w:r>
    </w:p>
    <w:p>
      <w:r>
        <w:t xml:space="preserve">Kuinka monta avainsanaa RUST-ohjelmointikielessä on uusimmassa versiossa?</w:t>
      </w:r>
    </w:p>
    <w:p>
      <w:r>
        <w:rPr>
          <w:b/>
        </w:rPr>
        <w:t xml:space="preserve">Esimerkki 1.4078</w:t>
      </w:r>
    </w:p>
    <w:p>
      <w:r>
        <w:t xml:space="preserve">Mikä on helpoin tapa pommittaa jotakuta sähköpostitse?</w:t>
      </w:r>
    </w:p>
    <w:p>
      <w:r>
        <w:rPr>
          <w:b/>
        </w:rPr>
        <w:t xml:space="preserve">Tulos</w:t>
      </w:r>
    </w:p>
    <w:p>
      <w:r>
        <w:t xml:space="preserve">Voiko joku, joka työskentelee hallitukselle, hakkeroida iPhonen ja päästä käsiksi kaikkiin henkilökohtaisiin tietoihini vain tietämällä sähköpostiosoitteeni?</w:t>
      </w:r>
    </w:p>
    <w:p>
      <w:r>
        <w:rPr>
          <w:b/>
        </w:rPr>
        <w:t xml:space="preserve">Esimerkki 1.4079</w:t>
      </w:r>
    </w:p>
    <w:p>
      <w:r>
        <w:t xml:space="preserve">Olen valmistunut MCA vuonna 2015. En ole vielä saanut työtä. Olen todella huolissani.?</w:t>
      </w:r>
    </w:p>
    <w:p>
      <w:r>
        <w:rPr>
          <w:b/>
        </w:rPr>
        <w:t xml:space="preserve">Tulos</w:t>
      </w:r>
    </w:p>
    <w:p>
      <w:r>
        <w:t xml:space="preserve">Voiko sieniä käyttää raskauden aikana? Miksi vai miksi ei?</w:t>
      </w:r>
    </w:p>
    <w:p>
      <w:r>
        <w:rPr>
          <w:b/>
        </w:rPr>
        <w:t xml:space="preserve">Esimerkki 1.4080</w:t>
      </w:r>
    </w:p>
    <w:p>
      <w:r>
        <w:t xml:space="preserve">Miten kolesteroli vaikuttaa lipidikaksoiskerrosten rakenteeseen ja juoksevuuteen?</w:t>
      </w:r>
    </w:p>
    <w:p>
      <w:r>
        <w:rPr>
          <w:b/>
        </w:rPr>
        <w:t xml:space="preserve">Tulos</w:t>
      </w:r>
    </w:p>
    <w:p>
      <w:r>
        <w:t xml:space="preserve">Minkä tärkeän solurakenteen lipidit muodostavat?</w:t>
      </w:r>
    </w:p>
    <w:p>
      <w:r>
        <w:rPr>
          <w:b/>
        </w:rPr>
        <w:t xml:space="preserve">Esimerkki 1.4081</w:t>
      </w:r>
    </w:p>
    <w:p>
      <w:r>
        <w:t xml:space="preserve">Miksi tasangot näyttävät puun kannoilta?</w:t>
      </w:r>
    </w:p>
    <w:p>
      <w:r>
        <w:rPr>
          <w:b/>
        </w:rPr>
        <w:t xml:space="preserve">Tulos</w:t>
      </w:r>
    </w:p>
    <w:p>
      <w:r>
        <w:t xml:space="preserve">Millainen kumipuu on?</w:t>
      </w:r>
    </w:p>
    <w:p>
      <w:r>
        <w:rPr>
          <w:b/>
        </w:rPr>
        <w:t xml:space="preserve">Esimerkki 1.4082</w:t>
      </w:r>
    </w:p>
    <w:p>
      <w:r>
        <w:t xml:space="preserve">Liukeneeko bariumnitraatti veteen? Miksi vai miksi ei?</w:t>
      </w:r>
    </w:p>
    <w:p>
      <w:r>
        <w:rPr>
          <w:b/>
        </w:rPr>
        <w:t xml:space="preserve">Tulos</w:t>
      </w:r>
    </w:p>
    <w:p>
      <w:r>
        <w:t xml:space="preserve">Liukeneeko bromi veteen? Miksi vai miksi ei?</w:t>
      </w:r>
    </w:p>
    <w:p>
      <w:r>
        <w:rPr>
          <w:b/>
        </w:rPr>
        <w:t xml:space="preserve">Esimerkki 1.4083</w:t>
      </w:r>
    </w:p>
    <w:p>
      <w:r>
        <w:t xml:space="preserve">Mitkä ovat parhaita verkkotuotteita kehitettäväksi?</w:t>
      </w:r>
    </w:p>
    <w:p>
      <w:r>
        <w:rPr>
          <w:b/>
        </w:rPr>
        <w:t xml:space="preserve">Tulos</w:t>
      </w:r>
    </w:p>
    <w:p>
      <w:r>
        <w:t xml:space="preserve">Mikä on paras rekrytoinnin verkkotuote?</w:t>
      </w:r>
    </w:p>
    <w:p>
      <w:r>
        <w:rPr>
          <w:b/>
        </w:rPr>
        <w:t xml:space="preserve">Esimerkki 1.4084</w:t>
      </w:r>
    </w:p>
    <w:p>
      <w:r>
        <w:t xml:space="preserve">Kuinka tehokas Zeppelin oli ensimmäisessä maailmansodassa?</w:t>
      </w:r>
    </w:p>
    <w:p>
      <w:r>
        <w:rPr>
          <w:b/>
        </w:rPr>
        <w:t xml:space="preserve">Tulos</w:t>
      </w:r>
    </w:p>
    <w:p>
      <w:r>
        <w:t xml:space="preserve">Mitkä olivat militarismin vaikutukset ensimmäisessä maailmansodassa?</w:t>
      </w:r>
    </w:p>
    <w:p>
      <w:r>
        <w:rPr>
          <w:b/>
        </w:rPr>
        <w:t xml:space="preserve">Esimerkki 1.4085</w:t>
      </w:r>
    </w:p>
    <w:p>
      <w:r>
        <w:t xml:space="preserve">Kuinka hyvä on Nestlen hanke Tech Mahindrassa?</w:t>
      </w:r>
    </w:p>
    <w:p>
      <w:r>
        <w:rPr>
          <w:b/>
        </w:rPr>
        <w:t xml:space="preserve">Tulos</w:t>
      </w:r>
    </w:p>
    <w:p>
      <w:r>
        <w:t xml:space="preserve">Miten käytän mobiililompakoita?</w:t>
      </w:r>
    </w:p>
    <w:p>
      <w:r>
        <w:rPr>
          <w:b/>
        </w:rPr>
        <w:t xml:space="preserve">Esimerkki 1.4086</w:t>
      </w:r>
    </w:p>
    <w:p>
      <w:r>
        <w:t xml:space="preserve">Mitä Linnunradan ulkopuolella on?</w:t>
      </w:r>
    </w:p>
    <w:p>
      <w:r>
        <w:rPr>
          <w:b/>
        </w:rPr>
        <w:t xml:space="preserve">Tulos</w:t>
      </w:r>
    </w:p>
    <w:p>
      <w:r>
        <w:t xml:space="preserve">Mitä Linnunradan galaksi kiertää?</w:t>
      </w:r>
    </w:p>
    <w:p>
      <w:r>
        <w:rPr>
          <w:b/>
        </w:rPr>
        <w:t xml:space="preserve">Esimerkki 1.4087</w:t>
      </w:r>
    </w:p>
    <w:p>
      <w:r>
        <w:t xml:space="preserve">Miksi kuunpimennykset ovat yleisempiä kuin auringonpimennykset?</w:t>
      </w:r>
    </w:p>
    <w:p>
      <w:r>
        <w:rPr>
          <w:b/>
        </w:rPr>
        <w:t xml:space="preserve">Tulos</w:t>
      </w:r>
    </w:p>
    <w:p>
      <w:r>
        <w:t xml:space="preserve">Kumpi pimennys on yleisempi, aurinko- vai kuunpimennys?</w:t>
      </w:r>
    </w:p>
    <w:p>
      <w:r>
        <w:rPr>
          <w:b/>
        </w:rPr>
        <w:t xml:space="preserve">Esimerkki 1.4088</w:t>
      </w:r>
    </w:p>
    <w:p>
      <w:r>
        <w:t xml:space="preserve">Millaista pakistanilaisen on asua New Yorkissa?</w:t>
      </w:r>
    </w:p>
    <w:p>
      <w:r>
        <w:rPr>
          <w:b/>
        </w:rPr>
        <w:t xml:space="preserve">Tulos</w:t>
      </w:r>
    </w:p>
    <w:p>
      <w:r>
        <w:t xml:space="preserve">Millaista intialaisen on asua New Yorkissa?</w:t>
      </w:r>
    </w:p>
    <w:p>
      <w:r>
        <w:rPr>
          <w:b/>
        </w:rPr>
        <w:t xml:space="preserve">Esimerkki 1.4089</w:t>
      </w:r>
    </w:p>
    <w:p>
      <w:r>
        <w:t xml:space="preserve">Pitäisikö minun kertoa ihastukselleni, että pidän hänestä?</w:t>
      </w:r>
    </w:p>
    <w:p>
      <w:r>
        <w:rPr>
          <w:b/>
        </w:rPr>
        <w:t xml:space="preserve">Tulos</w:t>
      </w:r>
    </w:p>
    <w:p>
      <w:r>
        <w:t xml:space="preserve">Pitäisikö minun kertoa ihastukselleni, että pidän hänestä?</w:t>
      </w:r>
    </w:p>
    <w:p>
      <w:r>
        <w:rPr>
          <w:b/>
        </w:rPr>
        <w:t xml:space="preserve">Esimerkki 1.4090</w:t>
      </w:r>
    </w:p>
    <w:p>
      <w:r>
        <w:t xml:space="preserve">Mikä on nilviäisen liike?</w:t>
      </w:r>
    </w:p>
    <w:p>
      <w:r>
        <w:rPr>
          <w:b/>
        </w:rPr>
        <w:t xml:space="preserve">Tulos</w:t>
      </w:r>
    </w:p>
    <w:p>
      <w:r>
        <w:t xml:space="preserve">Mitä huijari voi tehdä varastetun pankkikortin tiedoilla?</w:t>
      </w:r>
    </w:p>
    <w:p>
      <w:r>
        <w:rPr>
          <w:b/>
        </w:rPr>
        <w:t xml:space="preserve">Esimerkki 1.4091</w:t>
      </w:r>
    </w:p>
    <w:p>
      <w:r>
        <w:t xml:space="preserve">Kuinka samanlainen tai erilainen lukiokulttuuri Yhdysvalloissa on kuin elokuvissa tai televisiossa esitetty?</w:t>
      </w:r>
    </w:p>
    <w:p>
      <w:r>
        <w:rPr>
          <w:b/>
        </w:rPr>
        <w:t xml:space="preserve">Tulos</w:t>
      </w:r>
    </w:p>
    <w:p>
      <w:r>
        <w:t xml:space="preserve">Mikä teki sinusta erilaisen kuin lukion luokkatoverisi?</w:t>
      </w:r>
    </w:p>
    <w:p>
      <w:r>
        <w:rPr>
          <w:b/>
        </w:rPr>
        <w:t xml:space="preserve">Esimerkki 1.4092</w:t>
      </w:r>
    </w:p>
    <w:p>
      <w:r>
        <w:t xml:space="preserve">Miten saamme luottokortin?</w:t>
      </w:r>
    </w:p>
    <w:p>
      <w:r>
        <w:rPr>
          <w:b/>
        </w:rPr>
        <w:t xml:space="preserve">Tulos</w:t>
      </w:r>
    </w:p>
    <w:p>
      <w:r>
        <w:t xml:space="preserve">Miksi en voi saada luottokorttia ilman luottoa?</w:t>
      </w:r>
    </w:p>
    <w:p>
      <w:r>
        <w:rPr>
          <w:b/>
        </w:rPr>
        <w:t xml:space="preserve">Esimerkki 1.4093</w:t>
      </w:r>
    </w:p>
    <w:p>
      <w:r>
        <w:t xml:space="preserve">Mitkä ovat henkilökohtaiset suunnitelmasi/tavoitteesi vuodelle 2017?</w:t>
      </w:r>
    </w:p>
    <w:p>
      <w:r>
        <w:rPr>
          <w:b/>
        </w:rPr>
        <w:t xml:space="preserve">Tulos</w:t>
      </w:r>
    </w:p>
    <w:p>
      <w:r>
        <w:t xml:space="preserve">Mitkä ovat uratavoitteesi vuodelle 2017?</w:t>
      </w:r>
    </w:p>
    <w:p>
      <w:r>
        <w:rPr>
          <w:b/>
        </w:rPr>
        <w:t xml:space="preserve">Esimerkki 1.4094</w:t>
      </w:r>
    </w:p>
    <w:p>
      <w:r>
        <w:t xml:space="preserve">Miten hyväksyn iCloud Keychainin toisesta laitteesta?</w:t>
      </w:r>
    </w:p>
    <w:p>
      <w:r>
        <w:rPr>
          <w:b/>
        </w:rPr>
        <w:t xml:space="preserve">Tulos</w:t>
      </w:r>
    </w:p>
    <w:p>
      <w:r>
        <w:t xml:space="preserve">Iphonen näyttö meni mustaksi,mutta laite toimii edelleen. Voinko jotenkin syöttää puhelinluetteloni toisesta lähteestä?</w:t>
      </w:r>
    </w:p>
    <w:p>
      <w:r>
        <w:rPr>
          <w:b/>
        </w:rPr>
        <w:t xml:space="preserve">Esimerkki 1.4095</w:t>
      </w:r>
    </w:p>
    <w:p>
      <w:r>
        <w:t xml:space="preserve">Olen 25-vuotias tyttö ja edelleen sinkku. Olen hieman huolissani siitä, että olen sinkku koko ikäni. Pitäisikö minun käydä sokkotreffeillä ja valita yksi naimisiin, vaikka se saattaisi vaatia uhrauksia? Vai pitäisikö minun suunnitella elämäni ajattelematta naimisiinmenoa ja uskoa, että herra oikea on tulossa?</w:t>
      </w:r>
    </w:p>
    <w:p>
      <w:r>
        <w:rPr>
          <w:b/>
        </w:rPr>
        <w:t xml:space="preserve">Tulos</w:t>
      </w:r>
    </w:p>
    <w:p>
      <w:r>
        <w:t xml:space="preserve">Olen 26-vuotias nainen, joka haluaa pysyä sinkkuna koko elämänsä ajan. Kun kuitenkin näen ystävieni menevän naimisiin tai solmivan parisuhteen, minusta tuntuu, että olen ehkä jäänyt hieman paitsi. Miten saan tämän tunteen loppumaan ja pysymään päätöksessäni?</w:t>
      </w:r>
    </w:p>
    <w:p>
      <w:r>
        <w:rPr>
          <w:b/>
        </w:rPr>
        <w:t xml:space="preserve">Esimerkki 1.4096</w:t>
      </w:r>
    </w:p>
    <w:p>
      <w:r>
        <w:t xml:space="preserve">Kuinka paljon unssin ruoho maksoi vuonna 2000?</w:t>
      </w:r>
    </w:p>
    <w:p>
      <w:r>
        <w:rPr>
          <w:b/>
        </w:rPr>
        <w:t xml:space="preserve">Tulos</w:t>
      </w:r>
    </w:p>
    <w:p>
      <w:r>
        <w:t xml:space="preserve">Kuinka paljon aikaa keskiverto pilvenpolttaja tarvitsee kuluttaa puoli unssia ruohoa?</w:t>
      </w:r>
    </w:p>
    <w:p>
      <w:r>
        <w:rPr>
          <w:b/>
        </w:rPr>
        <w:t xml:space="preserve">Esimerkki 1.4097</w:t>
      </w:r>
    </w:p>
    <w:p>
      <w:r>
        <w:t xml:space="preserve">Mikä on unelmiesi Intia?</w:t>
      </w:r>
    </w:p>
    <w:p>
      <w:r>
        <w:rPr>
          <w:b/>
        </w:rPr>
        <w:t xml:space="preserve">Tulos</w:t>
      </w:r>
    </w:p>
    <w:p>
      <w:r>
        <w:t xml:space="preserve">Mitkä ovat toiveesi ja unelmasi Intiasta vuonna 2050?</w:t>
      </w:r>
    </w:p>
    <w:p>
      <w:r>
        <w:rPr>
          <w:b/>
        </w:rPr>
        <w:t xml:space="preserve">Esimerkki 1.4098</w:t>
      </w:r>
    </w:p>
    <w:p>
      <w:r>
        <w:t xml:space="preserve">Miksi useimmat amerikkalaiset eivät käytä WhatsAppia?</w:t>
      </w:r>
    </w:p>
    <w:p>
      <w:r>
        <w:rPr>
          <w:b/>
        </w:rPr>
        <w:t xml:space="preserve">Tulos</w:t>
      </w:r>
    </w:p>
    <w:p>
      <w:r>
        <w:t xml:space="preserve">Voivatko amerikkalaiset käyttää WhatsAppia?</w:t>
      </w:r>
    </w:p>
    <w:p>
      <w:r>
        <w:rPr>
          <w:b/>
        </w:rPr>
        <w:t xml:space="preserve">Esimerkki 1.4099</w:t>
      </w:r>
    </w:p>
    <w:p>
      <w:r>
        <w:t xml:space="preserve">Kuinka monta sukupolvea valkoisten kanssa avioituneiden ja heidän kanssaan lapsia hankkineiden ihmisten pitäisi olla valkoihoisia, jotta heistä tulisi valkoihoisia?</w:t>
      </w:r>
    </w:p>
    <w:p>
      <w:r>
        <w:rPr>
          <w:b/>
        </w:rPr>
        <w:t xml:space="preserve">Tulos</w:t>
      </w:r>
    </w:p>
    <w:p>
      <w:r>
        <w:t xml:space="preserve">Kun vähemmistö on rikas, miksi monien valkoisten on vaikea uskoa sitä? (eivät todellakaan kaikki valkoiset, vain suuri osa heistä).</w:t>
      </w:r>
    </w:p>
    <w:p>
      <w:r>
        <w:rPr>
          <w:b/>
        </w:rPr>
        <w:t xml:space="preserve">Esimerkki 1.4100</w:t>
      </w:r>
    </w:p>
    <w:p>
      <w:r>
        <w:t xml:space="preserve">Mikä on paras avainsanatutkimustyökalu Intian markkinoille?</w:t>
      </w:r>
    </w:p>
    <w:p>
      <w:r>
        <w:rPr>
          <w:b/>
        </w:rPr>
        <w:t xml:space="preserve">Tulos</w:t>
      </w:r>
    </w:p>
    <w:p>
      <w:r>
        <w:t xml:space="preserve">Mikä on paras avainsanatutkimustyökalu vuonna 2015 ja miksi?</w:t>
      </w:r>
    </w:p>
    <w:p>
      <w:r>
        <w:rPr>
          <w:b/>
        </w:rPr>
        <w:t xml:space="preserve">Esimerkki 1.4101</w:t>
      </w:r>
    </w:p>
    <w:p>
      <w:r>
        <w:t xml:space="preserve">Mikä on todennäköisyys sille, että neljällä kolikon heitolla saadaan kaikki kyrsät?</w:t>
      </w:r>
    </w:p>
    <w:p>
      <w:r>
        <w:rPr>
          <w:b/>
        </w:rPr>
        <w:t xml:space="preserve">Tulos</w:t>
      </w:r>
    </w:p>
    <w:p>
      <w:r>
        <w:t xml:space="preserve">Jos heitetään kolme kolikkoa, mikä on todennäköisyys saada kolme kyrpää?</w:t>
      </w:r>
    </w:p>
    <w:p>
      <w:r>
        <w:rPr>
          <w:b/>
        </w:rPr>
        <w:t xml:space="preserve">Esimerkki 1.4102</w:t>
      </w:r>
    </w:p>
    <w:p>
      <w:r>
        <w:t xml:space="preserve">Riittääkö yksi kokonainen vuosi valmistautumista IAS:n läpäisyyn?</w:t>
      </w:r>
    </w:p>
    <w:p>
      <w:r>
        <w:rPr>
          <w:b/>
        </w:rPr>
        <w:t xml:space="preserve">Tulos</w:t>
      </w:r>
    </w:p>
    <w:p>
      <w:r>
        <w:t xml:space="preserve">Miten voin valmistautua IAS:ään yhdessä vuodessa?</w:t>
      </w:r>
    </w:p>
    <w:p>
      <w:r>
        <w:rPr>
          <w:b/>
        </w:rPr>
        <w:t xml:space="preserve">Esimerkki 1.4103</w:t>
      </w:r>
    </w:p>
    <w:p>
      <w:r>
        <w:t xml:space="preserve">Työnsin vahingossa q-tipin liian syvälle korvaani. Kun vedin sen ulos, korvani alkoi vuotaa verta. Onko tämä niin vakavaa, että pitäisi mennä päivystykseen?</w:t>
      </w:r>
    </w:p>
    <w:p>
      <w:r>
        <w:rPr>
          <w:b/>
        </w:rPr>
        <w:t xml:space="preserve">Tulos</w:t>
      </w:r>
    </w:p>
    <w:p>
      <w:r>
        <w:t xml:space="preserve">Miten voin korjata ulkonevat korvani?</w:t>
      </w:r>
    </w:p>
    <w:p>
      <w:r>
        <w:rPr>
          <w:b/>
        </w:rPr>
        <w:t xml:space="preserve">Esimerkki 1.4104</w:t>
      </w:r>
    </w:p>
    <w:p>
      <w:r>
        <w:t xml:space="preserve">Mikä on IIT:n cutoff-merkki portin jälkeen?</w:t>
      </w:r>
    </w:p>
    <w:p>
      <w:r>
        <w:rPr>
          <w:b/>
        </w:rPr>
        <w:t xml:space="preserve">Tulos</w:t>
      </w:r>
    </w:p>
    <w:p>
      <w:r>
        <w:t xml:space="preserve">Mikä on porttiraja IIT:hen?</w:t>
      </w:r>
    </w:p>
    <w:p>
      <w:r>
        <w:rPr>
          <w:b/>
        </w:rPr>
        <w:t xml:space="preserve">Esimerkki 1.4105</w:t>
      </w:r>
    </w:p>
    <w:p>
      <w:r>
        <w:t xml:space="preserve">Mitkä yritykset Piilaaksossa palkkaavat/ovat todennäköisesti palkkaamassa laskennallisia biologeja?</w:t>
      </w:r>
    </w:p>
    <w:p>
      <w:r>
        <w:rPr>
          <w:b/>
        </w:rPr>
        <w:t xml:space="preserve">Tulos</w:t>
      </w:r>
    </w:p>
    <w:p>
      <w:r>
        <w:t xml:space="preserve">Mitkä Piilaakson yritykset palkkaavat ihmisiä kaikkialta maailmasta?</w:t>
      </w:r>
    </w:p>
    <w:p>
      <w:r>
        <w:rPr>
          <w:b/>
        </w:rPr>
        <w:t xml:space="preserve">Esimerkki 1.4106</w:t>
      </w:r>
    </w:p>
    <w:p>
      <w:r>
        <w:t xml:space="preserve">Kumpi on happamampi fenoli vai paranitrofenoli?</w:t>
      </w:r>
    </w:p>
    <w:p>
      <w:r>
        <w:rPr>
          <w:b/>
        </w:rPr>
        <w:t xml:space="preserve">Tulos</w:t>
      </w:r>
    </w:p>
    <w:p>
      <w:r>
        <w:t xml:space="preserve">Onko reikien ja vapaiden elektronien aiheuttama virta yhtä suuri sisäisissä puolijohteissa?</w:t>
      </w:r>
    </w:p>
    <w:p>
      <w:r>
        <w:rPr>
          <w:b/>
        </w:rPr>
        <w:t xml:space="preserve">Esimerkki 1.4107</w:t>
      </w:r>
    </w:p>
    <w:p>
      <w:r>
        <w:t xml:space="preserve">Mikä on urdun kielen sanan وصیت (Wasiyat) merkitys?</w:t>
      </w:r>
    </w:p>
    <w:p>
      <w:r>
        <w:rPr>
          <w:b/>
        </w:rPr>
        <w:t xml:space="preserve">Tulos</w:t>
      </w:r>
    </w:p>
    <w:p>
      <w:r>
        <w:t xml:space="preserve">Mikä on urdu-sanan 'Ittefaq' merkitys?</w:t>
      </w:r>
    </w:p>
    <w:p>
      <w:r>
        <w:rPr>
          <w:b/>
        </w:rPr>
        <w:t xml:space="preserve">Esimerkki 1.4108</w:t>
      </w:r>
    </w:p>
    <w:p>
      <w:r>
        <w:t xml:space="preserve">Mitkä ovat parhaita sivustoja, joilla voi katsoa ja ladata animea?</w:t>
      </w:r>
    </w:p>
    <w:p>
      <w:r>
        <w:rPr>
          <w:b/>
        </w:rPr>
        <w:t xml:space="preserve">Tulos</w:t>
      </w:r>
    </w:p>
    <w:p>
      <w:r>
        <w:t xml:space="preserve">Mitkä ovat parhaat sivustot TV-ohjelmien katseluun?</w:t>
      </w:r>
    </w:p>
    <w:p>
      <w:r>
        <w:rPr>
          <w:b/>
        </w:rPr>
        <w:t xml:space="preserve">Esimerkki 1.4109</w:t>
      </w:r>
    </w:p>
    <w:p>
      <w:r>
        <w:t xml:space="preserve">Mikä on paras uravalintasi?</w:t>
      </w:r>
    </w:p>
    <w:p>
      <w:r>
        <w:rPr>
          <w:b/>
        </w:rPr>
        <w:t xml:space="preserve">Tulos</w:t>
      </w:r>
    </w:p>
    <w:p>
      <w:r>
        <w:t xml:space="preserve">Mikä olisi paras uravalinta psykopaatille?</w:t>
      </w:r>
    </w:p>
    <w:p>
      <w:r>
        <w:rPr>
          <w:b/>
        </w:rPr>
        <w:t xml:space="preserve">Esimerkki 1.4110</w:t>
      </w:r>
    </w:p>
    <w:p>
      <w:r>
        <w:t xml:space="preserve">Mitä Nobel-palkinnon saajat saavat?</w:t>
      </w:r>
    </w:p>
    <w:p>
      <w:r>
        <w:rPr>
          <w:b/>
        </w:rPr>
        <w:t xml:space="preserve">Tulos</w:t>
      </w:r>
    </w:p>
    <w:p>
      <w:r>
        <w:t xml:space="preserve">Onko kiinalaisia Nobel-palkinnon saajia?</w:t>
      </w:r>
    </w:p>
    <w:p>
      <w:r>
        <w:rPr>
          <w:b/>
        </w:rPr>
        <w:t xml:space="preserve">Esimerkki 1.4111</w:t>
      </w:r>
    </w:p>
    <w:p>
      <w:r>
        <w:t xml:space="preserve">Voiko koulu estää minua osallistumasta lautakuntakokeisiin, jos minulla on pääsykoekorttini?</w:t>
      </w:r>
    </w:p>
    <w:p>
      <w:r>
        <w:rPr>
          <w:b/>
        </w:rPr>
        <w:t xml:space="preserve">Tulos</w:t>
      </w:r>
    </w:p>
    <w:p>
      <w:r>
        <w:t xml:space="preserve">Opiskelen ISC-koulussa. Rehtori kertoi minulle, että hän ei anna minun kirjoittaa lautakuntakokeita, koska läsnäolo on vähäistä. Mitä minun pitäisi tehdä?</w:t>
      </w:r>
    </w:p>
    <w:p>
      <w:r>
        <w:rPr>
          <w:b/>
        </w:rPr>
        <w:t xml:space="preserve">Esimerkki 1.4112</w:t>
      </w:r>
    </w:p>
    <w:p>
      <w:r>
        <w:t xml:space="preserve">Jos kaksi vauvaa jätettäisiin yksin saarelle ja he jäisivät henkiin, loisivatko he oman sujuvan kielen vai olisivatko ne enemmänkin erilaisia murahduksia?</w:t>
      </w:r>
    </w:p>
    <w:p>
      <w:r>
        <w:rPr>
          <w:b/>
        </w:rPr>
        <w:t xml:space="preserve">Tulos</w:t>
      </w:r>
    </w:p>
    <w:p>
      <w:r>
        <w:t xml:space="preserve">Miten erilainen yhteiskunta olisi, jos raskaudet tuottaisivat 1000 lasta, mutta vain 1-2 jäisi henkiin ensimmäisen kuukauden aikana?</w:t>
      </w:r>
    </w:p>
    <w:p>
      <w:r>
        <w:rPr>
          <w:b/>
        </w:rPr>
        <w:t xml:space="preserve">Esimerkki 1.4113</w:t>
      </w:r>
    </w:p>
    <w:p>
      <w:r>
        <w:t xml:space="preserve">Miksi Ranska on maailman ihmisoikeusloukkaaja?</w:t>
      </w:r>
    </w:p>
    <w:p>
      <w:r>
        <w:rPr>
          <w:b/>
        </w:rPr>
        <w:t xml:space="preserve">Tulos</w:t>
      </w:r>
    </w:p>
    <w:p>
      <w:r>
        <w:t xml:space="preserve">Miksi Kanada on maailman ihmisoikeusloukkaaja?</w:t>
      </w:r>
    </w:p>
    <w:p>
      <w:r>
        <w:rPr>
          <w:b/>
        </w:rPr>
        <w:t xml:space="preserve">Esimerkki 1.4114</w:t>
      </w:r>
    </w:p>
    <w:p>
      <w:r>
        <w:t xml:space="preserve">Jos J pystyy maalaamaan huoneen 6 tunnissa ja T pystyy maalaamaan saman huoneen 12 tunnissa, kuinka kauan J:llä ja T:llä kestäisi maalata huone yhdessä?</w:t>
      </w:r>
    </w:p>
    <w:p>
      <w:r>
        <w:rPr>
          <w:b/>
        </w:rPr>
        <w:t xml:space="preserve">Tulos</w:t>
      </w:r>
    </w:p>
    <w:p>
      <w:r>
        <w:t xml:space="preserve">Jos ajat 100 mailia tunnissa, kuinka kauan sinulta kestää kulkea 1 maili?</w:t>
      </w:r>
    </w:p>
    <w:p>
      <w:r>
        <w:rPr>
          <w:b/>
        </w:rPr>
        <w:t xml:space="preserve">Esimerkki 1.4115</w:t>
      </w:r>
    </w:p>
    <w:p>
      <w:r>
        <w:t xml:space="preserve">Miten sana "wop" on tullut loukkaukseksi italialaisia kohtaan?</w:t>
      </w:r>
    </w:p>
    <w:p>
      <w:r>
        <w:rPr>
          <w:b/>
        </w:rPr>
        <w:t xml:space="preserve">Tulos</w:t>
      </w:r>
    </w:p>
    <w:p>
      <w:r>
        <w:t xml:space="preserve">Mikä on sanan "aamiainen" etymologia?</w:t>
      </w:r>
    </w:p>
    <w:p>
      <w:r>
        <w:rPr>
          <w:b/>
        </w:rPr>
        <w:t xml:space="preserve">Esimerkki 1.4116</w:t>
      </w:r>
    </w:p>
    <w:p>
      <w:r>
        <w:t xml:space="preserve">Miten voin lisätä tervettä järkeäni?</w:t>
      </w:r>
    </w:p>
    <w:p>
      <w:r>
        <w:rPr>
          <w:b/>
        </w:rPr>
        <w:t xml:space="preserve">Tulos</w:t>
      </w:r>
    </w:p>
    <w:p>
      <w:r>
        <w:t xml:space="preserve">Miten kehitän tervettä järkeä?</w:t>
      </w:r>
    </w:p>
    <w:p>
      <w:r>
        <w:rPr>
          <w:b/>
        </w:rPr>
        <w:t xml:space="preserve">Esimerkki 1.4117</w:t>
      </w:r>
    </w:p>
    <w:p>
      <w:r>
        <w:t xml:space="preserve">Mikä kylmä kahvi on parasta CCD:ssä?</w:t>
      </w:r>
    </w:p>
    <w:p>
      <w:r>
        <w:rPr>
          <w:b/>
        </w:rPr>
        <w:t xml:space="preserve">Tulos</w:t>
      </w:r>
    </w:p>
    <w:p>
      <w:r>
        <w:t xml:space="preserve">Mitä CCD-kahvia minun pitäisi kokeilla, jos olen menossa sinne ensimmäistä kertaa?</w:t>
      </w:r>
    </w:p>
    <w:p>
      <w:r>
        <w:rPr>
          <w:b/>
        </w:rPr>
        <w:t xml:space="preserve">Esimerkki 1.4118</w:t>
      </w:r>
    </w:p>
    <w:p>
      <w:r>
        <w:t xml:space="preserve">Miten infrapunasäteily toimii?</w:t>
      </w:r>
    </w:p>
    <w:p>
      <w:r>
        <w:rPr>
          <w:b/>
        </w:rPr>
        <w:t xml:space="preserve">Tulos</w:t>
      </w:r>
    </w:p>
    <w:p>
      <w:r>
        <w:t xml:space="preserve">Miten infrapunasäteily voidaan havaita?</w:t>
      </w:r>
    </w:p>
    <w:p>
      <w:r>
        <w:rPr>
          <w:b/>
        </w:rPr>
        <w:t xml:space="preserve">Esimerkki 1.4119</w:t>
      </w:r>
    </w:p>
    <w:p>
      <w:r>
        <w:t xml:space="preserve">Mitä ovat antonyymit? Mitkä ovat esimerkkejä antonyymeistä?</w:t>
      </w:r>
    </w:p>
    <w:p>
      <w:r>
        <w:rPr>
          <w:b/>
        </w:rPr>
        <w:t xml:space="preserve">Tulos</w:t>
      </w:r>
    </w:p>
    <w:p>
      <w:r>
        <w:t xml:space="preserve">Mitkä ovat esimerkkejä lauseessa käytetyistä antonyymeistä?</w:t>
      </w:r>
    </w:p>
    <w:p>
      <w:r>
        <w:rPr>
          <w:b/>
        </w:rPr>
        <w:t xml:space="preserve">Esimerkki 1.4120</w:t>
      </w:r>
    </w:p>
    <w:p>
      <w:r>
        <w:t xml:space="preserve">Pitäisikö minun ostaa KTM Duke 200 marraskuussa 2016?</w:t>
      </w:r>
    </w:p>
    <w:p>
      <w:r>
        <w:rPr>
          <w:b/>
        </w:rPr>
        <w:t xml:space="preserve">Tulos</w:t>
      </w:r>
    </w:p>
    <w:p>
      <w:r>
        <w:t xml:space="preserve">Pitäisikö minun ostaa KTM Duke 200?</w:t>
      </w:r>
    </w:p>
    <w:p>
      <w:r>
        <w:rPr>
          <w:b/>
        </w:rPr>
        <w:t xml:space="preserve">Esimerkki 1.4121</w:t>
      </w:r>
    </w:p>
    <w:p>
      <w:r>
        <w:t xml:space="preserve">Mitkä ovat PA:n lakisääteiset asumuserolainsäädännöt ja miten ne ovat verrattavissa Mainen lakeihin?</w:t>
      </w:r>
    </w:p>
    <w:p>
      <w:r>
        <w:rPr>
          <w:b/>
        </w:rPr>
        <w:t xml:space="preserve">Tulos</w:t>
      </w:r>
    </w:p>
    <w:p>
      <w:r>
        <w:t xml:space="preserve">Mitkä ovat PA:n lakisääteiset asumuserolainsäädännöt ja miten ne ovat verrattavissa Michiganin lakeihin?</w:t>
      </w:r>
    </w:p>
    <w:p>
      <w:r>
        <w:rPr>
          <w:b/>
        </w:rPr>
        <w:t xml:space="preserve">Esimerkki 1.4122</w:t>
      </w:r>
    </w:p>
    <w:p>
      <w:r>
        <w:t xml:space="preserve">Miten voin laihtua 40 kiloa 3 kuukaudessa? Voinko sairastua sitä tehdessäni?</w:t>
      </w:r>
    </w:p>
    <w:p>
      <w:r>
        <w:rPr>
          <w:b/>
        </w:rPr>
        <w:t xml:space="preserve">Tulos</w:t>
      </w:r>
    </w:p>
    <w:p>
      <w:r>
        <w:t xml:space="preserve">Mitkä ovat onnistuneita, terveellisiä tapoja laihtua 50 kiloa 3 kuukaudessa?</w:t>
      </w:r>
    </w:p>
    <w:p>
      <w:r>
        <w:rPr>
          <w:b/>
        </w:rPr>
        <w:t xml:space="preserve">Esimerkki 1.4123</w:t>
      </w:r>
    </w:p>
    <w:p>
      <w:r>
        <w:t xml:space="preserve">Miksi sama henkilö on aina Twitter-seuraajieni kärjessä?</w:t>
      </w:r>
    </w:p>
    <w:p>
      <w:r>
        <w:rPr>
          <w:b/>
        </w:rPr>
        <w:t xml:space="preserve">Tulos</w:t>
      </w:r>
    </w:p>
    <w:p>
      <w:r>
        <w:t xml:space="preserve">Miksi sama henkilö on suosikkilistani kärjessä Facebookissa, jonka kanssa en puhu paljon?</w:t>
      </w:r>
    </w:p>
    <w:p>
      <w:r>
        <w:rPr>
          <w:b/>
        </w:rPr>
        <w:t xml:space="preserve">Esimerkki 1.4124</w:t>
      </w:r>
    </w:p>
    <w:p>
      <w:r>
        <w:t xml:space="preserve">Mitä on pakko tehdä?</w:t>
      </w:r>
    </w:p>
    <w:p>
      <w:r>
        <w:rPr>
          <w:b/>
        </w:rPr>
        <w:t xml:space="preserve">Tulos</w:t>
      </w:r>
    </w:p>
    <w:p>
      <w:r>
        <w:t xml:space="preserve">Fysiikka: Mikä on voima?</w:t>
      </w:r>
    </w:p>
    <w:p>
      <w:r>
        <w:rPr>
          <w:b/>
        </w:rPr>
        <w:t xml:space="preserve">Esimerkki 1.4125</w:t>
      </w:r>
    </w:p>
    <w:p>
      <w:r>
        <w:t xml:space="preserve">Mikä on keskimääräisen Amerikassa ja maailmanlaajuisesti ostetun dildon keskimääräinen pituus ja ympärysmitta? Miltä pituuden ja ympärysmitan jakauma näyttää? Kuinka suosittuja ovat erittäin suuret ja pienet?</w:t>
      </w:r>
    </w:p>
    <w:p>
      <w:r>
        <w:rPr>
          <w:b/>
        </w:rPr>
        <w:t xml:space="preserve">Tulos</w:t>
      </w:r>
    </w:p>
    <w:p>
      <w:r>
        <w:t xml:space="preserve">Minkä kokoista penistä naiset haluavat?</w:t>
      </w:r>
    </w:p>
    <w:p>
      <w:r>
        <w:rPr>
          <w:b/>
        </w:rPr>
        <w:t xml:space="preserve">Esimerkki 1.4126</w:t>
      </w:r>
    </w:p>
    <w:p>
      <w:r>
        <w:t xml:space="preserve">Millaisia ruokia jumano-heimo söi?</w:t>
      </w:r>
    </w:p>
    <w:p>
      <w:r>
        <w:rPr>
          <w:b/>
        </w:rPr>
        <w:t xml:space="preserve">Tulos</w:t>
      </w:r>
    </w:p>
    <w:p>
      <w:r>
        <w:t xml:space="preserve">Millaista ruokaa Yuki-heimo söi?</w:t>
      </w:r>
    </w:p>
    <w:p>
      <w:r>
        <w:rPr>
          <w:b/>
        </w:rPr>
        <w:t xml:space="preserve">Esimerkki 1.4127</w:t>
      </w:r>
    </w:p>
    <w:p>
      <w:r>
        <w:t xml:space="preserve">Pitäisikö minun oppia ensin ranskaa vai saksaa?</w:t>
      </w:r>
    </w:p>
    <w:p>
      <w:r>
        <w:rPr>
          <w:b/>
        </w:rPr>
        <w:t xml:space="preserve">Tulos</w:t>
      </w:r>
    </w:p>
    <w:p>
      <w:r>
        <w:t xml:space="preserve">Pitäisikö minun lopettaa saksan kieli ja oppia ranskaa?</w:t>
      </w:r>
    </w:p>
    <w:p>
      <w:r>
        <w:rPr>
          <w:b/>
        </w:rPr>
        <w:t xml:space="preserve">Esimerkki 1.4128</w:t>
      </w:r>
    </w:p>
    <w:p>
      <w:r>
        <w:t xml:space="preserve">Mitä voi tarkoittaa, kun puhelu menee suoraan vastaajaan?</w:t>
      </w:r>
    </w:p>
    <w:p>
      <w:r>
        <w:rPr>
          <w:b/>
        </w:rPr>
        <w:t xml:space="preserve">Tulos</w:t>
      </w:r>
    </w:p>
    <w:p>
      <w:r>
        <w:t xml:space="preserve">Mitkä ovat syyt siihen, että Sprint-puhelin menee suoraan vastaajaan?</w:t>
      </w:r>
    </w:p>
    <w:p>
      <w:r>
        <w:rPr>
          <w:b/>
        </w:rPr>
        <w:t xml:space="preserve">Esimerkki 1.4129</w:t>
      </w:r>
    </w:p>
    <w:p>
      <w:r>
        <w:t xml:space="preserve">Mitä Kiina ajattelee Venäjästä?</w:t>
      </w:r>
    </w:p>
    <w:p>
      <w:r>
        <w:rPr>
          <w:b/>
        </w:rPr>
        <w:t xml:space="preserve">Tulos</w:t>
      </w:r>
    </w:p>
    <w:p>
      <w:r>
        <w:t xml:space="preserve">Mitä mieltä olet Venäjästä?</w:t>
      </w:r>
    </w:p>
    <w:p>
      <w:r>
        <w:rPr>
          <w:b/>
        </w:rPr>
        <w:t xml:space="preserve">Esimerkki 1.4130</w:t>
      </w:r>
    </w:p>
    <w:p>
      <w:r>
        <w:t xml:space="preserve">Voiko ystävän poistaa Facebookista iPhonen kautta?</w:t>
      </w:r>
    </w:p>
    <w:p>
      <w:r>
        <w:rPr>
          <w:b/>
        </w:rPr>
        <w:t xml:space="preserve">Tulos</w:t>
      </w:r>
    </w:p>
    <w:p>
      <w:r>
        <w:t xml:space="preserve">Miten voin poistaa sähköpostisovelluksen iPhone 6+ -puhelimesta?</w:t>
      </w:r>
    </w:p>
    <w:p>
      <w:r>
        <w:rPr>
          <w:b/>
        </w:rPr>
        <w:t xml:space="preserve">Esimerkki 1.4131</w:t>
      </w:r>
    </w:p>
    <w:p>
      <w:r>
        <w:t xml:space="preserve">Miten Simon Pierro (taikuri) tekee taikatemppuja iPadilla?</w:t>
      </w:r>
    </w:p>
    <w:p>
      <w:r>
        <w:rPr>
          <w:b/>
        </w:rPr>
        <w:t xml:space="preserve">Tulos</w:t>
      </w:r>
    </w:p>
    <w:p>
      <w:r>
        <w:t xml:space="preserve">Miten voin tehdä mustan magian taikatempun?</w:t>
      </w:r>
    </w:p>
    <w:p>
      <w:r>
        <w:rPr>
          <w:b/>
        </w:rPr>
        <w:t xml:space="preserve">Esimerkki 1.4132</w:t>
      </w:r>
    </w:p>
    <w:p>
      <w:r>
        <w:t xml:space="preserve">Päivittäinen hostellin tarve?</w:t>
      </w:r>
    </w:p>
    <w:p>
      <w:r>
        <w:rPr>
          <w:b/>
        </w:rPr>
        <w:t xml:space="preserve">Tulos</w:t>
      </w:r>
    </w:p>
    <w:p>
      <w:r>
        <w:t xml:space="preserve">Minkälainen musiikinlaji on Owel?</w:t>
      </w:r>
    </w:p>
    <w:p>
      <w:r>
        <w:rPr>
          <w:b/>
        </w:rPr>
        <w:t xml:space="preserve">Esimerkki 1.4133</w:t>
      </w:r>
    </w:p>
    <w:p>
      <w:r>
        <w:t xml:space="preserve">Mihin toimiin voidaan ryhtyä myyjiä vastaan, jotka veloittavat 2 tai 5 rupiaa ylimääräistä MRP:stä jäähdytyskustannuksina?</w:t>
      </w:r>
    </w:p>
    <w:p>
      <w:r>
        <w:rPr>
          <w:b/>
        </w:rPr>
        <w:t xml:space="preserve">Tulos</w:t>
      </w:r>
    </w:p>
    <w:p>
      <w:r>
        <w:t xml:space="preserve">Onko jäähdytetyistä tuotteista (kuten jäätelöstä, kylmästä juomasta jne.) Intiassa perittävä "jäähdytysmaksu" laillinen?</w:t>
      </w:r>
    </w:p>
    <w:p>
      <w:r>
        <w:rPr>
          <w:b/>
        </w:rPr>
        <w:t xml:space="preserve">Esimerkki 1.4134</w:t>
      </w:r>
    </w:p>
    <w:p>
      <w:r>
        <w:t xml:space="preserve">Mistä tiedän, menikö sisäoppilaitoshaastatteluni hyvin?</w:t>
      </w:r>
    </w:p>
    <w:p>
      <w:r>
        <w:rPr>
          <w:b/>
        </w:rPr>
        <w:t xml:space="preserve">Tulos</w:t>
      </w:r>
    </w:p>
    <w:p>
      <w:r>
        <w:t xml:space="preserve">Minulla on liikeidea alalla, jota en tunne hyvin. Miten saan ihmiset mukaan, jos en voi maksaa heille palkkaa ja jos en halua tarjota heille osakkeita osaomistajiksi?</w:t>
      </w:r>
    </w:p>
    <w:p>
      <w:r>
        <w:rPr>
          <w:b/>
        </w:rPr>
        <w:t xml:space="preserve">Esimerkki 1.4135</w:t>
      </w:r>
    </w:p>
    <w:p>
      <w:r>
        <w:t xml:space="preserve">Mikä on paras tapa herätä?</w:t>
      </w:r>
    </w:p>
    <w:p>
      <w:r>
        <w:rPr>
          <w:b/>
        </w:rPr>
        <w:t xml:space="preserve">Tulos</w:t>
      </w:r>
    </w:p>
    <w:p>
      <w:r>
        <w:t xml:space="preserve">Mitä neurologisesti tapahtuu, joka saa meidät heräämään unesta?</w:t>
      </w:r>
    </w:p>
    <w:p>
      <w:r>
        <w:rPr>
          <w:b/>
        </w:rPr>
        <w:t xml:space="preserve">Esimerkki 1.4136</w:t>
      </w:r>
    </w:p>
    <w:p>
      <w:r>
        <w:t xml:space="preserve">Paljonko tilitoimiston pitäisi tienata vuosittain, jotta osakas ansaitsisi 500 000 dollaria?</w:t>
      </w:r>
    </w:p>
    <w:p>
      <w:r>
        <w:rPr>
          <w:b/>
        </w:rPr>
        <w:t xml:space="preserve">Tulos</w:t>
      </w:r>
    </w:p>
    <w:p>
      <w:r>
        <w:t xml:space="preserve">Kuinka paljon veroja minun pitäisi maksaa Intiassa työskennellessäni yhdysvaltalaisessa yrityksessä harjoittelijana?</w:t>
      </w:r>
    </w:p>
    <w:p>
      <w:r>
        <w:rPr>
          <w:b/>
        </w:rPr>
        <w:t xml:space="preserve">Esimerkki 1.4137</w:t>
      </w:r>
    </w:p>
    <w:p>
      <w:r>
        <w:t xml:space="preserve">Miten pääsen yli entisestä parhaasta ystävästäni?</w:t>
      </w:r>
    </w:p>
    <w:p>
      <w:r>
        <w:rPr>
          <w:b/>
        </w:rPr>
        <w:t xml:space="preserve">Tulos</w:t>
      </w:r>
    </w:p>
    <w:p>
      <w:r>
        <w:t xml:space="preserve">Miten pääsen yli parhaista ystävistä?</w:t>
      </w:r>
    </w:p>
    <w:p>
      <w:r>
        <w:rPr>
          <w:b/>
        </w:rPr>
        <w:t xml:space="preserve">Esimerkki 1.4138</w:t>
      </w:r>
    </w:p>
    <w:p>
      <w:r>
        <w:t xml:space="preserve">Voivatko Euroopan kansalaiset asua ja työskennellä Bahamalla?</w:t>
      </w:r>
    </w:p>
    <w:p>
      <w:r>
        <w:rPr>
          <w:b/>
        </w:rPr>
        <w:t xml:space="preserve">Tulos</w:t>
      </w:r>
    </w:p>
    <w:p>
      <w:r>
        <w:t xml:space="preserve">Mikä on parasta Bahamalla asumisessa?</w:t>
      </w:r>
    </w:p>
    <w:p>
      <w:r>
        <w:rPr>
          <w:b/>
        </w:rPr>
        <w:t xml:space="preserve">Esimerkki 1.4139</w:t>
      </w:r>
    </w:p>
    <w:p>
      <w:r>
        <w:t xml:space="preserve">Mitkä ovat parhaat insinööriopistot Yhdysvalloissa?</w:t>
      </w:r>
    </w:p>
    <w:p>
      <w:r>
        <w:rPr>
          <w:b/>
        </w:rPr>
        <w:t xml:space="preserve">Tulos</w:t>
      </w:r>
    </w:p>
    <w:p>
      <w:r>
        <w:t xml:space="preserve">Mitkä ovat parhaat yliopistot ilmailu- ja avaruustekniikan alalla Yhdysvalloissa?</w:t>
      </w:r>
    </w:p>
    <w:p>
      <w:r>
        <w:rPr>
          <w:b/>
        </w:rPr>
        <w:t xml:space="preserve">Esimerkki 1.4140</w:t>
      </w:r>
    </w:p>
    <w:p>
      <w:r>
        <w:t xml:space="preserve">Miten paha sai alkunsa?</w:t>
      </w:r>
    </w:p>
    <w:p>
      <w:r>
        <w:rPr>
          <w:b/>
        </w:rPr>
        <w:t xml:space="preserve">Tulos</w:t>
      </w:r>
    </w:p>
    <w:p>
      <w:r>
        <w:t xml:space="preserve">Kuinka paha H&amp;M on?</w:t>
      </w:r>
    </w:p>
    <w:p>
      <w:r>
        <w:rPr>
          <w:b/>
        </w:rPr>
        <w:t xml:space="preserve">Esimerkki 1.4141</w:t>
      </w:r>
    </w:p>
    <w:p>
      <w:r>
        <w:t xml:space="preserve">Kuka on ollut elämäsi tärkein ihminen ja miksi?</w:t>
      </w:r>
    </w:p>
    <w:p>
      <w:r>
        <w:rPr>
          <w:b/>
        </w:rPr>
        <w:t xml:space="preserve">Tulos</w:t>
      </w:r>
    </w:p>
    <w:p>
      <w:r>
        <w:t xml:space="preserve">Kuka on elämäsi tärkein ihminen?</w:t>
      </w:r>
    </w:p>
    <w:p>
      <w:r>
        <w:rPr>
          <w:b/>
        </w:rPr>
        <w:t xml:space="preserve">Esimerkki 1.4142</w:t>
      </w:r>
    </w:p>
    <w:p>
      <w:r>
        <w:t xml:space="preserve">Mikä on minulle paras pelipaikka jalkapallossa?</w:t>
      </w:r>
    </w:p>
    <w:p>
      <w:r>
        <w:rPr>
          <w:b/>
        </w:rPr>
        <w:t xml:space="preserve">Tulos</w:t>
      </w:r>
    </w:p>
    <w:p>
      <w:r>
        <w:t xml:space="preserve">Mikä on jalkapallon tärkein pelipaikka?</w:t>
      </w:r>
    </w:p>
    <w:p>
      <w:r>
        <w:rPr>
          <w:b/>
        </w:rPr>
        <w:t xml:space="preserve">Esimerkki 1.4143</w:t>
      </w:r>
    </w:p>
    <w:p>
      <w:r>
        <w:t xml:space="preserve">Palkat: Bangaloressa 9+ vuoden kokemuksella IT-alalla?</w:t>
      </w:r>
    </w:p>
    <w:p>
      <w:r>
        <w:rPr>
          <w:b/>
        </w:rPr>
        <w:t xml:space="preserve">Tulos</w:t>
      </w:r>
    </w:p>
    <w:p>
      <w:r>
        <w:t xml:space="preserve">Mitä palkkaa bangalorelainen morsian odottaa?</w:t>
      </w:r>
    </w:p>
    <w:p>
      <w:r>
        <w:rPr>
          <w:b/>
        </w:rPr>
        <w:t xml:space="preserve">Esimerkki 1.4144</w:t>
      </w:r>
    </w:p>
    <w:p>
      <w:r>
        <w:t xml:space="preserve">En osaa edes vetää vetoja. Mitä minun pitäisi tehdä?</w:t>
      </w:r>
    </w:p>
    <w:p>
      <w:r>
        <w:rPr>
          <w:b/>
        </w:rPr>
        <w:t xml:space="preserve">Tulos</w:t>
      </w:r>
    </w:p>
    <w:p>
      <w:r>
        <w:t xml:space="preserve">Harjoittelen yhden käden vetoa. Pitäisikö minun yrittää lisätä lihasmassaa vai ei?</w:t>
      </w:r>
    </w:p>
    <w:p>
      <w:r>
        <w:rPr>
          <w:b/>
        </w:rPr>
        <w:t xml:space="preserve">Esimerkki 1.4145</w:t>
      </w:r>
    </w:p>
    <w:p>
      <w:r>
        <w:t xml:space="preserve">Miten määritetään sinkin hapetusluku?</w:t>
      </w:r>
    </w:p>
    <w:p>
      <w:r>
        <w:rPr>
          <w:b/>
        </w:rPr>
        <w:t xml:space="preserve">Tulos</w:t>
      </w:r>
    </w:p>
    <w:p>
      <w:r>
        <w:t xml:space="preserve">Miten voit määrittää kloridin hapetusluvun?</w:t>
      </w:r>
    </w:p>
    <w:p>
      <w:r>
        <w:rPr>
          <w:b/>
        </w:rPr>
        <w:t xml:space="preserve">Esimerkki 1.4146</w:t>
      </w:r>
    </w:p>
    <w:p>
      <w:r>
        <w:t xml:space="preserve">Mikä on paras tapa saada valtaa, kunnioitusta ja suosiota lukiossa?</w:t>
      </w:r>
    </w:p>
    <w:p>
      <w:r>
        <w:rPr>
          <w:b/>
        </w:rPr>
        <w:t xml:space="preserve">Tulos</w:t>
      </w:r>
    </w:p>
    <w:p>
      <w:r>
        <w:t xml:space="preserve">Mitä on lukion suosio?</w:t>
      </w:r>
    </w:p>
    <w:p>
      <w:r>
        <w:rPr>
          <w:b/>
        </w:rPr>
        <w:t xml:space="preserve">Esimerkki 1.4147</w:t>
      </w:r>
    </w:p>
    <w:p>
      <w:r>
        <w:t xml:space="preserve">Onko olemassa mitään kasvojen karvanpoistovoidetta?</w:t>
      </w:r>
    </w:p>
    <w:p>
      <w:r>
        <w:rPr>
          <w:b/>
        </w:rPr>
        <w:t xml:space="preserve">Tulos</w:t>
      </w:r>
    </w:p>
    <w:p>
      <w:r>
        <w:t xml:space="preserve">Miten poistan kasvokarvat?</w:t>
      </w:r>
    </w:p>
    <w:p>
      <w:r>
        <w:rPr>
          <w:b/>
        </w:rPr>
        <w:t xml:space="preserve">Esimerkki 1.4148</w:t>
      </w:r>
    </w:p>
    <w:p>
      <w:r>
        <w:t xml:space="preserve">Mitkä ovat parhaita viestintäblogeja?</w:t>
      </w:r>
    </w:p>
    <w:p>
      <w:r>
        <w:rPr>
          <w:b/>
        </w:rPr>
        <w:t xml:space="preserve">Tulos</w:t>
      </w:r>
    </w:p>
    <w:p>
      <w:r>
        <w:t xml:space="preserve">Mitkä ovat parhaita viestintäteoriaa käsitteleviä blogeja?</w:t>
      </w:r>
    </w:p>
    <w:p>
      <w:r>
        <w:rPr>
          <w:b/>
        </w:rPr>
        <w:t xml:space="preserve">Esimerkki 1.4149</w:t>
      </w:r>
    </w:p>
    <w:p>
      <w:r>
        <w:t xml:space="preserve">Miksi tuomarit ovat niin korruptoituneita?</w:t>
      </w:r>
    </w:p>
    <w:p>
      <w:r>
        <w:rPr>
          <w:b/>
        </w:rPr>
        <w:t xml:space="preserve">Tulos</w:t>
      </w:r>
    </w:p>
    <w:p>
      <w:r>
        <w:t xml:space="preserve">Ovatko tuomarit korruptoituneita?</w:t>
      </w:r>
    </w:p>
    <w:p>
      <w:r>
        <w:rPr>
          <w:b/>
        </w:rPr>
        <w:t xml:space="preserve">Esimerkki 1.4150</w:t>
      </w:r>
    </w:p>
    <w:p>
      <w:r>
        <w:t xml:space="preserve">Miltä tuntuu olla kypsennetty mikroaaltouunissa?</w:t>
      </w:r>
    </w:p>
    <w:p>
      <w:r>
        <w:rPr>
          <w:b/>
        </w:rPr>
        <w:t xml:space="preserve">Tulos</w:t>
      </w:r>
    </w:p>
    <w:p>
      <w:r>
        <w:t xml:space="preserve">Mitkä ovat vanhan mikroaaltouunin käytön edut?</w:t>
      </w:r>
    </w:p>
    <w:p>
      <w:r>
        <w:rPr>
          <w:b/>
        </w:rPr>
        <w:t xml:space="preserve">Esimerkki 1.4151</w:t>
      </w:r>
    </w:p>
    <w:p>
      <w:r>
        <w:t xml:space="preserve">Miksi Manchester United ei yrittänyt ostaa Cristiano Ronaldoa takaisin sen sijaan?</w:t>
      </w:r>
    </w:p>
    <w:p>
      <w:r>
        <w:rPr>
          <w:b/>
        </w:rPr>
        <w:t xml:space="preserve">Tulos</w:t>
      </w:r>
    </w:p>
    <w:p>
      <w:r>
        <w:t xml:space="preserve">Jos Cristiano Ronaldo olisi jäänyt Manchester Unitediin, mitä olisi voinut tapahtua?</w:t>
      </w:r>
    </w:p>
    <w:p>
      <w:r>
        <w:rPr>
          <w:b/>
        </w:rPr>
        <w:t xml:space="preserve">Esimerkki 1.4152</w:t>
      </w:r>
    </w:p>
    <w:p>
      <w:r>
        <w:t xml:space="preserve">Mitä tarkoittaa liberaali individualismi?</w:t>
      </w:r>
    </w:p>
    <w:p>
      <w:r>
        <w:rPr>
          <w:b/>
        </w:rPr>
        <w:t xml:space="preserve">Tulos</w:t>
      </w:r>
    </w:p>
    <w:p>
      <w:r>
        <w:t xml:space="preserve">Palautetaanko sisäänpääsymaksuni, jos peruutan hakemukseni IISER Bhopaliin?</w:t>
      </w:r>
    </w:p>
    <w:p>
      <w:r>
        <w:rPr>
          <w:b/>
        </w:rPr>
        <w:t xml:space="preserve">Esimerkki 1.4153</w:t>
      </w:r>
    </w:p>
    <w:p>
      <w:r>
        <w:t xml:space="preserve">Mikä sosiaalisen median sivusto on turvallisin?</w:t>
      </w:r>
    </w:p>
    <w:p>
      <w:r>
        <w:rPr>
          <w:b/>
        </w:rPr>
        <w:t xml:space="preserve">Tulos</w:t>
      </w:r>
    </w:p>
    <w:p>
      <w:r>
        <w:t xml:space="preserve">Mikä on paras sosiaalinen media?</w:t>
      </w:r>
    </w:p>
    <w:p>
      <w:r>
        <w:rPr>
          <w:b/>
        </w:rPr>
        <w:t xml:space="preserve">Esimerkki 1.4154</w:t>
      </w:r>
    </w:p>
    <w:p>
      <w:r>
        <w:t xml:space="preserve">Missä käytetään 1 kB = 1000 tavua, 1 MB = 1000 kB, 1 GB = 1000 MB, 1 TB = 1000 GB? Entä missä käytetään 1 kB = 1024 tavua, 1 MB = 1024 kB, 1 GB = 1024 MB, 1 TB = 1024 GB?</w:t>
      </w:r>
    </w:p>
    <w:p>
      <w:r>
        <w:rPr>
          <w:b/>
        </w:rPr>
        <w:t xml:space="preserve">Tulos</w:t>
      </w:r>
    </w:p>
    <w:p>
      <w:r>
        <w:t xml:space="preserve">1 TB = kuinka monta gigatavua?</w:t>
      </w:r>
    </w:p>
    <w:p>
      <w:r>
        <w:rPr>
          <w:b/>
        </w:rPr>
        <w:t xml:space="preserve">Esimerkki 1.4155</w:t>
      </w:r>
    </w:p>
    <w:p>
      <w:r>
        <w:t xml:space="preserve">Pitäisikö minun oppia ranskaa vai espanjaa?</w:t>
      </w:r>
    </w:p>
    <w:p>
      <w:r>
        <w:rPr>
          <w:b/>
        </w:rPr>
        <w:t xml:space="preserve">Tulos</w:t>
      </w:r>
    </w:p>
    <w:p>
      <w:r>
        <w:t xml:space="preserve">Mikä on paras vieras kieli oppia saksan, ranskan ja espanjan kielistä?</w:t>
      </w:r>
    </w:p>
    <w:p>
      <w:r>
        <w:rPr>
          <w:b/>
        </w:rPr>
        <w:t xml:space="preserve">Esimerkki 1.4156</w:t>
      </w:r>
    </w:p>
    <w:p>
      <w:r>
        <w:t xml:space="preserve">Missä yhteydessä termiä "kerjätä-lainata-varastaa" käytetään?</w:t>
      </w:r>
    </w:p>
    <w:p>
      <w:r>
        <w:rPr>
          <w:b/>
        </w:rPr>
        <w:t xml:space="preserve">Tulos</w:t>
      </w:r>
    </w:p>
    <w:p>
      <w:r>
        <w:t xml:space="preserve">Voiko kerjäämisestä luopua?</w:t>
      </w:r>
    </w:p>
    <w:p>
      <w:r>
        <w:rPr>
          <w:b/>
        </w:rPr>
        <w:t xml:space="preserve">Esimerkki 1.4157</w:t>
      </w:r>
    </w:p>
    <w:p>
      <w:r>
        <w:t xml:space="preserve">Mistä löydän luettelon parhaista Telegram-ryhmistä?</w:t>
      </w:r>
    </w:p>
    <w:p>
      <w:r>
        <w:rPr>
          <w:b/>
        </w:rPr>
        <w:t xml:space="preserve">Tulos</w:t>
      </w:r>
    </w:p>
    <w:p>
      <w:r>
        <w:t xml:space="preserve">Miten voin liittyä Telegram-filosopparyhmään?</w:t>
      </w:r>
    </w:p>
    <w:p>
      <w:r>
        <w:rPr>
          <w:b/>
        </w:rPr>
        <w:t xml:space="preserve">Esimerkki 1.4158</w:t>
      </w:r>
    </w:p>
    <w:p>
      <w:r>
        <w:t xml:space="preserve">Miten Seiko-kelloja verrataan muihin kellomerkkeihin?</w:t>
      </w:r>
    </w:p>
    <w:p>
      <w:r>
        <w:rPr>
          <w:b/>
        </w:rPr>
        <w:t xml:space="preserve">Tulos</w:t>
      </w:r>
    </w:p>
    <w:p>
      <w:r>
        <w:t xml:space="preserve">Mihin kiinnität huomiota kelloa hankkiessasi merkin ja hinnan lisäksi?</w:t>
      </w:r>
    </w:p>
    <w:p>
      <w:r>
        <w:rPr>
          <w:b/>
        </w:rPr>
        <w:t xml:space="preserve">Esimerkki 1.4159</w:t>
      </w:r>
    </w:p>
    <w:p>
      <w:r>
        <w:t xml:space="preserve">Voiko kukaan ystävystyä pojan/tytön kanssa rakastumatta häneen?</w:t>
      </w:r>
    </w:p>
    <w:p>
      <w:r>
        <w:rPr>
          <w:b/>
        </w:rPr>
        <w:t xml:space="preserve">Tulos</w:t>
      </w:r>
    </w:p>
    <w:p>
      <w:r>
        <w:t xml:space="preserve">Miten voin olla tytön ystävä rakastumatta häneen?</w:t>
      </w:r>
    </w:p>
    <w:p>
      <w:r>
        <w:rPr>
          <w:b/>
        </w:rPr>
        <w:t xml:space="preserve">Esimerkki 1.4160</w:t>
      </w:r>
    </w:p>
    <w:p>
      <w:r>
        <w:t xml:space="preserve">Mitä tehdä niin sanotulle juutalaiselle?</w:t>
      </w:r>
    </w:p>
    <w:p>
      <w:r>
        <w:rPr>
          <w:b/>
        </w:rPr>
        <w:t xml:space="preserve">Tulos</w:t>
      </w:r>
    </w:p>
    <w:p>
      <w:r>
        <w:t xml:space="preserve">Miksi elokuvissa kuvataan niin paljon katolilaisten vihaa juutalaisia kohtaan, mikä on tämän vihan taustalla oleva historia?</w:t>
      </w:r>
    </w:p>
    <w:p>
      <w:r>
        <w:rPr>
          <w:b/>
        </w:rPr>
        <w:t xml:space="preserve">Esimerkki 1.4161</w:t>
      </w:r>
    </w:p>
    <w:p>
      <w:r>
        <w:t xml:space="preserve">Miksi metronomin käyttäminen instrumenttia opiskeltaessa on hyödyllistä?</w:t>
      </w:r>
    </w:p>
    <w:p>
      <w:r>
        <w:rPr>
          <w:b/>
        </w:rPr>
        <w:t xml:space="preserve">Tulos</w:t>
      </w:r>
    </w:p>
    <w:p>
      <w:r>
        <w:t xml:space="preserve">Mitä ajattelet soittaessasi soitinta?</w:t>
      </w:r>
    </w:p>
    <w:p>
      <w:r>
        <w:rPr>
          <w:b/>
        </w:rPr>
        <w:t xml:space="preserve">Esimerkki 1.4162</w:t>
      </w:r>
    </w:p>
    <w:p>
      <w:r>
        <w:t xml:space="preserve">Mitä pitäisi tehdä vähentää hiustenlähtöä?</w:t>
      </w:r>
    </w:p>
    <w:p>
      <w:r>
        <w:rPr>
          <w:b/>
        </w:rPr>
        <w:t xml:space="preserve">Tulos</w:t>
      </w:r>
    </w:p>
    <w:p>
      <w:r>
        <w:t xml:space="preserve">Miten hoidan hilseilyä ja hiusten putoamista?</w:t>
      </w:r>
    </w:p>
    <w:p>
      <w:r>
        <w:rPr>
          <w:b/>
        </w:rPr>
        <w:t xml:space="preserve">Esimerkki 1.4163</w:t>
      </w:r>
    </w:p>
    <w:p>
      <w:r>
        <w:t xml:space="preserve">Etikka sisältää muita aineita, jotka parantavat makua, ehdota 1 syytä, miksi nämä aineet voisivat vaikuttaa titraukseen natriumhydroksidilla?</w:t>
      </w:r>
    </w:p>
    <w:p>
      <w:r>
        <w:rPr>
          <w:b/>
        </w:rPr>
        <w:t xml:space="preserve">Tulos</w:t>
      </w:r>
    </w:p>
    <w:p>
      <w:r>
        <w:t xml:space="preserve">Mikä on natriumhydroksidin symboli?</w:t>
      </w:r>
    </w:p>
    <w:p>
      <w:r>
        <w:rPr>
          <w:b/>
        </w:rPr>
        <w:t xml:space="preserve">Esimerkki 1.4164</w:t>
      </w:r>
    </w:p>
    <w:p>
      <w:r>
        <w:t xml:space="preserve">Mitä koira ajattelee?</w:t>
      </w:r>
    </w:p>
    <w:p>
      <w:r>
        <w:rPr>
          <w:b/>
        </w:rPr>
        <w:t xml:space="preserve">Tulos</w:t>
      </w:r>
    </w:p>
    <w:p>
      <w:r>
        <w:t xml:space="preserve">Mitä koirat luulevat autojen olevan?</w:t>
      </w:r>
    </w:p>
    <w:p>
      <w:r>
        <w:rPr>
          <w:b/>
        </w:rPr>
        <w:t xml:space="preserve">Esimerkki 1.4165</w:t>
      </w:r>
    </w:p>
    <w:p>
      <w:r>
        <w:t xml:space="preserve">Onko Hotspot Shieldin käyttö turvallista?</w:t>
      </w:r>
    </w:p>
    <w:p>
      <w:r>
        <w:rPr>
          <w:b/>
        </w:rPr>
        <w:t xml:space="preserve">Tulos</w:t>
      </w:r>
    </w:p>
    <w:p>
      <w:r>
        <w:t xml:space="preserve">Onko vaurioituneen sähköjohdon käyttö turvallista?</w:t>
      </w:r>
    </w:p>
    <w:p>
      <w:r>
        <w:rPr>
          <w:b/>
        </w:rPr>
        <w:t xml:space="preserve">Esimerkki 1.4166</w:t>
      </w:r>
    </w:p>
    <w:p>
      <w:r>
        <w:t xml:space="preserve">Mitkä ovat parhaat webhostit, jotka tukevat PHP7:ää?</w:t>
      </w:r>
    </w:p>
    <w:p>
      <w:r>
        <w:rPr>
          <w:b/>
        </w:rPr>
        <w:t xml:space="preserve">Tulos</w:t>
      </w:r>
    </w:p>
    <w:p>
      <w:r>
        <w:t xml:space="preserve">Mitä sinun pitäisi tietää ja mitä etuja sinun pitäisi pyytää, joista et tiedä, kun neuvottelet VP-tason työpaikasta valkokaulustyöläisenä?</w:t>
      </w:r>
    </w:p>
    <w:p>
      <w:r>
        <w:rPr>
          <w:b/>
        </w:rPr>
        <w:t xml:space="preserve">Esimerkki 1.4167</w:t>
      </w:r>
    </w:p>
    <w:p>
      <w:r>
        <w:t xml:space="preserve">Miten saavutetaan heksaanin jäätymispiste? Miten se vertautuu etaaniin?</w:t>
      </w:r>
    </w:p>
    <w:p>
      <w:r>
        <w:rPr>
          <w:b/>
        </w:rPr>
        <w:t xml:space="preserve">Tulos</w:t>
      </w:r>
    </w:p>
    <w:p>
      <w:r>
        <w:t xml:space="preserve">Miten saavutetaan heksaanin jäätymispiste? Miten se vertautuu heptaaniin?</w:t>
      </w:r>
    </w:p>
    <w:p>
      <w:r>
        <w:rPr>
          <w:b/>
        </w:rPr>
        <w:t xml:space="preserve">Esimerkki 1.4168</w:t>
      </w:r>
    </w:p>
    <w:p>
      <w:r>
        <w:t xml:space="preserve">Miten valitsen, mitä teen elämälläni?</w:t>
      </w:r>
    </w:p>
    <w:p>
      <w:r>
        <w:rPr>
          <w:b/>
        </w:rPr>
        <w:t xml:space="preserve">Tulos</w:t>
      </w:r>
    </w:p>
    <w:p>
      <w:r>
        <w:t xml:space="preserve">Onko Intian laivasto rikas elämä?</w:t>
      </w:r>
    </w:p>
    <w:p>
      <w:r>
        <w:rPr>
          <w:b/>
        </w:rPr>
        <w:t xml:space="preserve">Esimerkki 1.4169</w:t>
      </w:r>
    </w:p>
    <w:p>
      <w:r>
        <w:t xml:space="preserve">Mikä on hyvä laitoshoitoon tarkoitettu huumeiden ja alkoholin vieroituskeskus Washington County IL:ssä?</w:t>
      </w:r>
    </w:p>
    <w:p>
      <w:r>
        <w:rPr>
          <w:b/>
        </w:rPr>
        <w:t xml:space="preserve">Tulos</w:t>
      </w:r>
    </w:p>
    <w:p>
      <w:r>
        <w:t xml:space="preserve">Mikä on hyvä laitoshoitoon tarkoitettu huumeiden ja alkoholin vieroituskeskus Woodford County IL:ssä?</w:t>
      </w:r>
    </w:p>
    <w:p>
      <w:r>
        <w:rPr>
          <w:b/>
        </w:rPr>
        <w:t xml:space="preserve">Esimerkki 1.4170</w:t>
      </w:r>
    </w:p>
    <w:p>
      <w:r>
        <w:t xml:space="preserve">Millaista on opiskella arkkitehtuuria Dessau Institute of Architecture DIA:ssa?</w:t>
      </w:r>
    </w:p>
    <w:p>
      <w:r>
        <w:rPr>
          <w:b/>
        </w:rPr>
        <w:t xml:space="preserve">Tulos</w:t>
      </w:r>
    </w:p>
    <w:p>
      <w:r>
        <w:t xml:space="preserve">Mikä on arkkitehtuurin opiskelun tulevaisuus?</w:t>
      </w:r>
    </w:p>
    <w:p>
      <w:r>
        <w:rPr>
          <w:b/>
        </w:rPr>
        <w:t xml:space="preserve">Esimerkki 1.4171</w:t>
      </w:r>
    </w:p>
    <w:p>
      <w:r>
        <w:t xml:space="preserve">Onko uudelleenjakava verotus varastamista?</w:t>
      </w:r>
    </w:p>
    <w:p>
      <w:r>
        <w:rPr>
          <w:b/>
        </w:rPr>
        <w:t xml:space="preserve">Tulos</w:t>
      </w:r>
    </w:p>
    <w:p>
      <w:r>
        <w:t xml:space="preserve">Miksi verotus ei ole varastamista?</w:t>
      </w:r>
    </w:p>
    <w:p>
      <w:r>
        <w:rPr>
          <w:b/>
        </w:rPr>
        <w:t xml:space="preserve">Esimerkki 1.4172</w:t>
      </w:r>
    </w:p>
    <w:p>
      <w:r>
        <w:t xml:space="preserve">Mitä niistä pidetään Gustav Mahlerin parhaina sinfonioina?</w:t>
      </w:r>
    </w:p>
    <w:p>
      <w:r>
        <w:rPr>
          <w:b/>
        </w:rPr>
        <w:t xml:space="preserve">Tulos</w:t>
      </w:r>
    </w:p>
    <w:p>
      <w:r>
        <w:t xml:space="preserve">Mikä Mahlerin kahdessa ensimmäisessä sinfoniassa saa minut painamaan toistopainiketta yhä uudestaan ja uudestaan sekä murtumaan ja itkemään?</w:t>
      </w:r>
    </w:p>
    <w:p>
      <w:r>
        <w:rPr>
          <w:b/>
        </w:rPr>
        <w:t xml:space="preserve">Esimerkki 1.4173</w:t>
      </w:r>
    </w:p>
    <w:p>
      <w:r>
        <w:t xml:space="preserve">Olen 2 viikkoa raskaana enkä halua lasta; mitä minun pitäisi tehdä?</w:t>
      </w:r>
    </w:p>
    <w:p>
      <w:r>
        <w:rPr>
          <w:b/>
        </w:rPr>
        <w:t xml:space="preserve">Tulos</w:t>
      </w:r>
    </w:p>
    <w:p>
      <w:r>
        <w:t xml:space="preserve">Olen 19-vuotias. Luulen, että olen ehkä viikon raskaana. Olen todella peloissani. En halua, että vanhempani saavat tietää. Asun Bangaloressa. Mitä minun pitäisi tehdä?</w:t>
      </w:r>
    </w:p>
    <w:p>
      <w:r>
        <w:rPr>
          <w:b/>
        </w:rPr>
        <w:t xml:space="preserve">Esimerkki 1.4174</w:t>
      </w:r>
    </w:p>
    <w:p>
      <w:r>
        <w:t xml:space="preserve">Poistetaanko Snapchatissa tallentamasi viesti, jos estät jonkun?</w:t>
      </w:r>
    </w:p>
    <w:p>
      <w:r>
        <w:rPr>
          <w:b/>
        </w:rPr>
        <w:t xml:space="preserve">Tulos</w:t>
      </w:r>
    </w:p>
    <w:p>
      <w:r>
        <w:t xml:space="preserve">Jos joku poistaa minut Snapchatista, jäävätkö tallennetut viestit silti hänelle?</w:t>
      </w:r>
    </w:p>
    <w:p>
      <w:r>
        <w:rPr>
          <w:b/>
        </w:rPr>
        <w:t xml:space="preserve">Esimerkki 1.4175</w:t>
      </w:r>
    </w:p>
    <w:p>
      <w:r>
        <w:t xml:space="preserve">Mitä minun pitäisi suosia BDS:n jälkeen, MDS:ää vai joitakin diplomikursseja?</w:t>
      </w:r>
    </w:p>
    <w:p>
      <w:r>
        <w:rPr>
          <w:b/>
        </w:rPr>
        <w:t xml:space="preserve">Tulos</w:t>
      </w:r>
    </w:p>
    <w:p>
      <w:r>
        <w:t xml:space="preserve">Onko parempi tehdä MDS (jälkeen BDS) Intian Govt college tai mennä DDS Yhdysvalloissa?</w:t>
      </w:r>
    </w:p>
    <w:p>
      <w:r>
        <w:rPr>
          <w:b/>
        </w:rPr>
        <w:t xml:space="preserve">Esimerkki 1.4176</w:t>
      </w:r>
    </w:p>
    <w:p>
      <w:r>
        <w:t xml:space="preserve">Sain kokeellisen arvon, joka on pienempi kuin hyväksytty arvoni, ja se tekee virheestäni negatiivisen. mitä teen?</w:t>
      </w:r>
    </w:p>
    <w:p>
      <w:r>
        <w:rPr>
          <w:b/>
        </w:rPr>
        <w:t xml:space="preserve">Tulos</w:t>
      </w:r>
    </w:p>
    <w:p>
      <w:r>
        <w:t xml:space="preserve">Olen nelikymppinen ja minulla on vain 40 000 dollaria sijoitettavaa. Mihin ja mihin minun pitäisi sijoittaa, jotta saisin mahdollisimman suuren tuoton eläkepäiviä varten mutta pienen riskin?</w:t>
      </w:r>
    </w:p>
    <w:p>
      <w:r>
        <w:rPr>
          <w:b/>
        </w:rPr>
        <w:t xml:space="preserve">Esimerkki 1.4177</w:t>
      </w:r>
    </w:p>
    <w:p>
      <w:r>
        <w:t xml:space="preserve">Onko otsonikerroksessa reikiä?</w:t>
      </w:r>
    </w:p>
    <w:p>
      <w:r>
        <w:rPr>
          <w:b/>
        </w:rPr>
        <w:t xml:space="preserve">Tulos</w:t>
      </w:r>
    </w:p>
    <w:p>
      <w:r>
        <w:t xml:space="preserve">Voiko otsonikerros parantaa reiän?</w:t>
      </w:r>
    </w:p>
    <w:p>
      <w:r>
        <w:rPr>
          <w:b/>
        </w:rPr>
        <w:t xml:space="preserve">Esimerkki 1.4178</w:t>
      </w:r>
    </w:p>
    <w:p>
      <w:r>
        <w:t xml:space="preserve">Onko Abhay Kumarin (fysiikka) 2. osa hyvä kirja, jonka avulla voi harjoitella JEE-kysymysten valmistelua?</w:t>
      </w:r>
    </w:p>
    <w:p>
      <w:r>
        <w:rPr>
          <w:b/>
        </w:rPr>
        <w:t xml:space="preserve">Tulos</w:t>
      </w:r>
    </w:p>
    <w:p>
      <w:r>
        <w:t xml:space="preserve">Mihin kirjaan minun pitäisi viitata fysiikan käsitteiden rakentamiseen valmistautuakseni JEE Advancediin?</w:t>
      </w:r>
    </w:p>
    <w:p>
      <w:r>
        <w:rPr>
          <w:b/>
        </w:rPr>
        <w:t xml:space="preserve">Esimerkki 1.4179</w:t>
      </w:r>
    </w:p>
    <w:p>
      <w:r>
        <w:t xml:space="preserve">Mikä kappale saa tunteesi esiin?</w:t>
      </w:r>
    </w:p>
    <w:p>
      <w:r>
        <w:rPr>
          <w:b/>
        </w:rPr>
        <w:t xml:space="preserve">Tulos</w:t>
      </w:r>
    </w:p>
    <w:p>
      <w:r>
        <w:t xml:space="preserve">Mikä hindulaulu(t) saa sinut kananlihalle tai saa sinut itkemään?</w:t>
      </w:r>
    </w:p>
    <w:p>
      <w:r>
        <w:rPr>
          <w:b/>
        </w:rPr>
        <w:t xml:space="preserve">Esimerkki 1.4180</w:t>
      </w:r>
    </w:p>
    <w:p>
      <w:r>
        <w:t xml:space="preserve">Miksi jotkut intiaanit uskovat, että heidän kulttuurinsa on muita parempi?</w:t>
      </w:r>
    </w:p>
    <w:p>
      <w:r>
        <w:rPr>
          <w:b/>
        </w:rPr>
        <w:t xml:space="preserve">Tulos</w:t>
      </w:r>
    </w:p>
    <w:p>
      <w:r>
        <w:t xml:space="preserve">Miten hindulaisuus vaikuttaa intialaiseen kulttuuriin?</w:t>
      </w:r>
    </w:p>
    <w:p>
      <w:r>
        <w:rPr>
          <w:b/>
        </w:rPr>
        <w:t xml:space="preserve">Esimerkki 1.4181</w:t>
      </w:r>
    </w:p>
    <w:p>
      <w:r>
        <w:t xml:space="preserve">Miten kirjoitan hyvän esseen SAT-kokeeseen?</w:t>
      </w:r>
    </w:p>
    <w:p>
      <w:r>
        <w:rPr>
          <w:b/>
        </w:rPr>
        <w:t xml:space="preserve">Tulos</w:t>
      </w:r>
    </w:p>
    <w:p>
      <w:r>
        <w:t xml:space="preserve">Miten voin kirjoittaa hyvän esseen englanniksi?</w:t>
      </w:r>
    </w:p>
    <w:p>
      <w:r>
        <w:rPr>
          <w:b/>
        </w:rPr>
        <w:t xml:space="preserve">Esimerkki 1.4182</w:t>
      </w:r>
    </w:p>
    <w:p>
      <w:r>
        <w:t xml:space="preserve">Miten saa selville, että joku on hakkeroinut hänen whatsapp-tilinsä?</w:t>
      </w:r>
    </w:p>
    <w:p>
      <w:r>
        <w:rPr>
          <w:b/>
        </w:rPr>
        <w:t xml:space="preserve">Tulos</w:t>
      </w:r>
    </w:p>
    <w:p>
      <w:r>
        <w:t xml:space="preserve">Miten voin hakata puolisoni whatsapp-tilin?</w:t>
      </w:r>
    </w:p>
    <w:p>
      <w:r>
        <w:rPr>
          <w:b/>
        </w:rPr>
        <w:t xml:space="preserve">Esimerkki 1.4183</w:t>
      </w:r>
    </w:p>
    <w:p>
      <w:r>
        <w:t xml:space="preserve">Miksi varapresidentillä ei ole elinikäistä salaista suojelua?</w:t>
      </w:r>
    </w:p>
    <w:p>
      <w:r>
        <w:rPr>
          <w:b/>
        </w:rPr>
        <w:t xml:space="preserve">Tulos</w:t>
      </w:r>
    </w:p>
    <w:p>
      <w:r>
        <w:t xml:space="preserve">Mitä tapahtuisi, jos presidentti hyökkäisi aseella oman salaisen palvelunsa jäsenten kimppuun?</w:t>
      </w:r>
    </w:p>
    <w:p>
      <w:r>
        <w:rPr>
          <w:b/>
        </w:rPr>
        <w:t xml:space="preserve">Esimerkki 1.4184</w:t>
      </w:r>
    </w:p>
    <w:p>
      <w:r>
        <w:t xml:space="preserve">Käsketäänkö miehiä joskus hymyilemään enemmän?</w:t>
      </w:r>
    </w:p>
    <w:p>
      <w:r>
        <w:rPr>
          <w:b/>
        </w:rPr>
        <w:t xml:space="preserve">Tulos</w:t>
      </w:r>
    </w:p>
    <w:p>
      <w:r>
        <w:t xml:space="preserve">Onko paha asia, että hymy on mielestäni joskus karmivaa?</w:t>
      </w:r>
    </w:p>
    <w:p>
      <w:r>
        <w:rPr>
          <w:b/>
        </w:rPr>
        <w:t xml:space="preserve">Esimerkki 1.4185</w:t>
      </w:r>
    </w:p>
    <w:p>
      <w:r>
        <w:t xml:space="preserve">Mitkä urheilu- ja yliopistojoukkueet käyttävät sinistä ja oranssia joukkueen väreinä?</w:t>
      </w:r>
    </w:p>
    <w:p>
      <w:r>
        <w:rPr>
          <w:b/>
        </w:rPr>
        <w:t xml:space="preserve">Tulos</w:t>
      </w:r>
    </w:p>
    <w:p>
      <w:r>
        <w:t xml:space="preserve">Minkä värinen paita ja solmio sopii laivastonsiniseen pukuun?</w:t>
      </w:r>
    </w:p>
    <w:p>
      <w:r>
        <w:rPr>
          <w:b/>
        </w:rPr>
        <w:t xml:space="preserve">Esimerkki 1.4186</w:t>
      </w:r>
    </w:p>
    <w:p>
      <w:r>
        <w:t xml:space="preserve">Char *ptr="world"; printf ("%d", strlen(ptr)); mitä se tulostaa?</w:t>
      </w:r>
    </w:p>
    <w:p>
      <w:r>
        <w:rPr>
          <w:b/>
        </w:rPr>
        <w:t xml:space="preserve">Tulos</w:t>
      </w:r>
    </w:p>
    <w:p>
      <w:r>
        <w:t xml:space="preserve">Miltä torakkatartunta haisee? Miksi se haisee tuolta?</w:t>
      </w:r>
    </w:p>
    <w:p>
      <w:r>
        <w:rPr>
          <w:b/>
        </w:rPr>
        <w:t xml:space="preserve">Esimerkki 1.4187</w:t>
      </w:r>
    </w:p>
    <w:p>
      <w:r>
        <w:t xml:space="preserve">Oletetaan, että kuka tahansa on valmis sanomaan "kyllä" kaikkeen, mitä pyydät häneltä. Mitä kysyisit ja keneltä?</w:t>
      </w:r>
    </w:p>
    <w:p>
      <w:r>
        <w:rPr>
          <w:b/>
        </w:rPr>
        <w:t xml:space="preserve">Tulos</w:t>
      </w:r>
    </w:p>
    <w:p>
      <w:r>
        <w:t xml:space="preserve">Miten pyydän tyttöä ulos?</w:t>
      </w:r>
    </w:p>
    <w:p>
      <w:r>
        <w:rPr>
          <w:b/>
        </w:rPr>
        <w:t xml:space="preserve">Esimerkki 1.4188</w:t>
      </w:r>
    </w:p>
    <w:p>
      <w:r>
        <w:t xml:space="preserve">Mitä Chain tekee?</w:t>
      </w:r>
    </w:p>
    <w:p>
      <w:r>
        <w:rPr>
          <w:b/>
        </w:rPr>
        <w:t xml:space="preserve">Tulos</w:t>
      </w:r>
    </w:p>
    <w:p>
      <w:r>
        <w:t xml:space="preserve">Mikä on integraattoreiden ketju?</w:t>
      </w:r>
    </w:p>
    <w:p>
      <w:r>
        <w:rPr>
          <w:b/>
        </w:rPr>
        <w:t xml:space="preserve">Esimerkki 1.4189</w:t>
      </w:r>
    </w:p>
    <w:p>
      <w:r>
        <w:t xml:space="preserve">Miksi tietyt naiset ovat niin verbaalisesti loukkaavia?</w:t>
      </w:r>
    </w:p>
    <w:p>
      <w:r>
        <w:rPr>
          <w:b/>
        </w:rPr>
        <w:t xml:space="preserve">Tulos</w:t>
      </w:r>
    </w:p>
    <w:p>
      <w:r>
        <w:t xml:space="preserve">Voiko fyysinen pahoinpitely yhdessä äidin harjoittaman verbaalisen väkivallan ja huutamisen kanssa saada pojan vastahakoisesti suhtautumaan fyysisesti naisiin?</w:t>
      </w:r>
    </w:p>
    <w:p>
      <w:r>
        <w:rPr>
          <w:b/>
        </w:rPr>
        <w:t xml:space="preserve">Esimerkki 1.4190</w:t>
      </w:r>
    </w:p>
    <w:p>
      <w:r>
        <w:t xml:space="preserve">Miksi Kapil Sharma nimesi tuotantoyhtiönsä K9:ksi?</w:t>
      </w:r>
    </w:p>
    <w:p>
      <w:r>
        <w:rPr>
          <w:b/>
        </w:rPr>
        <w:t xml:space="preserve">Tulos</w:t>
      </w:r>
    </w:p>
    <w:p>
      <w:r>
        <w:t xml:space="preserve">Onko Kapil Sharma todella romanttinen vai onko se vain osa hänen näyttelemistään?</w:t>
      </w:r>
    </w:p>
    <w:p>
      <w:r>
        <w:rPr>
          <w:b/>
        </w:rPr>
        <w:t xml:space="preserve">Esimerkki 1.4191</w:t>
      </w:r>
    </w:p>
    <w:p>
      <w:r>
        <w:t xml:space="preserve">Miten näyttelijöille maksetaan palkkaa? Mitä tapahtuu, jos elokuva ei tuota voittoa? Saavatko he silti palkkansa?</w:t>
      </w:r>
    </w:p>
    <w:p>
      <w:r>
        <w:rPr>
          <w:b/>
        </w:rPr>
        <w:t xml:space="preserve">Tulos</w:t>
      </w:r>
    </w:p>
    <w:p>
      <w:r>
        <w:t xml:space="preserve">Miten voittoa tavoittelemattomien järjestöjen työntekijät saavat palkkaa?</w:t>
      </w:r>
    </w:p>
    <w:p>
      <w:r>
        <w:rPr>
          <w:b/>
        </w:rPr>
        <w:t xml:space="preserve">Esimerkki 1.4192</w:t>
      </w:r>
    </w:p>
    <w:p>
      <w:r>
        <w:t xml:space="preserve">Voinko opiskella kauppatieteiden maisteriksi insinöörikoulutuksen jälkeen?</w:t>
      </w:r>
    </w:p>
    <w:p>
      <w:r>
        <w:rPr>
          <w:b/>
        </w:rPr>
        <w:t xml:space="preserve">Tulos</w:t>
      </w:r>
    </w:p>
    <w:p>
      <w:r>
        <w:t xml:space="preserve">Muodostavatko kaikki ykkösen n:nnetyt juuret abeliaanisen ryhmän, jolla on tavallinen kertolasku?</w:t>
      </w:r>
    </w:p>
    <w:p>
      <w:r>
        <w:rPr>
          <w:b/>
        </w:rPr>
        <w:t xml:space="preserve">Esimerkki 1.4193</w:t>
      </w:r>
    </w:p>
    <w:p>
      <w:r>
        <w:t xml:space="preserve">Miten saan miehistön halki?</w:t>
      </w:r>
    </w:p>
    <w:p>
      <w:r>
        <w:rPr>
          <w:b/>
        </w:rPr>
        <w:t xml:space="preserve">Tulos</w:t>
      </w:r>
    </w:p>
    <w:p>
      <w:r>
        <w:t xml:space="preserve">Miten voin ilmoittautua Crew 4 -tapahtumiin?</w:t>
      </w:r>
    </w:p>
    <w:p>
      <w:r>
        <w:rPr>
          <w:b/>
        </w:rPr>
        <w:t xml:space="preserve">Esimerkki 1.4194</w:t>
      </w:r>
    </w:p>
    <w:p>
      <w:r>
        <w:t xml:space="preserve">Miten voin voittaa päivittäisen rutiinin?</w:t>
      </w:r>
    </w:p>
    <w:p>
      <w:r>
        <w:rPr>
          <w:b/>
        </w:rPr>
        <w:t xml:space="preserve">Tulos</w:t>
      </w:r>
    </w:p>
    <w:p>
      <w:r>
        <w:t xml:space="preserve">Mitä minun pitäisi parantaa päivittäisissä rutiineissani ja miten voin pitää ne tehokkaasti yllä?</w:t>
      </w:r>
    </w:p>
    <w:p>
      <w:r>
        <w:rPr>
          <w:b/>
        </w:rPr>
        <w:t xml:space="preserve">Esimerkki 1.4195</w:t>
      </w:r>
    </w:p>
    <w:p>
      <w:r>
        <w:t xml:space="preserve">Miten mitataan kehitysnopeutta kaupungissa, jossa asuu 6 miljoonaa ihmistä?</w:t>
      </w:r>
    </w:p>
    <w:p>
      <w:r>
        <w:rPr>
          <w:b/>
        </w:rPr>
        <w:t xml:space="preserve">Tulos</w:t>
      </w:r>
    </w:p>
    <w:p>
      <w:r>
        <w:t xml:space="preserve">Miten mitataan saasteiden määrää 6 miljoonan asukkaan kaupungissa?</w:t>
      </w:r>
    </w:p>
    <w:p>
      <w:r>
        <w:rPr>
          <w:b/>
        </w:rPr>
        <w:t xml:space="preserve">Esimerkki 1.4196</w:t>
      </w:r>
    </w:p>
    <w:p>
      <w:r>
        <w:t xml:space="preserve">Hyväksyykö allopatia masterbationin?</w:t>
      </w:r>
    </w:p>
    <w:p>
      <w:r>
        <w:rPr>
          <w:b/>
        </w:rPr>
        <w:t xml:space="preserve">Tulos</w:t>
      </w:r>
    </w:p>
    <w:p>
      <w:r>
        <w:t xml:space="preserve">Bob Weir Capitol-teatteri?</w:t>
      </w:r>
    </w:p>
    <w:p>
      <w:r>
        <w:rPr>
          <w:b/>
        </w:rPr>
        <w:t xml:space="preserve">Esimerkki 1.4197</w:t>
      </w:r>
    </w:p>
    <w:p>
      <w:r>
        <w:t xml:space="preserve">Laskeeko verenluovutus tilapäisesti verenpainetta?</w:t>
      </w:r>
    </w:p>
    <w:p>
      <w:r>
        <w:rPr>
          <w:b/>
        </w:rPr>
        <w:t xml:space="preserve">Tulos</w:t>
      </w:r>
    </w:p>
    <w:p>
      <w:r>
        <w:t xml:space="preserve">Onko olemassa tutkimuksia, jotka osoittavat verenpaineen alentamisen myönteisiä terveysvaikutuksia?</w:t>
      </w:r>
    </w:p>
    <w:p>
      <w:r>
        <w:rPr>
          <w:b/>
        </w:rPr>
        <w:t xml:space="preserve">Esimerkki 1.4198</w:t>
      </w:r>
    </w:p>
    <w:p>
      <w:r>
        <w:t xml:space="preserve">Mikä on kontekstinvaihto monisäikeistyksessä?</w:t>
      </w:r>
    </w:p>
    <w:p>
      <w:r>
        <w:rPr>
          <w:b/>
        </w:rPr>
        <w:t xml:space="preserve">Tulos</w:t>
      </w:r>
    </w:p>
    <w:p>
      <w:r>
        <w:t xml:space="preserve">Mitä on kontekstin vaihtaminen?</w:t>
      </w:r>
    </w:p>
    <w:p>
      <w:r>
        <w:rPr>
          <w:b/>
        </w:rPr>
        <w:t xml:space="preserve">Esimerkki 1.4199</w:t>
      </w:r>
    </w:p>
    <w:p>
      <w:r>
        <w:t xml:space="preserve">Mistä voin ostaa Guinness Surger -tölkkejä Yhdistyneessä kuningaskunnassa?</w:t>
      </w:r>
    </w:p>
    <w:p>
      <w:r>
        <w:rPr>
          <w:b/>
        </w:rPr>
        <w:t xml:space="preserve">Tulos</w:t>
      </w:r>
    </w:p>
    <w:p>
      <w:r>
        <w:t xml:space="preserve">Mistä voin ostaa Guinness Surger -tölkkejä Yhdysvalloissa?</w:t>
      </w:r>
    </w:p>
    <w:p>
      <w:r>
        <w:rPr>
          <w:b/>
        </w:rPr>
        <w:t xml:space="preserve">Esimerkki 1.4200</w:t>
      </w:r>
    </w:p>
    <w:p>
      <w:r>
        <w:t xml:space="preserve">Kuka keksi kartat?</w:t>
      </w:r>
    </w:p>
    <w:p>
      <w:r>
        <w:rPr>
          <w:b/>
        </w:rPr>
        <w:t xml:space="preserve">Tulos</w:t>
      </w:r>
    </w:p>
    <w:p>
      <w:r>
        <w:t xml:space="preserve">Miksi kartat keksittiin?</w:t>
      </w:r>
    </w:p>
    <w:p>
      <w:r>
        <w:rPr>
          <w:b/>
        </w:rPr>
        <w:t xml:space="preserve">Esimerkki 1.4201</w:t>
      </w:r>
    </w:p>
    <w:p>
      <w:r>
        <w:t xml:space="preserve">Onko islamilainen kulttuuri ystävällinen tieteiskirjallisuuden ja fantasian kanssa?</w:t>
      </w:r>
    </w:p>
    <w:p>
      <w:r>
        <w:rPr>
          <w:b/>
        </w:rPr>
        <w:t xml:space="preserve">Tulos</w:t>
      </w:r>
    </w:p>
    <w:p>
      <w:r>
        <w:t xml:space="preserve">Voitteko suositella hyviä keskustelu-, haastattelu- tai analyysityyppisiä podcasteja, joissa keskitytään tietokirjallisuuteen (urheilu, uutiset, tiede, kulttuuri jne.)?</w:t>
      </w:r>
    </w:p>
    <w:p>
      <w:r>
        <w:rPr>
          <w:b/>
        </w:rPr>
        <w:t xml:space="preserve">Esimerkki 1.4202</w:t>
      </w:r>
    </w:p>
    <w:p>
      <w:r>
        <w:t xml:space="preserve">Miksi ihmiset eivät hyväksy rapin uutta aikakautta (Lil Uzi Vert, Lil Yachty, Famous Dex)?</w:t>
      </w:r>
    </w:p>
    <w:p>
      <w:r>
        <w:rPr>
          <w:b/>
        </w:rPr>
        <w:t xml:space="preserve">Tulos</w:t>
      </w:r>
    </w:p>
    <w:p>
      <w:r>
        <w:t xml:space="preserve">Miksi Lil Wayne on vankilassa?</w:t>
      </w:r>
    </w:p>
    <w:p>
      <w:r>
        <w:rPr>
          <w:b/>
        </w:rPr>
        <w:t xml:space="preserve">Esimerkki 1.4203</w:t>
      </w:r>
    </w:p>
    <w:p>
      <w:r>
        <w:t xml:space="preserve">Missä Piilaakson kesäharjoittelijat asuvat yritysten asuntojen lisäksi? Vuokrataanko kalustettuja asuntoja?</w:t>
      </w:r>
    </w:p>
    <w:p>
      <w:r>
        <w:rPr>
          <w:b/>
        </w:rPr>
        <w:t xml:space="preserve">Tulos</w:t>
      </w:r>
    </w:p>
    <w:p>
      <w:r>
        <w:t xml:space="preserve">Ketkä ovat vuoden 2014 talven/kevään harjoittelijoita Piilaaksossa?</w:t>
      </w:r>
    </w:p>
    <w:p>
      <w:r>
        <w:rPr>
          <w:b/>
        </w:rPr>
        <w:t xml:space="preserve">Esimerkki 1.4204</w:t>
      </w:r>
    </w:p>
    <w:p>
      <w:r>
        <w:t xml:space="preserve">Milloin parannamme syövän?</w:t>
      </w:r>
    </w:p>
    <w:p>
      <w:r>
        <w:rPr>
          <w:b/>
        </w:rPr>
        <w:t xml:space="preserve">Tulos</w:t>
      </w:r>
    </w:p>
    <w:p>
      <w:r>
        <w:t xml:space="preserve">Voimmeko parantaa syövän ilman leikkausta?</w:t>
      </w:r>
    </w:p>
    <w:p>
      <w:r>
        <w:rPr>
          <w:b/>
        </w:rPr>
        <w:t xml:space="preserve">Esimerkki 1.4205</w:t>
      </w:r>
    </w:p>
    <w:p>
      <w:r>
        <w:t xml:space="preserve">Mikä on suosikkisi sijoitusuutissivusto?</w:t>
      </w:r>
    </w:p>
    <w:p>
      <w:r>
        <w:rPr>
          <w:b/>
        </w:rPr>
        <w:t xml:space="preserve">Tulos</w:t>
      </w:r>
    </w:p>
    <w:p>
      <w:r>
        <w:t xml:space="preserve">Mitkä ovat suosikkiuutissivustosi?</w:t>
      </w:r>
    </w:p>
    <w:p>
      <w:r>
        <w:rPr>
          <w:b/>
        </w:rPr>
        <w:t xml:space="preserve">Esimerkki 1.4206</w:t>
      </w:r>
    </w:p>
    <w:p>
      <w:r>
        <w:t xml:space="preserve">Kenelle elämä on ollut epäreiluinta?</w:t>
      </w:r>
    </w:p>
    <w:p>
      <w:r>
        <w:rPr>
          <w:b/>
        </w:rPr>
        <w:t xml:space="preserve">Tulos</w:t>
      </w:r>
    </w:p>
    <w:p>
      <w:r>
        <w:t xml:space="preserve">Onko elämä ollut reilua sinulle?</w:t>
      </w:r>
    </w:p>
    <w:p>
      <w:r>
        <w:rPr>
          <w:b/>
        </w:rPr>
        <w:t xml:space="preserve">Esimerkki 1.4207</w:t>
      </w:r>
    </w:p>
    <w:p>
      <w:r>
        <w:t xml:space="preserve">Mikä on helpoin tapa saada työpaikka?</w:t>
      </w:r>
    </w:p>
    <w:p>
      <w:r>
        <w:rPr>
          <w:b/>
        </w:rPr>
        <w:t xml:space="preserve">Tulos</w:t>
      </w:r>
    </w:p>
    <w:p>
      <w:r>
        <w:t xml:space="preserve">Miten sait työpaikan?</w:t>
      </w:r>
    </w:p>
    <w:p>
      <w:r>
        <w:rPr>
          <w:b/>
        </w:rPr>
        <w:t xml:space="preserve">Esimerkki 1.4208</w:t>
      </w:r>
    </w:p>
    <w:p>
      <w:r>
        <w:t xml:space="preserve">Mitä minun on tiedettävä teknologiasta verkkoliiketoimintaa varten?</w:t>
      </w:r>
    </w:p>
    <w:p>
      <w:r>
        <w:rPr>
          <w:b/>
        </w:rPr>
        <w:t xml:space="preserve">Tulos</w:t>
      </w:r>
    </w:p>
    <w:p>
      <w:r>
        <w:t xml:space="preserve">Mitä asioita tarvitaan verkkoliiketoiminnan rakentamisessa?</w:t>
      </w:r>
    </w:p>
    <w:p>
      <w:r>
        <w:rPr>
          <w:b/>
        </w:rPr>
        <w:t xml:space="preserve">Esimerkki 1.4209</w:t>
      </w:r>
    </w:p>
    <w:p>
      <w:r>
        <w:t xml:space="preserve">Kuka olet ja mistä olet kotoisin?</w:t>
      </w:r>
    </w:p>
    <w:p>
      <w:r>
        <w:rPr>
          <w:b/>
        </w:rPr>
        <w:t xml:space="preserve">Tulos</w:t>
      </w:r>
    </w:p>
    <w:p>
      <w:r>
        <w:t xml:space="preserve">Mistä olet kotoisin?</w:t>
      </w:r>
    </w:p>
    <w:p>
      <w:r>
        <w:rPr>
          <w:b/>
        </w:rPr>
        <w:t xml:space="preserve">Esimerkki 1.4210</w:t>
      </w:r>
    </w:p>
    <w:p>
      <w:r>
        <w:t xml:space="preserve">Mitkä ovat Goodreadsin 10 parasta kirjaa, joiden arvosana on 4,5+ ja joita on arvostellut yli 100 000 käyttäjää?</w:t>
      </w:r>
    </w:p>
    <w:p>
      <w:r>
        <w:rPr>
          <w:b/>
        </w:rPr>
        <w:t xml:space="preserve">Tulos</w:t>
      </w:r>
    </w:p>
    <w:p>
      <w:r>
        <w:t xml:space="preserve">Mitkä ovat vuoden 2015 10 parasta luettavaa kirjaa?</w:t>
      </w:r>
    </w:p>
    <w:p>
      <w:r>
        <w:rPr>
          <w:b/>
        </w:rPr>
        <w:t xml:space="preserve">Esimerkki 1.4211</w:t>
      </w:r>
    </w:p>
    <w:p>
      <w:r>
        <w:t xml:space="preserve">Ovatko keinotekoiset saaret tarpeeksi turvallisia oman suuren maan perustamiseen?</w:t>
      </w:r>
    </w:p>
    <w:p>
      <w:r>
        <w:rPr>
          <w:b/>
        </w:rPr>
        <w:t xml:space="preserve">Tulos</w:t>
      </w:r>
    </w:p>
    <w:p>
      <w:r>
        <w:t xml:space="preserve">Mitä järkeä on olla kokonainen maa, kun sen osavaltiot voivat toimia itsenäisesti ja ovat tarpeeksi suuria ollakseen omia maitaan?</w:t>
      </w:r>
    </w:p>
    <w:p>
      <w:r>
        <w:rPr>
          <w:b/>
        </w:rPr>
        <w:t xml:space="preserve">Esimerkki 1.4212</w:t>
      </w:r>
    </w:p>
    <w:p>
      <w:r>
        <w:t xml:space="preserve">Onko LL.B.:n väliaikainen tutkintotodistus voimassa vain 6 kuukautta?</w:t>
      </w:r>
    </w:p>
    <w:p>
      <w:r>
        <w:rPr>
          <w:b/>
        </w:rPr>
        <w:t xml:space="preserve">Tulos</w:t>
      </w:r>
    </w:p>
    <w:p>
      <w:r>
        <w:t xml:space="preserve">Miten voin rikastua vain 6 kuukaudessa?</w:t>
      </w:r>
    </w:p>
    <w:p>
      <w:r>
        <w:rPr>
          <w:b/>
        </w:rPr>
        <w:t xml:space="preserve">Esimerkki 1.4213</w:t>
      </w:r>
    </w:p>
    <w:p>
      <w:r>
        <w:t xml:space="preserve">Eikö Trump menestyisi yhtä hyvin, jos Rubio ja Cruz olisivat maltillisempia?</w:t>
      </w:r>
    </w:p>
    <w:p>
      <w:r>
        <w:rPr>
          <w:b/>
        </w:rPr>
        <w:t xml:space="preserve">Tulos</w:t>
      </w:r>
    </w:p>
    <w:p>
      <w:r>
        <w:t xml:space="preserve">Miksi sillä on merkitystä, että Ted Cruz voitti Iowan vaalit, koska hän sai vain yhden delegaatin enemmän kuin Trump ja Rubio?</w:t>
      </w:r>
    </w:p>
    <w:p>
      <w:r>
        <w:rPr>
          <w:b/>
        </w:rPr>
        <w:t xml:space="preserve">Esimerkki 1.4214</w:t>
      </w:r>
    </w:p>
    <w:p>
      <w:r>
        <w:t xml:space="preserve">Miten voin saada yhdysvaltalaisen luottokortin ulkomailla asuvana ulkomaalaisena? Minulla on EIN ja yhdysvaltalainen pankkitili, mutta kyseinen pankki ei myönnä luottokorttia verkossa.</w:t>
      </w:r>
    </w:p>
    <w:p>
      <w:r>
        <w:rPr>
          <w:b/>
        </w:rPr>
        <w:t xml:space="preserve">Tulos</w:t>
      </w:r>
    </w:p>
    <w:p>
      <w:r>
        <w:t xml:space="preserve">Miten voin siirtää varoja luottokortilta pankkitilille?</w:t>
      </w:r>
    </w:p>
    <w:p>
      <w:r>
        <w:rPr>
          <w:b/>
        </w:rPr>
        <w:t xml:space="preserve">Esimerkki 1.4215</w:t>
      </w:r>
    </w:p>
    <w:p>
      <w:r>
        <w:t xml:space="preserve">Miten sanaa 'urhoollinen' käytetään lauseessa?</w:t>
      </w:r>
    </w:p>
    <w:p>
      <w:r>
        <w:rPr>
          <w:b/>
        </w:rPr>
        <w:t xml:space="preserve">Tulos</w:t>
      </w:r>
    </w:p>
    <w:p>
      <w:r>
        <w:t xml:space="preserve">Miten sanaa 'haitallinen' käytetään lauseessa?</w:t>
      </w:r>
    </w:p>
    <w:p>
      <w:r>
        <w:rPr>
          <w:b/>
        </w:rPr>
        <w:t xml:space="preserve">Esimerkki 1.4216</w:t>
      </w:r>
    </w:p>
    <w:p>
      <w:r>
        <w:t xml:space="preserve">Minkä innovatiivisen tiedeprojektin minun pitäisi tehdä tiedenäyttelyyn?</w:t>
      </w:r>
    </w:p>
    <w:p>
      <w:r>
        <w:rPr>
          <w:b/>
        </w:rPr>
        <w:t xml:space="preserve">Tulos</w:t>
      </w:r>
    </w:p>
    <w:p>
      <w:r>
        <w:t xml:space="preserve">Mitä todella hienoja toimivia tiedemalleja voin valmistaa koulun tiedenäyttelyyn?</w:t>
      </w:r>
    </w:p>
    <w:p>
      <w:r>
        <w:rPr>
          <w:b/>
        </w:rPr>
        <w:t xml:space="preserve">Esimerkki 1.4217</w:t>
      </w:r>
    </w:p>
    <w:p>
      <w:r>
        <w:t xml:space="preserve">Mitä viimeaikaisia innovaatioita ergonomian alalla on tehty?</w:t>
      </w:r>
    </w:p>
    <w:p>
      <w:r>
        <w:rPr>
          <w:b/>
        </w:rPr>
        <w:t xml:space="preserve">Tulos</w:t>
      </w:r>
    </w:p>
    <w:p>
      <w:r>
        <w:t xml:space="preserve">Mikä on niskan paras asento nukkuessa?</w:t>
      </w:r>
    </w:p>
    <w:p>
      <w:r>
        <w:rPr>
          <w:b/>
        </w:rPr>
        <w:t xml:space="preserve">Esimerkki 1.4218</w:t>
      </w:r>
    </w:p>
    <w:p>
      <w:r>
        <w:t xml:space="preserve">Mikä on paras tapa sijoittaa 1000 dollaria 20-vuotiaana?</w:t>
      </w:r>
    </w:p>
    <w:p>
      <w:r>
        <w:rPr>
          <w:b/>
        </w:rPr>
        <w:t xml:space="preserve">Tulos</w:t>
      </w:r>
    </w:p>
    <w:p>
      <w:r>
        <w:t xml:space="preserve">Miten minun pitäisi sijoittaa 1000?</w:t>
      </w:r>
    </w:p>
    <w:p>
      <w:r>
        <w:rPr>
          <w:b/>
        </w:rPr>
        <w:t xml:space="preserve">Esimerkki 1.4219</w:t>
      </w:r>
    </w:p>
    <w:p>
      <w:r>
        <w:t xml:space="preserve">Jos seuraamisen poistamisen jälkeen seuraat jotakuta uudelleen Facebookissa, saako kyseinen henkilö ilmoituksen?</w:t>
      </w:r>
    </w:p>
    <w:p>
      <w:r>
        <w:rPr>
          <w:b/>
        </w:rPr>
        <w:t xml:space="preserve">Tulos</w:t>
      </w:r>
    </w:p>
    <w:p>
      <w:r>
        <w:t xml:space="preserve">Miksi Facebook ei ilmoita, jos joku estää henkilön?</w:t>
      </w:r>
    </w:p>
    <w:p>
      <w:r>
        <w:rPr>
          <w:b/>
        </w:rPr>
        <w:t xml:space="preserve">Esimerkki 1.4220</w:t>
      </w:r>
    </w:p>
    <w:p>
      <w:r>
        <w:t xml:space="preserve">Miksi Versaillesin sopimus allekirjoitettiin Versaillesissa?</w:t>
      </w:r>
    </w:p>
    <w:p>
      <w:r>
        <w:rPr>
          <w:b/>
        </w:rPr>
        <w:t xml:space="preserve">Tulos</w:t>
      </w:r>
    </w:p>
    <w:p>
      <w:r>
        <w:t xml:space="preserve">Mikä oli Versaillesin sopimuksen tarkoitus?</w:t>
      </w:r>
    </w:p>
    <w:p>
      <w:r>
        <w:rPr>
          <w:b/>
        </w:rPr>
        <w:t xml:space="preserve">Esimerkki 1.4221</w:t>
      </w:r>
    </w:p>
    <w:p>
      <w:r>
        <w:t xml:space="preserve">Jos tekoälystä tulee älykkäämpi kuin ihmisestä, eikö se todennäköisimmin tarkoita, että on oltava olentoja, jotka ovat paljon älykkäämpiä kuin tekoäly? Jumala?</w:t>
      </w:r>
    </w:p>
    <w:p>
      <w:r>
        <w:rPr>
          <w:b/>
        </w:rPr>
        <w:t xml:space="preserve">Tulos</w:t>
      </w:r>
    </w:p>
    <w:p>
      <w:r>
        <w:t xml:space="preserve">Onko kukaan koskaan väärentänyt edellisessä työpaikassa tekemisiään saadakseen uuden työpaikan?</w:t>
      </w:r>
    </w:p>
    <w:p>
      <w:r>
        <w:rPr>
          <w:b/>
        </w:rPr>
        <w:t xml:space="preserve">Esimerkki 1.4222</w:t>
      </w:r>
    </w:p>
    <w:p>
      <w:r>
        <w:t xml:space="preserve">Rekisteröityessäni IBPS-ohjelmaan valitsin vahingossa "Minulla ei ole aadhar-korttia". Vaikuttaako se rekisteröintiini?</w:t>
      </w:r>
    </w:p>
    <w:p>
      <w:r>
        <w:rPr>
          <w:b/>
        </w:rPr>
        <w:t xml:space="preserve">Tulos</w:t>
      </w:r>
    </w:p>
    <w:p>
      <w:r>
        <w:t xml:space="preserve">Miten löydän nousun ja laskun välisen ajan kuvaajasta?</w:t>
      </w:r>
    </w:p>
    <w:p>
      <w:r>
        <w:rPr>
          <w:b/>
        </w:rPr>
        <w:t xml:space="preserve">Esimerkki 1.4223</w:t>
      </w:r>
    </w:p>
    <w:p>
      <w:r>
        <w:t xml:space="preserve">Voiko poika hallita tyttöä houkuttelevan ulkonäkönsä avulla?</w:t>
      </w:r>
    </w:p>
    <w:p>
      <w:r>
        <w:rPr>
          <w:b/>
        </w:rPr>
        <w:t xml:space="preserve">Tulos</w:t>
      </w:r>
    </w:p>
    <w:p>
      <w:r>
        <w:t xml:space="preserve">Voiko tyttö hallita poikaa houkuttelevan ulkonäkönsä avulla?</w:t>
      </w:r>
    </w:p>
    <w:p>
      <w:r>
        <w:rPr>
          <w:b/>
        </w:rPr>
        <w:t xml:space="preserve">Esimerkki 1.4224</w:t>
      </w:r>
    </w:p>
    <w:p>
      <w:r>
        <w:t xml:space="preserve">Onko online-rahapelien pelaaminen laillista Irlannissa?</w:t>
      </w:r>
    </w:p>
    <w:p>
      <w:r>
        <w:rPr>
          <w:b/>
        </w:rPr>
        <w:t xml:space="preserve">Tulos</w:t>
      </w:r>
    </w:p>
    <w:p>
      <w:r>
        <w:t xml:space="preserve">Missä EU:n alueella online-rahapelit ovat laillisia?</w:t>
      </w:r>
    </w:p>
    <w:p>
      <w:r>
        <w:rPr>
          <w:b/>
        </w:rPr>
        <w:t xml:space="preserve">Esimerkki 1.4225</w:t>
      </w:r>
    </w:p>
    <w:p>
      <w:r>
        <w:t xml:space="preserve">Miksi jotkut ihmiset käyttävät mieluummin tekstiviestejä kuin puheluita? Miksi monet ihmiset käyttävät puhelinta mieluummin tekstiviesteihin kuin puhumiseen?</w:t>
      </w:r>
    </w:p>
    <w:p>
      <w:r>
        <w:rPr>
          <w:b/>
        </w:rPr>
        <w:t xml:space="preserve">Tulos</w:t>
      </w:r>
    </w:p>
    <w:p>
      <w:r>
        <w:t xml:space="preserve">Mistä tiedän, onko joku estänyt tekstiviestini?</w:t>
      </w:r>
    </w:p>
    <w:p>
      <w:r>
        <w:rPr>
          <w:b/>
        </w:rPr>
        <w:t xml:space="preserve">Esimerkki 1.4226</w:t>
      </w:r>
    </w:p>
    <w:p>
      <w:r>
        <w:t xml:space="preserve">Onko Immune Designin työntekijöillä hyvä työ- ja yksityiselämän tasapaino? Eroaako tämä eri tehtävissä ja osastoilla?</w:t>
      </w:r>
    </w:p>
    <w:p>
      <w:r>
        <w:rPr>
          <w:b/>
        </w:rPr>
        <w:t xml:space="preserve">Tulos</w:t>
      </w:r>
    </w:p>
    <w:p>
      <w:r>
        <w:t xml:space="preserve">Onko Sigma Designsin työntekijöillä hyvä työ- ja yksityiselämän tasapaino? Eroaako tämä eri tehtävissä ja osastoilla?</w:t>
      </w:r>
    </w:p>
    <w:p>
      <w:r>
        <w:rPr>
          <w:b/>
        </w:rPr>
        <w:t xml:space="preserve">Esimerkki 1.4227</w:t>
      </w:r>
    </w:p>
    <w:p>
      <w:r>
        <w:t xml:space="preserve">Mitkä ovat kemiallisen yhtälön merkityt osat?</w:t>
      </w:r>
    </w:p>
    <w:p>
      <w:r>
        <w:rPr>
          <w:b/>
        </w:rPr>
        <w:t xml:space="preserve">Tulos</w:t>
      </w:r>
    </w:p>
    <w:p>
      <w:r>
        <w:t xml:space="preserve">Milloin kemialliset yhtälöt ovat tasapainossa?</w:t>
      </w:r>
    </w:p>
    <w:p>
      <w:r>
        <w:rPr>
          <w:b/>
        </w:rPr>
        <w:t xml:space="preserve">Esimerkki 1.4228</w:t>
      </w:r>
    </w:p>
    <w:p>
      <w:r>
        <w:t xml:space="preserve">Mitkä fyysiset piirteet vetävät naisia todella ja rehellisesti eniten puoleensa?</w:t>
      </w:r>
    </w:p>
    <w:p>
      <w:r>
        <w:rPr>
          <w:b/>
        </w:rPr>
        <w:t xml:space="preserve">Tulos</w:t>
      </w:r>
    </w:p>
    <w:p>
      <w:r>
        <w:t xml:space="preserve">Mitkä ovat intialaisnaisten mielestä miehen viehättävimmät fyysiset ominaisuudet?</w:t>
      </w:r>
    </w:p>
    <w:p>
      <w:r>
        <w:rPr>
          <w:b/>
        </w:rPr>
        <w:t xml:space="preserve">Esimerkki 1.4229</w:t>
      </w:r>
    </w:p>
    <w:p>
      <w:r>
        <w:t xml:space="preserve">Miksi minulla ei voi olla tänään useampaa kuin yhtä vastausnäkymää?</w:t>
      </w:r>
    </w:p>
    <w:p>
      <w:r>
        <w:rPr>
          <w:b/>
        </w:rPr>
        <w:t xml:space="preserve">Tulos</w:t>
      </w:r>
    </w:p>
    <w:p>
      <w:r>
        <w:t xml:space="preserve">Entä jos SUITS olisi intialainen?</w:t>
      </w:r>
    </w:p>
    <w:p>
      <w:r>
        <w:rPr>
          <w:b/>
        </w:rPr>
        <w:t xml:space="preserve">Esimerkki 1.4230</w:t>
      </w:r>
    </w:p>
    <w:p>
      <w:r>
        <w:t xml:space="preserve">Mitä ISIS todella haluaa?</w:t>
      </w:r>
    </w:p>
    <w:p>
      <w:r>
        <w:rPr>
          <w:b/>
        </w:rPr>
        <w:t xml:space="preserve">Tulos</w:t>
      </w:r>
    </w:p>
    <w:p>
      <w:r>
        <w:t xml:space="preserve">Mitkä ovat ISILin tai ISISin motiivit ja tavoitteet? Miten he saavuttavat ne?</w:t>
      </w:r>
    </w:p>
    <w:p>
      <w:r>
        <w:rPr>
          <w:b/>
        </w:rPr>
        <w:t xml:space="preserve">Esimerkki 1.4231</w:t>
      </w:r>
    </w:p>
    <w:p>
      <w:r>
        <w:t xml:space="preserve">Mikä on tohtori Nowzaradanin ruokavalio ennen leikkausta?</w:t>
      </w:r>
    </w:p>
    <w:p>
      <w:r>
        <w:rPr>
          <w:b/>
        </w:rPr>
        <w:t xml:space="preserve">Tulos</w:t>
      </w:r>
    </w:p>
    <w:p>
      <w:r>
        <w:t xml:space="preserve">Mikä on Fenoboci-ruokavalio?</w:t>
      </w:r>
    </w:p>
    <w:p>
      <w:r>
        <w:rPr>
          <w:b/>
        </w:rPr>
        <w:t xml:space="preserve">Esimerkki 1.4232</w:t>
      </w:r>
    </w:p>
    <w:p>
      <w:r>
        <w:t xml:space="preserve">Mikä on paras kuvankatseluohjelma OS X:lle?</w:t>
      </w:r>
    </w:p>
    <w:p>
      <w:r>
        <w:rPr>
          <w:b/>
        </w:rPr>
        <w:t xml:space="preserve">Tulos</w:t>
      </w:r>
    </w:p>
    <w:p>
      <w:r>
        <w:t xml:space="preserve">Mikä on paras Google Chat -asiakasohjelma Mac OS X:lle?</w:t>
      </w:r>
    </w:p>
    <w:p>
      <w:r>
        <w:rPr>
          <w:b/>
        </w:rPr>
        <w:t xml:space="preserve">Esimerkki 1.4233</w:t>
      </w:r>
    </w:p>
    <w:p>
      <w:r>
        <w:t xml:space="preserve">Miksi näyttelijöitä ylistetään eniten elokuvasta, miksei myös muita näyttelijöitä, kuten tuottajia, käsikirjoittajia, VFX-tiimiä, kameramiehiä ja stuntmiehiä?</w:t>
      </w:r>
    </w:p>
    <w:p>
      <w:r>
        <w:rPr>
          <w:b/>
        </w:rPr>
        <w:t xml:space="preserve">Tulos</w:t>
      </w:r>
    </w:p>
    <w:p>
      <w:r>
        <w:t xml:space="preserve">Miksi Hollywoodissa on harvinaista, että aasialaisnäyttelijä on elokuvan pääroolissa?</w:t>
      </w:r>
    </w:p>
    <w:p>
      <w:r>
        <w:rPr>
          <w:b/>
        </w:rPr>
        <w:t xml:space="preserve">Esimerkki 1.4234</w:t>
      </w:r>
    </w:p>
    <w:p>
      <w:r>
        <w:t xml:space="preserve">Miksi jainit väittävät, että jainismi on vanhin uskonto?</w:t>
      </w:r>
    </w:p>
    <w:p>
      <w:r>
        <w:rPr>
          <w:b/>
        </w:rPr>
        <w:t xml:space="preserve">Tulos</w:t>
      </w:r>
    </w:p>
    <w:p>
      <w:r>
        <w:t xml:space="preserve">Onko jainismi osa hindulaisuutta?</w:t>
      </w:r>
    </w:p>
    <w:p>
      <w:r>
        <w:rPr>
          <w:b/>
        </w:rPr>
        <w:t xml:space="preserve">Esimerkki 1.4235</w:t>
      </w:r>
    </w:p>
    <w:p>
      <w:r>
        <w:t xml:space="preserve">Hadoop-ROOLIEN TYYPIT?</w:t>
      </w:r>
    </w:p>
    <w:p>
      <w:r>
        <w:rPr>
          <w:b/>
        </w:rPr>
        <w:t xml:space="preserve">Tulos</w:t>
      </w:r>
    </w:p>
    <w:p>
      <w:r>
        <w:t xml:space="preserve">Millaista on hostellielämä BML-yliopistossa?</w:t>
      </w:r>
    </w:p>
    <w:p>
      <w:r>
        <w:rPr>
          <w:b/>
        </w:rPr>
        <w:t xml:space="preserve">Esimerkki 1.4236</w:t>
      </w:r>
    </w:p>
    <w:p>
      <w:r>
        <w:t xml:space="preserve">Miksi naiset ovat epäedullisessa asemassa?</w:t>
      </w:r>
    </w:p>
    <w:p>
      <w:r>
        <w:rPr>
          <w:b/>
        </w:rPr>
        <w:t xml:space="preserve">Tulos</w:t>
      </w:r>
    </w:p>
    <w:p>
      <w:r>
        <w:t xml:space="preserve">Naiset: Mitä haittoja naisten vaikutusmahdollisuuksista on?</w:t>
      </w:r>
    </w:p>
    <w:p>
      <w:r>
        <w:rPr>
          <w:b/>
        </w:rPr>
        <w:t xml:space="preserve">Esimerkki 1.4237</w:t>
      </w:r>
    </w:p>
    <w:p>
      <w:r>
        <w:t xml:space="preserve">Onko Allen Greene elokuvasta The Shawshank Redemption todellinen henkilö?</w:t>
      </w:r>
    </w:p>
    <w:p>
      <w:r>
        <w:rPr>
          <w:b/>
        </w:rPr>
        <w:t xml:space="preserve">Tulos</w:t>
      </w:r>
    </w:p>
    <w:p>
      <w:r>
        <w:t xml:space="preserve">Onko olemassa paljon parempaa elokuvaa kuin The Shawshank Redemption?</w:t>
      </w:r>
    </w:p>
    <w:p>
      <w:r>
        <w:rPr>
          <w:b/>
        </w:rPr>
        <w:t xml:space="preserve">Esimerkki 1.4238</w:t>
      </w:r>
    </w:p>
    <w:p>
      <w:r>
        <w:t xml:space="preserve">Miten voit luoda nykyisen käyttöjärjestelmän iso-version?</w:t>
      </w:r>
    </w:p>
    <w:p>
      <w:r>
        <w:rPr>
          <w:b/>
        </w:rPr>
        <w:t xml:space="preserve">Tulos</w:t>
      </w:r>
    </w:p>
    <w:p>
      <w:r>
        <w:t xml:space="preserve">Käyttöjärjestelmät: Miksi MS Windows on epävakaampi kuin MacOS tai Linux?</w:t>
      </w:r>
    </w:p>
    <w:p>
      <w:r>
        <w:rPr>
          <w:b/>
        </w:rPr>
        <w:t xml:space="preserve">Esimerkki 1.4239</w:t>
      </w:r>
    </w:p>
    <w:p>
      <w:r>
        <w:t xml:space="preserve">Miten vastaan, miksi haluat tehdä BBA(F&amp;I)-tutkinnon? Ja Christ Universitystä?</w:t>
      </w:r>
    </w:p>
    <w:p>
      <w:r>
        <w:rPr>
          <w:b/>
        </w:rPr>
        <w:t xml:space="preserve">Tulos</w:t>
      </w:r>
    </w:p>
    <w:p>
      <w:r>
        <w:t xml:space="preserve">Ovatko kuoriversiot saatavilla Androidissa? Mitkä ovat komentotulkkiversion muodot ja argumentit?</w:t>
      </w:r>
    </w:p>
    <w:p>
      <w:r>
        <w:rPr>
          <w:b/>
        </w:rPr>
        <w:t xml:space="preserve">Esimerkki 1.4240</w:t>
      </w:r>
    </w:p>
    <w:p>
      <w:r>
        <w:t xml:space="preserve">Mitä vinkkejä sinulla on Consolidated Communicationsin työhaastatteluprosessin läpiviemiseksi?</w:t>
      </w:r>
    </w:p>
    <w:p>
      <w:r>
        <w:rPr>
          <w:b/>
        </w:rPr>
        <w:t xml:space="preserve">Tulos</w:t>
      </w:r>
    </w:p>
    <w:p>
      <w:r>
        <w:t xml:space="preserve">Mitkä ovat vinkkejä siitä, miten selviytyä Consolidated Waterin työhaastatteluprosessista?</w:t>
      </w:r>
    </w:p>
    <w:p>
      <w:r>
        <w:rPr>
          <w:b/>
        </w:rPr>
        <w:t xml:space="preserve">Esimerkki 1.4241</w:t>
      </w:r>
    </w:p>
    <w:p>
      <w:r>
        <w:t xml:space="preserve">Onko kukaan muu pitänyt sopimattomana Trumpin poliittisesti motivoitua uhkausta toisessa väittelyssä nimittää erityissyyttäjä Clintonia vastaan?</w:t>
      </w:r>
    </w:p>
    <w:p>
      <w:r>
        <w:rPr>
          <w:b/>
        </w:rPr>
        <w:t xml:space="preserve">Tulos</w:t>
      </w:r>
    </w:p>
    <w:p>
      <w:r>
        <w:t xml:space="preserve">Onko Joseph McCarthy koskaan "poistanut" ketään, joka olisi ollut todellinen uhka Yhdysvalloille, vai oliko se vain poliittinen noitavaino/valtaan tarttuminen?</w:t>
      </w:r>
    </w:p>
    <w:p>
      <w:r>
        <w:rPr>
          <w:b/>
        </w:rPr>
        <w:t xml:space="preserve">Esimerkki 1.4242</w:t>
      </w:r>
    </w:p>
    <w:p>
      <w:r>
        <w:t xml:space="preserve">Mikä on tarkka kelpoisuuskriteeri, jonka perusteella maanviljelijä voidaan katsoa kärsineeksi taloudellisen stressin aiheuttamasta itsemurhasta johtuvasta korvauksesta, jonka Modin BJP-puolueen hallitus on asettanut Maharastrassa?</w:t>
      </w:r>
    </w:p>
    <w:p>
      <w:r>
        <w:rPr>
          <w:b/>
        </w:rPr>
        <w:t xml:space="preserve">Tulos</w:t>
      </w:r>
    </w:p>
    <w:p>
      <w:r>
        <w:t xml:space="preserve">DoPT on hiljattain päättänyt perustaa asiantuntijakomitean CSAT-kelpoisuusvaatimusten muuttamista varten. Mitkä ovat mahdollisuudet alentaa ikää ja yrityskertojen lukumäärää, sillä komitean aiemmissa raporteissa ehdotettiin, että ikää ja yrityskertojen lukumäärää olisi alennettava?</w:t>
      </w:r>
    </w:p>
    <w:p>
      <w:r>
        <w:rPr>
          <w:b/>
        </w:rPr>
        <w:t xml:space="preserve">Esimerkki 1.4243</w:t>
      </w:r>
    </w:p>
    <w:p>
      <w:r>
        <w:t xml:space="preserve">Miksi jotkut ihmiset nuolevat emätintä ennen seksiä? Miltä emätinneste maistuu?</w:t>
      </w:r>
    </w:p>
    <w:p>
      <w:r>
        <w:rPr>
          <w:b/>
        </w:rPr>
        <w:t xml:space="preserve">Tulos</w:t>
      </w:r>
    </w:p>
    <w:p>
      <w:r>
        <w:t xml:space="preserve">Onko mahdollista saada siemenneste tai emättimen eritteet maistumaan vaniljalta tai Pepsi-colalta tai miltä tahansa?</w:t>
      </w:r>
    </w:p>
    <w:p>
      <w:r>
        <w:rPr>
          <w:b/>
        </w:rPr>
        <w:t xml:space="preserve">Esimerkki 1.4244</w:t>
      </w:r>
    </w:p>
    <w:p>
      <w:r>
        <w:t xml:space="preserve">Kuka voittaa, jos Intia ja Pakistan käyvät sotaa?</w:t>
      </w:r>
    </w:p>
    <w:p>
      <w:r>
        <w:rPr>
          <w:b/>
        </w:rPr>
        <w:t xml:space="preserve">Tulos</w:t>
      </w:r>
    </w:p>
    <w:p>
      <w:r>
        <w:t xml:space="preserve">Koska Pakistanilla on enemmän ydinaseita kuin Intialla, häviääkö Intia sodassa Pakistanin kanssa?</w:t>
      </w:r>
    </w:p>
    <w:p>
      <w:r>
        <w:rPr>
          <w:b/>
        </w:rPr>
        <w:t xml:space="preserve">Esimerkki 1.4245</w:t>
      </w:r>
    </w:p>
    <w:p>
      <w:r>
        <w:t xml:space="preserve">Mikä on toinen sana sanalle "olisi"?</w:t>
      </w:r>
    </w:p>
    <w:p>
      <w:r>
        <w:rPr>
          <w:b/>
        </w:rPr>
        <w:t xml:space="preserve">Tulos</w:t>
      </w:r>
    </w:p>
    <w:p>
      <w:r>
        <w:t xml:space="preserve">Mikä on toinen sana sanalle "tyttöystävä"?</w:t>
      </w:r>
    </w:p>
    <w:p>
      <w:r>
        <w:rPr>
          <w:b/>
        </w:rPr>
        <w:t xml:space="preserve">Esimerkki 1.4246</w:t>
      </w:r>
    </w:p>
    <w:p>
      <w:r>
        <w:t xml:space="preserve">Mikä on paras korealainen trilleri?</w:t>
      </w:r>
    </w:p>
    <w:p>
      <w:r>
        <w:rPr>
          <w:b/>
        </w:rPr>
        <w:t xml:space="preserve">Tulos</w:t>
      </w:r>
    </w:p>
    <w:p>
      <w:r>
        <w:t xml:space="preserve">Kumpi on paras korealainen draama vai japanilainen draama?</w:t>
      </w:r>
    </w:p>
    <w:p>
      <w:r>
        <w:rPr>
          <w:b/>
        </w:rPr>
        <w:t xml:space="preserve">Esimerkki 1.4247</w:t>
      </w:r>
    </w:p>
    <w:p>
      <w:r>
        <w:t xml:space="preserve">Mitä fantasiaromaanien ylikäytettyjä asioita kannattaa välttää kirjoittaessa ?</w:t>
      </w:r>
    </w:p>
    <w:p>
      <w:r>
        <w:rPr>
          <w:b/>
        </w:rPr>
        <w:t xml:space="preserve">Tulos</w:t>
      </w:r>
    </w:p>
    <w:p>
      <w:r>
        <w:t xml:space="preserve">Miksi suurin osa varausten vastustajista ei ole huolissaan Intian elokuvateollisuuden 100 prosentin varauksesta?</w:t>
      </w:r>
    </w:p>
    <w:p>
      <w:r>
        <w:rPr>
          <w:b/>
        </w:rPr>
        <w:t xml:space="preserve">Esimerkki 1.4248</w:t>
      </w:r>
    </w:p>
    <w:p>
      <w:r>
        <w:t xml:space="preserve">Keitä ovat Palestiinan vähemmän tunnettuja historiallisia henkilöitä ja mitä ihmisten pitäisi tietää heistä?</w:t>
      </w:r>
    </w:p>
    <w:p>
      <w:r>
        <w:rPr>
          <w:b/>
        </w:rPr>
        <w:t xml:space="preserve">Tulos</w:t>
      </w:r>
    </w:p>
    <w:p>
      <w:r>
        <w:t xml:space="preserve">Keitä ovat Japanin vähemmän tunnetut historian merkkihenkilöt ja mitä ihmisten pitäisi tietää heistä?</w:t>
      </w:r>
    </w:p>
    <w:p>
      <w:r>
        <w:rPr>
          <w:b/>
        </w:rPr>
        <w:t xml:space="preserve">Esimerkki 1.4249</w:t>
      </w:r>
    </w:p>
    <w:p>
      <w:r>
        <w:t xml:space="preserve">Jos lähetän sähköpostia rekrytoijalle, mitä minun pitäisi kirjoittaa?</w:t>
      </w:r>
    </w:p>
    <w:p>
      <w:r>
        <w:rPr>
          <w:b/>
        </w:rPr>
        <w:t xml:space="preserve">Tulos</w:t>
      </w:r>
    </w:p>
    <w:p>
      <w:r>
        <w:t xml:space="preserve">Jos lähetän ansioluetteloni yrityksen rekrytointisähköpostiin, pitäisikö minun kirjoittaa jotain vai liittää vain ansioluetteloni? Jos kyllä, mitä sitten?</w:t>
      </w:r>
    </w:p>
    <w:p>
      <w:r>
        <w:rPr>
          <w:b/>
        </w:rPr>
        <w:t xml:space="preserve">Esimerkki 1.4250</w:t>
      </w:r>
    </w:p>
    <w:p>
      <w:r>
        <w:t xml:space="preserve">Miksi emo-subkulttuuri on valkoisten hallitsemaa?</w:t>
      </w:r>
    </w:p>
    <w:p>
      <w:r>
        <w:rPr>
          <w:b/>
        </w:rPr>
        <w:t xml:space="preserve">Tulos</w:t>
      </w:r>
    </w:p>
    <w:p>
      <w:r>
        <w:t xml:space="preserve">Mitä etuja on siitä, että on "emo"?</w:t>
      </w:r>
    </w:p>
    <w:p>
      <w:r>
        <w:rPr>
          <w:b/>
        </w:rPr>
        <w:t xml:space="preserve">Esimerkki 1.4251</w:t>
      </w:r>
    </w:p>
    <w:p>
      <w:r>
        <w:t xml:space="preserve">Miten lopetan exäni huomioimisen?</w:t>
      </w:r>
    </w:p>
    <w:p>
      <w:r>
        <w:rPr>
          <w:b/>
        </w:rPr>
        <w:t xml:space="preserve">Tulos</w:t>
      </w:r>
    </w:p>
    <w:p>
      <w:r>
        <w:t xml:space="preserve">Miksi exäni lakkasi puhumasta minulle?</w:t>
      </w:r>
    </w:p>
    <w:p>
      <w:r>
        <w:rPr>
          <w:b/>
        </w:rPr>
        <w:t xml:space="preserve">Esimerkki 1.4252</w:t>
      </w:r>
    </w:p>
    <w:p>
      <w:r>
        <w:t xml:space="preserve">Ketkä ovat siisteimmät ja karismaattisimmat Sotshiin lähtevät venäläisurheilijat?</w:t>
      </w:r>
    </w:p>
    <w:p>
      <w:r>
        <w:rPr>
          <w:b/>
        </w:rPr>
        <w:t xml:space="preserve">Tulos</w:t>
      </w:r>
    </w:p>
    <w:p>
      <w:r>
        <w:t xml:space="preserve">Ketkä ovat siisteimmät ja karismaattisimmat Sotshiin lähtevät kiinalaiset urheilijat?</w:t>
      </w:r>
    </w:p>
    <w:p>
      <w:r>
        <w:rPr>
          <w:b/>
        </w:rPr>
        <w:t xml:space="preserve">Esimerkki 1.4253</w:t>
      </w:r>
    </w:p>
    <w:p>
      <w:r>
        <w:t xml:space="preserve">Mitkä ovat vihreän jasmiiniteen edut ja miten ne eroavat valkoisen teen eduista?</w:t>
      </w:r>
    </w:p>
    <w:p>
      <w:r>
        <w:rPr>
          <w:b/>
        </w:rPr>
        <w:t xml:space="preserve">Tulos</w:t>
      </w:r>
    </w:p>
    <w:p>
      <w:r>
        <w:t xml:space="preserve">Mitä hyötyä vihreästä jasmiiniteestä on? Miten ne ovat verrattavissa kamomillateehen?</w:t>
      </w:r>
    </w:p>
    <w:p>
      <w:r>
        <w:rPr>
          <w:b/>
        </w:rPr>
        <w:t xml:space="preserve">Esimerkki 1.4254</w:t>
      </w:r>
    </w:p>
    <w:p>
      <w:r>
        <w:t xml:space="preserve">Kuinka vanha Ne-Yon vaimo on vuonna 2014?</w:t>
      </w:r>
    </w:p>
    <w:p>
      <w:r>
        <w:rPr>
          <w:b/>
        </w:rPr>
        <w:t xml:space="preserve">Tulos</w:t>
      </w:r>
    </w:p>
    <w:p>
      <w:r>
        <w:t xml:space="preserve">Kuinka vanha Ne-Yo on?</w:t>
      </w:r>
    </w:p>
    <w:p>
      <w:r>
        <w:rPr>
          <w:b/>
        </w:rPr>
        <w:t xml:space="preserve">Esimerkki 1.4255</w:t>
      </w:r>
    </w:p>
    <w:p>
      <w:r>
        <w:t xml:space="preserve">Miten pääsen eroon turhista ajatuksista?</w:t>
      </w:r>
    </w:p>
    <w:p>
      <w:r>
        <w:rPr>
          <w:b/>
        </w:rPr>
        <w:t xml:space="preserve">Tulos</w:t>
      </w:r>
    </w:p>
    <w:p>
      <w:r>
        <w:t xml:space="preserve">Miten pääsen eroon pakonomaisista hyödyttömistä ajatuksista?</w:t>
      </w:r>
    </w:p>
    <w:p>
      <w:r>
        <w:rPr>
          <w:b/>
        </w:rPr>
        <w:t xml:space="preserve">Esimerkki 1.4256</w:t>
      </w:r>
    </w:p>
    <w:p>
      <w:r>
        <w:t xml:space="preserve">Mitä hoitovaihtoehtoja on käytettävissä sydänpysähdyksen jälkeisestä hypoksisesta enkefalopatiasta johtuviin myoklonisiin nykäyksiin, dysfagiaan ja dysartriaan?</w:t>
      </w:r>
    </w:p>
    <w:p>
      <w:r>
        <w:rPr>
          <w:b/>
        </w:rPr>
        <w:t xml:space="preserve">Tulos</w:t>
      </w:r>
    </w:p>
    <w:p>
      <w:r>
        <w:t xml:space="preserve">Mitkä ovat mahdollisuudet herätä sydänpysähdyksestä, joka johtuu keuhkojen romahtamisesta? Onko CKD-vaihe 5?</w:t>
      </w:r>
    </w:p>
    <w:p>
      <w:r>
        <w:rPr>
          <w:b/>
        </w:rPr>
        <w:t xml:space="preserve">Esimerkki 1.4257</w:t>
      </w:r>
    </w:p>
    <w:p>
      <w:r>
        <w:t xml:space="preserve">Miten menetit neitsyytesi miehenä?</w:t>
      </w:r>
    </w:p>
    <w:p>
      <w:r>
        <w:rPr>
          <w:b/>
        </w:rPr>
        <w:t xml:space="preserve">Tulos</w:t>
      </w:r>
    </w:p>
    <w:p>
      <w:r>
        <w:t xml:space="preserve">Miten mies menettää neitsyytensä?</w:t>
      </w:r>
    </w:p>
    <w:p>
      <w:r>
        <w:rPr>
          <w:b/>
        </w:rPr>
        <w:t xml:space="preserve">Esimerkki 1.4258</w:t>
      </w:r>
    </w:p>
    <w:p>
      <w:r>
        <w:t xml:space="preserve">Voinko kirjautua Gmail-tililleni, jos olen kadottanut salasanani?</w:t>
      </w:r>
    </w:p>
    <w:p>
      <w:r>
        <w:rPr>
          <w:b/>
        </w:rPr>
        <w:t xml:space="preserve">Tulos</w:t>
      </w:r>
    </w:p>
    <w:p>
      <w:r>
        <w:t xml:space="preserve">Miten voin palauttaa Gmail-salasanani ilman palautuspuhelinnumeroa tai -sähköpostia?</w:t>
      </w:r>
    </w:p>
    <w:p>
      <w:r>
        <w:rPr>
          <w:b/>
        </w:rPr>
        <w:t xml:space="preserve">Esimerkki 1.4259</w:t>
      </w:r>
    </w:p>
    <w:p>
      <w:r>
        <w:t xml:space="preserve">Mitkä ovat parhaita tieteellisen laskimen hakkereita?</w:t>
      </w:r>
    </w:p>
    <w:p>
      <w:r>
        <w:rPr>
          <w:b/>
        </w:rPr>
        <w:t xml:space="preserve">Tulos</w:t>
      </w:r>
    </w:p>
    <w:p>
      <w:r>
        <w:t xml:space="preserve">Mitkä ovat parhaat tieteelliset laskimet tekniikan alalla?</w:t>
      </w:r>
    </w:p>
    <w:p>
      <w:r>
        <w:rPr>
          <w:b/>
        </w:rPr>
        <w:t xml:space="preserve">Esimerkki 1.4260</w:t>
      </w:r>
    </w:p>
    <w:p>
      <w:r>
        <w:t xml:space="preserve">Mitkä ovat esimerkkejä hyvästä hallinnosta Afrikassa, josta länsimaiden pitäisi ottaa oppia?</w:t>
      </w:r>
    </w:p>
    <w:p>
      <w:r>
        <w:rPr>
          <w:b/>
        </w:rPr>
        <w:t xml:space="preserve">Tulos</w:t>
      </w:r>
    </w:p>
    <w:p>
      <w:r>
        <w:t xml:space="preserve">Mitkä ovat esimerkkejä hyvästä hallinnosta Aasiassa, josta länsimaiden pitäisi ottaa oppia?</w:t>
      </w:r>
    </w:p>
    <w:p>
      <w:r>
        <w:rPr>
          <w:b/>
        </w:rPr>
        <w:t xml:space="preserve">Esimerkki 1.4261</w:t>
      </w:r>
    </w:p>
    <w:p>
      <w:r>
        <w:t xml:space="preserve">Mistä voin löytää tyttöystävän netistä?</w:t>
      </w:r>
    </w:p>
    <w:p>
      <w:r>
        <w:rPr>
          <w:b/>
        </w:rPr>
        <w:t xml:space="preserve">Tulos</w:t>
      </w:r>
    </w:p>
    <w:p>
      <w:r>
        <w:t xml:space="preserve">Miten löydän tyttöystävän netistä?</w:t>
      </w:r>
    </w:p>
    <w:p>
      <w:r>
        <w:rPr>
          <w:b/>
        </w:rPr>
        <w:t xml:space="preserve">Esimerkki 1.4262</w:t>
      </w:r>
    </w:p>
    <w:p>
      <w:r>
        <w:t xml:space="preserve">Voiko joku nostaa rahaa peruuntuneen sekin kuvalla?</w:t>
      </w:r>
    </w:p>
    <w:p>
      <w:r>
        <w:rPr>
          <w:b/>
        </w:rPr>
        <w:t xml:space="preserve">Tulos</w:t>
      </w:r>
    </w:p>
    <w:p>
      <w:r>
        <w:t xml:space="preserve">Voimmeko nostaa rahaa NRE-tililtä?</w:t>
      </w:r>
    </w:p>
    <w:p>
      <w:r>
        <w:rPr>
          <w:b/>
        </w:rPr>
        <w:t xml:space="preserve">Esimerkki 1.4263</w:t>
      </w:r>
    </w:p>
    <w:p>
      <w:r>
        <w:t xml:space="preserve">Mitä matematiikan osa-alueita on opiskeltava kryptografiaa varten?</w:t>
      </w:r>
    </w:p>
    <w:p>
      <w:r>
        <w:rPr>
          <w:b/>
        </w:rPr>
        <w:t xml:space="preserve">Tulos</w:t>
      </w:r>
    </w:p>
    <w:p>
      <w:r>
        <w:t xml:space="preserve">Mitä vaiheita ja missä järjestyksessä pitäisi ottaa kryptografian oppimiseksi? Mukaan lukien matemaattiset ennakkoedellytykset?</w:t>
      </w:r>
    </w:p>
    <w:p>
      <w:r>
        <w:rPr>
          <w:b/>
        </w:rPr>
        <w:t xml:space="preserve">Esimerkki 1.4264</w:t>
      </w:r>
    </w:p>
    <w:p>
      <w:r>
        <w:t xml:space="preserve">Miten kuvailisit miellyttävää/viihtyisää ääntä?</w:t>
      </w:r>
    </w:p>
    <w:p>
      <w:r>
        <w:rPr>
          <w:b/>
        </w:rPr>
        <w:t xml:space="preserve">Tulos</w:t>
      </w:r>
    </w:p>
    <w:p>
      <w:r>
        <w:t xml:space="preserve">Millaisia erilaisia äänityyppejä ja ääniä on ja miten niitä voisi kuvata kirjallisesti?</w:t>
      </w:r>
    </w:p>
    <w:p>
      <w:r>
        <w:rPr>
          <w:b/>
        </w:rPr>
        <w:t xml:space="preserve">Esimerkki 1.4265</w:t>
      </w:r>
    </w:p>
    <w:p>
      <w:r>
        <w:t xml:space="preserve">Teetkö ostoksia verkossa?</w:t>
      </w:r>
    </w:p>
    <w:p>
      <w:r>
        <w:rPr>
          <w:b/>
        </w:rPr>
        <w:t xml:space="preserve">Tulos</w:t>
      </w:r>
    </w:p>
    <w:p>
      <w:r>
        <w:t xml:space="preserve">Mikä on paras tapa tehdä ostoksia verkossa?</w:t>
      </w:r>
    </w:p>
    <w:p>
      <w:r>
        <w:rPr>
          <w:b/>
        </w:rPr>
        <w:t xml:space="preserve">Esimerkki 1.4266</w:t>
      </w:r>
    </w:p>
    <w:p>
      <w:r>
        <w:t xml:space="preserve">Kumpi on parempi perheelle: yksi lapsi, kaksi lasta vai useampi?</w:t>
      </w:r>
    </w:p>
    <w:p>
      <w:r>
        <w:rPr>
          <w:b/>
        </w:rPr>
        <w:t xml:space="preserve">Tulos</w:t>
      </w:r>
    </w:p>
    <w:p>
      <w:r>
        <w:t xml:space="preserve">Miksi ihmiset hankkivat lisää lapsia, kun suuri perhe ei ole taloudellisesti kannattava?</w:t>
      </w:r>
    </w:p>
    <w:p>
      <w:r>
        <w:rPr>
          <w:b/>
        </w:rPr>
        <w:t xml:space="preserve">Esimerkki 1.4267</w:t>
      </w:r>
    </w:p>
    <w:p>
      <w:r>
        <w:t xml:space="preserve">Onko United Airline -lentoyhtiöiden lennoilla pistorasioita istuimissa?</w:t>
      </w:r>
    </w:p>
    <w:p>
      <w:r>
        <w:rPr>
          <w:b/>
        </w:rPr>
        <w:t xml:space="preserve">Tulos</w:t>
      </w:r>
    </w:p>
    <w:p>
      <w:r>
        <w:t xml:space="preserve">Miten SeatGuru voi kerätä satojen lentoyhtiöiden lentonumerot ja paikkatiedot?</w:t>
      </w:r>
    </w:p>
    <w:p>
      <w:r>
        <w:rPr>
          <w:b/>
        </w:rPr>
        <w:t xml:space="preserve">Esimerkki 1.4268</w:t>
      </w:r>
    </w:p>
    <w:p>
      <w:r>
        <w:t xml:space="preserve">Miten ihmiset löysivät meditaation?</w:t>
      </w:r>
    </w:p>
    <w:p>
      <w:r>
        <w:rPr>
          <w:b/>
        </w:rPr>
        <w:t xml:space="preserve">Tulos</w:t>
      </w:r>
    </w:p>
    <w:p>
      <w:r>
        <w:t xml:space="preserve">Miksi oppositio huutaa, että pankkeihin ei talletettu mustaa rahaa setelikiellon jälkeen?</w:t>
      </w:r>
    </w:p>
    <w:p>
      <w:r>
        <w:rPr>
          <w:b/>
        </w:rPr>
        <w:t xml:space="preserve">Esimerkki 1.4269</w:t>
      </w:r>
    </w:p>
    <w:p>
      <w:r>
        <w:t xml:space="preserve">Tietokonearkkitehtuuri: Mitä eroa on putkijuoksutuksella ja rinnakkaisuudella?</w:t>
      </w:r>
    </w:p>
    <w:p>
      <w:r>
        <w:rPr>
          <w:b/>
        </w:rPr>
        <w:t xml:space="preserve">Tulos</w:t>
      </w:r>
    </w:p>
    <w:p>
      <w:r>
        <w:t xml:space="preserve">Mitä eroa on SCSI:n ja rinnakkaisen SCSI:n välillä?</w:t>
      </w:r>
    </w:p>
    <w:p>
      <w:r>
        <w:rPr>
          <w:b/>
        </w:rPr>
        <w:t xml:space="preserve">Esimerkki 1.4270</w:t>
      </w:r>
    </w:p>
    <w:p>
      <w:r>
        <w:t xml:space="preserve">Mikä on paras toimitusratkaisu pienille yrityksille?</w:t>
      </w:r>
    </w:p>
    <w:p>
      <w:r>
        <w:rPr>
          <w:b/>
        </w:rPr>
        <w:t xml:space="preserve">Tulos</w:t>
      </w:r>
    </w:p>
    <w:p>
      <w:r>
        <w:t xml:space="preserve">Kuinka lihoa 30 päivässä laihalle kaverille?</w:t>
      </w:r>
    </w:p>
    <w:p>
      <w:r>
        <w:rPr>
          <w:b/>
        </w:rPr>
        <w:t xml:space="preserve">Esimerkki 1.4271</w:t>
      </w:r>
    </w:p>
    <w:p>
      <w:r>
        <w:t xml:space="preserve">Voinko käyttää mitä tahansa väristä johtoa jännitteisenä johtona?</w:t>
      </w:r>
    </w:p>
    <w:p>
      <w:r>
        <w:rPr>
          <w:b/>
        </w:rPr>
        <w:t xml:space="preserve">Tulos</w:t>
      </w:r>
    </w:p>
    <w:p>
      <w:r>
        <w:t xml:space="preserve">Mikä on L14-30-johdotus? Miten sitä käytetään?</w:t>
      </w:r>
    </w:p>
    <w:p>
      <w:r>
        <w:rPr>
          <w:b/>
        </w:rPr>
        <w:t xml:space="preserve">Esimerkki 1.4272</w:t>
      </w:r>
    </w:p>
    <w:p>
      <w:r>
        <w:t xml:space="preserve">Miten tehdä valitus televiestinnän palvelukeskuksesta?</w:t>
      </w:r>
    </w:p>
    <w:p>
      <w:r>
        <w:rPr>
          <w:b/>
        </w:rPr>
        <w:t xml:space="preserve">Tulos</w:t>
      </w:r>
    </w:p>
    <w:p>
      <w:r>
        <w:t xml:space="preserve">Miten voin tehdä kuluttajavalituksen isosta basaarista?</w:t>
      </w:r>
    </w:p>
    <w:p>
      <w:r>
        <w:rPr>
          <w:b/>
        </w:rPr>
        <w:t xml:space="preserve">Esimerkki 1.4273</w:t>
      </w:r>
    </w:p>
    <w:p>
      <w:r>
        <w:t xml:space="preserve">Minkälaiset mekot sopivat leveälahkeiselle 1,80 m 11 tytölle?</w:t>
      </w:r>
    </w:p>
    <w:p>
      <w:r>
        <w:rPr>
          <w:b/>
        </w:rPr>
        <w:t xml:space="preserve">Tulos</w:t>
      </w:r>
    </w:p>
    <w:p>
      <w:r>
        <w:t xml:space="preserve">Minkälainen puku sopii 180-senttiselle, lihaksikkaalle ja leveäharteiselle miehelle?</w:t>
      </w:r>
    </w:p>
    <w:p>
      <w:r>
        <w:rPr>
          <w:b/>
        </w:rPr>
        <w:t xml:space="preserve">Esimerkki 1.4274</w:t>
      </w:r>
    </w:p>
    <w:p>
      <w:r>
        <w:t xml:space="preserve">Mitä on swag?</w:t>
      </w:r>
    </w:p>
    <w:p>
      <w:r>
        <w:rPr>
          <w:b/>
        </w:rPr>
        <w:t xml:space="preserve">Tulos</w:t>
      </w:r>
    </w:p>
    <w:p>
      <w:r>
        <w:t xml:space="preserve">Swagger: Miten voin lisätä swagiani?</w:t>
      </w:r>
    </w:p>
    <w:p>
      <w:r>
        <w:rPr>
          <w:b/>
        </w:rPr>
        <w:t xml:space="preserve">Esimerkki 1.4275</w:t>
      </w:r>
    </w:p>
    <w:p>
      <w:r>
        <w:t xml:space="preserve">Kumpi olisi parempi valinta - Intel i5 4th generation vai AMD Quad-Core A8?</w:t>
      </w:r>
    </w:p>
    <w:p>
      <w:r>
        <w:rPr>
          <w:b/>
        </w:rPr>
        <w:t xml:space="preserve">Tulos</w:t>
      </w:r>
    </w:p>
    <w:p>
      <w:r>
        <w:t xml:space="preserve">Kumpi on parempi pelikäyttöön, huippuluokan Intel Core i5 vai matalaluokkainen Intel Core i7, molemmat neljännen sukupolven?</w:t>
      </w:r>
    </w:p>
    <w:p>
      <w:r>
        <w:rPr>
          <w:b/>
        </w:rPr>
        <w:t xml:space="preserve">Esimerkki 1.4276</w:t>
      </w:r>
    </w:p>
    <w:p>
      <w:r>
        <w:t xml:space="preserve">Millainen on Barbadosin kalastusala, miten se vertautuu Norjan kalastusalaan?</w:t>
      </w:r>
    </w:p>
    <w:p>
      <w:r>
        <w:rPr>
          <w:b/>
        </w:rPr>
        <w:t xml:space="preserve">Tulos</w:t>
      </w:r>
    </w:p>
    <w:p>
      <w:r>
        <w:t xml:space="preserve">Millainen on Barbadosin kalastusala, ja miten se vertautuu muiden maiden kalastusalaan?</w:t>
      </w:r>
    </w:p>
    <w:p>
      <w:r>
        <w:rPr>
          <w:b/>
        </w:rPr>
        <w:t xml:space="preserve">Esimerkki 1.4277</w:t>
      </w:r>
    </w:p>
    <w:p>
      <w:r>
        <w:t xml:space="preserve">Mitä eroa on draamalla, teatterilla, elokuvilla, komedialla ja romaanilla?</w:t>
      </w:r>
    </w:p>
    <w:p>
      <w:r>
        <w:rPr>
          <w:b/>
        </w:rPr>
        <w:t xml:space="preserve">Tulos</w:t>
      </w:r>
    </w:p>
    <w:p>
      <w:r>
        <w:t xml:space="preserve">Mitä eroja on draaman ja teatterin välillä?</w:t>
      </w:r>
    </w:p>
    <w:p>
      <w:r>
        <w:rPr>
          <w:b/>
        </w:rPr>
        <w:t xml:space="preserve">Esimerkki 1.4278</w:t>
      </w:r>
    </w:p>
    <w:p>
      <w:r>
        <w:t xml:space="preserve">Miten voin yhdistää kaksi yritystäni niin, että ne voidaan yhdistää yhdeksi kokonaisuudeksi?</w:t>
      </w:r>
    </w:p>
    <w:p>
      <w:r>
        <w:rPr>
          <w:b/>
        </w:rPr>
        <w:t xml:space="preserve">Tulos</w:t>
      </w:r>
    </w:p>
    <w:p>
      <w:r>
        <w:t xml:space="preserve">Miten kahden tahon tai yrityksen välinen kumppanuus tarkalleen ottaen toimii?</w:t>
      </w:r>
    </w:p>
    <w:p>
      <w:r>
        <w:rPr>
          <w:b/>
        </w:rPr>
        <w:t xml:space="preserve">Esimerkki 1.4279</w:t>
      </w:r>
    </w:p>
    <w:p>
      <w:r>
        <w:t xml:space="preserve">Miten korjaat iOS-ongelman "tämä päivitys ei ole saatavilla tälle Apple ID:lle joko siksi, että sen on ostanut eri käyttäjä tai kohde on palautettu tai peruutettu"?"? Mikä aiheuttaa tämän ongelman?</w:t>
      </w:r>
    </w:p>
    <w:p>
      <w:r>
        <w:rPr>
          <w:b/>
        </w:rPr>
        <w:t xml:space="preserve">Tulos</w:t>
      </w:r>
    </w:p>
    <w:p>
      <w:r>
        <w:t xml:space="preserve">Voin käyttää Apple-tunnustani rekisteröitymiseen ja uusien sovellusten lataamiseen, mutta kun päivitän sovellukseni, se näyttää toisen Apple-tunnuksen. Miksi? Ja miten voin korjata sen?</w:t>
      </w:r>
    </w:p>
    <w:p>
      <w:r>
        <w:rPr>
          <w:b/>
        </w:rPr>
        <w:t xml:space="preserve">Esimerkki 1.4280</w:t>
      </w:r>
    </w:p>
    <w:p>
      <w:r>
        <w:t xml:space="preserve">Voitko pelata battlefield1 offline-moninpeliä?</w:t>
      </w:r>
    </w:p>
    <w:p>
      <w:r>
        <w:rPr>
          <w:b/>
        </w:rPr>
        <w:t xml:space="preserve">Tulos</w:t>
      </w:r>
    </w:p>
    <w:p>
      <w:r>
        <w:t xml:space="preserve">Kuinka tehokas oli Ford Popular -autossa sodan jälkeen käytetty sivuventtiilimoottori?</w:t>
      </w:r>
    </w:p>
    <w:p>
      <w:r>
        <w:rPr>
          <w:b/>
        </w:rPr>
        <w:t xml:space="preserve">Esimerkki 1.4281</w:t>
      </w:r>
    </w:p>
    <w:p>
      <w:r>
        <w:t xml:space="preserve">Kuinka paljon elokuvien suoratoisto Netflixissä maksaa?</w:t>
      </w:r>
    </w:p>
    <w:p>
      <w:r>
        <w:rPr>
          <w:b/>
        </w:rPr>
        <w:t xml:space="preserve">Tulos</w:t>
      </w:r>
    </w:p>
    <w:p>
      <w:r>
        <w:t xml:space="preserve">Vanhenevatko suoratoisto-elokuvat Netflixissä?</w:t>
      </w:r>
    </w:p>
    <w:p>
      <w:r>
        <w:rPr>
          <w:b/>
        </w:rPr>
        <w:t xml:space="preserve">Esimerkki 1.4282</w:t>
      </w:r>
    </w:p>
    <w:p>
      <w:r>
        <w:t xml:space="preserve">Voiko joku auttaa minua siinä, mistä voin ostaa laitteen nimeltä "Back-to-Back" -muunnin (AC-DC-AC)?</w:t>
      </w:r>
    </w:p>
    <w:p>
      <w:r>
        <w:rPr>
          <w:b/>
        </w:rPr>
        <w:t xml:space="preserve">Tulos</w:t>
      </w:r>
    </w:p>
    <w:p>
      <w:r>
        <w:t xml:space="preserve">Miksi LPF-wattimittaria käytetään back to back -testissä?</w:t>
      </w:r>
    </w:p>
    <w:p>
      <w:r>
        <w:rPr>
          <w:b/>
        </w:rPr>
        <w:t xml:space="preserve">Esimerkki 1.4283</w:t>
      </w:r>
    </w:p>
    <w:p>
      <w:r>
        <w:t xml:space="preserve">Mitä eroa on aivojen ja tietokoneiden välillä?</w:t>
      </w:r>
    </w:p>
    <w:p>
      <w:r>
        <w:rPr>
          <w:b/>
        </w:rPr>
        <w:t xml:space="preserve">Tulos</w:t>
      </w:r>
    </w:p>
    <w:p>
      <w:r>
        <w:t xml:space="preserve">Onko aivojen kahden puolen välillä eroa?</w:t>
      </w:r>
    </w:p>
    <w:p>
      <w:r>
        <w:rPr>
          <w:b/>
        </w:rPr>
        <w:t xml:space="preserve">Esimerkki 1.4284</w:t>
      </w:r>
    </w:p>
    <w:p>
      <w:r>
        <w:t xml:space="preserve">Mikä on liikkumisrikkomus?</w:t>
      </w:r>
    </w:p>
    <w:p>
      <w:r>
        <w:rPr>
          <w:b/>
        </w:rPr>
        <w:t xml:space="preserve">Tulos</w:t>
      </w:r>
    </w:p>
    <w:p>
      <w:r>
        <w:t xml:space="preserve">Mitä ovat liikkuvat rikkomukset Oregonissa?</w:t>
      </w:r>
    </w:p>
    <w:p>
      <w:r>
        <w:rPr>
          <w:b/>
        </w:rPr>
        <w:t xml:space="preserve">Esimerkki 1.4285</w:t>
      </w:r>
    </w:p>
    <w:p>
      <w:r>
        <w:t xml:space="preserve">Näkevätkö kaikki vastauksen "romahtaneena", kun äänestät yhden alaspäin ja siitä tulee romahtanut omalla puolellasi?</w:t>
      </w:r>
    </w:p>
    <w:p>
      <w:r>
        <w:rPr>
          <w:b/>
        </w:rPr>
        <w:t xml:space="preserve">Tulos</w:t>
      </w:r>
    </w:p>
    <w:p>
      <w:r>
        <w:t xml:space="preserve">Luettelo kyselytutkimussivustoista, jotka antavat sinulle rahaa kyselyistä?</w:t>
      </w:r>
    </w:p>
    <w:p>
      <w:r>
        <w:rPr>
          <w:b/>
        </w:rPr>
        <w:t xml:space="preserve">Esimerkki 1.4286</w:t>
      </w:r>
    </w:p>
    <w:p>
      <w:r>
        <w:t xml:space="preserve">Pidätkö usein laulamisesta?</w:t>
      </w:r>
    </w:p>
    <w:p>
      <w:r>
        <w:rPr>
          <w:b/>
        </w:rPr>
        <w:t xml:space="preserve">Tulos</w:t>
      </w:r>
    </w:p>
    <w:p>
      <w:r>
        <w:t xml:space="preserve">Miten minun pitäisi oppia laulamaan? Olen nyt 18-vuotias ja pidän vain satunnaisesta laulamisesta. En osaa edes laulamisen perusteita.</w:t>
      </w:r>
    </w:p>
    <w:p>
      <w:r>
        <w:rPr>
          <w:b/>
        </w:rPr>
        <w:t xml:space="preserve">Esimerkki 1.4287</w:t>
      </w:r>
    </w:p>
    <w:p>
      <w:r>
        <w:t xml:space="preserve">Saratogan lukio?</w:t>
      </w:r>
    </w:p>
    <w:p>
      <w:r>
        <w:rPr>
          <w:b/>
        </w:rPr>
        <w:t xml:space="preserve">Tulos</w:t>
      </w:r>
    </w:p>
    <w:p>
      <w:r>
        <w:t xml:space="preserve">Mistä yliopistoista Denbury Resources rekrytoi uusia opiskelijoita? Mitä pääaineita he etsivät?</w:t>
      </w:r>
    </w:p>
    <w:p>
      <w:r>
        <w:rPr>
          <w:b/>
        </w:rPr>
        <w:t xml:space="preserve">Esimerkki 1.4288</w:t>
      </w:r>
    </w:p>
    <w:p>
      <w:r>
        <w:t xml:space="preserve">Onko PESITin eteläisen kampuksen mekaaniset laitteet todella niin huonoja?</w:t>
      </w:r>
    </w:p>
    <w:p>
      <w:r>
        <w:rPr>
          <w:b/>
        </w:rPr>
        <w:t xml:space="preserve">Tulos</w:t>
      </w:r>
    </w:p>
    <w:p>
      <w:r>
        <w:t xml:space="preserve">Onko PESITin eteläinen kampus todella huono?</w:t>
      </w:r>
    </w:p>
    <w:p>
      <w:r>
        <w:rPr>
          <w:b/>
        </w:rPr>
        <w:t xml:space="preserve">Esimerkki 1.4289</w:t>
      </w:r>
    </w:p>
    <w:p>
      <w:r>
        <w:t xml:space="preserve">Mistä yliopistoista First Merchants rekrytoi uusia opiskelijoita? Mitä pääaineita he etsivät?</w:t>
      </w:r>
    </w:p>
    <w:p>
      <w:r>
        <w:rPr>
          <w:b/>
        </w:rPr>
        <w:t xml:space="preserve">Tulos</w:t>
      </w:r>
    </w:p>
    <w:p>
      <w:r>
        <w:t xml:space="preserve">Mistä yliopistoista First Solar rekrytoi uusia opiskelijoita? Mitä pääaineita he etsivät?</w:t>
      </w:r>
    </w:p>
    <w:p>
      <w:r>
        <w:rPr>
          <w:b/>
        </w:rPr>
        <w:t xml:space="preserve">Esimerkki 1.4290</w:t>
      </w:r>
    </w:p>
    <w:p>
      <w:r>
        <w:t xml:space="preserve">Mikä on kappale, joka soi ammuskelukohtauksen aikana?</w:t>
      </w:r>
    </w:p>
    <w:p>
      <w:r>
        <w:rPr>
          <w:b/>
        </w:rPr>
        <w:t xml:space="preserve">Tulos</w:t>
      </w:r>
    </w:p>
    <w:p>
      <w:r>
        <w:t xml:space="preserve">Mikä on se laulu, joka soi elokuvissa, kun kohtaus alkaa Lontoossa?</w:t>
      </w:r>
    </w:p>
    <w:p>
      <w:r>
        <w:rPr>
          <w:b/>
        </w:rPr>
        <w:t xml:space="preserve">Esimerkki 1.4291</w:t>
      </w:r>
    </w:p>
    <w:p>
      <w:r>
        <w:t xml:space="preserve">Mikä on paras älypuhelin alle 50k?</w:t>
      </w:r>
    </w:p>
    <w:p>
      <w:r>
        <w:rPr>
          <w:b/>
        </w:rPr>
        <w:t xml:space="preserve">Tulos</w:t>
      </w:r>
    </w:p>
    <w:p>
      <w:r>
        <w:t xml:space="preserve">Mikä on paras älypuhelin alle 20k?</w:t>
      </w:r>
    </w:p>
    <w:p>
      <w:r>
        <w:rPr>
          <w:b/>
        </w:rPr>
        <w:t xml:space="preserve">Esimerkki 1.4292</w:t>
      </w:r>
    </w:p>
    <w:p>
      <w:r>
        <w:t xml:space="preserve">Mitkä ovat hyviä kirjoja, joiden avulla voi oppia toisesta maailmansodasta?</w:t>
      </w:r>
    </w:p>
    <w:p>
      <w:r>
        <w:rPr>
          <w:b/>
        </w:rPr>
        <w:t xml:space="preserve">Tulos</w:t>
      </w:r>
    </w:p>
    <w:p>
      <w:r>
        <w:t xml:space="preserve">Mitkä ovat parhaat kirjat, jotka ovat saatavilla, jos haluaa tietää maailmansodasta 1&amp;2?</w:t>
      </w:r>
    </w:p>
    <w:p>
      <w:r>
        <w:rPr>
          <w:b/>
        </w:rPr>
        <w:t xml:space="preserve">Esimerkki 1.4293</w:t>
      </w:r>
    </w:p>
    <w:p>
      <w:r>
        <w:t xml:space="preserve">Mikä on winkaler-menetelmä?</w:t>
      </w:r>
    </w:p>
    <w:p>
      <w:r>
        <w:rPr>
          <w:b/>
        </w:rPr>
        <w:t xml:space="preserve">Tulos</w:t>
      </w:r>
    </w:p>
    <w:p>
      <w:r>
        <w:t xml:space="preserve">Mikä on menetelmä?</w:t>
      </w:r>
    </w:p>
    <w:p>
      <w:r>
        <w:rPr>
          <w:b/>
        </w:rPr>
        <w:t xml:space="preserve">Esimerkki 1.4294</w:t>
      </w:r>
    </w:p>
    <w:p>
      <w:r>
        <w:t xml:space="preserve">Mikä on Yhdysvaltain perustuslain 24. lisäyksen tarkoitus?</w:t>
      </w:r>
    </w:p>
    <w:p>
      <w:r>
        <w:rPr>
          <w:b/>
        </w:rPr>
        <w:t xml:space="preserve">Tulos</w:t>
      </w:r>
    </w:p>
    <w:p>
      <w:r>
        <w:t xml:space="preserve">Mitä 12. muutos tarkoittaa?</w:t>
      </w:r>
    </w:p>
    <w:p>
      <w:r>
        <w:rPr>
          <w:b/>
        </w:rPr>
        <w:t xml:space="preserve">Esimerkki 1.4295</w:t>
      </w:r>
    </w:p>
    <w:p>
      <w:r>
        <w:t xml:space="preserve">Olen menossa Intelin IOT-harjoitteluhaastatteluun. Miten minun pitäisi valmistautua ja esitellä itseni?</w:t>
      </w:r>
    </w:p>
    <w:p>
      <w:r>
        <w:rPr>
          <w:b/>
        </w:rPr>
        <w:t xml:space="preserve">Tulos</w:t>
      </w:r>
    </w:p>
    <w:p>
      <w:r>
        <w:t xml:space="preserve">Aion opiskella insinööriksi tänä vuonna. Miten minun pitäisi valmistautua siihen?</w:t>
      </w:r>
    </w:p>
    <w:p>
      <w:r>
        <w:rPr>
          <w:b/>
        </w:rPr>
        <w:t xml:space="preserve">Esimerkki 1.4296</w:t>
      </w:r>
    </w:p>
    <w:p>
      <w:r>
        <w:t xml:space="preserve">Mitkä ovat hyviä tutkimuskysymyksiä?</w:t>
      </w:r>
    </w:p>
    <w:p>
      <w:r>
        <w:rPr>
          <w:b/>
        </w:rPr>
        <w:t xml:space="preserve">Tulos</w:t>
      </w:r>
    </w:p>
    <w:p>
      <w:r>
        <w:t xml:space="preserve">Mitkä ovat kiinnostavimmat kyselytutkimuskysymykset Quorassa?</w:t>
      </w:r>
    </w:p>
    <w:p>
      <w:r>
        <w:rPr>
          <w:b/>
        </w:rPr>
        <w:t xml:space="preserve">Esimerkki 1.4297</w:t>
      </w:r>
    </w:p>
    <w:p>
      <w:r>
        <w:t xml:space="preserve">Miten voin katsoa sensuroimatonta materiaalia luontodokumenteista?</w:t>
      </w:r>
    </w:p>
    <w:p>
      <w:r>
        <w:rPr>
          <w:b/>
        </w:rPr>
        <w:t xml:space="preserve">Tulos</w:t>
      </w:r>
    </w:p>
    <w:p>
      <w:r>
        <w:t xml:space="preserve">Mitkä ovat parhaat toisen maailmansodan aikaiset dokumentit?</w:t>
      </w:r>
    </w:p>
    <w:p>
      <w:r>
        <w:rPr>
          <w:b/>
        </w:rPr>
        <w:t xml:space="preserve">Esimerkki 1.4298</w:t>
      </w:r>
    </w:p>
    <w:p>
      <w:r>
        <w:t xml:space="preserve">Mikä on tehokkain tiedusteluorganisaatio? KGB, CIA vai Mossad? Ja miksi?</w:t>
      </w:r>
    </w:p>
    <w:p>
      <w:r>
        <w:rPr>
          <w:b/>
        </w:rPr>
        <w:t xml:space="preserve">Tulos</w:t>
      </w:r>
    </w:p>
    <w:p>
      <w:r>
        <w:t xml:space="preserve">Mikä on tehokkain ja toimivin tiedustelupalvelu: RAW, ISI, Mossad, CIA vai KGB?</w:t>
      </w:r>
    </w:p>
    <w:p>
      <w:r>
        <w:rPr>
          <w:b/>
        </w:rPr>
        <w:t xml:space="preserve">Esimerkki 1.4299</w:t>
      </w:r>
    </w:p>
    <w:p>
      <w:r>
        <w:t xml:space="preserve">Mitkä ovat parhaita nykyajan kirjoja?</w:t>
      </w:r>
    </w:p>
    <w:p>
      <w:r>
        <w:rPr>
          <w:b/>
        </w:rPr>
        <w:t xml:space="preserve">Tulos</w:t>
      </w:r>
    </w:p>
    <w:p>
      <w:r>
        <w:t xml:space="preserve">Mitkä ovat parhaita nykyromantiikkaa käsitteleviä kirjoja?</w:t>
      </w:r>
    </w:p>
    <w:p>
      <w:r>
        <w:rPr>
          <w:b/>
        </w:rPr>
        <w:t xml:space="preserve">Esimerkki 1.4300</w:t>
      </w:r>
    </w:p>
    <w:p>
      <w:r>
        <w:t xml:space="preserve">Miksi koripallossa käytetään läpinäkyviä kasvonsuojaimia?</w:t>
      </w:r>
    </w:p>
    <w:p>
      <w:r>
        <w:rPr>
          <w:b/>
        </w:rPr>
        <w:t xml:space="preserve">Tulos</w:t>
      </w:r>
    </w:p>
    <w:p>
      <w:r>
        <w:t xml:space="preserve">Miksi koripalloilijat käyttävät noita kirkkaita naamareita?</w:t>
      </w:r>
    </w:p>
    <w:p>
      <w:r>
        <w:rPr>
          <w:b/>
        </w:rPr>
        <w:t xml:space="preserve">Esimerkki 1.4301</w:t>
      </w:r>
    </w:p>
    <w:p>
      <w:r>
        <w:t xml:space="preserve">Mikä on paras koskaan kirjoitettu novelli?</w:t>
      </w:r>
    </w:p>
    <w:p>
      <w:r>
        <w:rPr>
          <w:b/>
        </w:rPr>
        <w:t xml:space="preserve">Tulos</w:t>
      </w:r>
    </w:p>
    <w:p>
      <w:r>
        <w:t xml:space="preserve">Mitkä ovat parhaat kirjoittamasi novellit?</w:t>
      </w:r>
    </w:p>
    <w:p>
      <w:r>
        <w:rPr>
          <w:b/>
        </w:rPr>
        <w:t xml:space="preserve">Esimerkki 1.4302</w:t>
      </w:r>
    </w:p>
    <w:p>
      <w:r>
        <w:t xml:space="preserve">Ovatko Krispy Kremen donitsit paistettuja vai paistettuja?</w:t>
      </w:r>
    </w:p>
    <w:p>
      <w:r>
        <w:rPr>
          <w:b/>
        </w:rPr>
        <w:t xml:space="preserve">Tulos</w:t>
      </w:r>
    </w:p>
    <w:p>
      <w:r>
        <w:t xml:space="preserve">Miksi Krispy Kremen donitsit ovat hyvin makeita?</w:t>
      </w:r>
    </w:p>
    <w:p>
      <w:r>
        <w:rPr>
          <w:b/>
        </w:rPr>
        <w:t xml:space="preserve">Esimerkki 1.4303</w:t>
      </w:r>
    </w:p>
    <w:p>
      <w:r>
        <w:t xml:space="preserve">Kuinka vaikeaa on teeskennellä esiintyvänsä "hengellisenä" kristillisessä yhteisössä?</w:t>
      </w:r>
    </w:p>
    <w:p>
      <w:r>
        <w:rPr>
          <w:b/>
        </w:rPr>
        <w:t xml:space="preserve">Tulos</w:t>
      </w:r>
    </w:p>
    <w:p>
      <w:r>
        <w:t xml:space="preserve">Miksi Agincourtin taistelu tapahtui? Miten se vertautuu Edge Hillin taisteluun?</w:t>
      </w:r>
    </w:p>
    <w:p>
      <w:r>
        <w:rPr>
          <w:b/>
        </w:rPr>
        <w:t xml:space="preserve">Esimerkki 1.4304</w:t>
      </w:r>
    </w:p>
    <w:p>
      <w:r>
        <w:t xml:space="preserve">Mitä minun on tehtävä, jotta voin järjestää kampanjan vapaa-ajan marihuanan laillistamiseksi Missourissa?</w:t>
      </w:r>
    </w:p>
    <w:p>
      <w:r>
        <w:rPr>
          <w:b/>
        </w:rPr>
        <w:t xml:space="preserve">Tulos</w:t>
      </w:r>
    </w:p>
    <w:p>
      <w:r>
        <w:t xml:space="preserve">Arpajaiset: Columbia: British Columbia: Mitä laillisia toimia minun on toteutettava hyväntekeväisyysarvonnan järjestämiseksi? Lahjoittaa loma jne.</w:t>
      </w:r>
    </w:p>
    <w:p>
      <w:r>
        <w:rPr>
          <w:b/>
        </w:rPr>
        <w:t xml:space="preserve">Esimerkki 1.4305</w:t>
      </w:r>
    </w:p>
    <w:p>
      <w:r>
        <w:t xml:space="preserve">Miten osoitat kirjeen useammalle henkilölle?</w:t>
      </w:r>
    </w:p>
    <w:p>
      <w:r>
        <w:rPr>
          <w:b/>
        </w:rPr>
        <w:t xml:space="preserve">Tulos</w:t>
      </w:r>
    </w:p>
    <w:p>
      <w:r>
        <w:t xml:space="preserve">Onko sana "jätkät" sukupuolineutraali?</w:t>
      </w:r>
    </w:p>
    <w:p>
      <w:r>
        <w:rPr>
          <w:b/>
        </w:rPr>
        <w:t xml:space="preserve">Esimerkki 1.4306</w:t>
      </w:r>
    </w:p>
    <w:p>
      <w:r>
        <w:t xml:space="preserve">Mitä tekisit, jos näet miehesi itkevän?</w:t>
      </w:r>
    </w:p>
    <w:p>
      <w:r>
        <w:rPr>
          <w:b/>
        </w:rPr>
        <w:t xml:space="preserve">Tulos</w:t>
      </w:r>
    </w:p>
    <w:p>
      <w:r>
        <w:t xml:space="preserve">Miksi mieheni valehtelee? Katso lisätietoja.</w:t>
      </w:r>
    </w:p>
    <w:p>
      <w:r>
        <w:rPr>
          <w:b/>
        </w:rPr>
        <w:t xml:space="preserve">Esimerkki 1.4307</w:t>
      </w:r>
    </w:p>
    <w:p>
      <w:r>
        <w:t xml:space="preserve">Miten voin poistaa Fevikwikin (tai muiden vahvojen liimojen, kuten superliimojen) jäljen kannettavan tietokoneen näytöstä?</w:t>
      </w:r>
    </w:p>
    <w:p>
      <w:r>
        <w:rPr>
          <w:b/>
        </w:rPr>
        <w:t xml:space="preserve">Tulos</w:t>
      </w:r>
    </w:p>
    <w:p>
      <w:r>
        <w:t xml:space="preserve">Miten poistan virukset, haittaohjelmat ja vakoiluohjelmat tietokoneesta tai kannettavasta tietokoneesta?</w:t>
      </w:r>
    </w:p>
    <w:p>
      <w:r>
        <w:rPr>
          <w:b/>
        </w:rPr>
        <w:t xml:space="preserve">Esimerkki 1.4308</w:t>
      </w:r>
    </w:p>
    <w:p>
      <w:r>
        <w:t xml:space="preserve">Onko voi tai ghee terveellisempää kuin mikä tahansa öljy?</w:t>
      </w:r>
    </w:p>
    <w:p>
      <w:r>
        <w:rPr>
          <w:b/>
        </w:rPr>
        <w:t xml:space="preserve">Tulos</w:t>
      </w:r>
    </w:p>
    <w:p>
      <w:r>
        <w:t xml:space="preserve">Onko ghee terveellisempää kuin voi?</w:t>
      </w:r>
    </w:p>
    <w:p>
      <w:r>
        <w:rPr>
          <w:b/>
        </w:rPr>
        <w:t xml:space="preserve">Esimerkki 1.4309</w:t>
      </w:r>
    </w:p>
    <w:p>
      <w:r>
        <w:t xml:space="preserve">Millaisia ovat työpaikkakiusaamistapaukset tunnetuissa yrityksissä?</w:t>
      </w:r>
    </w:p>
    <w:p>
      <w:r>
        <w:rPr>
          <w:b/>
        </w:rPr>
        <w:t xml:space="preserve">Tulos</w:t>
      </w:r>
    </w:p>
    <w:p>
      <w:r>
        <w:t xml:space="preserve">Mitä voisin tehdä, jos poliisi ahdistelee minua ja yrittää saada minut kiinni jutussa ?</w:t>
      </w:r>
    </w:p>
    <w:p>
      <w:r>
        <w:rPr>
          <w:b/>
        </w:rPr>
        <w:t xml:space="preserve">Esimerkki 1.4310</w:t>
      </w:r>
    </w:p>
    <w:p>
      <w:r>
        <w:t xml:space="preserve">Onko IIRS:n e-learning-ohjelman tentti helppo läpäistä?</w:t>
      </w:r>
    </w:p>
    <w:p>
      <w:r>
        <w:rPr>
          <w:b/>
        </w:rPr>
        <w:t xml:space="preserve">Tulos</w:t>
      </w:r>
    </w:p>
    <w:p>
      <w:r>
        <w:t xml:space="preserve">Mikä on paras ilmainen E-Learning-työkalu?</w:t>
      </w:r>
    </w:p>
    <w:p>
      <w:r>
        <w:rPr>
          <w:b/>
        </w:rPr>
        <w:t xml:space="preserve">Esimerkki 1.4311</w:t>
      </w:r>
    </w:p>
    <w:p>
      <w:r>
        <w:t xml:space="preserve">Mitkä ovat parhaat tieteiselokuvat?</w:t>
      </w:r>
    </w:p>
    <w:p>
      <w:r>
        <w:rPr>
          <w:b/>
        </w:rPr>
        <w:t xml:space="preserve">Tulos</w:t>
      </w:r>
    </w:p>
    <w:p>
      <w:r>
        <w:t xml:space="preserve">Mitkä ovat parhaita tieteisromaaneja?</w:t>
      </w:r>
    </w:p>
    <w:p>
      <w:r>
        <w:rPr>
          <w:b/>
        </w:rPr>
        <w:t xml:space="preserve">Esimerkki 1.4312</w:t>
      </w:r>
    </w:p>
    <w:p>
      <w:r>
        <w:t xml:space="preserve">Miten voin merkitä kysymyksiä ja vastauksia Quorassa kirjanmerkkeihin?</w:t>
      </w:r>
    </w:p>
    <w:p>
      <w:r>
        <w:rPr>
          <w:b/>
        </w:rPr>
        <w:t xml:space="preserve">Tulos</w:t>
      </w:r>
    </w:p>
    <w:p>
      <w:r>
        <w:t xml:space="preserve">Kuinka monta vastausta voi merkitä kirjanmerkkeihin Quorassa?</w:t>
      </w:r>
    </w:p>
    <w:p>
      <w:r>
        <w:rPr>
          <w:b/>
        </w:rPr>
        <w:t xml:space="preserve">Esimerkki 1.4313</w:t>
      </w:r>
    </w:p>
    <w:p>
      <w:r>
        <w:t xml:space="preserve">Jos ystäväsi unohtaa harrastuksen, jota todella rakastat, miltä sinusta tuntuu？?</w:t>
      </w:r>
    </w:p>
    <w:p>
      <w:r>
        <w:rPr>
          <w:b/>
        </w:rPr>
        <w:t xml:space="preserve">Tulos</w:t>
      </w:r>
    </w:p>
    <w:p>
      <w:r>
        <w:t xml:space="preserve">Mitä teet, kun olet todella masentunut etkä halua vaivata ystäviäsi?</w:t>
      </w:r>
    </w:p>
    <w:p>
      <w:r>
        <w:rPr>
          <w:b/>
        </w:rPr>
        <w:t xml:space="preserve">Esimerkki 1.4314</w:t>
      </w:r>
    </w:p>
    <w:p>
      <w:r>
        <w:t xml:space="preserve">Kuinka kauan kestää, ennen kuin passi saapuu poliisin suorittaman tarkastuksen jälkeen?</w:t>
      </w:r>
    </w:p>
    <w:p>
      <w:r>
        <w:rPr>
          <w:b/>
        </w:rPr>
        <w:t xml:space="preserve">Tulos</w:t>
      </w:r>
    </w:p>
    <w:p>
      <w:r>
        <w:t xml:space="preserve">Kuinka nopeasti tavallinen passi tulee poliisin tarkastuksen jälkeen?</w:t>
      </w:r>
    </w:p>
    <w:p>
      <w:r>
        <w:rPr>
          <w:b/>
        </w:rPr>
        <w:t xml:space="preserve">Esimerkki 1.4315</w:t>
      </w:r>
    </w:p>
    <w:p>
      <w:r>
        <w:t xml:space="preserve">Mitkä ovat parhaita matkailukohteita autojen ystäville?</w:t>
      </w:r>
    </w:p>
    <w:p>
      <w:r>
        <w:rPr>
          <w:b/>
        </w:rPr>
        <w:t xml:space="preserve">Tulos</w:t>
      </w:r>
    </w:p>
    <w:p>
      <w:r>
        <w:t xml:space="preserve">Mitkä ovat parhaat matkailukohteet pelien ystävälle?</w:t>
      </w:r>
    </w:p>
    <w:p>
      <w:r>
        <w:rPr>
          <w:b/>
        </w:rPr>
        <w:t xml:space="preserve">Esimerkki 1.4316</w:t>
      </w:r>
    </w:p>
    <w:p>
      <w:r>
        <w:t xml:space="preserve">Mikä on brabus?</w:t>
      </w:r>
    </w:p>
    <w:p>
      <w:r>
        <w:rPr>
          <w:b/>
        </w:rPr>
        <w:t xml:space="preserve">Tulos</w:t>
      </w:r>
    </w:p>
    <w:p>
      <w:r>
        <w:t xml:space="preserve">Mitkä ovat joitakin tosiasioita, joita näet päivittäin, mutta et usko niiden olevan totta?</w:t>
      </w:r>
    </w:p>
    <w:p>
      <w:r>
        <w:rPr>
          <w:b/>
        </w:rPr>
        <w:t xml:space="preserve">Esimerkki 1.4317</w:t>
      </w:r>
    </w:p>
    <w:p>
      <w:r>
        <w:t xml:space="preserve">Mitä ystävälle pitäisi sanoa, kun joku hänen perheestään on kuollut?</w:t>
      </w:r>
    </w:p>
    <w:p>
      <w:r>
        <w:rPr>
          <w:b/>
        </w:rPr>
        <w:t xml:space="preserve">Tulos</w:t>
      </w:r>
    </w:p>
    <w:p>
      <w:r>
        <w:t xml:space="preserve">Floridan kartanossa oli rekisteröimättömiä kiväärejä. Perheenjäsen oli ottanut ne ja antanut ystävilleen. Onko tämä laillista? Mitä tapahtuisi, jos yhtä käytettäisiin rikoksessa?</w:t>
      </w:r>
    </w:p>
    <w:p>
      <w:r>
        <w:rPr>
          <w:b/>
        </w:rPr>
        <w:t xml:space="preserve">Esimerkki 1.4318</w:t>
      </w:r>
    </w:p>
    <w:p>
      <w:r>
        <w:t xml:space="preserve">Miten puhun tytön kanssa?</w:t>
      </w:r>
    </w:p>
    <w:p>
      <w:r>
        <w:rPr>
          <w:b/>
        </w:rPr>
        <w:t xml:space="preserve">Tulos</w:t>
      </w:r>
    </w:p>
    <w:p>
      <w:r>
        <w:t xml:space="preserve">Miten voin puhua tytöille juhlissa?</w:t>
      </w:r>
    </w:p>
    <w:p>
      <w:r>
        <w:rPr>
          <w:b/>
        </w:rPr>
        <w:t xml:space="preserve">Esimerkki 1.4319</w:t>
      </w:r>
    </w:p>
    <w:p>
      <w:r>
        <w:t xml:space="preserve">Miten voin ladata elokuvia ilman torrentteja?</w:t>
      </w:r>
    </w:p>
    <w:p>
      <w:r>
        <w:rPr>
          <w:b/>
        </w:rPr>
        <w:t xml:space="preserve">Tulos</w:t>
      </w:r>
    </w:p>
    <w:p>
      <w:r>
        <w:t xml:space="preserve">Miten voin ladata elokuvia, jotka eivät ole torrentissa?</w:t>
      </w:r>
    </w:p>
    <w:p>
      <w:r>
        <w:rPr>
          <w:b/>
        </w:rPr>
        <w:t xml:space="preserve">Esimerkki 1.4320</w:t>
      </w:r>
    </w:p>
    <w:p>
      <w:r>
        <w:t xml:space="preserve">Miksi näen jatkuvasti 11:11 snapchatissa?</w:t>
      </w:r>
    </w:p>
    <w:p>
      <w:r>
        <w:rPr>
          <w:b/>
        </w:rPr>
        <w:t xml:space="preserve">Tulos</w:t>
      </w:r>
    </w:p>
    <w:p>
      <w:r>
        <w:t xml:space="preserve">Voinko nähdä poistetun Snapchat-historiani?</w:t>
      </w:r>
    </w:p>
    <w:p>
      <w:r>
        <w:rPr>
          <w:b/>
        </w:rPr>
        <w:t xml:space="preserve">Esimerkki 1.4321</w:t>
      </w:r>
    </w:p>
    <w:p>
      <w:r>
        <w:t xml:space="preserve">Miksi Daniel Plainview kieltäytyi Elin juomasta elokuvan There Will Be Blood lopussa?</w:t>
      </w:r>
    </w:p>
    <w:p>
      <w:r>
        <w:rPr>
          <w:b/>
        </w:rPr>
        <w:t xml:space="preserve">Tulos</w:t>
      </w:r>
    </w:p>
    <w:p>
      <w:r>
        <w:t xml:space="preserve">Miksi J. J. Carter ei ollut läsnä lounaalla, jolla Daniel Plainview nöyryytti H. M. Tilfordia elokuvassa There Will Be Blood?</w:t>
      </w:r>
    </w:p>
    <w:p>
      <w:r>
        <w:rPr>
          <w:b/>
        </w:rPr>
        <w:t xml:space="preserve">Esimerkki 1.4322</w:t>
      </w:r>
    </w:p>
    <w:p>
      <w:r>
        <w:t xml:space="preserve">Puhun luokkatoverini kanssa 1 vuoden ajan WhatsAppissa, miten saan hänet rakastumaan minuun?</w:t>
      </w:r>
    </w:p>
    <w:p>
      <w:r>
        <w:rPr>
          <w:b/>
        </w:rPr>
        <w:t xml:space="preserve">Tulos</w:t>
      </w:r>
    </w:p>
    <w:p>
      <w:r>
        <w:t xml:space="preserve">Mitä tapahtuisi, jos Moldova liittyisi Venäjään?</w:t>
      </w:r>
    </w:p>
    <w:p>
      <w:r>
        <w:rPr>
          <w:b/>
        </w:rPr>
        <w:t xml:space="preserve">Esimerkki 1.4323</w:t>
      </w:r>
    </w:p>
    <w:p>
      <w:r>
        <w:t xml:space="preserve">Onko kaksosveljeksillä samankokoiset penikset?</w:t>
      </w:r>
    </w:p>
    <w:p>
      <w:r>
        <w:rPr>
          <w:b/>
        </w:rPr>
        <w:t xml:space="preserve">Tulos</w:t>
      </w:r>
    </w:p>
    <w:p>
      <w:r>
        <w:t xml:space="preserve">Miten vanhemmat erottavat identtiset kaksosvauvat toisistaan?</w:t>
      </w:r>
    </w:p>
    <w:p>
      <w:r>
        <w:rPr>
          <w:b/>
        </w:rPr>
        <w:t xml:space="preserve">Esimerkki 1.4324</w:t>
      </w:r>
    </w:p>
    <w:p>
      <w:r>
        <w:t xml:space="preserve">Onko normaalia, että leposyke on 30 lyöntiä minuutissa?</w:t>
      </w:r>
    </w:p>
    <w:p>
      <w:r>
        <w:rPr>
          <w:b/>
        </w:rPr>
        <w:t xml:space="preserve">Tulos</w:t>
      </w:r>
    </w:p>
    <w:p>
      <w:r>
        <w:t xml:space="preserve">Mitä hyötyä matalasta leposykkeestä (BPM) on?</w:t>
      </w:r>
    </w:p>
    <w:p>
      <w:r>
        <w:rPr>
          <w:b/>
        </w:rPr>
        <w:t xml:space="preserve">Esimerkki 1.4325</w:t>
      </w:r>
    </w:p>
    <w:p>
      <w:r>
        <w:t xml:space="preserve">Onko eläimillä kuukautiset?</w:t>
      </w:r>
    </w:p>
    <w:p>
      <w:r>
        <w:rPr>
          <w:b/>
        </w:rPr>
        <w:t xml:space="preserve">Tulos</w:t>
      </w:r>
    </w:p>
    <w:p>
      <w:r>
        <w:t xml:space="preserve">Mitä eläimet tekevät, jos niillä on kuukautiset?</w:t>
      </w:r>
    </w:p>
    <w:p>
      <w:r>
        <w:rPr>
          <w:b/>
        </w:rPr>
        <w:t xml:space="preserve">Esimerkki 1.4326</w:t>
      </w:r>
    </w:p>
    <w:p>
      <w:r>
        <w:t xml:space="preserve">Miltä psykopaatista tuntuu, kun hänet hylätään?</w:t>
      </w:r>
    </w:p>
    <w:p>
      <w:r>
        <w:rPr>
          <w:b/>
        </w:rPr>
        <w:t xml:space="preserve">Tulos</w:t>
      </w:r>
    </w:p>
    <w:p>
      <w:r>
        <w:t xml:space="preserve">Millaista on olla psykopaatti?</w:t>
      </w:r>
    </w:p>
    <w:p>
      <w:r>
        <w:rPr>
          <w:b/>
        </w:rPr>
        <w:t xml:space="preserve">Esimerkki 1.4327</w:t>
      </w:r>
    </w:p>
    <w:p>
      <w:r>
        <w:t xml:space="preserve">Seuraako Fitbit tarkasti aktiivisuuttani, jos ajan pyörällä?</w:t>
      </w:r>
    </w:p>
    <w:p>
      <w:r>
        <w:rPr>
          <w:b/>
        </w:rPr>
        <w:t xml:space="preserve">Tulos</w:t>
      </w:r>
    </w:p>
    <w:p>
      <w:r>
        <w:t xml:space="preserve">Mikä on markkinoiden tarkin aktiivisuutta mittaava puettava laite (esim. Jawbone tai Fitbit)?</w:t>
      </w:r>
    </w:p>
    <w:p>
      <w:r>
        <w:rPr>
          <w:b/>
        </w:rPr>
        <w:t xml:space="preserve">Esimerkki 1.4328</w:t>
      </w:r>
    </w:p>
    <w:p>
      <w:r>
        <w:t xml:space="preserve">Onko täällä ketään, jolla on skitsoidinen persoonallisuushäiriö?</w:t>
      </w:r>
    </w:p>
    <w:p>
      <w:r>
        <w:rPr>
          <w:b/>
        </w:rPr>
        <w:t xml:space="preserve">Tulos</w:t>
      </w:r>
    </w:p>
    <w:p>
      <w:r>
        <w:t xml:space="preserve">Onko teeskentely hyvästä?</w:t>
      </w:r>
    </w:p>
    <w:p>
      <w:r>
        <w:rPr>
          <w:b/>
        </w:rPr>
        <w:t xml:space="preserve">Esimerkki 1.4329</w:t>
      </w:r>
    </w:p>
    <w:p>
      <w:r>
        <w:t xml:space="preserve">Onko aivosiirto teoriassa mahdollinen?</w:t>
      </w:r>
    </w:p>
    <w:p>
      <w:r>
        <w:rPr>
          <w:b/>
        </w:rPr>
        <w:t xml:space="preserve">Tulos</w:t>
      </w:r>
    </w:p>
    <w:p>
      <w:r>
        <w:t xml:space="preserve">Mitä vaikutuksia aivosiirrolla on identiteettiin ja tietoisuuteen?</w:t>
      </w:r>
    </w:p>
    <w:p>
      <w:r>
        <w:rPr>
          <w:b/>
        </w:rPr>
        <w:t xml:space="preserve">Esimerkki 1.4330</w:t>
      </w:r>
    </w:p>
    <w:p>
      <w:r>
        <w:t xml:space="preserve">Onko pariskunta varakas, joka ansaitsee 600 000 dollaria vuodessa New Yorkissa?</w:t>
      </w:r>
    </w:p>
    <w:p>
      <w:r>
        <w:rPr>
          <w:b/>
        </w:rPr>
        <w:t xml:space="preserve">Tulos</w:t>
      </w:r>
    </w:p>
    <w:p>
      <w:r>
        <w:t xml:space="preserve">Kuinka paljon varakas henkilö tienaa vuodessa New Yorkissa?</w:t>
      </w:r>
    </w:p>
    <w:p>
      <w:r>
        <w:rPr>
          <w:b/>
        </w:rPr>
        <w:t xml:space="preserve">Esimerkki 1.4331</w:t>
      </w:r>
    </w:p>
    <w:p>
      <w:r>
        <w:t xml:space="preserve">Mikä on logistiikka-analyytikon työnkuva?</w:t>
      </w:r>
    </w:p>
    <w:p>
      <w:r>
        <w:rPr>
          <w:b/>
        </w:rPr>
        <w:t xml:space="preserve">Tulos</w:t>
      </w:r>
    </w:p>
    <w:p>
      <w:r>
        <w:t xml:space="preserve">Millaista on työ logistiikan alalla?</w:t>
      </w:r>
    </w:p>
    <w:p>
      <w:r>
        <w:rPr>
          <w:b/>
        </w:rPr>
        <w:t xml:space="preserve">Esimerkki 1.4332</w:t>
      </w:r>
    </w:p>
    <w:p>
      <w:r>
        <w:t xml:space="preserve">Voivatko hevoset nyrjäyttää nilkkansa?</w:t>
      </w:r>
    </w:p>
    <w:p>
      <w:r>
        <w:rPr>
          <w:b/>
        </w:rPr>
        <w:t xml:space="preserve">Tulos</w:t>
      </w:r>
    </w:p>
    <w:p>
      <w:r>
        <w:t xml:space="preserve">Miltä tuntuu, kun nilkka on nyrjähtänyt?</w:t>
      </w:r>
    </w:p>
    <w:p>
      <w:r>
        <w:rPr>
          <w:b/>
        </w:rPr>
        <w:t xml:space="preserve">Esimerkki 1.4333</w:t>
      </w:r>
    </w:p>
    <w:p>
      <w:r>
        <w:t xml:space="preserve">Mitä venäläiset ajattelevat itsestään?</w:t>
      </w:r>
    </w:p>
    <w:p>
      <w:r>
        <w:rPr>
          <w:b/>
        </w:rPr>
        <w:t xml:space="preserve">Tulos</w:t>
      </w:r>
    </w:p>
    <w:p>
      <w:r>
        <w:t xml:space="preserve">Mitä venäläiset ajattelevat Stalinista?</w:t>
      </w:r>
    </w:p>
    <w:p>
      <w:r>
        <w:rPr>
          <w:b/>
        </w:rPr>
        <w:t xml:space="preserve">Esimerkki 1.4334</w:t>
      </w:r>
    </w:p>
    <w:p>
      <w:r>
        <w:t xml:space="preserve">Mikä on rajatilapersoonallisuushäiriö lyhyesti sanottuna?</w:t>
      </w:r>
    </w:p>
    <w:p>
      <w:r>
        <w:rPr>
          <w:b/>
        </w:rPr>
        <w:t xml:space="preserve">Tulos</w:t>
      </w:r>
    </w:p>
    <w:p>
      <w:r>
        <w:t xml:space="preserve">Onko borderline-persoonallisuushäiriö myös luonteenhäiriö?</w:t>
      </w:r>
    </w:p>
    <w:p>
      <w:r>
        <w:rPr>
          <w:b/>
        </w:rPr>
        <w:t xml:space="preserve">Esimerkki 1.4335</w:t>
      </w:r>
    </w:p>
    <w:p>
      <w:r>
        <w:t xml:space="preserve">Miten aloitan sijoittamisen yritykseen?</w:t>
      </w:r>
    </w:p>
    <w:p>
      <w:r>
        <w:rPr>
          <w:b/>
        </w:rPr>
        <w:t xml:space="preserve">Tulos</w:t>
      </w:r>
    </w:p>
    <w:p>
      <w:r>
        <w:t xml:space="preserve">Miten aloitan sijoittamisen?</w:t>
      </w:r>
    </w:p>
    <w:p>
      <w:r>
        <w:rPr>
          <w:b/>
        </w:rPr>
        <w:t xml:space="preserve">Esimerkki 1.4336</w:t>
      </w:r>
    </w:p>
    <w:p>
      <w:r>
        <w:t xml:space="preserve">Mikä on Lumikin alkuperä?</w:t>
      </w:r>
    </w:p>
    <w:p>
      <w:r>
        <w:rPr>
          <w:b/>
        </w:rPr>
        <w:t xml:space="preserve">Tulos</w:t>
      </w:r>
    </w:p>
    <w:p>
      <w:r>
        <w:t xml:space="preserve">Voitteko ehdottaa kahta hyvää novellia, joita voi verrata toisiinsa?</w:t>
      </w:r>
    </w:p>
    <w:p>
      <w:r>
        <w:rPr>
          <w:b/>
        </w:rPr>
        <w:t xml:space="preserve">Esimerkki 1.4337</w:t>
      </w:r>
    </w:p>
    <w:p>
      <w:r>
        <w:t xml:space="preserve">Kun olen ihmisten seurassa, tunnen oloni epämukavaksi. Minua ärsyttää ja ärsyttää. tarkoittaako tämä, että olen epäsosiaalinen?</w:t>
      </w:r>
    </w:p>
    <w:p>
      <w:r>
        <w:rPr>
          <w:b/>
        </w:rPr>
        <w:t xml:space="preserve">Tulos</w:t>
      </w:r>
    </w:p>
    <w:p>
      <w:r>
        <w:t xml:space="preserve">Miksi minua ärsyttää, kun ihmiset hyräilevät tai viheltävät?</w:t>
      </w:r>
    </w:p>
    <w:p>
      <w:r>
        <w:rPr>
          <w:b/>
        </w:rPr>
        <w:t xml:space="preserve">Esimerkki 1.4338</w:t>
      </w:r>
    </w:p>
    <w:p>
      <w:r>
        <w:t xml:space="preserve">Kuinka monta prosenttia Amazonin asiakkaista on aktiivisia arvostelijoita?</w:t>
      </w:r>
    </w:p>
    <w:p>
      <w:r>
        <w:rPr>
          <w:b/>
        </w:rPr>
        <w:t xml:space="preserve">Tulos</w:t>
      </w:r>
    </w:p>
    <w:p>
      <w:r>
        <w:t xml:space="preserve">Kuinka monta prosenttia ostajista kirjoittaa arvosteluja Amazonissa?</w:t>
      </w:r>
    </w:p>
    <w:p>
      <w:r>
        <w:rPr>
          <w:b/>
        </w:rPr>
        <w:t xml:space="preserve">Esimerkki 1.4339</w:t>
      </w:r>
    </w:p>
    <w:p>
      <w:r>
        <w:t xml:space="preserve">Mitä olisi tapahtunut, jos Aatami ja Eeva eivät olisi koskaan syöneet hedelmää?</w:t>
      </w:r>
    </w:p>
    <w:p>
      <w:r>
        <w:rPr>
          <w:b/>
        </w:rPr>
        <w:t xml:space="preserve">Tulos</w:t>
      </w:r>
    </w:p>
    <w:p>
      <w:r>
        <w:t xml:space="preserve">Mitä olisi tapahtunut, jos Aatami ei olisi tehnyt syntiä ja vain Eeva olisi syönyt hedelmän?</w:t>
      </w:r>
    </w:p>
    <w:p>
      <w:r>
        <w:rPr>
          <w:b/>
        </w:rPr>
        <w:t xml:space="preserve">Esimerkki 1.4340</w:t>
      </w:r>
    </w:p>
    <w:p>
      <w:r>
        <w:t xml:space="preserve">Mitkä ovat Trumpin kiistanalaisimmat kabinettivalinnat?</w:t>
      </w:r>
    </w:p>
    <w:p>
      <w:r>
        <w:rPr>
          <w:b/>
        </w:rPr>
        <w:t xml:space="preserve">Tulos</w:t>
      </w:r>
    </w:p>
    <w:p>
      <w:r>
        <w:t xml:space="preserve">Miksi Trump valitsi satunnaisen vanhan miehen varapresidentiksi?</w:t>
      </w:r>
    </w:p>
    <w:p>
      <w:r>
        <w:rPr>
          <w:b/>
        </w:rPr>
        <w:t xml:space="preserve">Esimerkki 1.4341</w:t>
      </w:r>
    </w:p>
    <w:p>
      <w:r>
        <w:t xml:space="preserve">Suojaako kannabis/marihuana yleisesti eksitotoksisuudelta?</w:t>
      </w:r>
    </w:p>
    <w:p>
      <w:r>
        <w:rPr>
          <w:b/>
        </w:rPr>
        <w:t xml:space="preserve">Tulos</w:t>
      </w:r>
    </w:p>
    <w:p>
      <w:r>
        <w:t xml:space="preserve">Hoitaako marihuana epilepsiaa?</w:t>
      </w:r>
    </w:p>
    <w:p>
      <w:r>
        <w:rPr>
          <w:b/>
        </w:rPr>
        <w:t xml:space="preserve">Esimerkki 1.4342</w:t>
      </w:r>
    </w:p>
    <w:p>
      <w:r>
        <w:t xml:space="preserve">Miksi Photoshop tukee vain Zawgyi-One-fonttia Myanmarille mutta ei Unicodea?</w:t>
      </w:r>
    </w:p>
    <w:p>
      <w:r>
        <w:rPr>
          <w:b/>
        </w:rPr>
        <w:t xml:space="preserve">Tulos</w:t>
      </w:r>
    </w:p>
    <w:p>
      <w:r>
        <w:t xml:space="preserve">Miten asennan fontit Photoshop CS5 for Mac -ohjelmaan?</w:t>
      </w:r>
    </w:p>
    <w:p>
      <w:r>
        <w:rPr>
          <w:b/>
        </w:rPr>
        <w:t xml:space="preserve">Esimerkki 1.4343</w:t>
      </w:r>
    </w:p>
    <w:p>
      <w:r>
        <w:t xml:space="preserve">Onko sanalle "sukupuuttoon" olemassa verbimuotoa?</w:t>
      </w:r>
    </w:p>
    <w:p>
      <w:r>
        <w:rPr>
          <w:b/>
        </w:rPr>
        <w:t xml:space="preserve">Tulos</w:t>
      </w:r>
    </w:p>
    <w:p>
      <w:r>
        <w:t xml:space="preserve">Mikä on sopiva verbin muoto?</w:t>
      </w:r>
    </w:p>
    <w:p>
      <w:r>
        <w:rPr>
          <w:b/>
        </w:rPr>
        <w:t xml:space="preserve">Esimerkki 1.4344</w:t>
      </w:r>
    </w:p>
    <w:p>
      <w:r>
        <w:t xml:space="preserve">Kuinka usein amerikkalaiset harrastavat seksiä?</w:t>
      </w:r>
    </w:p>
    <w:p>
      <w:r>
        <w:rPr>
          <w:b/>
        </w:rPr>
        <w:t xml:space="preserve">Tulos</w:t>
      </w:r>
    </w:p>
    <w:p>
      <w:r>
        <w:t xml:space="preserve">Kuinka usein minun on harrastettava seksiä?</w:t>
      </w:r>
    </w:p>
    <w:p>
      <w:r>
        <w:rPr>
          <w:b/>
        </w:rPr>
        <w:t xml:space="preserve">Esimerkki 1.4345</w:t>
      </w:r>
    </w:p>
    <w:p>
      <w:r>
        <w:t xml:space="preserve">Kuinka monet ihmiset ajattelevat, että tytöt ovat älykkäämpiä kuin pojat... Ihmiset, mitä te oikein ajattelette???</w:t>
      </w:r>
    </w:p>
    <w:p>
      <w:r>
        <w:rPr>
          <w:b/>
        </w:rPr>
        <w:t xml:space="preserve">Tulos</w:t>
      </w:r>
    </w:p>
    <w:p>
      <w:r>
        <w:t xml:space="preserve">Kenen mielestä tytöt ovat älykkäämpiä kuin pojat?</w:t>
      </w:r>
    </w:p>
    <w:p>
      <w:r>
        <w:rPr>
          <w:b/>
        </w:rPr>
        <w:t xml:space="preserve">Esimerkki 1.4346</w:t>
      </w:r>
    </w:p>
    <w:p>
      <w:r>
        <w:t xml:space="preserve">Voinko liittää Sonyn bluetooth-kuulokkeet Sony Bravia -televisioon?</w:t>
      </w:r>
    </w:p>
    <w:p>
      <w:r>
        <w:rPr>
          <w:b/>
        </w:rPr>
        <w:t xml:space="preserve">Tulos</w:t>
      </w:r>
    </w:p>
    <w:p>
      <w:r>
        <w:t xml:space="preserve">Miten voin liittää 1TB:n kiintolevyn Sony Bravia TV:hen, jossa on HDMI-portti?</w:t>
      </w:r>
    </w:p>
    <w:p>
      <w:r>
        <w:rPr>
          <w:b/>
        </w:rPr>
        <w:t xml:space="preserve">Esimerkki 1.4347</w:t>
      </w:r>
    </w:p>
    <w:p>
      <w:r>
        <w:t xml:space="preserve">Miksi ihmiset kerjäävät temppeleissä?</w:t>
      </w:r>
    </w:p>
    <w:p>
      <w:r>
        <w:rPr>
          <w:b/>
        </w:rPr>
        <w:t xml:space="preserve">Tulos</w:t>
      </w:r>
    </w:p>
    <w:p>
      <w:r>
        <w:t xml:space="preserve">Voiko kerjäämisestä luopua?</w:t>
      </w:r>
    </w:p>
    <w:p>
      <w:r>
        <w:rPr>
          <w:b/>
        </w:rPr>
        <w:t xml:space="preserve">Esimerkki 1.4348</w:t>
      </w:r>
    </w:p>
    <w:p>
      <w:r>
        <w:t xml:space="preserve">Miten saan pisteitä maantiedosta ICSE-laudoissa?</w:t>
      </w:r>
    </w:p>
    <w:p>
      <w:r>
        <w:rPr>
          <w:b/>
        </w:rPr>
        <w:t xml:space="preserve">Tulos</w:t>
      </w:r>
    </w:p>
    <w:p>
      <w:r>
        <w:t xml:space="preserve">Miten saan pisteitä historiasta ICSE-laudoissa?</w:t>
      </w:r>
    </w:p>
    <w:p>
      <w:r>
        <w:rPr>
          <w:b/>
        </w:rPr>
        <w:t xml:space="preserve">Esimerkki 1.4349</w:t>
      </w:r>
    </w:p>
    <w:p>
      <w:r>
        <w:t xml:space="preserve">Miksi kutsuisit henkilöä, joka innostuu asioista alussa mutta menettää kiinnostuksensa nopeasti?</w:t>
      </w:r>
    </w:p>
    <w:p>
      <w:r>
        <w:rPr>
          <w:b/>
        </w:rPr>
        <w:t xml:space="preserve">Tulos</w:t>
      </w:r>
    </w:p>
    <w:p>
      <w:r>
        <w:t xml:space="preserve">Mikä on yleisin asia, jonka miehet tekevät ja joka saa naiset menettämään kiinnostuksensa?</w:t>
      </w:r>
    </w:p>
    <w:p>
      <w:r>
        <w:rPr>
          <w:b/>
        </w:rPr>
        <w:t xml:space="preserve">Esimerkki 1.4350</w:t>
      </w:r>
    </w:p>
    <w:p>
      <w:r>
        <w:t xml:space="preserve">Miten Quick Change -taikatemppu toimii?</w:t>
      </w:r>
    </w:p>
    <w:p>
      <w:r>
        <w:rPr>
          <w:b/>
        </w:rPr>
        <w:t xml:space="preserve">Tulos</w:t>
      </w:r>
    </w:p>
    <w:p>
      <w:r>
        <w:t xml:space="preserve">Mitä taikatemppuja sinä osaat?</w:t>
      </w:r>
    </w:p>
    <w:p>
      <w:r>
        <w:rPr>
          <w:b/>
        </w:rPr>
        <w:t xml:space="preserve">Esimerkki 1.4351</w:t>
      </w:r>
    </w:p>
    <w:p>
      <w:r>
        <w:t xml:space="preserve">Mitä voin tehdä pikkukaupungin poikana, kun tunnen itseni luuseriksi nähtyäni useimmat ihmiset parisuhteessa?</w:t>
      </w:r>
    </w:p>
    <w:p>
      <w:r>
        <w:rPr>
          <w:b/>
        </w:rPr>
        <w:t xml:space="preserve">Tulos</w:t>
      </w:r>
    </w:p>
    <w:p>
      <w:r>
        <w:t xml:space="preserve">Miten voin lopettaa itsemurhataipumukset?</w:t>
      </w:r>
    </w:p>
    <w:p>
      <w:r>
        <w:rPr>
          <w:b/>
        </w:rPr>
        <w:t xml:space="preserve">Esimerkki 1.4352</w:t>
      </w:r>
    </w:p>
    <w:p>
      <w:r>
        <w:t xml:space="preserve">Miten perustan kotitekstiilialan yrityksen?</w:t>
      </w:r>
    </w:p>
    <w:p>
      <w:r>
        <w:rPr>
          <w:b/>
        </w:rPr>
        <w:t xml:space="preserve">Tulos</w:t>
      </w:r>
    </w:p>
    <w:p>
      <w:r>
        <w:t xml:space="preserve">Mikä on kannattavin yritys, jonka voisit aloittaa vain 5 000 dollarilla?</w:t>
      </w:r>
    </w:p>
    <w:p>
      <w:r>
        <w:rPr>
          <w:b/>
        </w:rPr>
        <w:t xml:space="preserve">Esimerkki 1.4353</w:t>
      </w:r>
    </w:p>
    <w:p>
      <w:r>
        <w:t xml:space="preserve">Mikä on "on" ja "at" oikea käyttötapa?</w:t>
      </w:r>
    </w:p>
    <w:p>
      <w:r>
        <w:rPr>
          <w:b/>
        </w:rPr>
        <w:t xml:space="preserve">Tulos</w:t>
      </w:r>
    </w:p>
    <w:p>
      <w:r>
        <w:t xml:space="preserve">Mikä on "have" ja "get" sanojen oikea käyttötapa?</w:t>
      </w:r>
    </w:p>
    <w:p>
      <w:r>
        <w:rPr>
          <w:b/>
        </w:rPr>
        <w:t xml:space="preserve">Esimerkki 1.4354</w:t>
      </w:r>
    </w:p>
    <w:p>
      <w:r>
        <w:t xml:space="preserve">Mikä on ohjelmistojen määrittelemä verkko?</w:t>
      </w:r>
    </w:p>
    <w:p>
      <w:r>
        <w:rPr>
          <w:b/>
        </w:rPr>
        <w:t xml:space="preserve">Tulos</w:t>
      </w:r>
    </w:p>
    <w:p>
      <w:r>
        <w:t xml:space="preserve">Mikä on ohjelmistokohtainen verkkoekosysteemi?</w:t>
      </w:r>
    </w:p>
    <w:p>
      <w:r>
        <w:rPr>
          <w:b/>
        </w:rPr>
        <w:t xml:space="preserve">Esimerkki 1.4355</w:t>
      </w:r>
    </w:p>
    <w:p>
      <w:r>
        <w:t xml:space="preserve">Mitä eroa on räätälöinnillä, mukauttamisella ja laajennettavuudella tyypillisessä sovellusohjelmistossa (kuten CRM-, ERP- tai muissa yrityssovelluksissa)?</w:t>
      </w:r>
    </w:p>
    <w:p>
      <w:r>
        <w:rPr>
          <w:b/>
        </w:rPr>
        <w:t xml:space="preserve">Tulos</w:t>
      </w:r>
    </w:p>
    <w:p>
      <w:r>
        <w:t xml:space="preserve">Mitä eroa on SAP CRM:n ja Salesforce CRM:n välillä?</w:t>
      </w:r>
    </w:p>
    <w:p>
      <w:r>
        <w:rPr>
          <w:b/>
        </w:rPr>
        <w:t xml:space="preserve">Esimerkki 1.4356</w:t>
      </w:r>
    </w:p>
    <w:p>
      <w:r>
        <w:t xml:space="preserve">Millaista intialaisen on asua Münchenissä?</w:t>
      </w:r>
    </w:p>
    <w:p>
      <w:r>
        <w:rPr>
          <w:b/>
        </w:rPr>
        <w:t xml:space="preserve">Tulos</w:t>
      </w:r>
    </w:p>
    <w:p>
      <w:r>
        <w:t xml:space="preserve">Missä maassa intialaisia kunnioitetaan eniten?</w:t>
      </w:r>
    </w:p>
    <w:p>
      <w:r>
        <w:rPr>
          <w:b/>
        </w:rPr>
        <w:t xml:space="preserve">Esimerkki 1.4357</w:t>
      </w:r>
    </w:p>
    <w:p>
      <w:r>
        <w:t xml:space="preserve">Miten saan liikennettä blogiini www.tovibez.com?</w:t>
      </w:r>
    </w:p>
    <w:p>
      <w:r>
        <w:rPr>
          <w:b/>
        </w:rPr>
        <w:t xml:space="preserve">Tulos</w:t>
      </w:r>
    </w:p>
    <w:p>
      <w:r>
        <w:t xml:space="preserve">Miten voin saada trafffic blogiini www.sportsdear.blogspot.com?</w:t>
      </w:r>
    </w:p>
    <w:p>
      <w:r>
        <w:rPr>
          <w:b/>
        </w:rPr>
        <w:t xml:space="preserve">Esimerkki 1.4358</w:t>
      </w:r>
    </w:p>
    <w:p>
      <w:r>
        <w:t xml:space="preserve">Miten menetän rasvaa jaloistani?</w:t>
      </w:r>
    </w:p>
    <w:p>
      <w:r>
        <w:rPr>
          <w:b/>
        </w:rPr>
        <w:t xml:space="preserve">Tulos</w:t>
      </w:r>
    </w:p>
    <w:p>
      <w:r>
        <w:t xml:space="preserve">Miten voin menettää jalkojen rasvaa?</w:t>
      </w:r>
    </w:p>
    <w:p>
      <w:r>
        <w:rPr>
          <w:b/>
        </w:rPr>
        <w:t xml:space="preserve">Esimerkki 1.4359</w:t>
      </w:r>
    </w:p>
    <w:p>
      <w:r>
        <w:t xml:space="preserve">Äänestäisitkö mieluummin Donald Trumpia vai Hillary Clintonia? Miksi?</w:t>
      </w:r>
    </w:p>
    <w:p>
      <w:r>
        <w:rPr>
          <w:b/>
        </w:rPr>
        <w:t xml:space="preserve">Tulos</w:t>
      </w:r>
    </w:p>
    <w:p>
      <w:r>
        <w:t xml:space="preserve">Miksi kannatat Donald Trumpia?</w:t>
      </w:r>
    </w:p>
    <w:p>
      <w:r>
        <w:rPr>
          <w:b/>
        </w:rPr>
        <w:t xml:space="preserve">Esimerkki 1.4360</w:t>
      </w:r>
    </w:p>
    <w:p>
      <w:r>
        <w:t xml:space="preserve">Millainen Bob Marley oli henkilökohtaisesti?</w:t>
      </w:r>
    </w:p>
    <w:p>
      <w:r>
        <w:rPr>
          <w:b/>
        </w:rPr>
        <w:t xml:space="preserve">Tulos</w:t>
      </w:r>
    </w:p>
    <w:p>
      <w:r>
        <w:t xml:space="preserve">Millainen kokemus oli osallistua Bob Marleyn konserttiin?</w:t>
      </w:r>
    </w:p>
    <w:p>
      <w:r>
        <w:rPr>
          <w:b/>
        </w:rPr>
        <w:t xml:space="preserve">Esimerkki 1.4361</w:t>
      </w:r>
    </w:p>
    <w:p>
      <w:r>
        <w:t xml:space="preserve">Olen nähnyt monien intialaisten tyttöjen käyttävän mustia lankoja ranteissaan ja jaloissaan. Mikä merkitys sillä on vai onko se vain muotitrendi?</w:t>
      </w:r>
    </w:p>
    <w:p>
      <w:r>
        <w:rPr>
          <w:b/>
        </w:rPr>
        <w:t xml:space="preserve">Tulos</w:t>
      </w:r>
    </w:p>
    <w:p>
      <w:r>
        <w:t xml:space="preserve">Miksi ihmiset käyttävät mustaa tai punaista lankaa vyötärön ympärillä?</w:t>
      </w:r>
    </w:p>
    <w:p>
      <w:r>
        <w:rPr>
          <w:b/>
        </w:rPr>
        <w:t xml:space="preserve">Esimerkki 1.4362</w:t>
      </w:r>
    </w:p>
    <w:p>
      <w:r>
        <w:t xml:space="preserve">Onko avaruusolentoja todella olemassa vai näyttääkö History TV 18 väärennöksiä?</w:t>
      </w:r>
    </w:p>
    <w:p>
      <w:r>
        <w:rPr>
          <w:b/>
        </w:rPr>
        <w:t xml:space="preserve">Tulos</w:t>
      </w:r>
    </w:p>
    <w:p>
      <w:r>
        <w:t xml:space="preserve">Muinaiset muukalaiset... Onko tämä TV-sarja millään tavalla uskottava?</w:t>
      </w:r>
    </w:p>
    <w:p>
      <w:r>
        <w:rPr>
          <w:b/>
        </w:rPr>
        <w:t xml:space="preserve">Esimerkki 1.4363</w:t>
      </w:r>
    </w:p>
    <w:p>
      <w:r>
        <w:t xml:space="preserve">Mitä eroa on aravam- ja tamiliväestön välillä?</w:t>
      </w:r>
    </w:p>
    <w:p>
      <w:r>
        <w:rPr>
          <w:b/>
        </w:rPr>
        <w:t xml:space="preserve">Tulos</w:t>
      </w:r>
    </w:p>
    <w:p>
      <w:r>
        <w:t xml:space="preserve">Miksi tamilia kutsutaan Aravamiksi (అరవం) telugussa?</w:t>
      </w:r>
    </w:p>
    <w:p>
      <w:r>
        <w:rPr>
          <w:b/>
        </w:rPr>
        <w:t xml:space="preserve">Esimerkki 1.4364</w:t>
      </w:r>
    </w:p>
    <w:p>
      <w:r>
        <w:t xml:space="preserve">Mikä on rangaistus ajokortitta ajamisesta Alabamassa, miten ne vertautuvat Mainen rangaistuksiin?</w:t>
      </w:r>
    </w:p>
    <w:p>
      <w:r>
        <w:rPr>
          <w:b/>
        </w:rPr>
        <w:t xml:space="preserve">Tulos</w:t>
      </w:r>
    </w:p>
    <w:p>
      <w:r>
        <w:t xml:space="preserve">Mikä on rangaistus ajamisesta ilman ajokorttia Alabamassa, miten niitä verrataan Kalifornian rangaistuksiin?</w:t>
      </w:r>
    </w:p>
    <w:p>
      <w:r>
        <w:rPr>
          <w:b/>
        </w:rPr>
        <w:t xml:space="preserve">Esimerkki 1.4365</w:t>
      </w:r>
    </w:p>
    <w:p>
      <w:r>
        <w:t xml:space="preserve">Miksi ruotsalaiset ovat niin töykeitä?</w:t>
      </w:r>
    </w:p>
    <w:p>
      <w:r>
        <w:rPr>
          <w:b/>
        </w:rPr>
        <w:t xml:space="preserve">Tulos</w:t>
      </w:r>
    </w:p>
    <w:p>
      <w:r>
        <w:t xml:space="preserve">Mitä ruotsalaiset ajattelevat viikingeistä?</w:t>
      </w:r>
    </w:p>
    <w:p>
      <w:r>
        <w:rPr>
          <w:b/>
        </w:rPr>
        <w:t xml:space="preserve">Esimerkki 1.4366</w:t>
      </w:r>
    </w:p>
    <w:p>
      <w:r>
        <w:t xml:space="preserve">Onko mahdollista tehdä muuttujan nimestä dynaaminen?</w:t>
      </w:r>
    </w:p>
    <w:p>
      <w:r>
        <w:rPr>
          <w:b/>
        </w:rPr>
        <w:t xml:space="preserve">Tulos</w:t>
      </w:r>
    </w:p>
    <w:p>
      <w:r>
        <w:t xml:space="preserve">Miten voin muuttaa muuttujien (sarakkeiden) nimiä RStudiossa?</w:t>
      </w:r>
    </w:p>
    <w:p>
      <w:r>
        <w:rPr>
          <w:b/>
        </w:rPr>
        <w:t xml:space="preserve">Esimerkki 1.4367</w:t>
      </w:r>
    </w:p>
    <w:p>
      <w:r>
        <w:t xml:space="preserve">Kuinka paljon yksinkertaisia orgaanisia aineita, kuten asetonia, formaldehydiä, alkoholia jne., esiintyy luonnostaan hedelmissä, kuten omenoissa ja banaaneissa?</w:t>
      </w:r>
    </w:p>
    <w:p>
      <w:r>
        <w:rPr>
          <w:b/>
        </w:rPr>
        <w:t xml:space="preserve">Tulos</w:t>
      </w:r>
    </w:p>
    <w:p>
      <w:r>
        <w:t xml:space="preserve">Miksi omenaa kutsutaan valheelliseksi hedelmäksi?</w:t>
      </w:r>
    </w:p>
    <w:p>
      <w:r>
        <w:rPr>
          <w:b/>
        </w:rPr>
        <w:t xml:space="preserve">Esimerkki 1.4368</w:t>
      </w:r>
    </w:p>
    <w:p>
      <w:r>
        <w:t xml:space="preserve">Mikä on paras IAS (2017 kurssi) -instituutti kirjeenvaihtoa varten?</w:t>
      </w:r>
    </w:p>
    <w:p>
      <w:r>
        <w:rPr>
          <w:b/>
        </w:rPr>
        <w:t xml:space="preserve">Tulos</w:t>
      </w:r>
    </w:p>
    <w:p>
      <w:r>
        <w:t xml:space="preserve">Voiko ajaa tarpeeksi nopeasti, jopa käyttää lauttoja matkustaakseen maapallon pyörimissuunnan vastaisesti tarpeeksi nopeasti säilyttääkseen päiväsaikaansa puolustuskyvyttöminä?</w:t>
      </w:r>
    </w:p>
    <w:p>
      <w:r>
        <w:rPr>
          <w:b/>
        </w:rPr>
        <w:t xml:space="preserve">Esimerkki 1.4369</w:t>
      </w:r>
    </w:p>
    <w:p>
      <w:r>
        <w:t xml:space="preserve">Intian armeija: Miksi BSF:n, ITBP:n ja CRPF:n kaltaisia joukkoja kutsutaan puolisotilaallisiksi joukoiksi? Mikä ero on itse asiassa sotilaallisten ja puolisotilaallisten joukkojen välillä?</w:t>
      </w:r>
    </w:p>
    <w:p>
      <w:r>
        <w:rPr>
          <w:b/>
        </w:rPr>
        <w:t xml:space="preserve">Tulos</w:t>
      </w:r>
    </w:p>
    <w:p>
      <w:r>
        <w:t xml:space="preserve">Intiassa on 13 lakhs army personals, sisältääkö se BSF, CRPF ja muut joukot?</w:t>
      </w:r>
    </w:p>
    <w:p>
      <w:r>
        <w:rPr>
          <w:b/>
        </w:rPr>
        <w:t xml:space="preserve">Esimerkki 1.4370</w:t>
      </w:r>
    </w:p>
    <w:p>
      <w:r>
        <w:t xml:space="preserve">Mitkä ovat joitakin ohjeita hyvien opetusohjelmien luomiseen?</w:t>
      </w:r>
    </w:p>
    <w:p>
      <w:r>
        <w:rPr>
          <w:b/>
        </w:rPr>
        <w:t xml:space="preserve">Tulos</w:t>
      </w:r>
    </w:p>
    <w:p>
      <w:r>
        <w:t xml:space="preserve">Mitkä ovat KAUNEUDEN SYÖPIMISEN SYÖPIMISEN OPPIMISEN PERUSTEET?</w:t>
      </w:r>
    </w:p>
    <w:p>
      <w:r>
        <w:rPr>
          <w:b/>
        </w:rPr>
        <w:t xml:space="preserve">Esimerkki 1.4371</w:t>
      </w:r>
    </w:p>
    <w:p>
      <w:r>
        <w:t xml:space="preserve">Miten saan iPhonen kellon näyttämään sekunnit?</w:t>
      </w:r>
    </w:p>
    <w:p>
      <w:r>
        <w:rPr>
          <w:b/>
        </w:rPr>
        <w:t xml:space="preserve">Tulos</w:t>
      </w:r>
    </w:p>
    <w:p>
      <w:r>
        <w:t xml:space="preserve">Pitäisikö minun ostaa käytetty iPhone 6s INR 15000?</w:t>
      </w:r>
    </w:p>
    <w:p>
      <w:r>
        <w:rPr>
          <w:b/>
        </w:rPr>
        <w:t xml:space="preserve">Esimerkki 1.4372</w:t>
      </w:r>
    </w:p>
    <w:p>
      <w:r>
        <w:t xml:space="preserve">Mitä säilytyspankki tekee?</w:t>
      </w:r>
    </w:p>
    <w:p>
      <w:r>
        <w:rPr>
          <w:b/>
        </w:rPr>
        <w:t xml:space="preserve">Tulos</w:t>
      </w:r>
    </w:p>
    <w:p>
      <w:r>
        <w:t xml:space="preserve">Eräs nettikaveri pyysi minulta pankkitilini numeroa ja oikeaa nimeäni siirtääkseen minulle rahaa. Mitä hän voi tehdä näillä tiedoilla (huijarina)?</w:t>
      </w:r>
    </w:p>
    <w:p>
      <w:r>
        <w:rPr>
          <w:b/>
        </w:rPr>
        <w:t xml:space="preserve">Esimerkki 1.4373</w:t>
      </w:r>
    </w:p>
    <w:p>
      <w:r>
        <w:t xml:space="preserve">Mikä on paras ensimmäinen viesti lähettää joku Tinderissä?</w:t>
      </w:r>
    </w:p>
    <w:p>
      <w:r>
        <w:rPr>
          <w:b/>
        </w:rPr>
        <w:t xml:space="preserve">Tulos</w:t>
      </w:r>
    </w:p>
    <w:p>
      <w:r>
        <w:t xml:space="preserve">Mitkä ovat parhaat Tinder-hackit?</w:t>
      </w:r>
    </w:p>
    <w:p>
      <w:r>
        <w:rPr>
          <w:b/>
        </w:rPr>
        <w:t xml:space="preserve">Esimerkki 1.4374</w:t>
      </w:r>
    </w:p>
    <w:p>
      <w:r>
        <w:t xml:space="preserve">Miten voin tehdä Wordpress-sivustosta tyylikkään?</w:t>
      </w:r>
    </w:p>
    <w:p>
      <w:r>
        <w:rPr>
          <w:b/>
        </w:rPr>
        <w:t xml:space="preserve">Tulos</w:t>
      </w:r>
    </w:p>
    <w:p>
      <w:r>
        <w:t xml:space="preserve">Miten teen WordPress-sivuston?</w:t>
      </w:r>
    </w:p>
    <w:p>
      <w:r>
        <w:rPr>
          <w:b/>
        </w:rPr>
        <w:t xml:space="preserve">Esimerkki 1.4375</w:t>
      </w:r>
    </w:p>
    <w:p>
      <w:r>
        <w:t xml:space="preserve">Millainen on XSEED-oppimismenetelmä? Onko tämä hyvä CBSE-opetussuunnitelmaa varten?</w:t>
      </w:r>
    </w:p>
    <w:p>
      <w:r>
        <w:rPr>
          <w:b/>
        </w:rPr>
        <w:t xml:space="preserve">Tulos</w:t>
      </w:r>
    </w:p>
    <w:p>
      <w:r>
        <w:t xml:space="preserve">Mikä se on hyvä tapa oppia 1Z0-507 tentti?</w:t>
      </w:r>
    </w:p>
    <w:p>
      <w:r>
        <w:rPr>
          <w:b/>
        </w:rPr>
        <w:t xml:space="preserve">Esimerkki 1.4376</w:t>
      </w:r>
    </w:p>
    <w:p>
      <w:r>
        <w:t xml:space="preserve">Ohjelmoijan urani päättyy, mitä teen seuraavaksi? Miten löydän työpaikan?</w:t>
      </w:r>
    </w:p>
    <w:p>
      <w:r>
        <w:rPr>
          <w:b/>
        </w:rPr>
        <w:t xml:space="preserve">Tulos</w:t>
      </w:r>
    </w:p>
    <w:p>
      <w:r>
        <w:t xml:space="preserve">Haluan lopettaa työni ja työskennellä freelancerina, mutta pelkään, että vanhempani saavat tietää? Mitä minun pitäisi tehdä?</w:t>
      </w:r>
    </w:p>
    <w:p>
      <w:r>
        <w:rPr>
          <w:b/>
        </w:rPr>
        <w:t xml:space="preserve">Esimerkki 1.4377</w:t>
      </w:r>
    </w:p>
    <w:p>
      <w:r>
        <w:t xml:space="preserve">Mitä minun pitäisi tehdä matematiikan pääaineen jälkeen?</w:t>
      </w:r>
    </w:p>
    <w:p>
      <w:r>
        <w:rPr>
          <w:b/>
        </w:rPr>
        <w:t xml:space="preserve">Tulos</w:t>
      </w:r>
    </w:p>
    <w:p>
      <w:r>
        <w:t xml:space="preserve">Miksi minun pitäisi opiskella matematiikkaa?</w:t>
      </w:r>
    </w:p>
    <w:p>
      <w:r>
        <w:rPr>
          <w:b/>
        </w:rPr>
        <w:t xml:space="preserve">Esimerkki 1.4378</w:t>
      </w:r>
    </w:p>
    <w:p>
      <w:r>
        <w:t xml:space="preserve">Miten länsimaisen ratsuväen jousimiesten suhteellinen arvostus (suhteessa muihin sotilashaaroihin) muuttui ajan myötä?</w:t>
      </w:r>
    </w:p>
    <w:p>
      <w:r>
        <w:rPr>
          <w:b/>
        </w:rPr>
        <w:t xml:space="preserve">Tulos</w:t>
      </w:r>
    </w:p>
    <w:p>
      <w:r>
        <w:t xml:space="preserve">Miten länsimaisten ratsuväkiarmeijoiden suhteellinen arvostus (suhteessa muihin sotilashaaroihin) muuttui ajan myötä?</w:t>
      </w:r>
    </w:p>
    <w:p>
      <w:r>
        <w:rPr>
          <w:b/>
        </w:rPr>
        <w:t xml:space="preserve">Esimerkki 1.4379</w:t>
      </w:r>
    </w:p>
    <w:p>
      <w:r>
        <w:t xml:space="preserve">Valmistelen omaa ensimmäistä opinnäytetyötäni semanttisesta verkosta. Olen lukenut paljon artikkeleita, mutta olen todella hämmentynyt. Mitä suosittelisitte?</w:t>
      </w:r>
    </w:p>
    <w:p>
      <w:r>
        <w:rPr>
          <w:b/>
        </w:rPr>
        <w:t xml:space="preserve">Tulos</w:t>
      </w:r>
    </w:p>
    <w:p>
      <w:r>
        <w:t xml:space="preserve">Tunnen itseni uupuneeksi avioliiton jälkeen ja tunnen myös epävarmuutta elämästäni. Miten voin voittaa sen?</w:t>
      </w:r>
    </w:p>
    <w:p>
      <w:r>
        <w:rPr>
          <w:b/>
        </w:rPr>
        <w:t xml:space="preserve">Esimerkki 1.4380</w:t>
      </w:r>
    </w:p>
    <w:p>
      <w:r>
        <w:t xml:space="preserve">Miten saan ilmaista liikennettä verkkosivuilleni?</w:t>
      </w:r>
    </w:p>
    <w:p>
      <w:r>
        <w:rPr>
          <w:b/>
        </w:rPr>
        <w:t xml:space="preserve">Tulos</w:t>
      </w:r>
    </w:p>
    <w:p>
      <w:r>
        <w:t xml:space="preserve">Miten saat hyvää ilmaista liikennettä sivustollesi?</w:t>
      </w:r>
    </w:p>
    <w:p>
      <w:r>
        <w:rPr>
          <w:b/>
        </w:rPr>
        <w:t xml:space="preserve">Esimerkki 1.4381</w:t>
      </w:r>
    </w:p>
    <w:p>
      <w:r>
        <w:t xml:space="preserve">Millainen hallitus Guatemalassa on? Miten se vertautuu Japanin hallitukseen?</w:t>
      </w:r>
    </w:p>
    <w:p>
      <w:r>
        <w:rPr>
          <w:b/>
        </w:rPr>
        <w:t xml:space="preserve">Tulos</w:t>
      </w:r>
    </w:p>
    <w:p>
      <w:r>
        <w:t xml:space="preserve">Millainen hallitus Guatemalassa on? Miten se vertautuu Vietnamin hallitukseen?</w:t>
      </w:r>
    </w:p>
    <w:p>
      <w:r>
        <w:rPr>
          <w:b/>
        </w:rPr>
        <w:t xml:space="preserve">Esimerkki 1.4382</w:t>
      </w:r>
    </w:p>
    <w:p>
      <w:r>
        <w:t xml:space="preserve">Millä x:n, y:n ja n:n arvoilla (x+y)^n&gt;x^n+y^n?</w:t>
      </w:r>
    </w:p>
    <w:p>
      <w:r>
        <w:rPr>
          <w:b/>
        </w:rPr>
        <w:t xml:space="preserve">Tulos</w:t>
      </w:r>
    </w:p>
    <w:p>
      <w:r>
        <w:t xml:space="preserve">Mikä on x - y:n arvo?</w:t>
      </w:r>
    </w:p>
    <w:p>
      <w:r>
        <w:rPr>
          <w:b/>
        </w:rPr>
        <w:t xml:space="preserve">Esimerkki 1.4383</w:t>
      </w:r>
    </w:p>
    <w:p>
      <w:r>
        <w:t xml:space="preserve">Onko olemassa polyfonia- tai harmoniakokeiluja, joissa käytetään intialaisia klassisia moodeja?</w:t>
      </w:r>
    </w:p>
    <w:p>
      <w:r>
        <w:rPr>
          <w:b/>
        </w:rPr>
        <w:t xml:space="preserve">Tulos</w:t>
      </w:r>
    </w:p>
    <w:p>
      <w:r>
        <w:t xml:space="preserve">Jos et pidä Yo Yo Honey Singhistä, ketä kuuntelet mieluummin sen sijaan?</w:t>
      </w:r>
    </w:p>
    <w:p>
      <w:r>
        <w:rPr>
          <w:b/>
        </w:rPr>
        <w:t xml:space="preserve">Esimerkki 1.4384</w:t>
      </w:r>
    </w:p>
    <w:p>
      <w:r>
        <w:t xml:space="preserve">Mitä teet, jos Asus-kannettavasi on jäätynyt siniseen näyttöön?</w:t>
      </w:r>
    </w:p>
    <w:p>
      <w:r>
        <w:rPr>
          <w:b/>
        </w:rPr>
        <w:t xml:space="preserve">Tulos</w:t>
      </w:r>
    </w:p>
    <w:p>
      <w:r>
        <w:t xml:space="preserve">Miksi Asus-kannettavani jäätyy?</w:t>
      </w:r>
    </w:p>
    <w:p>
      <w:r>
        <w:rPr>
          <w:b/>
        </w:rPr>
        <w:t xml:space="preserve">Esimerkki 1.4385</w:t>
      </w:r>
    </w:p>
    <w:p>
      <w:r>
        <w:t xml:space="preserve">Mikä on helpoin tapa saada harvinainen kissa Neko Atsumessa: Kitty Collector?</w:t>
      </w:r>
    </w:p>
    <w:p>
      <w:r>
        <w:rPr>
          <w:b/>
        </w:rPr>
        <w:t xml:space="preserve">Tulos</w:t>
      </w:r>
    </w:p>
    <w:p>
      <w:r>
        <w:t xml:space="preserve">Miten houkuttelen Frostyn (uusi harvinainen kissa) Neko Atsumessa?</w:t>
      </w:r>
    </w:p>
    <w:p>
      <w:r>
        <w:rPr>
          <w:b/>
        </w:rPr>
        <w:t xml:space="preserve">Esimerkki 1.4386</w:t>
      </w:r>
    </w:p>
    <w:p>
      <w:r>
        <w:t xml:space="preserve">Miten katkaisen omat jalkani?</w:t>
      </w:r>
    </w:p>
    <w:p>
      <w:r>
        <w:rPr>
          <w:b/>
        </w:rPr>
        <w:t xml:space="preserve">Tulos</w:t>
      </w:r>
    </w:p>
    <w:p>
      <w:r>
        <w:t xml:space="preserve">Mikä on paras tapa katkaista jalka?</w:t>
      </w:r>
    </w:p>
    <w:p>
      <w:r>
        <w:rPr>
          <w:b/>
        </w:rPr>
        <w:t xml:space="preserve">Esimerkki 1.4387</w:t>
      </w:r>
    </w:p>
    <w:p>
      <w:r>
        <w:t xml:space="preserve">Millainen on tämän ÄO-testin resoluutio: A + B = 76 A - B = 38 A jakaa B =?</w:t>
      </w:r>
    </w:p>
    <w:p>
      <w:r>
        <w:rPr>
          <w:b/>
        </w:rPr>
        <w:t xml:space="preserve">Tulos</w:t>
      </w:r>
    </w:p>
    <w:p>
      <w:r>
        <w:t xml:space="preserve">Onko älykkyysosamääräni osoitus älykkyydestäni?</w:t>
      </w:r>
    </w:p>
    <w:p>
      <w:r>
        <w:rPr>
          <w:b/>
        </w:rPr>
        <w:t xml:space="preserve">Esimerkki 1.4388</w:t>
      </w:r>
    </w:p>
    <w:p>
      <w:r>
        <w:t xml:space="preserve">Tuomitsemmeko me heti sen perusteella, mitä he sanovat?</w:t>
      </w:r>
    </w:p>
    <w:p>
      <w:r>
        <w:rPr>
          <w:b/>
        </w:rPr>
        <w:t xml:space="preserve">Tulos</w:t>
      </w:r>
    </w:p>
    <w:p>
      <w:r>
        <w:t xml:space="preserve">Kun käyn äitini luona, siskoni haluaa, että käyn hänen kotonaan, mutta hänellä on töitä. Mitä minun pitäisi tehdä?</w:t>
      </w:r>
    </w:p>
    <w:p>
      <w:r>
        <w:rPr>
          <w:b/>
        </w:rPr>
        <w:t xml:space="preserve">Esimerkki 1.4389</w:t>
      </w:r>
    </w:p>
    <w:p>
      <w:r>
        <w:t xml:space="preserve">Kuinka monta nollaa on 1 miljoonassa?</w:t>
      </w:r>
    </w:p>
    <w:p>
      <w:r>
        <w:rPr>
          <w:b/>
        </w:rPr>
        <w:t xml:space="preserve">Tulos</w:t>
      </w:r>
    </w:p>
    <w:p>
      <w:r>
        <w:t xml:space="preserve">Kuinka monta nollaa välillä 1-500?</w:t>
      </w:r>
    </w:p>
    <w:p>
      <w:r>
        <w:rPr>
          <w:b/>
        </w:rPr>
        <w:t xml:space="preserve">Esimerkki 1.4390</w:t>
      </w:r>
    </w:p>
    <w:p>
      <w:r>
        <w:t xml:space="preserve">Mitä on jailbreaking? Mitkä ovat jailbreakingin hyödyt ja seuraukset?</w:t>
      </w:r>
    </w:p>
    <w:p>
      <w:r>
        <w:rPr>
          <w:b/>
        </w:rPr>
        <w:t xml:space="preserve">Tulos</w:t>
      </w:r>
    </w:p>
    <w:p>
      <w:r>
        <w:t xml:space="preserve">Mitä on rootaus ja jailbreaking? Mitkä ovat niiden edut?</w:t>
      </w:r>
    </w:p>
    <w:p>
      <w:r>
        <w:rPr>
          <w:b/>
        </w:rPr>
        <w:t xml:space="preserve">Esimerkki 1.4391</w:t>
      </w:r>
    </w:p>
    <w:p>
      <w:r>
        <w:t xml:space="preserve">Voinko asentaa Android OS Samsung Z3:een?</w:t>
      </w:r>
    </w:p>
    <w:p>
      <w:r>
        <w:rPr>
          <w:b/>
        </w:rPr>
        <w:t xml:space="preserve">Tulos</w:t>
      </w:r>
    </w:p>
    <w:p>
      <w:r>
        <w:t xml:space="preserve">Voinko asentaa Android-käyttöjärjestelmän Samsung Galaxy Z2:een?</w:t>
      </w:r>
    </w:p>
    <w:p>
      <w:r>
        <w:rPr>
          <w:b/>
        </w:rPr>
        <w:t xml:space="preserve">Esimerkki 1.4392</w:t>
      </w:r>
    </w:p>
    <w:p>
      <w:r>
        <w:t xml:space="preserve">Etsitkö netistä ruokalajeja, kun tilaat ruokaa netistä?</w:t>
      </w:r>
    </w:p>
    <w:p>
      <w:r>
        <w:rPr>
          <w:b/>
        </w:rPr>
        <w:t xml:space="preserve">Tulos</w:t>
      </w:r>
    </w:p>
    <w:p>
      <w:r>
        <w:t xml:space="preserve">Mikä on hyvä INSTITUUTTI oppia viulua (länsimainen klassinen ja intialainen musiikki) Chennaissa?</w:t>
      </w:r>
    </w:p>
    <w:p>
      <w:r>
        <w:rPr>
          <w:b/>
        </w:rPr>
        <w:t xml:space="preserve">Esimerkki 1.4393</w:t>
      </w:r>
    </w:p>
    <w:p>
      <w:r>
        <w:t xml:space="preserve">Miten jätit väkivaltaiset vanhempasi?</w:t>
      </w:r>
    </w:p>
    <w:p>
      <w:r>
        <w:rPr>
          <w:b/>
        </w:rPr>
        <w:t xml:space="preserve">Tulos</w:t>
      </w:r>
    </w:p>
    <w:p>
      <w:r>
        <w:t xml:space="preserve">Milloin ja miksi lähdit vanhempiesi luota?</w:t>
      </w:r>
    </w:p>
    <w:p>
      <w:r>
        <w:rPr>
          <w:b/>
        </w:rPr>
        <w:t xml:space="preserve">Esimerkki 1.4394</w:t>
      </w:r>
    </w:p>
    <w:p>
      <w:r>
        <w:t xml:space="preserve">Miksi erittäin tuottavista ihmisistä pidetään?</w:t>
      </w:r>
    </w:p>
    <w:p>
      <w:r>
        <w:rPr>
          <w:b/>
        </w:rPr>
        <w:t xml:space="preserve">Tulos</w:t>
      </w:r>
    </w:p>
    <w:p>
      <w:r>
        <w:t xml:space="preserve">Mikä on paras käytetty auto ostaa 4 - 7 Lakhs? Intiassa</w:t>
      </w:r>
    </w:p>
    <w:p>
      <w:r>
        <w:rPr>
          <w:b/>
        </w:rPr>
        <w:t xml:space="preserve">Esimerkki 1.4395</w:t>
      </w:r>
    </w:p>
    <w:p>
      <w:r>
        <w:t xml:space="preserve">Olenko hullu?</w:t>
      </w:r>
    </w:p>
    <w:p>
      <w:r>
        <w:rPr>
          <w:b/>
        </w:rPr>
        <w:t xml:space="preserve">Tulos</w:t>
      </w:r>
    </w:p>
    <w:p>
      <w:r>
        <w:t xml:space="preserve">Tarvitsetko Persnol adivisoria elämään?</w:t>
      </w:r>
    </w:p>
    <w:p>
      <w:r>
        <w:rPr>
          <w:b/>
        </w:rPr>
        <w:t xml:space="preserve">Esimerkki 1.4396</w:t>
      </w:r>
    </w:p>
    <w:p>
      <w:r>
        <w:t xml:space="preserve">Mikä on kielitieteilijä?</w:t>
      </w:r>
    </w:p>
    <w:p>
      <w:r>
        <w:rPr>
          <w:b/>
        </w:rPr>
        <w:t xml:space="preserve">Tulos</w:t>
      </w:r>
    </w:p>
    <w:p>
      <w:r>
        <w:t xml:space="preserve">Mikä on kielellinen käänne?</w:t>
      </w:r>
    </w:p>
    <w:p>
      <w:r>
        <w:rPr>
          <w:b/>
        </w:rPr>
        <w:t xml:space="preserve">Esimerkki 1.4397</w:t>
      </w:r>
    </w:p>
    <w:p>
      <w:r>
        <w:t xml:space="preserve">Mikä on paras polkupyörä, joka kannattaa ostaa alle ₹10,000 Intiassa?</w:t>
      </w:r>
    </w:p>
    <w:p>
      <w:r>
        <w:rPr>
          <w:b/>
        </w:rPr>
        <w:t xml:space="preserve">Tulos</w:t>
      </w:r>
    </w:p>
    <w:p>
      <w:r>
        <w:t xml:space="preserve">Mikä on paras polkupyörämalli ostaa (Hyderabadissa, Intiassa) kannettavan tietokoneen kuljettamista varten?</w:t>
      </w:r>
    </w:p>
    <w:p>
      <w:r>
        <w:rPr>
          <w:b/>
        </w:rPr>
        <w:t xml:space="preserve">Esimerkki 1.4398</w:t>
      </w:r>
    </w:p>
    <w:p>
      <w:r>
        <w:t xml:space="preserve">Miten voin erottaa väärennetyt ja alkuperäiset kehonrakennuslisäravinteet, kuten heraproteiinin?</w:t>
      </w:r>
    </w:p>
    <w:p>
      <w:r>
        <w:rPr>
          <w:b/>
        </w:rPr>
        <w:t xml:space="preserve">Tulos</w:t>
      </w:r>
    </w:p>
    <w:p>
      <w:r>
        <w:t xml:space="preserve">70-80 prosenttia markkinoilla olevista proteiinilisistä on väärennettyjä. Miten voin saada alkuperäisen tuotteen?</w:t>
      </w:r>
    </w:p>
    <w:p>
      <w:r>
        <w:rPr>
          <w:b/>
        </w:rPr>
        <w:t xml:space="preserve">Esimerkki 1.4399</w:t>
      </w:r>
    </w:p>
    <w:p>
      <w:r>
        <w:t xml:space="preserve">Miten rakennan suihkulähteen, joka ei kuluta sähköä?</w:t>
      </w:r>
    </w:p>
    <w:p>
      <w:r>
        <w:rPr>
          <w:b/>
        </w:rPr>
        <w:t xml:space="preserve">Tulos</w:t>
      </w:r>
    </w:p>
    <w:p>
      <w:r>
        <w:t xml:space="preserve">Mihin sähköä käytetään?</w:t>
      </w:r>
    </w:p>
    <w:p>
      <w:r>
        <w:rPr>
          <w:b/>
        </w:rPr>
        <w:t xml:space="preserve">Esimerkki 1.4400</w:t>
      </w:r>
    </w:p>
    <w:p>
      <w:r>
        <w:t xml:space="preserve">Jos voisit elää 20-vuotisikääsi uudelleen, mitä tekisit?</w:t>
      </w:r>
    </w:p>
    <w:p>
      <w:r>
        <w:rPr>
          <w:b/>
        </w:rPr>
        <w:t xml:space="preserve">Tulos</w:t>
      </w:r>
    </w:p>
    <w:p>
      <w:r>
        <w:t xml:space="preserve">Mikä oli parasta 20-vuotiaana?</w:t>
      </w:r>
    </w:p>
    <w:p>
      <w:r>
        <w:rPr>
          <w:b/>
        </w:rPr>
        <w:t xml:space="preserve">Esimerkki 1.4401</w:t>
      </w:r>
    </w:p>
    <w:p>
      <w:r>
        <w:t xml:space="preserve">Miten todistan seuraavat yhtälöt?</w:t>
      </w:r>
    </w:p>
    <w:p>
      <w:r>
        <w:rPr>
          <w:b/>
        </w:rPr>
        <w:t xml:space="preserve">Tulos</w:t>
      </w:r>
    </w:p>
    <w:p>
      <w:r>
        <w:t xml:space="preserve">Miten todistat seuraavan yhtälön?</w:t>
      </w:r>
    </w:p>
    <w:p>
      <w:r>
        <w:rPr>
          <w:b/>
        </w:rPr>
        <w:t xml:space="preserve">Esimerkki 1.4402</w:t>
      </w:r>
    </w:p>
    <w:p>
      <w:r>
        <w:t xml:space="preserve">Miltä tuntuu tappaa joku sodassa?</w:t>
      </w:r>
    </w:p>
    <w:p>
      <w:r>
        <w:rPr>
          <w:b/>
        </w:rPr>
        <w:t xml:space="preserve">Tulos</w:t>
      </w:r>
    </w:p>
    <w:p>
      <w:r>
        <w:t xml:space="preserve">Miltä sinusta tuntuisi, jos tappaisit jonkun?</w:t>
      </w:r>
    </w:p>
    <w:p>
      <w:r>
        <w:rPr>
          <w:b/>
        </w:rPr>
        <w:t xml:space="preserve">Esimerkki 1.4403</w:t>
      </w:r>
    </w:p>
    <w:p>
      <w:r>
        <w:t xml:space="preserve">Tietääkö lähettäjä, jos kieltäydyt suorasta viestistä Instagramissa?</w:t>
      </w:r>
    </w:p>
    <w:p>
      <w:r>
        <w:rPr>
          <w:b/>
        </w:rPr>
        <w:t xml:space="preserve">Tulos</w:t>
      </w:r>
    </w:p>
    <w:p>
      <w:r>
        <w:t xml:space="preserve">Voinko silti lähettää suoran viestin jollekin, joka on estänyt minut Instagramissa?</w:t>
      </w:r>
    </w:p>
    <w:p>
      <w:r>
        <w:rPr>
          <w:b/>
        </w:rPr>
        <w:t xml:space="preserve">Esimerkki 1.4404</w:t>
      </w:r>
    </w:p>
    <w:p>
      <w:r>
        <w:t xml:space="preserve">Miten löydän numeron, joka esiintyy vain kerran n-kokoisessa joukossa, jossa on numeroita, jotka voivat esiintyä useita kertoja?</w:t>
      </w:r>
    </w:p>
    <w:p>
      <w:r>
        <w:rPr>
          <w:b/>
        </w:rPr>
        <w:t xml:space="preserve">Tulos</w:t>
      </w:r>
    </w:p>
    <w:p>
      <w:r>
        <w:t xml:space="preserve">Miten kirjoitan algoritmin, joka hakee matriisia varmistaakseen, että kaikki sen arvot esiintyvät vähintään kaksi kertaa?</w:t>
      </w:r>
    </w:p>
    <w:p>
      <w:r>
        <w:rPr>
          <w:b/>
        </w:rPr>
        <w:t xml:space="preserve">Esimerkki 1.4405</w:t>
      </w:r>
    </w:p>
    <w:p>
      <w:r>
        <w:t xml:space="preserve">Miksi Thaimaassa on niin paljon transseksuaalisia naisia?</w:t>
      </w:r>
    </w:p>
    <w:p>
      <w:r>
        <w:rPr>
          <w:b/>
        </w:rPr>
        <w:t xml:space="preserve">Tulos</w:t>
      </w:r>
    </w:p>
    <w:p>
      <w:r>
        <w:t xml:space="preserve">Keitä ovat Thaimaan kauneimmat transsukupuoliset naiset tai ladyboyt?</w:t>
      </w:r>
    </w:p>
    <w:p>
      <w:r>
        <w:rPr>
          <w:b/>
        </w:rPr>
        <w:t xml:space="preserve">Esimerkki 1.4406</w:t>
      </w:r>
    </w:p>
    <w:p>
      <w:r>
        <w:t xml:space="preserve">Paljonko käyttäisit rahaa autoon?</w:t>
      </w:r>
    </w:p>
    <w:p>
      <w:r>
        <w:rPr>
          <w:b/>
        </w:rPr>
        <w:t xml:space="preserve">Tulos</w:t>
      </w:r>
    </w:p>
    <w:p>
      <w:r>
        <w:t xml:space="preserve">Paljonko kannattaa käyttää autoon?</w:t>
      </w:r>
    </w:p>
    <w:p>
      <w:r>
        <w:rPr>
          <w:b/>
        </w:rPr>
        <w:t xml:space="preserve">Esimerkki 1.4407</w:t>
      </w:r>
    </w:p>
    <w:p>
      <w:r>
        <w:t xml:space="preserve">Mitkä ovat yleisimmin käytetyt lihanmureuttajien ainesosat?</w:t>
      </w:r>
    </w:p>
    <w:p>
      <w:r>
        <w:rPr>
          <w:b/>
        </w:rPr>
        <w:t xml:space="preserve">Tulos</w:t>
      </w:r>
    </w:p>
    <w:p>
      <w:r>
        <w:t xml:space="preserve">Millä kypsennysmenetelmillä saadaan mureinta kalmaria?</w:t>
      </w:r>
    </w:p>
    <w:p>
      <w:r>
        <w:rPr>
          <w:b/>
        </w:rPr>
        <w:t xml:space="preserve">Esimerkki 1.4408</w:t>
      </w:r>
    </w:p>
    <w:p>
      <w:r>
        <w:t xml:space="preserve">Voiko meribiologiksi valmistua muulla tavoin ilman yliopistotutkintoa?</w:t>
      </w:r>
    </w:p>
    <w:p>
      <w:r>
        <w:rPr>
          <w:b/>
        </w:rPr>
        <w:t xml:space="preserve">Tulos</w:t>
      </w:r>
    </w:p>
    <w:p>
      <w:r>
        <w:t xml:space="preserve">Olen tällä hetkellä suorittamassa BCom-tutkintoa ja olen erittäin kiinnostunut digitaalisesta markkinoinnista ja DOTA:sta.Onko tietoa, miten voisin saada harjoittelupaikan VALVE:ssa?</w:t>
      </w:r>
    </w:p>
    <w:p>
      <w:r>
        <w:rPr>
          <w:b/>
        </w:rPr>
        <w:t xml:space="preserve">Esimerkki 1.4409</w:t>
      </w:r>
    </w:p>
    <w:p>
      <w:r>
        <w:t xml:space="preserve">Miten voin simuloida ihmisen ihon haihtumista ja siihen liittyvää kosteusvaikutusta kokeellisia tarkoituksia varten?</w:t>
      </w:r>
    </w:p>
    <w:p>
      <w:r>
        <w:rPr>
          <w:b/>
        </w:rPr>
        <w:t xml:space="preserve">Tulos</w:t>
      </w:r>
    </w:p>
    <w:p>
      <w:r>
        <w:t xml:space="preserve">Miltä sänkykärpäsen toukka näyttää ihmisen ihon alla?</w:t>
      </w:r>
    </w:p>
    <w:p>
      <w:r>
        <w:rPr>
          <w:b/>
        </w:rPr>
        <w:t xml:space="preserve">Esimerkki 1.4410</w:t>
      </w:r>
    </w:p>
    <w:p>
      <w:r>
        <w:t xml:space="preserve">Missä oppisopimuskoulutuspalkkio näkyy lopullisessa tilinpäätöksessä?</w:t>
      </w:r>
    </w:p>
    <w:p>
      <w:r>
        <w:rPr>
          <w:b/>
        </w:rPr>
        <w:t xml:space="preserve">Tulos</w:t>
      </w:r>
    </w:p>
    <w:p>
      <w:r>
        <w:t xml:space="preserve">Chartered Accountants (CA): En pysty selvittämään CA:n loppututkintoa useiden yritysten jälkeen. Miten minun pitäisi jatkaa uraani?</w:t>
      </w:r>
    </w:p>
    <w:p>
      <w:r>
        <w:rPr>
          <w:b/>
        </w:rPr>
        <w:t xml:space="preserve">Esimerkki 1.4411</w:t>
      </w:r>
    </w:p>
    <w:p>
      <w:r>
        <w:t xml:space="preserve">Mikä on Master Ball -huijauskoodi Pokemon FireRed -pelissä?</w:t>
      </w:r>
    </w:p>
    <w:p>
      <w:r>
        <w:rPr>
          <w:b/>
        </w:rPr>
        <w:t xml:space="preserve">Tulos</w:t>
      </w:r>
    </w:p>
    <w:p>
      <w:r>
        <w:t xml:space="preserve">Mitkä ovat vinkkejä Pokemonien kasvattamiseen FireRed-versiossa?</w:t>
      </w:r>
    </w:p>
    <w:p>
      <w:r>
        <w:rPr>
          <w:b/>
        </w:rPr>
        <w:t xml:space="preserve">Esimerkki 1.4412</w:t>
      </w:r>
    </w:p>
    <w:p>
      <w:r>
        <w:t xml:space="preserve">Mikä on paras paikka löytää Android-kehittäjiä?</w:t>
      </w:r>
    </w:p>
    <w:p>
      <w:r>
        <w:rPr>
          <w:b/>
        </w:rPr>
        <w:t xml:space="preserve">Tulos</w:t>
      </w:r>
    </w:p>
    <w:p>
      <w:r>
        <w:t xml:space="preserve">Mikä on paras verkko Android-kehitykseen?</w:t>
      </w:r>
    </w:p>
    <w:p>
      <w:r>
        <w:rPr>
          <w:b/>
        </w:rPr>
        <w:t xml:space="preserve">Esimerkki 1.4413</w:t>
      </w:r>
    </w:p>
    <w:p>
      <w:r>
        <w:t xml:space="preserve">Miksi tietyt asiat tekevät sinut onnelliseksi, mutta eivät tee kaikkia onnelliseksi?</w:t>
      </w:r>
    </w:p>
    <w:p>
      <w:r>
        <w:rPr>
          <w:b/>
        </w:rPr>
        <w:t xml:space="preserve">Tulos</w:t>
      </w:r>
    </w:p>
    <w:p>
      <w:r>
        <w:t xml:space="preserve">Arkielämän psykologia: Mitkä pienet asiat tekevät ihmiset onnellisiksi?</w:t>
      </w:r>
    </w:p>
    <w:p>
      <w:r>
        <w:rPr>
          <w:b/>
        </w:rPr>
        <w:t xml:space="preserve">Esimerkki 1.4414</w:t>
      </w:r>
    </w:p>
    <w:p>
      <w:r>
        <w:t xml:space="preserve">Pitäisikö minun kertoa isälleni äitini suhteesta?</w:t>
      </w:r>
    </w:p>
    <w:p>
      <w:r>
        <w:rPr>
          <w:b/>
        </w:rPr>
        <w:t xml:space="preserve">Tulos</w:t>
      </w:r>
    </w:p>
    <w:p>
      <w:r>
        <w:t xml:space="preserve">Minulla on hyväksytty H1b-vetoomus vuoteen 2019 asti ja minulle annettiin 221g haastattelun aikana .Incase jos viisumini hylätään, pääsenkö cap-vapautuksen piiriin?</w:t>
      </w:r>
    </w:p>
    <w:p>
      <w:r>
        <w:rPr>
          <w:b/>
        </w:rPr>
        <w:t xml:space="preserve">Esimerkki 1.4415</w:t>
      </w:r>
    </w:p>
    <w:p>
      <w:r>
        <w:t xml:space="preserve">Poistaa puhelimen uudelleenkäynnistys kaikki puhelimessa olevat tiedot?</w:t>
      </w:r>
    </w:p>
    <w:p>
      <w:r>
        <w:rPr>
          <w:b/>
        </w:rPr>
        <w:t xml:space="preserve">Tulos</w:t>
      </w:r>
    </w:p>
    <w:p>
      <w:r>
        <w:t xml:space="preserve">Voinko lukita tai poistaa puhelimeni etänä, jos se varastetaan?</w:t>
      </w:r>
    </w:p>
    <w:p>
      <w:r>
        <w:rPr>
          <w:b/>
        </w:rPr>
        <w:t xml:space="preserve">Esimerkki 1.4416</w:t>
      </w:r>
    </w:p>
    <w:p>
      <w:r>
        <w:t xml:space="preserve">Miten saan Australian ammattilaisviisumin nopeasti ja helposti?</w:t>
      </w:r>
    </w:p>
    <w:p>
      <w:r>
        <w:rPr>
          <w:b/>
        </w:rPr>
        <w:t xml:space="preserve">Tulos</w:t>
      </w:r>
    </w:p>
    <w:p>
      <w:r>
        <w:t xml:space="preserve">Karachi ei anna sinun elää hyvää elämää?</w:t>
      </w:r>
    </w:p>
    <w:p>
      <w:r>
        <w:rPr>
          <w:b/>
        </w:rPr>
        <w:t xml:space="preserve">Esimerkki 1.4417</w:t>
      </w:r>
    </w:p>
    <w:p>
      <w:r>
        <w:t xml:space="preserve">Mikä on paras ja suosituin tapa tehdä ja sijoittaa rahaa menestyksekkäästi?</w:t>
      </w:r>
    </w:p>
    <w:p>
      <w:r>
        <w:rPr>
          <w:b/>
        </w:rPr>
        <w:t xml:space="preserve">Tulos</w:t>
      </w:r>
    </w:p>
    <w:p>
      <w:r>
        <w:t xml:space="preserve">Mikä on suosituin tapa tehdä rahaa?</w:t>
      </w:r>
    </w:p>
    <w:p>
      <w:r>
        <w:rPr>
          <w:b/>
        </w:rPr>
        <w:t xml:space="preserve">Esimerkki 1.4418</w:t>
      </w:r>
    </w:p>
    <w:p>
      <w:r>
        <w:t xml:space="preserve">Miten tämä kuusikirjaiminen sana voidaan täydentää _h_a_t?</w:t>
      </w:r>
    </w:p>
    <w:p>
      <w:r>
        <w:rPr>
          <w:b/>
        </w:rPr>
        <w:t xml:space="preserve">Tulos</w:t>
      </w:r>
    </w:p>
    <w:p>
      <w:r>
        <w:t xml:space="preserve">Mikä on 3-kirjaiminen sana, joka tarkoittaa Cat?</w:t>
      </w:r>
    </w:p>
    <w:p>
      <w:r>
        <w:rPr>
          <w:b/>
        </w:rPr>
        <w:t xml:space="preserve">Esimerkki 1.4419</w:t>
      </w:r>
    </w:p>
    <w:p>
      <w:r>
        <w:t xml:space="preserve">Onko tämä kaveri, josta pidin Tinderissä, kiinnostunut minusta ollenkaan? Mistä voin tietää sen? Miten voin viedä asioita pidemmälle hänen kanssaan (kuten tapaaminen IRL)?</w:t>
      </w:r>
    </w:p>
    <w:p>
      <w:r>
        <w:rPr>
          <w:b/>
        </w:rPr>
        <w:t xml:space="preserve">Tulos</w:t>
      </w:r>
    </w:p>
    <w:p>
      <w:r>
        <w:t xml:space="preserve">Aloin jutella tämän miehen kanssa Tinderissä. Siitä on tuskin 3 päivää ja hän on jo pyytänyt minua tapaamaan drinkkien äärellä. Pitäisikö minun tavata hänet?</w:t>
      </w:r>
    </w:p>
    <w:p>
      <w:r>
        <w:rPr>
          <w:b/>
        </w:rPr>
        <w:t xml:space="preserve">Esimerkki 1.4420</w:t>
      </w:r>
    </w:p>
    <w:p>
      <w:r>
        <w:t xml:space="preserve">Millaista on yrittää muistaa kasvot, jos sinulla on prosopagnosia?</w:t>
      </w:r>
    </w:p>
    <w:p>
      <w:r>
        <w:rPr>
          <w:b/>
        </w:rPr>
        <w:t xml:space="preserve">Tulos</w:t>
      </w:r>
    </w:p>
    <w:p>
      <w:r>
        <w:t xml:space="preserve">Millaista on yrittää muistaa kasvot, jos sinulla on prosopamnesia?</w:t>
      </w:r>
    </w:p>
    <w:p>
      <w:r>
        <w:rPr>
          <w:b/>
        </w:rPr>
        <w:t xml:space="preserve">Esimerkki 1.4421</w:t>
      </w:r>
    </w:p>
    <w:p>
      <w:r>
        <w:t xml:space="preserve">Miksi Atlas kohautti olkapäitään?</w:t>
      </w:r>
    </w:p>
    <w:p>
      <w:r>
        <w:rPr>
          <w:b/>
        </w:rPr>
        <w:t xml:space="preserve">Tulos</w:t>
      </w:r>
    </w:p>
    <w:p>
      <w:r>
        <w:t xml:space="preserve">Entä jos Atlas kohauttaa olkapäitään?</w:t>
      </w:r>
    </w:p>
    <w:p>
      <w:r>
        <w:rPr>
          <w:b/>
        </w:rPr>
        <w:t xml:space="preserve">Esimerkki 1.4422</w:t>
      </w:r>
    </w:p>
    <w:p>
      <w:r>
        <w:t xml:space="preserve">Millainen on elokuvan tekoprosessi?</w:t>
      </w:r>
    </w:p>
    <w:p>
      <w:r>
        <w:rPr>
          <w:b/>
        </w:rPr>
        <w:t xml:space="preserve">Tulos</w:t>
      </w:r>
    </w:p>
    <w:p>
      <w:r>
        <w:t xml:space="preserve">Millainen on elokuvantekoprosessi, kun ohjaajia on kaksi?</w:t>
      </w:r>
    </w:p>
    <w:p>
      <w:r>
        <w:rPr>
          <w:b/>
        </w:rPr>
        <w:t xml:space="preserve">Esimerkki 1.4423</w:t>
      </w:r>
    </w:p>
    <w:p>
      <w:r>
        <w:t xml:space="preserve">Mitä raskaustestilaitteen sisällä on? Mistä se on tehty?</w:t>
      </w:r>
    </w:p>
    <w:p>
      <w:r>
        <w:rPr>
          <w:b/>
        </w:rPr>
        <w:t xml:space="preserve">Tulos</w:t>
      </w:r>
    </w:p>
    <w:p>
      <w:r>
        <w:t xml:space="preserve">Minulla on sykkivä kipu ohimoissani, joka säteilee pääni keskelle.Mitä se tarkoittaa?</w:t>
      </w:r>
    </w:p>
    <w:p>
      <w:r>
        <w:rPr>
          <w:b/>
        </w:rPr>
        <w:t xml:space="preserve">Esimerkki 1.4424</w:t>
      </w:r>
    </w:p>
    <w:p>
      <w:r>
        <w:t xml:space="preserve">Jos pakastettu kana jätetään 24 tunniksi ulos, onko se edelleen kypsennettävissä?</w:t>
      </w:r>
    </w:p>
    <w:p>
      <w:r>
        <w:rPr>
          <w:b/>
        </w:rPr>
        <w:t xml:space="preserve">Tulos</w:t>
      </w:r>
    </w:p>
    <w:p>
      <w:r>
        <w:t xml:space="preserve">Söin yli 12 tuntia jääkaapissa olleen kanan jäänteitä. Saanko ruokamyrkytyksen?</w:t>
      </w:r>
    </w:p>
    <w:p>
      <w:r>
        <w:rPr>
          <w:b/>
        </w:rPr>
        <w:t xml:space="preserve">Esimerkki 1.4425</w:t>
      </w:r>
    </w:p>
    <w:p>
      <w:r>
        <w:t xml:space="preserve">Mitkä ovat moraaliset ja oikeudelliset syyt siihen, ettei Intian hallitus ole kieltänyt alkoholin ja tupakan käyttöä?</w:t>
      </w:r>
    </w:p>
    <w:p>
      <w:r>
        <w:rPr>
          <w:b/>
        </w:rPr>
        <w:t xml:space="preserve">Tulos</w:t>
      </w:r>
    </w:p>
    <w:p>
      <w:r>
        <w:t xml:space="preserve">Mistä Maybellinen huulipuna on tehty?</w:t>
      </w:r>
    </w:p>
    <w:p>
      <w:r>
        <w:rPr>
          <w:b/>
        </w:rPr>
        <w:t xml:space="preserve">Esimerkki 1.4426</w:t>
      </w:r>
    </w:p>
    <w:p>
      <w:r>
        <w:t xml:space="preserve">Kuinka nälkäinen koiran pitäisi olla, jotta se yrittäisi syödä omistajansa?</w:t>
      </w:r>
    </w:p>
    <w:p>
      <w:r>
        <w:rPr>
          <w:b/>
        </w:rPr>
        <w:t xml:space="preserve">Tulos</w:t>
      </w:r>
    </w:p>
    <w:p>
      <w:r>
        <w:t xml:space="preserve">Koska koirat ovat laumaeläimiä, häiritseekö niitä se, että ne eivät saa syödä samaa ruokaa kuin omistajansa?</w:t>
      </w:r>
    </w:p>
    <w:p>
      <w:r>
        <w:rPr>
          <w:b/>
        </w:rPr>
        <w:t xml:space="preserve">Esimerkki 1.4427</w:t>
      </w:r>
    </w:p>
    <w:p>
      <w:r>
        <w:t xml:space="preserve">Mikä on englanninkielinen sana sanalle "अंत्योदय"?</w:t>
      </w:r>
    </w:p>
    <w:p>
      <w:r>
        <w:rPr>
          <w:b/>
        </w:rPr>
        <w:t xml:space="preserve">Tulos</w:t>
      </w:r>
    </w:p>
    <w:p>
      <w:r>
        <w:t xml:space="preserve">Mikä on englanninkielinen sana sanalle 'akik'?</w:t>
      </w:r>
    </w:p>
    <w:p>
      <w:r>
        <w:rPr>
          <w:b/>
        </w:rPr>
        <w:t xml:space="preserve">Esimerkki 1.4428</w:t>
      </w:r>
    </w:p>
    <w:p>
      <w:r>
        <w:t xml:space="preserve">Instagram-videoillani on enemmän katselukertoja kuin seuraajia, ja olen yksityisessä tilassa, miksi näin tapahtuu?</w:t>
      </w:r>
    </w:p>
    <w:p>
      <w:r>
        <w:rPr>
          <w:b/>
        </w:rPr>
        <w:t xml:space="preserve">Tulos</w:t>
      </w:r>
    </w:p>
    <w:p>
      <w:r>
        <w:t xml:space="preserve">Kuka voi nähdä tykkäykseni Instagramissa? Vain seuraajat vai koko Instagram-yleisö?</w:t>
      </w:r>
    </w:p>
    <w:p>
      <w:r>
        <w:rPr>
          <w:b/>
        </w:rPr>
        <w:t xml:space="preserve">Esimerkki 1.4429</w:t>
      </w:r>
    </w:p>
    <w:p>
      <w:r>
        <w:t xml:space="preserve">Voisiko Andamaanien saarten pienikokoisten alkuperäisväestön ja Indonesian nykyään sukupuuttoon kuolleen kääpiömäisen homo floresiensiksen välillä olla yhteys?</w:t>
      </w:r>
    </w:p>
    <w:p>
      <w:r>
        <w:rPr>
          <w:b/>
        </w:rPr>
        <w:t xml:space="preserve">Tulos</w:t>
      </w:r>
    </w:p>
    <w:p>
      <w:r>
        <w:t xml:space="preserve">Onko mahdollista, että homo sapiens ja homo floresiensis ovat risteytyneet keskenään, ja ovatko nämä risteytyneet geenit edelleen olemassa?</w:t>
      </w:r>
    </w:p>
    <w:p>
      <w:r>
        <w:rPr>
          <w:b/>
        </w:rPr>
        <w:t xml:space="preserve">Esimerkki 1.4430</w:t>
      </w:r>
    </w:p>
    <w:p>
      <w:r>
        <w:t xml:space="preserve">Mitkä ovat sijoitusnäkymät elokuva- ja videoviestinnän M.des-ohjelmassa?</w:t>
      </w:r>
    </w:p>
    <w:p>
      <w:r>
        <w:rPr>
          <w:b/>
        </w:rPr>
        <w:t xml:space="preserve">Tulos</w:t>
      </w:r>
    </w:p>
    <w:p>
      <w:r>
        <w:t xml:space="preserve">Mitkä ovat sijoitusmahdollisuudet elokuva- ja videoviestintäsuunnittelun alalle NID Ahmedabadissa?</w:t>
      </w:r>
    </w:p>
    <w:p>
      <w:r>
        <w:rPr>
          <w:b/>
        </w:rPr>
        <w:t xml:space="preserve">Esimerkki 1.4431</w:t>
      </w:r>
    </w:p>
    <w:p>
      <w:r>
        <w:t xml:space="preserve">Voinko hakea poistetut viestit Instagramissa?</w:t>
      </w:r>
    </w:p>
    <w:p>
      <w:r>
        <w:rPr>
          <w:b/>
        </w:rPr>
        <w:t xml:space="preserve">Tulos</w:t>
      </w:r>
    </w:p>
    <w:p>
      <w:r>
        <w:t xml:space="preserve">Miten voin palauttaa poistetut Snapchat-viestit?</w:t>
      </w:r>
    </w:p>
    <w:p>
      <w:r>
        <w:rPr>
          <w:b/>
        </w:rPr>
        <w:t xml:space="preserve">Esimerkki 1.4432</w:t>
      </w:r>
    </w:p>
    <w:p>
      <w:r>
        <w:t xml:space="preserve">Miten saan diagnoosin aikuisautismista?</w:t>
      </w:r>
    </w:p>
    <w:p>
      <w:r>
        <w:rPr>
          <w:b/>
        </w:rPr>
        <w:t xml:space="preserve">Tulos</w:t>
      </w:r>
    </w:p>
    <w:p>
      <w:r>
        <w:t xml:space="preserve">Miten autismi diagnosoidaan?</w:t>
      </w:r>
    </w:p>
    <w:p>
      <w:r>
        <w:rPr>
          <w:b/>
        </w:rPr>
        <w:t xml:space="preserve">Esimerkki 1.4433</w:t>
      </w:r>
    </w:p>
    <w:p>
      <w:r>
        <w:t xml:space="preserve">Mikä on hyvä ravintola Pariisissa, Chaussée d'Antinin lähellä?</w:t>
      </w:r>
    </w:p>
    <w:p>
      <w:r>
        <w:rPr>
          <w:b/>
        </w:rPr>
        <w:t xml:space="preserve">Tulos</w:t>
      </w:r>
    </w:p>
    <w:p>
      <w:r>
        <w:t xml:space="preserve">Mikä on Pariisin paras ravintola?</w:t>
      </w:r>
    </w:p>
    <w:p>
      <w:r>
        <w:rPr>
          <w:b/>
        </w:rPr>
        <w:t xml:space="preserve">Esimerkki 1.4434</w:t>
      </w:r>
    </w:p>
    <w:p>
      <w:r>
        <w:t xml:space="preserve">Miten päiväkodin sisäoppilaitoksissa hemmotellaan lapsia poikia ja tyttöjä eri tavalla?</w:t>
      </w:r>
    </w:p>
    <w:p>
      <w:r>
        <w:rPr>
          <w:b/>
        </w:rPr>
        <w:t xml:space="preserve">Tulos</w:t>
      </w:r>
    </w:p>
    <w:p>
      <w:r>
        <w:t xml:space="preserve">Naapurikerhossa on 11 tyttöä ja 12 poikaa, ja joukkueeseen valitaan 6 pelaajaa. Kuinka monta eri joukkuetta voidaan valita, jos jokaisessa joukkueessa on oltava sekä poikia että tyttöjä?</w:t>
      </w:r>
    </w:p>
    <w:p>
      <w:r>
        <w:rPr>
          <w:b/>
        </w:rPr>
        <w:t xml:space="preserve">Esimerkki 1.4435</w:t>
      </w:r>
    </w:p>
    <w:p>
      <w:r>
        <w:t xml:space="preserve">Mitkä ovat outoja intialaisia kulttuuriperinteitä/rituaaleja?</w:t>
      </w:r>
    </w:p>
    <w:p>
      <w:r>
        <w:rPr>
          <w:b/>
        </w:rPr>
        <w:t xml:space="preserve">Tulos</w:t>
      </w:r>
    </w:p>
    <w:p>
      <w:r>
        <w:t xml:space="preserve">Mitkä ovat hauskoja rituaaleja intialaisissa avioliitoissa eri kulttuureissa?</w:t>
      </w:r>
    </w:p>
    <w:p>
      <w:r>
        <w:rPr>
          <w:b/>
        </w:rPr>
        <w:t xml:space="preserve">Esimerkki 1.4436</w:t>
      </w:r>
    </w:p>
    <w:p>
      <w:r>
        <w:t xml:space="preserve">Mitä sovelluksia m-peräisillä suodattimilla on?</w:t>
      </w:r>
    </w:p>
    <w:p>
      <w:r>
        <w:rPr>
          <w:b/>
        </w:rPr>
        <w:t xml:space="preserve">Tulos</w:t>
      </w:r>
    </w:p>
    <w:p>
      <w:r>
        <w:t xml:space="preserve">Mikä on hyvä vastaväite sanalle "väkivallalla ei ole koskaan ratkaistu mitään"?</w:t>
      </w:r>
    </w:p>
    <w:p>
      <w:r>
        <w:rPr>
          <w:b/>
        </w:rPr>
        <w:t xml:space="preserve">Esimerkki 1.4437</w:t>
      </w:r>
    </w:p>
    <w:p>
      <w:r>
        <w:t xml:space="preserve">Onko terveellistä uida meressä joka päivä?</w:t>
      </w:r>
    </w:p>
    <w:p>
      <w:r>
        <w:rPr>
          <w:b/>
        </w:rPr>
        <w:t xml:space="preserve">Tulos</w:t>
      </w:r>
    </w:p>
    <w:p>
      <w:r>
        <w:t xml:space="preserve">Onko meressä uiminen yöllä turvallista?</w:t>
      </w:r>
    </w:p>
    <w:p>
      <w:r>
        <w:rPr>
          <w:b/>
        </w:rPr>
        <w:t xml:space="preserve">Esimerkki 1.4438</w:t>
      </w:r>
    </w:p>
    <w:p>
      <w:r>
        <w:t xml:space="preserve">Mistä henkilöistä ja tapahtumista Argentiina on ylpeä?</w:t>
      </w:r>
    </w:p>
    <w:p>
      <w:r>
        <w:rPr>
          <w:b/>
        </w:rPr>
        <w:t xml:space="preserve">Tulos</w:t>
      </w:r>
    </w:p>
    <w:p>
      <w:r>
        <w:t xml:space="preserve">Mistä henkilöistä ja tapahtumista Saksa on ylpeä?</w:t>
      </w:r>
    </w:p>
    <w:p>
      <w:r>
        <w:rPr>
          <w:b/>
        </w:rPr>
        <w:t xml:space="preserve">Esimerkki 1.4439</w:t>
      </w:r>
    </w:p>
    <w:p>
      <w:r>
        <w:t xml:space="preserve">Miksi tytöt julkaisevat niin paljon selfieitä?</w:t>
      </w:r>
    </w:p>
    <w:p>
      <w:r>
        <w:rPr>
          <w:b/>
        </w:rPr>
        <w:t xml:space="preserve">Tulos</w:t>
      </w:r>
    </w:p>
    <w:p>
      <w:r>
        <w:t xml:space="preserve">Miksi naiset ottavat niin paljon selfieitä?</w:t>
      </w:r>
    </w:p>
    <w:p>
      <w:r>
        <w:rPr>
          <w:b/>
        </w:rPr>
        <w:t xml:space="preserve">Esimerkki 1.4440</w:t>
      </w:r>
    </w:p>
    <w:p>
      <w:r>
        <w:t xml:space="preserve">Mitä ovat poliisikoodit? Mitä tarkoittaa poliisikoodi 419?</w:t>
      </w:r>
    </w:p>
    <w:p>
      <w:r>
        <w:rPr>
          <w:b/>
        </w:rPr>
        <w:t xml:space="preserve">Tulos</w:t>
      </w:r>
    </w:p>
    <w:p>
      <w:r>
        <w:t xml:space="preserve">Mitä poliisin koodi "411" tarkoittaa?</w:t>
      </w:r>
    </w:p>
    <w:p>
      <w:r>
        <w:rPr>
          <w:b/>
        </w:rPr>
        <w:t xml:space="preserve">Esimerkki 1.4441</w:t>
      </w:r>
    </w:p>
    <w:p>
      <w:r>
        <w:t xml:space="preserve">Mikä auto minun pitäisi ostaa Tiago, Kwid, Figo, Datsun tai jokin muu?</w:t>
      </w:r>
    </w:p>
    <w:p>
      <w:r>
        <w:rPr>
          <w:b/>
        </w:rPr>
        <w:t xml:space="preserve">Tulos</w:t>
      </w:r>
    </w:p>
    <w:p>
      <w:r>
        <w:t xml:space="preserve">Voiko ABS:ää lisätä mitenkään kwid-autoon?</w:t>
      </w:r>
    </w:p>
    <w:p>
      <w:r>
        <w:rPr>
          <w:b/>
        </w:rPr>
        <w:t xml:space="preserve">Esimerkki 1.4442</w:t>
      </w:r>
    </w:p>
    <w:p>
      <w:r>
        <w:t xml:space="preserve">Mitkä ovat nykyaikaisia esimerkkejä sosiaalisesta epäoikeudenmukaisuudesta?</w:t>
      </w:r>
    </w:p>
    <w:p>
      <w:r>
        <w:rPr>
          <w:b/>
        </w:rPr>
        <w:t xml:space="preserve">Tulos</w:t>
      </w:r>
    </w:p>
    <w:p>
      <w:r>
        <w:t xml:space="preserve">Mikä on sosiaalisen epäoikeudenmukaisuuden määritelmä?</w:t>
      </w:r>
    </w:p>
    <w:p>
      <w:r>
        <w:rPr>
          <w:b/>
        </w:rPr>
        <w:t xml:space="preserve">Esimerkki 1.4443</w:t>
      </w:r>
    </w:p>
    <w:p>
      <w:r>
        <w:t xml:space="preserve">Mitä hyviä ja huonoja puolia on olla opiskelijaurheilija Ivy Leaguessa?</w:t>
      </w:r>
    </w:p>
    <w:p>
      <w:r>
        <w:rPr>
          <w:b/>
        </w:rPr>
        <w:t xml:space="preserve">Tulos</w:t>
      </w:r>
    </w:p>
    <w:p>
      <w:r>
        <w:t xml:space="preserve">Mitkä ovat Ivy League -kouluun osallistumisen hyvät ja huonot puolet?</w:t>
      </w:r>
    </w:p>
    <w:p>
      <w:r>
        <w:rPr>
          <w:b/>
        </w:rPr>
        <w:t xml:space="preserve">Esimerkki 1.4444</w:t>
      </w:r>
    </w:p>
    <w:p>
      <w:r>
        <w:t xml:space="preserve">Mistä löydän seuralaisia Mumbaissa?</w:t>
      </w:r>
    </w:p>
    <w:p>
      <w:r>
        <w:rPr>
          <w:b/>
        </w:rPr>
        <w:t xml:space="preserve">Tulos</w:t>
      </w:r>
    </w:p>
    <w:p>
      <w:r>
        <w:t xml:space="preserve">Onko Mumbai uppoamassa?</w:t>
      </w:r>
    </w:p>
    <w:p>
      <w:r>
        <w:rPr>
          <w:b/>
        </w:rPr>
        <w:t xml:space="preserve">Esimerkki 1.4445</w:t>
      </w:r>
    </w:p>
    <w:p>
      <w:r>
        <w:t xml:space="preserve">Onko Leonardo DiCaprio 180 cm pitkä?</w:t>
      </w:r>
    </w:p>
    <w:p>
      <w:r>
        <w:rPr>
          <w:b/>
        </w:rPr>
        <w:t xml:space="preserve">Tulos</w:t>
      </w:r>
    </w:p>
    <w:p>
      <w:r>
        <w:t xml:space="preserve">Kuka on Leonardo DiCaprio?</w:t>
      </w:r>
    </w:p>
    <w:p>
      <w:r>
        <w:rPr>
          <w:b/>
        </w:rPr>
        <w:t xml:space="preserve">Esimerkki 1.4446</w:t>
      </w:r>
    </w:p>
    <w:p>
      <w:r>
        <w:t xml:space="preserve">Oliko Venäjän suurlähettilään äskettäinen salamurha ainutlaatuinen tapaus nykyhistoriassa?</w:t>
      </w:r>
    </w:p>
    <w:p>
      <w:r>
        <w:rPr>
          <w:b/>
        </w:rPr>
        <w:t xml:space="preserve">Tulos</w:t>
      </w:r>
    </w:p>
    <w:p>
      <w:r>
        <w:t xml:space="preserve">Paras ystäväni kärsii kauheista paniikkikohtauksista, pitäisikö hänen hankkia lääkärintodistus, jotta hän ei enää tekisi puheita?</w:t>
      </w:r>
    </w:p>
    <w:p>
      <w:r>
        <w:rPr>
          <w:b/>
        </w:rPr>
        <w:t xml:space="preserve">Esimerkki 1.4447</w:t>
      </w:r>
    </w:p>
    <w:p>
      <w:r>
        <w:t xml:space="preserve">Mitkä ovat suosikkipornosivustosi ja miksi?</w:t>
      </w:r>
    </w:p>
    <w:p>
      <w:r>
        <w:rPr>
          <w:b/>
        </w:rPr>
        <w:t xml:space="preserve">Tulos</w:t>
      </w:r>
    </w:p>
    <w:p>
      <w:r>
        <w:t xml:space="preserve">Mitkä ovat suosikkipornosivustosi ja miksi?</w:t>
      </w:r>
    </w:p>
    <w:p>
      <w:r>
        <w:rPr>
          <w:b/>
        </w:rPr>
        <w:t xml:space="preserve">Esimerkki 1.4448</w:t>
      </w:r>
    </w:p>
    <w:p>
      <w:r>
        <w:t xml:space="preserve">Millainen on tyypillinen palkka LMTS:lle Salesforcessa?</w:t>
      </w:r>
    </w:p>
    <w:p>
      <w:r>
        <w:rPr>
          <w:b/>
        </w:rPr>
        <w:t xml:space="preserve">Tulos</w:t>
      </w:r>
    </w:p>
    <w:p>
      <w:r>
        <w:t xml:space="preserve">Mikä on tyypillinen peruspalkan ja korvauksen suhde?</w:t>
      </w:r>
    </w:p>
    <w:p>
      <w:r>
        <w:rPr>
          <w:b/>
        </w:rPr>
        <w:t xml:space="preserve">Esimerkki 1.4449</w:t>
      </w:r>
    </w:p>
    <w:p>
      <w:r>
        <w:t xml:space="preserve">Mikä on lause, jossa on sana "taipumus"?</w:t>
      </w:r>
    </w:p>
    <w:p>
      <w:r>
        <w:rPr>
          <w:b/>
        </w:rPr>
        <w:t xml:space="preserve">Tulos</w:t>
      </w:r>
    </w:p>
    <w:p>
      <w:r>
        <w:t xml:space="preserve">Mikä on lause, jossa on sana predilection? Mitä se tarkoittaa?</w:t>
      </w:r>
    </w:p>
    <w:p>
      <w:r>
        <w:rPr>
          <w:b/>
        </w:rPr>
        <w:t xml:space="preserve">Esimerkki 1.4450</w:t>
      </w:r>
    </w:p>
    <w:p>
      <w:r>
        <w:t xml:space="preserve">Miten yritykset tekevät yhteistyötä?</w:t>
      </w:r>
    </w:p>
    <w:p>
      <w:r>
        <w:rPr>
          <w:b/>
        </w:rPr>
        <w:t xml:space="preserve">Tulos</w:t>
      </w:r>
    </w:p>
    <w:p>
      <w:r>
        <w:t xml:space="preserve">Miten löydän liikekumppanin Australiasta?</w:t>
      </w:r>
    </w:p>
    <w:p>
      <w:r>
        <w:rPr>
          <w:b/>
        </w:rPr>
        <w:t xml:space="preserve">Esimerkki 1.4451</w:t>
      </w:r>
    </w:p>
    <w:p>
      <w:r>
        <w:t xml:space="preserve">Pitäisikö suunnittelijan oppia koodaamaan?</w:t>
      </w:r>
    </w:p>
    <w:p>
      <w:r>
        <w:rPr>
          <w:b/>
        </w:rPr>
        <w:t xml:space="preserve">Tulos</w:t>
      </w:r>
    </w:p>
    <w:p>
      <w:r>
        <w:t xml:space="preserve">Pitäisikö käyttöliittymäsuunnittelijoiden pystyä rakentamaan suunnittelemansa tuotteet?</w:t>
      </w:r>
    </w:p>
    <w:p>
      <w:r>
        <w:rPr>
          <w:b/>
        </w:rPr>
        <w:t xml:space="preserve">Esimerkki 1.4452</w:t>
      </w:r>
    </w:p>
    <w:p>
      <w:r>
        <w:t xml:space="preserve">Miten voin aikatauluttaa tapahtumani Delhin yritystapahtumien hallinnoinnin kanssa?</w:t>
      </w:r>
    </w:p>
    <w:p>
      <w:r>
        <w:rPr>
          <w:b/>
        </w:rPr>
        <w:t xml:space="preserve">Tulos</w:t>
      </w:r>
    </w:p>
    <w:p>
      <w:r>
        <w:t xml:space="preserve">Haluan työskennellä jonkin Mumbaissa toimivan kansalaisjärjestön kanssa? Ehdotuksia?</w:t>
      </w:r>
    </w:p>
    <w:p>
      <w:r>
        <w:rPr>
          <w:b/>
        </w:rPr>
        <w:t xml:space="preserve">Esimerkki 1.4453</w:t>
      </w:r>
    </w:p>
    <w:p>
      <w:r>
        <w:t xml:space="preserve">Mikä aiheuttaa kipua kiveksissäni?</w:t>
      </w:r>
    </w:p>
    <w:p>
      <w:r>
        <w:rPr>
          <w:b/>
        </w:rPr>
        <w:t xml:space="preserve">Tulos</w:t>
      </w:r>
    </w:p>
    <w:p>
      <w:r>
        <w:t xml:space="preserve">Mikä aiheuttaa kipua teini-ikäisen kiveksissä?</w:t>
      </w:r>
    </w:p>
    <w:p>
      <w:r>
        <w:rPr>
          <w:b/>
        </w:rPr>
        <w:t xml:space="preserve">Esimerkki 1.4454</w:t>
      </w:r>
    </w:p>
    <w:p>
      <w:r>
        <w:t xml:space="preserve">Mitä seurauksia on siitä, että kuuntelet musiikkia puhelinta ladatessasi?</w:t>
      </w:r>
    </w:p>
    <w:p>
      <w:r>
        <w:rPr>
          <w:b/>
        </w:rPr>
        <w:t xml:space="preserve">Tulos</w:t>
      </w:r>
    </w:p>
    <w:p>
      <w:r>
        <w:t xml:space="preserve">Mitkä ovat parhaita kappaleita, joita voi kuunnella pilvessä?</w:t>
      </w:r>
    </w:p>
    <w:p>
      <w:r>
        <w:rPr>
          <w:b/>
        </w:rPr>
        <w:t xml:space="preserve">Esimerkki 1.4455</w:t>
      </w:r>
    </w:p>
    <w:p>
      <w:r>
        <w:t xml:space="preserve">Pidetäänkö politiikkaa taiteena vai tieteenä ja miksi?</w:t>
      </w:r>
    </w:p>
    <w:p>
      <w:r>
        <w:rPr>
          <w:b/>
        </w:rPr>
        <w:t xml:space="preserve">Tulos</w:t>
      </w:r>
    </w:p>
    <w:p>
      <w:r>
        <w:t xml:space="preserve">Miten opettaminen on sekä tiedettä että taidetta?</w:t>
      </w:r>
    </w:p>
    <w:p>
      <w:r>
        <w:rPr>
          <w:b/>
        </w:rPr>
        <w:t xml:space="preserve">Esimerkki 1.4456</w:t>
      </w:r>
    </w:p>
    <w:p>
      <w:r>
        <w:t xml:space="preserve">Onko kukaan kiinnostunut tuonti- ja vientiliiketoiminnan investoinneista?</w:t>
      </w:r>
    </w:p>
    <w:p>
      <w:r>
        <w:rPr>
          <w:b/>
        </w:rPr>
        <w:t xml:space="preserve">Tulos</w:t>
      </w:r>
    </w:p>
    <w:p>
      <w:r>
        <w:t xml:space="preserve">Millainen mies houkuttelee naista?</w:t>
      </w:r>
    </w:p>
    <w:p>
      <w:r>
        <w:rPr>
          <w:b/>
        </w:rPr>
        <w:t xml:space="preserve">Esimerkki 1.4457</w:t>
      </w:r>
    </w:p>
    <w:p>
      <w:r>
        <w:t xml:space="preserve">Miten käytän oikein sanoja "olisi", "voisi", "pitäisi", "olisi ollut", "olisi voinut", "olisi pitänyt", "olisi ollut", "olisi voinut olla" ja "olisi pitänyt olla"?</w:t>
      </w:r>
    </w:p>
    <w:p>
      <w:r>
        <w:rPr>
          <w:b/>
        </w:rPr>
        <w:t xml:space="preserve">Tulos</w:t>
      </w:r>
    </w:p>
    <w:p>
      <w:r>
        <w:t xml:space="preserve">Mitä eroa on sanoilla "oli ollut" ja "olivat"?</w:t>
      </w:r>
    </w:p>
    <w:p>
      <w:r>
        <w:rPr>
          <w:b/>
        </w:rPr>
        <w:t xml:space="preserve">Esimerkki 1.4458</w:t>
      </w:r>
    </w:p>
    <w:p>
      <w:r>
        <w:t xml:space="preserve">Miksi kun yritän lähettää kuvia tekstiviesteissä, se ilmoittaa, että iMessage on otettava käyttöön, vaikka se on jo käytössä? Miten voin korjata tämän ongelman?</w:t>
      </w:r>
    </w:p>
    <w:p>
      <w:r>
        <w:rPr>
          <w:b/>
        </w:rPr>
        <w:t xml:space="preserve">Tulos</w:t>
      </w:r>
    </w:p>
    <w:p>
      <w:r>
        <w:t xml:space="preserve">Jos lähetän iMessage-viestin jollekin, jolla on iPhone, ja se menee läpi tekstinä, olenko estetty?</w:t>
      </w:r>
    </w:p>
    <w:p>
      <w:r>
        <w:rPr>
          <w:b/>
        </w:rPr>
        <w:t xml:space="preserve">Esimerkki 1.4459</w:t>
      </w:r>
    </w:p>
    <w:p>
      <w:r>
        <w:t xml:space="preserve">Miksi minulla on outo tunne rinnassa kanan syömisen jälkeen?</w:t>
      </w:r>
    </w:p>
    <w:p>
      <w:r>
        <w:rPr>
          <w:b/>
        </w:rPr>
        <w:t xml:space="preserve">Tulos</w:t>
      </w:r>
    </w:p>
    <w:p>
      <w:r>
        <w:t xml:space="preserve">Voivatko koirat syödä raakaa lihaa?</w:t>
      </w:r>
    </w:p>
    <w:p>
      <w:r>
        <w:rPr>
          <w:b/>
        </w:rPr>
        <w:t xml:space="preserve">Esimerkki 1.4460</w:t>
      </w:r>
    </w:p>
    <w:p>
      <w:r>
        <w:t xml:space="preserve">Miksi ihmiset tervehtivät oikealla eivätkä vasemmalla kädellä?</w:t>
      </w:r>
    </w:p>
    <w:p>
      <w:r>
        <w:rPr>
          <w:b/>
        </w:rPr>
        <w:t xml:space="preserve">Tulos</w:t>
      </w:r>
    </w:p>
    <w:p>
      <w:r>
        <w:t xml:space="preserve">Pitäisikö sinun kätellä ihmisiä, jotka jo tunnet?</w:t>
      </w:r>
    </w:p>
    <w:p>
      <w:r>
        <w:rPr>
          <w:b/>
        </w:rPr>
        <w:t xml:space="preserve">Esimerkki 1.4461</w:t>
      </w:r>
    </w:p>
    <w:p>
      <w:r>
        <w:t xml:space="preserve">Mikä on Gokun symbolin merkitys?</w:t>
      </w:r>
    </w:p>
    <w:p>
      <w:r>
        <w:rPr>
          <w:b/>
        </w:rPr>
        <w:t xml:space="preserve">Tulos</w:t>
      </w:r>
    </w:p>
    <w:p>
      <w:r>
        <w:t xml:space="preserve">Mikä on lääketieteellisen symbolin merkitys?</w:t>
      </w:r>
    </w:p>
    <w:p>
      <w:r>
        <w:rPr>
          <w:b/>
        </w:rPr>
        <w:t xml:space="preserve">Esimerkki 1.4462</w:t>
      </w:r>
    </w:p>
    <w:p>
      <w:r>
        <w:t xml:space="preserve">Onko liian myöhäistä aloittaa tietotekniikan opinnot, jos olen 20-vuotias enkä osaa yhtään ohjelmointikieltä?</w:t>
      </w:r>
    </w:p>
    <w:p>
      <w:r>
        <w:rPr>
          <w:b/>
        </w:rPr>
        <w:t xml:space="preserve">Tulos</w:t>
      </w:r>
    </w:p>
    <w:p>
      <w:r>
        <w:t xml:space="preserve">En osaa ohjelmoida, ja olen aloittamassa tietojenkäsittelytieteen korkeakoulututkintoa. Olenko tuomittu?</w:t>
      </w:r>
    </w:p>
    <w:p>
      <w:r>
        <w:rPr>
          <w:b/>
        </w:rPr>
        <w:t xml:space="preserve">Esimerkki 1.4463</w:t>
      </w:r>
    </w:p>
    <w:p>
      <w:r>
        <w:t xml:space="preserve">Miten hännät hyödyttävät koiria?</w:t>
      </w:r>
    </w:p>
    <w:p>
      <w:r>
        <w:rPr>
          <w:b/>
        </w:rPr>
        <w:t xml:space="preserve">Tulos</w:t>
      </w:r>
    </w:p>
    <w:p>
      <w:r>
        <w:t xml:space="preserve">Paljonko MEA:n assistentti saa palkkaa?</w:t>
      </w:r>
    </w:p>
    <w:p>
      <w:r>
        <w:rPr>
          <w:b/>
        </w:rPr>
        <w:t xml:space="preserve">Esimerkki 1.4464</w:t>
      </w:r>
    </w:p>
    <w:p>
      <w:r>
        <w:t xml:space="preserve">Mitkä ovat jännittävimmät paikat, joita Australiassa kannattaa nähdä matkailijana? Miksi?</w:t>
      </w:r>
    </w:p>
    <w:p>
      <w:r>
        <w:rPr>
          <w:b/>
        </w:rPr>
        <w:t xml:space="preserve">Tulos</w:t>
      </w:r>
    </w:p>
    <w:p>
      <w:r>
        <w:t xml:space="preserve">Mitkä ovat jännittävimmät paikat, joita Nepalissa voi nähdä matkailijana? Miksi?</w:t>
      </w:r>
    </w:p>
    <w:p>
      <w:r>
        <w:rPr>
          <w:b/>
        </w:rPr>
        <w:t xml:space="preserve">Esimerkki 1.4465</w:t>
      </w:r>
    </w:p>
    <w:p>
      <w:r>
        <w:t xml:space="preserve">Miten voin laskea käynnissä olevien prosessien lukumäärän linux-terminaalissa?</w:t>
      </w:r>
    </w:p>
    <w:p>
      <w:r>
        <w:rPr>
          <w:b/>
        </w:rPr>
        <w:t xml:space="preserve">Tulos</w:t>
      </w:r>
    </w:p>
    <w:p>
      <w:r>
        <w:t xml:space="preserve">Miten avaan toisen päätelaitteen yhdestä päätelaitteesta Kali Linuxissa?</w:t>
      </w:r>
    </w:p>
    <w:p>
      <w:r>
        <w:rPr>
          <w:b/>
        </w:rPr>
        <w:t xml:space="preserve">Esimerkki 1.4466</w:t>
      </w:r>
    </w:p>
    <w:p>
      <w:r>
        <w:t xml:space="preserve">Ovatko collegehousut collegehousut, koska ne ovat villahousut?</w:t>
      </w:r>
    </w:p>
    <w:p>
      <w:r>
        <w:rPr>
          <w:b/>
        </w:rPr>
        <w:t xml:space="preserve">Tulos</w:t>
      </w:r>
    </w:p>
    <w:p>
      <w:r>
        <w:t xml:space="preserve">Miksi jotkin villasta valmistetut tuotteet kutittavat, mutta toiset ovat pehmeitä?</w:t>
      </w:r>
    </w:p>
    <w:p>
      <w:r>
        <w:rPr>
          <w:b/>
        </w:rPr>
        <w:t xml:space="preserve">Esimerkki 1.4467</w:t>
      </w:r>
    </w:p>
    <w:p>
      <w:r>
        <w:t xml:space="preserve">Mikä on paras kurssi riskipääomasta?</w:t>
      </w:r>
    </w:p>
    <w:p>
      <w:r>
        <w:rPr>
          <w:b/>
        </w:rPr>
        <w:t xml:space="preserve">Tulos</w:t>
      </w:r>
    </w:p>
    <w:p>
      <w:r>
        <w:t xml:space="preserve">Miten voin parhaiten kouluttautua pääomasijoitusalasta?</w:t>
      </w:r>
    </w:p>
    <w:p>
      <w:r>
        <w:rPr>
          <w:b/>
        </w:rPr>
        <w:t xml:space="preserve">Esimerkki 1.4468</w:t>
      </w:r>
    </w:p>
    <w:p>
      <w:r>
        <w:t xml:space="preserve">Kumpi puhelimen näytön koko tulee olemaan trendi, 6,5 tuumaa vai 5-5,5 tuumaa?</w:t>
      </w:r>
    </w:p>
    <w:p>
      <w:r>
        <w:rPr>
          <w:b/>
        </w:rPr>
        <w:t xml:space="preserve">Tulos</w:t>
      </w:r>
    </w:p>
    <w:p>
      <w:r>
        <w:t xml:space="preserve">Mikä mobiili on parempi alle 7k 5,5 tuuman kokoinen?</w:t>
      </w:r>
    </w:p>
    <w:p>
      <w:r>
        <w:rPr>
          <w:b/>
        </w:rPr>
        <w:t xml:space="preserve">Esimerkki 1.4469</w:t>
      </w:r>
    </w:p>
    <w:p>
      <w:r>
        <w:t xml:space="preserve">Miksi demokraattien puoluekokouksessa ei ole Amerikan lippuja?</w:t>
      </w:r>
    </w:p>
    <w:p>
      <w:r>
        <w:rPr>
          <w:b/>
        </w:rPr>
        <w:t xml:space="preserve">Tulos</w:t>
      </w:r>
    </w:p>
    <w:p>
      <w:r>
        <w:t xml:space="preserve">Miksi DNC 2016 -tapahtumassa ei ole yhtään Amerikan lippua?</w:t>
      </w:r>
    </w:p>
    <w:p>
      <w:r>
        <w:rPr>
          <w:b/>
        </w:rPr>
        <w:t xml:space="preserve">Esimerkki 1.4470</w:t>
      </w:r>
    </w:p>
    <w:p>
      <w:r>
        <w:t xml:space="preserve">Onko rakkautta todella olemassa? ... Jos kyllä... miksi henkilö, jota rakastan enemmän kuin vanhempiani, ei edes vaivaudu näyttämään minulle vähän sitä?</w:t>
      </w:r>
    </w:p>
    <w:p>
      <w:r>
        <w:rPr>
          <w:b/>
        </w:rPr>
        <w:t xml:space="preserve">Tulos</w:t>
      </w:r>
    </w:p>
    <w:p>
      <w:r>
        <w:t xml:space="preserve">Maailman ero käsintehtyjen ja käsintehtyjen hopeakorujen välillä?</w:t>
      </w:r>
    </w:p>
    <w:p>
      <w:r>
        <w:rPr>
          <w:b/>
        </w:rPr>
        <w:t xml:space="preserve">Esimerkki 1.4471</w:t>
      </w:r>
    </w:p>
    <w:p>
      <w:r>
        <w:t xml:space="preserve">Miksi tiedotusvälineet eivät kuvaile terroristeja pelkureina?</w:t>
      </w:r>
    </w:p>
    <w:p>
      <w:r>
        <w:rPr>
          <w:b/>
        </w:rPr>
        <w:t xml:space="preserve">Tulos</w:t>
      </w:r>
    </w:p>
    <w:p>
      <w:r>
        <w:t xml:space="preserve">Haluaisitko tulla Puolan markkinoille yrityksesi kanssa? Miksi?</w:t>
      </w:r>
    </w:p>
    <w:p>
      <w:r>
        <w:rPr>
          <w:b/>
        </w:rPr>
        <w:t xml:space="preserve">Esimerkki 1.4472</w:t>
      </w:r>
    </w:p>
    <w:p>
      <w:r>
        <w:t xml:space="preserve">Miten kuvailisit "onnellisuutta"?</w:t>
      </w:r>
    </w:p>
    <w:p>
      <w:r>
        <w:rPr>
          <w:b/>
        </w:rPr>
        <w:t xml:space="preserve">Tulos</w:t>
      </w:r>
    </w:p>
    <w:p>
      <w:r>
        <w:t xml:space="preserve">Miten kuvailisit taidetta?</w:t>
      </w:r>
    </w:p>
    <w:p>
      <w:r>
        <w:rPr>
          <w:b/>
        </w:rPr>
        <w:t xml:space="preserve">Esimerkki 1.4473</w:t>
      </w:r>
    </w:p>
    <w:p>
      <w:r>
        <w:t xml:space="preserve">Miten voin välttää seisokin, kun suutelen tyttöystävääni julkisesti?</w:t>
      </w:r>
    </w:p>
    <w:p>
      <w:r>
        <w:rPr>
          <w:b/>
        </w:rPr>
        <w:t xml:space="preserve">Tulos</w:t>
      </w:r>
    </w:p>
    <w:p>
      <w:r>
        <w:t xml:space="preserve">Onko mahdollista liittää useampi kuin yksi bluetooth-laite yhteen bluetooth-dongleen? jos on, pls guid.</w:t>
      </w:r>
    </w:p>
    <w:p>
      <w:r>
        <w:rPr>
          <w:b/>
        </w:rPr>
        <w:t xml:space="preserve">Esimerkki 1.4474</w:t>
      </w:r>
    </w:p>
    <w:p>
      <w:r>
        <w:t xml:space="preserve">Miksi kovaan ajatteluun tarvitaan vaivaa?</w:t>
      </w:r>
    </w:p>
    <w:p>
      <w:r>
        <w:rPr>
          <w:b/>
        </w:rPr>
        <w:t xml:space="preserve">Tulos</w:t>
      </w:r>
    </w:p>
    <w:p>
      <w:r>
        <w:t xml:space="preserve">Miten ja miksi ajattelu/mielentyö väsyttää/unettaa meitä?</w:t>
      </w:r>
    </w:p>
    <w:p>
      <w:r>
        <w:rPr>
          <w:b/>
        </w:rPr>
        <w:t xml:space="preserve">Esimerkki 1.4475</w:t>
      </w:r>
    </w:p>
    <w:p>
      <w:r>
        <w:t xml:space="preserve">Kysymys, joka sisältää oletuksia: Miksi filippiiniläiset ovat rasisteja?</w:t>
      </w:r>
    </w:p>
    <w:p>
      <w:r>
        <w:rPr>
          <w:b/>
        </w:rPr>
        <w:t xml:space="preserve">Tulos</w:t>
      </w:r>
    </w:p>
    <w:p>
      <w:r>
        <w:t xml:space="preserve">Onko Kanada rasistinen maa mustia ja filippiiniläisiä kohtaan?</w:t>
      </w:r>
    </w:p>
    <w:p>
      <w:r>
        <w:rPr>
          <w:b/>
        </w:rPr>
        <w:t xml:space="preserve">Esimerkki 1.4476</w:t>
      </w:r>
    </w:p>
    <w:p>
      <w:r>
        <w:t xml:space="preserve">Miten löydän tai voin laskea mainostaulujen käyttöasteet eri puolilla Yhdysvaltoja?</w:t>
      </w:r>
    </w:p>
    <w:p>
      <w:r>
        <w:rPr>
          <w:b/>
        </w:rPr>
        <w:t xml:space="preserve">Tulos</w:t>
      </w:r>
    </w:p>
    <w:p>
      <w:r>
        <w:t xml:space="preserve">Kuinka kauan kestää ajaa Yhdysvaltojen halki?</w:t>
      </w:r>
    </w:p>
    <w:p>
      <w:r>
        <w:rPr>
          <w:b/>
        </w:rPr>
        <w:t xml:space="preserve">Esimerkki 1.4477</w:t>
      </w:r>
    </w:p>
    <w:p>
      <w:r>
        <w:t xml:space="preserve">Sopiiko farkkujen kanssa käyttää farkkukenkiä?</w:t>
      </w:r>
    </w:p>
    <w:p>
      <w:r>
        <w:rPr>
          <w:b/>
        </w:rPr>
        <w:t xml:space="preserve">Tulos</w:t>
      </w:r>
    </w:p>
    <w:p>
      <w:r>
        <w:t xml:space="preserve">Ovatko munkkihihnalliset kengät sopivat muodollisiin vaatteisiin?</w:t>
      </w:r>
    </w:p>
    <w:p>
      <w:r>
        <w:rPr>
          <w:b/>
        </w:rPr>
        <w:t xml:space="preserve">Esimerkki 1.4478</w:t>
      </w:r>
    </w:p>
    <w:p>
      <w:r>
        <w:t xml:space="preserve">Voivatko Trumpin syyttäjät vielä nostaa kanteen? Vanhentuuko seksuaalinen väkivalta, ja vaihteleeko se osavaltioittain?</w:t>
      </w:r>
    </w:p>
    <w:p>
      <w:r>
        <w:rPr>
          <w:b/>
        </w:rPr>
        <w:t xml:space="preserve">Tulos</w:t>
      </w:r>
    </w:p>
    <w:p>
      <w:r>
        <w:t xml:space="preserve">Vanhentuuko verojen maksamatta jättäminen ja kuolinpesän huono hoitaminen pesänselvittäjänä?</w:t>
      </w:r>
    </w:p>
    <w:p>
      <w:r>
        <w:rPr>
          <w:b/>
        </w:rPr>
        <w:t xml:space="preserve">Esimerkki 1.4479</w:t>
      </w:r>
    </w:p>
    <w:p>
      <w:r>
        <w:t xml:space="preserve">Miten voin muuttaa Outlook-tilini vaihtoehtoista sähköpostia, jonka annoin rekisteröitymisen yhteydessä?</w:t>
      </w:r>
    </w:p>
    <w:p>
      <w:r>
        <w:rPr>
          <w:b/>
        </w:rPr>
        <w:t xml:space="preserve">Tulos</w:t>
      </w:r>
    </w:p>
    <w:p>
      <w:r>
        <w:t xml:space="preserve">Miten voin selvittää, kuinka monta kertaa olen avannut Gmail-tilini tietyn kuukauden aikana?</w:t>
      </w:r>
    </w:p>
    <w:p>
      <w:r>
        <w:rPr>
          <w:b/>
        </w:rPr>
        <w:t xml:space="preserve">Esimerkki 1.4480</w:t>
      </w:r>
    </w:p>
    <w:p>
      <w:r>
        <w:t xml:space="preserve">Miksi Rodham yritti Chris Wallacen haastattelussa laajentaa ja laajentaa valheita, jotka koskivat salaisen sähköpostin lähettämistä henkilökohtaisella palvelimella?</w:t>
      </w:r>
    </w:p>
    <w:p>
      <w:r>
        <w:rPr>
          <w:b/>
        </w:rPr>
        <w:t xml:space="preserve">Tulos</w:t>
      </w:r>
    </w:p>
    <w:p>
      <w:r>
        <w:t xml:space="preserve">Mitkä verkkosivut saavat minut tutustumaan uusiin ihmisiin?</w:t>
      </w:r>
    </w:p>
    <w:p>
      <w:r>
        <w:rPr>
          <w:b/>
        </w:rPr>
        <w:t xml:space="preserve">Esimerkki 1.4481</w:t>
      </w:r>
    </w:p>
    <w:p>
      <w:r>
        <w:t xml:space="preserve">Miten arvioin integraalin [math]\int\frac{cos(6x)}{cos(3x)*cos(5x)} [/math]?</w:t>
      </w:r>
    </w:p>
    <w:p>
      <w:r>
        <w:rPr>
          <w:b/>
        </w:rPr>
        <w:t xml:space="preserve">Tulos</w:t>
      </w:r>
    </w:p>
    <w:p>
      <w:r>
        <w:t xml:space="preserve">Mikä on cosin käänteisluvun integraali?</w:t>
      </w:r>
    </w:p>
    <w:p>
      <w:r>
        <w:rPr>
          <w:b/>
        </w:rPr>
        <w:t xml:space="preserve">Esimerkki 1.4482</w:t>
      </w:r>
    </w:p>
    <w:p>
      <w:r>
        <w:t xml:space="preserve">Pystyn ratkaisemaan hyvin vähän kysymyksiä Vidyamandirin näytepaperista luokan 10 pääsykokeesta, mitä minun pitäisi tehdä ja olenko kykenemätön tarpeeksi?</w:t>
      </w:r>
    </w:p>
    <w:p>
      <w:r>
        <w:rPr>
          <w:b/>
        </w:rPr>
        <w:t xml:space="preserve">Tulos</w:t>
      </w:r>
    </w:p>
    <w:p>
      <w:r>
        <w:t xml:space="preserve">Häiritseekö liberaaleja se, että he loukkaavat Trumpin älykkyyttä säännöllisesti vain siksi, että hän on eri mieltä heidän kanssaan?</w:t>
      </w:r>
    </w:p>
    <w:p>
      <w:r>
        <w:rPr>
          <w:b/>
        </w:rPr>
        <w:t xml:space="preserve">Esimerkki 1.4483</w:t>
      </w:r>
    </w:p>
    <w:p>
      <w:r>
        <w:t xml:space="preserve">Mitä tarkoittaa "laita perseesi lavuaariin"?</w:t>
      </w:r>
    </w:p>
    <w:p>
      <w:r>
        <w:rPr>
          <w:b/>
        </w:rPr>
        <w:t xml:space="preserve">Tulos</w:t>
      </w:r>
    </w:p>
    <w:p>
      <w:r>
        <w:t xml:space="preserve">Mitä tarkoittaa "täällä" sanassa "Ja minä luulin, ettei minun tarvitsisi sietää tällaista paskaa täällä"?</w:t>
      </w:r>
    </w:p>
    <w:p>
      <w:r>
        <w:rPr>
          <w:b/>
        </w:rPr>
        <w:t xml:space="preserve">Esimerkki 1.4484</w:t>
      </w:r>
    </w:p>
    <w:p>
      <w:r>
        <w:t xml:space="preserve">Kuinka kauan kestää purjehtia Atlantin yli?</w:t>
      </w:r>
    </w:p>
    <w:p>
      <w:r>
        <w:rPr>
          <w:b/>
        </w:rPr>
        <w:t xml:space="preserve">Tulos</w:t>
      </w:r>
    </w:p>
    <w:p>
      <w:r>
        <w:t xml:space="preserve">Mitä on otettava huomioon, kun suunnitellaan purjehdusta Atlantin yli?</w:t>
      </w:r>
    </w:p>
    <w:p>
      <w:r>
        <w:rPr>
          <w:b/>
        </w:rPr>
        <w:t xml:space="preserve">Esimerkki 1.4485</w:t>
      </w:r>
    </w:p>
    <w:p>
      <w:r>
        <w:t xml:space="preserve">Harvard College -kurssit: Mikä on yleinen ostosohje turkkilaisille kursseille?</w:t>
      </w:r>
    </w:p>
    <w:p>
      <w:r>
        <w:rPr>
          <w:b/>
        </w:rPr>
        <w:t xml:space="preserve">Tulos</w:t>
      </w:r>
    </w:p>
    <w:p>
      <w:r>
        <w:t xml:space="preserve">Harvard College -kurssit: Mikä on yleinen ostosneuvonta tamilialaisille luokille?</w:t>
      </w:r>
    </w:p>
    <w:p>
      <w:r>
        <w:rPr>
          <w:b/>
        </w:rPr>
        <w:t xml:space="preserve">Esimerkki 1.4486</w:t>
      </w:r>
    </w:p>
    <w:p>
      <w:r>
        <w:t xml:space="preserve">Miksi tiedemiehet käyttävät valkoisia laboratoriotakkeja?</w:t>
      </w:r>
    </w:p>
    <w:p>
      <w:r>
        <w:rPr>
          <w:b/>
        </w:rPr>
        <w:t xml:space="preserve">Tulos</w:t>
      </w:r>
    </w:p>
    <w:p>
      <w:r>
        <w:t xml:space="preserve">Miksi tiedemiehet eivät yleisesti käytä mustia laboratoriotakkeja?</w:t>
      </w:r>
    </w:p>
    <w:p>
      <w:r>
        <w:rPr>
          <w:b/>
        </w:rPr>
        <w:t xml:space="preserve">Esimerkki 1.4487</w:t>
      </w:r>
    </w:p>
    <w:p>
      <w:r>
        <w:t xml:space="preserve">Miten avata kahvila Intiassa?</w:t>
      </w:r>
    </w:p>
    <w:p>
      <w:r>
        <w:rPr>
          <w:b/>
        </w:rPr>
        <w:t xml:space="preserve">Tulos</w:t>
      </w:r>
    </w:p>
    <w:p>
      <w:r>
        <w:t xml:space="preserve">Miten saan työviisumin Australiaan Intiasta?</w:t>
      </w:r>
    </w:p>
    <w:p>
      <w:r>
        <w:rPr>
          <w:b/>
        </w:rPr>
        <w:t xml:space="preserve">Esimerkki 1.4488</w:t>
      </w:r>
    </w:p>
    <w:p>
      <w:r>
        <w:t xml:space="preserve">Miksi emme voi siirtää ISS:ää Kuuhun tai Marsiin sen käytöstä poistamisen sijaan?</w:t>
      </w:r>
    </w:p>
    <w:p>
      <w:r>
        <w:rPr>
          <w:b/>
        </w:rPr>
        <w:t xml:space="preserve">Tulos</w:t>
      </w:r>
    </w:p>
    <w:p>
      <w:r>
        <w:t xml:space="preserve">Tarvitsen jälleenmyyjän Amzonissa?</w:t>
      </w:r>
    </w:p>
    <w:p>
      <w:r>
        <w:rPr>
          <w:b/>
        </w:rPr>
        <w:t xml:space="preserve">Esimerkki 1.4489</w:t>
      </w:r>
    </w:p>
    <w:p>
      <w:r>
        <w:t xml:space="preserve">Miksi saksanpaimenkoira/pomeranianmix-pennut ovat haluttuja kasvattajien keskuudessa?</w:t>
      </w:r>
    </w:p>
    <w:p>
      <w:r>
        <w:rPr>
          <w:b/>
        </w:rPr>
        <w:t xml:space="preserve">Tulos</w:t>
      </w:r>
    </w:p>
    <w:p>
      <w:r>
        <w:t xml:space="preserve">Ovatko tietyt rotuhybridit (sekarotuiset) pennut haluttuja kasvattajien keskuudessa ja miksi?</w:t>
      </w:r>
    </w:p>
    <w:p>
      <w:r>
        <w:rPr>
          <w:b/>
        </w:rPr>
        <w:t xml:space="preserve">Esimerkki 1.4490</w:t>
      </w:r>
    </w:p>
    <w:p>
      <w:r>
        <w:t xml:space="preserve">Miten tasaisessa ympyräliikkeessä voi olla kiihtyvyyttä?</w:t>
      </w:r>
    </w:p>
    <w:p>
      <w:r>
        <w:rPr>
          <w:b/>
        </w:rPr>
        <w:t xml:space="preserve">Tulos</w:t>
      </w:r>
    </w:p>
    <w:p>
      <w:r>
        <w:t xml:space="preserve">Miksi kiihtyvyyden tangentiaalinen komponentti on nolla tasaisessa ympyräliikkeessä mutta ei nolla epäyhtenäisessä ympyräliikkeessä?</w:t>
      </w:r>
    </w:p>
    <w:p>
      <w:r>
        <w:rPr>
          <w:b/>
        </w:rPr>
        <w:t xml:space="preserve">Esimerkki 1.4491</w:t>
      </w:r>
    </w:p>
    <w:p>
      <w:r>
        <w:t xml:space="preserve">Voinko korvata resepteissä maissitärkkelyksen jauhoilla?</w:t>
      </w:r>
    </w:p>
    <w:p>
      <w:r>
        <w:rPr>
          <w:b/>
        </w:rPr>
        <w:t xml:space="preserve">Tulos</w:t>
      </w:r>
    </w:p>
    <w:p>
      <w:r>
        <w:t xml:space="preserve">Jos resepti vaatii 2 1/2 kupillista jauhoja ja haluat valmistaa viisi kertaa reseptin, kuinka paljon jauhoja tarvitset?</w:t>
      </w:r>
    </w:p>
    <w:p>
      <w:r>
        <w:rPr>
          <w:b/>
        </w:rPr>
        <w:t xml:space="preserve">Esimerkki 1.4492</w:t>
      </w:r>
    </w:p>
    <w:p>
      <w:r>
        <w:t xml:space="preserve">Miksi Koillis-Intiassa on niin paljon kapinallisia?</w:t>
      </w:r>
    </w:p>
    <w:p>
      <w:r>
        <w:rPr>
          <w:b/>
        </w:rPr>
        <w:t xml:space="preserve">Tulos</w:t>
      </w:r>
    </w:p>
    <w:p>
      <w:r>
        <w:t xml:space="preserve">Missä määrin poliittinen musta raha ja huumemafia, jotka ovat epäsuorasti pitäneet kapinalliset elossa Koillis-Intiassa, ovat mukana?</w:t>
      </w:r>
    </w:p>
    <w:p>
      <w:r>
        <w:rPr>
          <w:b/>
        </w:rPr>
        <w:t xml:space="preserve">Esimerkki 1.4493</w:t>
      </w:r>
    </w:p>
    <w:p>
      <w:r>
        <w:t xml:space="preserve">Mikä on paras tapa oppia myymään kauppoja?</w:t>
      </w:r>
    </w:p>
    <w:p>
      <w:r>
        <w:rPr>
          <w:b/>
        </w:rPr>
        <w:t xml:space="preserve">Tulos</w:t>
      </w:r>
    </w:p>
    <w:p>
      <w:r>
        <w:t xml:space="preserve">Mikä on paras tapa oppia myymään?</w:t>
      </w:r>
    </w:p>
    <w:p>
      <w:r>
        <w:rPr>
          <w:b/>
        </w:rPr>
        <w:t xml:space="preserve">Esimerkki 1.4494</w:t>
      </w:r>
    </w:p>
    <w:p>
      <w:r>
        <w:t xml:space="preserve">Kaksi eri massaista kehoa saa pudota samalta korkeudelta, kumpi saavuttaa maan aikaisemmin, jos ilmanvastus on molemmilla sama?</w:t>
      </w:r>
    </w:p>
    <w:p>
      <w:r>
        <w:rPr>
          <w:b/>
        </w:rPr>
        <w:t xml:space="preserve">Tulos</w:t>
      </w:r>
    </w:p>
    <w:p>
      <w:r>
        <w:t xml:space="preserve">Kun otetaan huomioon ilmanvastus, keho A heitetään alas korkeudelta h maahan. Sitten samanlainen pallo B heitetään maasta ylös korkeuteen h. Kumpi vie enemmän aikaa, pallo A vai B?</w:t>
      </w:r>
    </w:p>
    <w:p>
      <w:r>
        <w:rPr>
          <w:b/>
        </w:rPr>
        <w:t xml:space="preserve">Esimerkki 1.4495</w:t>
      </w:r>
    </w:p>
    <w:p>
      <w:r>
        <w:t xml:space="preserve">Voinko tietää reseptejä ruoanlaittoon ilman tulta?</w:t>
      </w:r>
    </w:p>
    <w:p>
      <w:r>
        <w:rPr>
          <w:b/>
        </w:rPr>
        <w:t xml:space="preserve">Tulos</w:t>
      </w:r>
    </w:p>
    <w:p>
      <w:r>
        <w:t xml:space="preserve">Mitkä ovat parhaat reseptit ruoanlaittoon ilman tulta?</w:t>
      </w:r>
    </w:p>
    <w:p>
      <w:r>
        <w:rPr>
          <w:b/>
        </w:rPr>
        <w:t xml:space="preserve">Esimerkki 1.4496</w:t>
      </w:r>
    </w:p>
    <w:p>
      <w:r>
        <w:t xml:space="preserve">Minut erotettiin työstäni, eikä pomoni kertonut minulle syytä siihen, miksi hän antoi minulle potkut. Miten minun pitäisi vastata tulevissa työhaastatteluissa siihen, miksi jätin edellisen työpaikkani?</w:t>
      </w:r>
    </w:p>
    <w:p>
      <w:r>
        <w:rPr>
          <w:b/>
        </w:rPr>
        <w:t xml:space="preserve">Tulos</w:t>
      </w:r>
    </w:p>
    <w:p>
      <w:r>
        <w:t xml:space="preserve">Sain potkut työpaikastani, ja tänään sain tietää, että poikaystäväni pettää minua. Haluan vain kuolla! En pääse psykiatrin vastaanotolle kuukauteen. Miten pääsen tästä yli? Mitä voin tehdä selviytyäkseni? Tämä on ensimmäinen viikonloppuni yksin.</w:t>
      </w:r>
    </w:p>
    <w:p>
      <w:r>
        <w:rPr>
          <w:b/>
        </w:rPr>
        <w:t xml:space="preserve">Esimerkki 1.4497</w:t>
      </w:r>
    </w:p>
    <w:p>
      <w:r>
        <w:t xml:space="preserve">Mitä Python voi tehdä?</w:t>
      </w:r>
    </w:p>
    <w:p>
      <w:r>
        <w:rPr>
          <w:b/>
        </w:rPr>
        <w:t xml:space="preserve">Tulos</w:t>
      </w:r>
    </w:p>
    <w:p>
      <w:r>
        <w:t xml:space="preserve">Mitä voin tehdä/rakentaa Pythonilla?</w:t>
      </w:r>
    </w:p>
    <w:p>
      <w:r>
        <w:rPr>
          <w:b/>
        </w:rPr>
        <w:t xml:space="preserve">Esimerkki 1.4498</w:t>
      </w:r>
    </w:p>
    <w:p>
      <w:r>
        <w:t xml:space="preserve">Onko Intiassa tulevaisuudessa muslimienemmistö? Mitä sosiaalisia, taloudellisia ja poliittisia seurauksia tällä on?</w:t>
      </w:r>
    </w:p>
    <w:p>
      <w:r>
        <w:rPr>
          <w:b/>
        </w:rPr>
        <w:t xml:space="preserve">Tulos</w:t>
      </w:r>
    </w:p>
    <w:p>
      <w:r>
        <w:t xml:space="preserve">Mitkä ovat tärkeimmät tulevat ohjelmat Intiassa?</w:t>
      </w:r>
    </w:p>
    <w:p>
      <w:r>
        <w:rPr>
          <w:b/>
        </w:rPr>
        <w:t xml:space="preserve">Esimerkki 1.4499</w:t>
      </w:r>
    </w:p>
    <w:p>
      <w:r>
        <w:t xml:space="preserve">Olemmeko täällä jostain syystä, ja jos olemme, niin mikä se syy on?</w:t>
      </w:r>
    </w:p>
    <w:p>
      <w:r>
        <w:rPr>
          <w:b/>
        </w:rPr>
        <w:t xml:space="preserve">Tulos</w:t>
      </w:r>
    </w:p>
    <w:p>
      <w:r>
        <w:t xml:space="preserve">Keitä me olemme ja miksi olemme täällä maan päällä?</w:t>
      </w:r>
    </w:p>
    <w:p>
      <w:r>
        <w:rPr>
          <w:b/>
        </w:rPr>
        <w:t xml:space="preserve">Esimerkki 1.4500</w:t>
      </w:r>
    </w:p>
    <w:p>
      <w:r>
        <w:t xml:space="preserve">Mitä minun pitäisi tehdä päästä eroon mustista päistä ja näppylöistä?</w:t>
      </w:r>
    </w:p>
    <w:p>
      <w:r>
        <w:rPr>
          <w:b/>
        </w:rPr>
        <w:t xml:space="preserve">Tulos</w:t>
      </w:r>
    </w:p>
    <w:p>
      <w:r>
        <w:t xml:space="preserve">Mikä on paras ratkaisu mustapäiden ehkäisyyn ja poistamiseen?</w:t>
      </w:r>
    </w:p>
    <w:p>
      <w:r>
        <w:rPr>
          <w:b/>
        </w:rPr>
        <w:t xml:space="preserve">Esimerkki 1.4501</w:t>
      </w:r>
    </w:p>
    <w:p>
      <w:r>
        <w:t xml:space="preserve">Mitkä ovat Apinakuninkaan (Sun Wukong) voimat?</w:t>
      </w:r>
    </w:p>
    <w:p>
      <w:r>
        <w:rPr>
          <w:b/>
        </w:rPr>
        <w:t xml:space="preserve">Tulos</w:t>
      </w:r>
    </w:p>
    <w:p>
      <w:r>
        <w:t xml:space="preserve">Julkaisiko Jean Giraud eli Moebius koskaan versiota Apinakuninkaasta?</w:t>
      </w:r>
    </w:p>
    <w:p>
      <w:r>
        <w:rPr>
          <w:b/>
        </w:rPr>
        <w:t xml:space="preserve">Esimerkki 1.4502</w:t>
      </w:r>
    </w:p>
    <w:p>
      <w:r>
        <w:t xml:space="preserve">Mikä on ensimmäinen asia, joka minun pitäisi oppia Linuxin peruskomentojen oppimisen jälkeen?</w:t>
      </w:r>
    </w:p>
    <w:p>
      <w:r>
        <w:rPr>
          <w:b/>
        </w:rPr>
        <w:t xml:space="preserve">Tulos</w:t>
      </w:r>
    </w:p>
    <w:p>
      <w:r>
        <w:t xml:space="preserve">Mitä muita asioita minun pitäisi oppia Linuxissa?</w:t>
      </w:r>
    </w:p>
    <w:p>
      <w:r>
        <w:rPr>
          <w:b/>
        </w:rPr>
        <w:t xml:space="preserve">Esimerkki 1.4503</w:t>
      </w:r>
    </w:p>
    <w:p>
      <w:r>
        <w:t xml:space="preserve">Mikä on valokuvauksen kohinanvaimennusohjelmisto?</w:t>
      </w:r>
    </w:p>
    <w:p>
      <w:r>
        <w:rPr>
          <w:b/>
        </w:rPr>
        <w:t xml:space="preserve">Tulos</w:t>
      </w:r>
    </w:p>
    <w:p>
      <w:r>
        <w:t xml:space="preserve">Mitkä ovat johtavat melunvaimennusohjelmistovaihtoehdot?</w:t>
      </w:r>
    </w:p>
    <w:p>
      <w:r>
        <w:rPr>
          <w:b/>
        </w:rPr>
        <w:t xml:space="preserve">Esimerkki 1.4504</w:t>
      </w:r>
    </w:p>
    <w:p>
      <w:r>
        <w:t xml:space="preserve">Mikä olisi ihanteellinen strategia sähköisen kaupankäynnin portaalin tunnettuuden luomiseksi?</w:t>
      </w:r>
    </w:p>
    <w:p>
      <w:r>
        <w:rPr>
          <w:b/>
        </w:rPr>
        <w:t xml:space="preserve">Tulos</w:t>
      </w:r>
    </w:p>
    <w:p>
      <w:r>
        <w:t xml:space="preserve">Jos sinun pitäisi kirjoittaa yleismaailmallisesti ihanteellisen/täydellisen henkilön kuvaus, mikä se olisi?</w:t>
      </w:r>
    </w:p>
    <w:p>
      <w:r>
        <w:rPr>
          <w:b/>
        </w:rPr>
        <w:t xml:space="preserve">Esimerkki 1.4505</w:t>
      </w:r>
    </w:p>
    <w:p>
      <w:r>
        <w:t xml:space="preserve">Mikä on KVPY-tentti?</w:t>
      </w:r>
    </w:p>
    <w:p>
      <w:r>
        <w:rPr>
          <w:b/>
        </w:rPr>
        <w:t xml:space="preserve">Tulos</w:t>
      </w:r>
    </w:p>
    <w:p>
      <w:r>
        <w:t xml:space="preserve">Mihin KVPY-tutkinto on tarkoitettu?</w:t>
      </w:r>
    </w:p>
    <w:p>
      <w:r>
        <w:rPr>
          <w:b/>
        </w:rPr>
        <w:t xml:space="preserve">Esimerkki 1.4506</w:t>
      </w:r>
    </w:p>
    <w:p>
      <w:r>
        <w:t xml:space="preserve">Mikä on karpaalitunnelin oireyhtymän syy?</w:t>
      </w:r>
    </w:p>
    <w:p>
      <w:r>
        <w:rPr>
          <w:b/>
        </w:rPr>
        <w:t xml:space="preserve">Tulos</w:t>
      </w:r>
    </w:p>
    <w:p>
      <w:r>
        <w:t xml:space="preserve">Miten hoidan rannekanavaoireyhtymää?</w:t>
      </w:r>
    </w:p>
    <w:p>
      <w:r>
        <w:rPr>
          <w:b/>
        </w:rPr>
        <w:t xml:space="preserve">Esimerkki 1.4507</w:t>
      </w:r>
    </w:p>
    <w:p>
      <w:r>
        <w:t xml:space="preserve">Mitä eroa on mannermaisella aamiaisella ja englantilaisella aamiaisella?</w:t>
      </w:r>
    </w:p>
    <w:p>
      <w:r>
        <w:rPr>
          <w:b/>
        </w:rPr>
        <w:t xml:space="preserve">Tulos</w:t>
      </w:r>
    </w:p>
    <w:p>
      <w:r>
        <w:t xml:space="preserve">Mikä on aamiainen?</w:t>
      </w:r>
    </w:p>
    <w:p>
      <w:r>
        <w:rPr>
          <w:b/>
        </w:rPr>
        <w:t xml:space="preserve">Esimerkki 1.4508</w:t>
      </w:r>
    </w:p>
    <w:p>
      <w:r>
        <w:t xml:space="preserve">Missä Euroopan maassa on mukavimmat ihmiset ja alhaisin rikollisuus?</w:t>
      </w:r>
    </w:p>
    <w:p>
      <w:r>
        <w:rPr>
          <w:b/>
        </w:rPr>
        <w:t xml:space="preserve">Tulos</w:t>
      </w:r>
    </w:p>
    <w:p>
      <w:r>
        <w:t xml:space="preserve">Missä Euroopan maassa on mukavimmat ihmiset?</w:t>
      </w:r>
    </w:p>
    <w:p>
      <w:r>
        <w:rPr>
          <w:b/>
        </w:rPr>
        <w:t xml:space="preserve">Esimerkki 1.4509</w:t>
      </w:r>
    </w:p>
    <w:p>
      <w:r>
        <w:t xml:space="preserve">Pitäisikö työväenpuolueen alkaa kampanjoida EU:ssa pysymisen puolesta kansanäänestyksen tuloksista huolimatta?</w:t>
      </w:r>
    </w:p>
    <w:p>
      <w:r>
        <w:rPr>
          <w:b/>
        </w:rPr>
        <w:t xml:space="preserve">Tulos</w:t>
      </w:r>
    </w:p>
    <w:p>
      <w:r>
        <w:t xml:space="preserve">Miksi Tory-puolue on järjestänyt kansanäänestyksen EU:sta ja miksi Cameron kampanjoi EU:ssa pysymisen puolesta?</w:t>
      </w:r>
    </w:p>
    <w:p>
      <w:r>
        <w:rPr>
          <w:b/>
        </w:rPr>
        <w:t xml:space="preserve">Esimerkki 1.4510</w:t>
      </w:r>
    </w:p>
    <w:p>
      <w:r>
        <w:t xml:space="preserve">Mitä hyviä ja huonoja puolia Google+:aan liittymisessä on?</w:t>
      </w:r>
    </w:p>
    <w:p>
      <w:r>
        <w:rPr>
          <w:b/>
        </w:rPr>
        <w:t xml:space="preserve">Tulos</w:t>
      </w:r>
    </w:p>
    <w:p>
      <w:r>
        <w:t xml:space="preserve">Voiko Google+:aan liittyä muulla kuin sähköpostitilillä?</w:t>
      </w:r>
    </w:p>
    <w:p>
      <w:r>
        <w:rPr>
          <w:b/>
        </w:rPr>
        <w:t xml:space="preserve">Esimerkki 1.4511</w:t>
      </w:r>
    </w:p>
    <w:p>
      <w:r>
        <w:t xml:space="preserve">Mistä minun pitäisi aloittaa pelinkehityksen opiskelu?</w:t>
      </w:r>
    </w:p>
    <w:p>
      <w:r>
        <w:rPr>
          <w:b/>
        </w:rPr>
        <w:t xml:space="preserve">Tulos</w:t>
      </w:r>
    </w:p>
    <w:p>
      <w:r>
        <w:t xml:space="preserve">Miten aloitan pelin kehittämisen code.fun.do:ssa?</w:t>
      </w:r>
    </w:p>
    <w:p>
      <w:r>
        <w:rPr>
          <w:b/>
        </w:rPr>
        <w:t xml:space="preserve">Esimerkki 1.4512</w:t>
      </w:r>
    </w:p>
    <w:p>
      <w:r>
        <w:t xml:space="preserve">Mikä on suurin este gravitonien olemassaolon kokeelliselle todistamiselle?</w:t>
      </w:r>
    </w:p>
    <w:p>
      <w:r>
        <w:rPr>
          <w:b/>
        </w:rPr>
        <w:t xml:space="preserve">Tulos</w:t>
      </w:r>
    </w:p>
    <w:p>
      <w:r>
        <w:t xml:space="preserve">Saatko paikan accenturelta?</w:t>
      </w:r>
    </w:p>
    <w:p>
      <w:r>
        <w:rPr>
          <w:b/>
        </w:rPr>
        <w:t xml:space="preserve">Esimerkki 1.4513</w:t>
      </w:r>
    </w:p>
    <w:p>
      <w:r>
        <w:t xml:space="preserve">Miksi ei ole vielä täydellistä tuulilasin HUD-autoa?</w:t>
      </w:r>
    </w:p>
    <w:p>
      <w:r>
        <w:rPr>
          <w:b/>
        </w:rPr>
        <w:t xml:space="preserve">Tulos</w:t>
      </w:r>
    </w:p>
    <w:p>
      <w:r>
        <w:t xml:space="preserve">Mikä on paras tähän mennessä käyttämäsi HUD-järjestelmä?</w:t>
      </w:r>
    </w:p>
    <w:p>
      <w:r>
        <w:rPr>
          <w:b/>
        </w:rPr>
        <w:t xml:space="preserve">Esimerkki 1.4514</w:t>
      </w:r>
    </w:p>
    <w:p>
      <w:r>
        <w:t xml:space="preserve">Ydinaseet: Onko "tuomiopäivän kello" vielä olemassa?</w:t>
      </w:r>
    </w:p>
    <w:p>
      <w:r>
        <w:rPr>
          <w:b/>
        </w:rPr>
        <w:t xml:space="preserve">Tulos</w:t>
      </w:r>
    </w:p>
    <w:p>
      <w:r>
        <w:t xml:space="preserve">Kuka valvoo Yhdysvaltojen ydinaseita?</w:t>
      </w:r>
    </w:p>
    <w:p>
      <w:r>
        <w:rPr>
          <w:b/>
        </w:rPr>
        <w:t xml:space="preserve">Esimerkki 1.4515</w:t>
      </w:r>
    </w:p>
    <w:p>
      <w:r>
        <w:t xml:space="preserve">Olen ollut parisuhteessa viimeiset kolme vuotta, mutta hänen horoskoopissaan on mangal dosha. Onko mitään ratkaisua mangal doshaan?</w:t>
      </w:r>
    </w:p>
    <w:p>
      <w:r>
        <w:rPr>
          <w:b/>
        </w:rPr>
        <w:t xml:space="preserve">Tulos</w:t>
      </w:r>
    </w:p>
    <w:p>
      <w:r>
        <w:t xml:space="preserve">Mikä on Mangal Doshan merkitys horoskoopin yhteensovittamisessa? Mitkä ovat erilaiset yhdistelmät, jotka voisivat olla hyväksyttäviä maallikon kielellä?</w:t>
      </w:r>
    </w:p>
    <w:p>
      <w:r>
        <w:rPr>
          <w:b/>
        </w:rPr>
        <w:t xml:space="preserve">Esimerkki 1.4516</w:t>
      </w:r>
    </w:p>
    <w:p>
      <w:r>
        <w:t xml:space="preserve">Miksi Britannian entiset siirtomaat ovat yleensä varakkaampia kuin Ranskan, Alankomaiden, Espanjan tai Portugalin entiset siirtomaat?</w:t>
      </w:r>
    </w:p>
    <w:p>
      <w:r>
        <w:rPr>
          <w:b/>
        </w:rPr>
        <w:t xml:space="preserve">Tulos</w:t>
      </w:r>
    </w:p>
    <w:p>
      <w:r>
        <w:t xml:space="preserve">Miksi entiset brittiläiset siirtomaat menestyvät niin hyvin verrattuna espanjalaisiin, portugalilaisiin ja ranskalaisiin siirtomaihin (poikkeuksia on, mutta yleinen suuntaus on ilmeinen)?</w:t>
      </w:r>
    </w:p>
    <w:p>
      <w:r>
        <w:rPr>
          <w:b/>
        </w:rPr>
        <w:t xml:space="preserve">Esimerkki 1.4517</w:t>
      </w:r>
    </w:p>
    <w:p>
      <w:r>
        <w:t xml:space="preserve">Miten voin oppia tanssimaan verkossa käymättä tanssitunneilla?</w:t>
      </w:r>
    </w:p>
    <w:p>
      <w:r>
        <w:rPr>
          <w:b/>
        </w:rPr>
        <w:t xml:space="preserve">Tulos</w:t>
      </w:r>
    </w:p>
    <w:p>
      <w:r>
        <w:t xml:space="preserve">Missä voin oppia tanssimaan? Minua nolottaa mennä tavallisille tunneille ikäni vuoksi.</w:t>
      </w:r>
    </w:p>
    <w:p>
      <w:r>
        <w:rPr>
          <w:b/>
        </w:rPr>
        <w:t xml:space="preserve">Esimerkki 1.4518</w:t>
      </w:r>
    </w:p>
    <w:p>
      <w:r>
        <w:t xml:space="preserve">Kenkäni sopivat, mutta ne ovat hieman tiukat varpaiden ympärillä. Pitäisikö minun nostaa kokoa?</w:t>
      </w:r>
    </w:p>
    <w:p>
      <w:r>
        <w:rPr>
          <w:b/>
        </w:rPr>
        <w:t xml:space="preserve">Tulos</w:t>
      </w:r>
    </w:p>
    <w:p>
      <w:r>
        <w:t xml:space="preserve">Minulla on puuvillainen poolopaita. On kuitenkin hieman iso minulle, mutta kokoa pienempi on aivan liian tiukka. Voinko kutistaa sitä hieman kuivausrummun avulla?</w:t>
      </w:r>
    </w:p>
    <w:p>
      <w:r>
        <w:rPr>
          <w:b/>
        </w:rPr>
        <w:t xml:space="preserve">Esimerkki 1.4519</w:t>
      </w:r>
    </w:p>
    <w:p>
      <w:r>
        <w:t xml:space="preserve">Kuka on paras Bulk SMS palveluntarjoaja Bhubaneswar?</w:t>
      </w:r>
    </w:p>
    <w:p>
      <w:r>
        <w:rPr>
          <w:b/>
        </w:rPr>
        <w:t xml:space="preserve">Tulos</w:t>
      </w:r>
    </w:p>
    <w:p>
      <w:r>
        <w:t xml:space="preserve">Kuka on paras Bulk SMS-palveluntarjoaja Nepalissa?</w:t>
      </w:r>
    </w:p>
    <w:p>
      <w:r>
        <w:rPr>
          <w:b/>
        </w:rPr>
        <w:t xml:space="preserve">Esimerkki 1.4520</w:t>
      </w:r>
    </w:p>
    <w:p>
      <w:r>
        <w:t xml:space="preserve">Voimmeko tehdä päivänsisäistä kaupankäyntiä futuurien osakkeilla?</w:t>
      </w:r>
    </w:p>
    <w:p>
      <w:r>
        <w:rPr>
          <w:b/>
        </w:rPr>
        <w:t xml:space="preserve">Tulos</w:t>
      </w:r>
    </w:p>
    <w:p>
      <w:r>
        <w:t xml:space="preserve">Jos kaikki, mitä koen tästä maailmankaikkeudesta, romahtaa minuun, olenko olemassa mustana aukkona, joka katsoo ulos?</w:t>
      </w:r>
    </w:p>
    <w:p>
      <w:r>
        <w:rPr>
          <w:b/>
        </w:rPr>
        <w:t xml:space="preserve">Esimerkki 1.4521</w:t>
      </w:r>
    </w:p>
    <w:p>
      <w:r>
        <w:t xml:space="preserve">Miksi Sachin Tendulkar ei ole Quorassa?</w:t>
      </w:r>
    </w:p>
    <w:p>
      <w:r>
        <w:rPr>
          <w:b/>
        </w:rPr>
        <w:t xml:space="preserve">Tulos</w:t>
      </w:r>
    </w:p>
    <w:p>
      <w:r>
        <w:t xml:space="preserve">Miksi pidät Sachin Tendulkarista?</w:t>
      </w:r>
    </w:p>
    <w:p>
      <w:r>
        <w:rPr>
          <w:b/>
        </w:rPr>
        <w:t xml:space="preserve">Esimerkki 1.4522</w:t>
      </w:r>
    </w:p>
    <w:p>
      <w:r>
        <w:t xml:space="preserve">Mitkä ovat todella kuumia ASIC-startup-yrityksiä Bay Arealla?</w:t>
      </w:r>
    </w:p>
    <w:p>
      <w:r>
        <w:rPr>
          <w:b/>
        </w:rPr>
        <w:t xml:space="preserve">Tulos</w:t>
      </w:r>
    </w:p>
    <w:p>
      <w:r>
        <w:t xml:space="preserve">Mitkä ovat Bay Arean kuumia startup-yrityksiä vuonna 2015?</w:t>
      </w:r>
    </w:p>
    <w:p>
      <w:r>
        <w:rPr>
          <w:b/>
        </w:rPr>
        <w:t xml:space="preserve">Esimerkki 1.4523</w:t>
      </w:r>
    </w:p>
    <w:p>
      <w:r>
        <w:t xml:space="preserve">Miten lentokoneet tuottavat nostetta?</w:t>
      </w:r>
    </w:p>
    <w:p>
      <w:r>
        <w:rPr>
          <w:b/>
        </w:rPr>
        <w:t xml:space="preserve">Tulos</w:t>
      </w:r>
    </w:p>
    <w:p>
      <w:r>
        <w:t xml:space="preserve">Miten nostovoima tuotetaan?</w:t>
      </w:r>
    </w:p>
    <w:p>
      <w:r>
        <w:rPr>
          <w:b/>
        </w:rPr>
        <w:t xml:space="preserve">Esimerkki 1.4524</w:t>
      </w:r>
    </w:p>
    <w:p>
      <w:r>
        <w:t xml:space="preserve">Miksi Anantapur saa niukasti sadetta kaikista Telugun piirikunnista?</w:t>
      </w:r>
    </w:p>
    <w:p>
      <w:r>
        <w:rPr>
          <w:b/>
        </w:rPr>
        <w:t xml:space="preserve">Tulos</w:t>
      </w:r>
    </w:p>
    <w:p>
      <w:r>
        <w:t xml:space="preserve">Miksi Intian tasangot saavat vähemmän sadetta El Ninon aiheuttaman monsuunin vuoksi, mutta sama vetäytyvä monsuuni tulvii Chennaissa/Tamil Nadussa?</w:t>
      </w:r>
    </w:p>
    <w:p>
      <w:r>
        <w:rPr>
          <w:b/>
        </w:rPr>
        <w:t xml:space="preserve">Esimerkki 1.4525</w:t>
      </w:r>
    </w:p>
    <w:p>
      <w:r>
        <w:t xml:space="preserve">Kuinka paljon rahaa tai pääomaa Donald Trumpin isä lainasi tai antoi hänelle?</w:t>
      </w:r>
    </w:p>
    <w:p>
      <w:r>
        <w:rPr>
          <w:b/>
        </w:rPr>
        <w:t xml:space="preserve">Tulos</w:t>
      </w:r>
    </w:p>
    <w:p>
      <w:r>
        <w:t xml:space="preserve">Olen rakastunut tyttöön ja hän sanoo, että hän minua kuin ystävä ja lisäämällä, että valmis jopa päivämäärä nyt. mitä minun pitäisi tehdä?</w:t>
      </w:r>
    </w:p>
    <w:p>
      <w:r>
        <w:rPr>
          <w:b/>
        </w:rPr>
        <w:t xml:space="preserve">Esimerkki 1.4526</w:t>
      </w:r>
    </w:p>
    <w:p>
      <w:r>
        <w:t xml:space="preserve">Miten voin tilata Quoran "top stories feed" -syötteen iPhone-sovelluksessa?</w:t>
      </w:r>
    </w:p>
    <w:p>
      <w:r>
        <w:rPr>
          <w:b/>
        </w:rPr>
        <w:t xml:space="preserve">Tulos</w:t>
      </w:r>
    </w:p>
    <w:p>
      <w:r>
        <w:t xml:space="preserve">Miten voin estää tai piilottaa kaikki arvostelut Quora-syötteestäni?</w:t>
      </w:r>
    </w:p>
    <w:p>
      <w:r>
        <w:rPr>
          <w:b/>
        </w:rPr>
        <w:t xml:space="preserve">Esimerkki 1.4527</w:t>
      </w:r>
    </w:p>
    <w:p>
      <w:r>
        <w:t xml:space="preserve">Mitä puskurit ovat?</w:t>
      </w:r>
    </w:p>
    <w:p>
      <w:r>
        <w:rPr>
          <w:b/>
        </w:rPr>
        <w:t xml:space="preserve">Tulos</w:t>
      </w:r>
    </w:p>
    <w:p>
      <w:r>
        <w:t xml:space="preserve">Mikä on puskurointi pythonissa?</w:t>
      </w:r>
    </w:p>
    <w:p>
      <w:r>
        <w:rPr>
          <w:b/>
        </w:rPr>
        <w:t xml:space="preserve">Esimerkki 1.4528</w:t>
      </w:r>
    </w:p>
    <w:p>
      <w:r>
        <w:t xml:space="preserve">Kuinka monta siviiliä on kuollut Syyrian sisällissodassa?</w:t>
      </w:r>
    </w:p>
    <w:p>
      <w:r>
        <w:rPr>
          <w:b/>
        </w:rPr>
        <w:t xml:space="preserve">Tulos</w:t>
      </w:r>
    </w:p>
    <w:p>
      <w:r>
        <w:t xml:space="preserve">Jos raportit pitävät paikkansa, voisivatko viattomien siviilien teloitukset/pommitukset vetää Yhdysvaltain joukkoja mukaan Syyrian konfliktiin?</w:t>
      </w:r>
    </w:p>
    <w:p>
      <w:r>
        <w:rPr>
          <w:b/>
        </w:rPr>
        <w:t xml:space="preserve">Esimerkki 1.4529</w:t>
      </w:r>
    </w:p>
    <w:p>
      <w:r>
        <w:t xml:space="preserve">Miten piikkilankaa voi leikata äänettömästi?</w:t>
      </w:r>
    </w:p>
    <w:p>
      <w:r>
        <w:rPr>
          <w:b/>
        </w:rPr>
        <w:t xml:space="preserve">Tulos</w:t>
      </w:r>
    </w:p>
    <w:p>
      <w:r>
        <w:t xml:space="preserve">Mitkä ovat parhaat tavat katkaista piikkilanka?</w:t>
      </w:r>
    </w:p>
    <w:p>
      <w:r>
        <w:rPr>
          <w:b/>
        </w:rPr>
        <w:t xml:space="preserve">Esimerkki 1.4530</w:t>
      </w:r>
    </w:p>
    <w:p>
      <w:r>
        <w:t xml:space="preserve">Miten voin hoikentaa reisiäni ja pakaroitani?</w:t>
      </w:r>
    </w:p>
    <w:p>
      <w:r>
        <w:rPr>
          <w:b/>
        </w:rPr>
        <w:t xml:space="preserve">Tulos</w:t>
      </w:r>
    </w:p>
    <w:p>
      <w:r>
        <w:t xml:space="preserve">Miten laihdutan reiteni, pohkeeni ja pakarani?Mitä treeniä minun pitäisi tehdä sen saavuttamiseksi?</w:t>
      </w:r>
    </w:p>
    <w:p>
      <w:r>
        <w:rPr>
          <w:b/>
        </w:rPr>
        <w:t xml:space="preserve">Esimerkki 1.4531</w:t>
      </w:r>
    </w:p>
    <w:p>
      <w:r>
        <w:t xml:space="preserve">Miten aloitat uuden Android-projektin?</w:t>
      </w:r>
    </w:p>
    <w:p>
      <w:r>
        <w:rPr>
          <w:b/>
        </w:rPr>
        <w:t xml:space="preserve">Tulos</w:t>
      </w:r>
    </w:p>
    <w:p>
      <w:r>
        <w:t xml:space="preserve">Miten Android-projektit aloitetaan?</w:t>
      </w:r>
    </w:p>
    <w:p>
      <w:r>
        <w:rPr>
          <w:b/>
        </w:rPr>
        <w:t xml:space="preserve">Esimerkki 1.4532</w:t>
      </w:r>
    </w:p>
    <w:p>
      <w:r>
        <w:t xml:space="preserve">Miten voin kouluttaa koiran häkkiin?</w:t>
      </w:r>
    </w:p>
    <w:p>
      <w:r>
        <w:rPr>
          <w:b/>
        </w:rPr>
        <w:t xml:space="preserve">Tulos</w:t>
      </w:r>
    </w:p>
    <w:p>
      <w:r>
        <w:t xml:space="preserve">Mikä on paras tapa kouluttaa ja kurittaa koiraa?</w:t>
      </w:r>
    </w:p>
    <w:p>
      <w:r>
        <w:rPr>
          <w:b/>
        </w:rPr>
        <w:t xml:space="preserve">Esimerkki 1.4533</w:t>
      </w:r>
    </w:p>
    <w:p>
      <w:r>
        <w:t xml:space="preserve">Mitkä ovat parhaat ravintolat, joita kannattaa kokeilla vieraillessaan Yanbu` Al Bahr, Al Madinah, Saudi-Arabia? Mitä kannattaa kokeilla siellä ollessasi?</w:t>
      </w:r>
    </w:p>
    <w:p>
      <w:r>
        <w:rPr>
          <w:b/>
        </w:rPr>
        <w:t xml:space="preserve">Tulos</w:t>
      </w:r>
    </w:p>
    <w:p>
      <w:r>
        <w:t xml:space="preserve">Mitkä ovat parhaat ravintolat, joita kannattaa kokeilla vieraillessaan Al Madinah, Al Madinah, Saudi-Arabia? Mitä kannattaa kokeilla siellä ollessasi?</w:t>
      </w:r>
    </w:p>
    <w:p>
      <w:r>
        <w:rPr>
          <w:b/>
        </w:rPr>
        <w:t xml:space="preserve">Esimerkki 1.4534</w:t>
      </w:r>
    </w:p>
    <w:p>
      <w:r>
        <w:t xml:space="preserve">Mikä on hyvä luottotieto, jotta Chase Freedom -kortti hyväksytään?</w:t>
      </w:r>
    </w:p>
    <w:p>
      <w:r>
        <w:rPr>
          <w:b/>
        </w:rPr>
        <w:t xml:space="preserve">Tulos</w:t>
      </w:r>
    </w:p>
    <w:p>
      <w:r>
        <w:t xml:space="preserve">Pitäisikö minun välttää uuden luottokortin hakemista, jos minulla on velkaa perinnässä? Olen 90-prosenttisen varma, että minut hyväksytään, koska kyseessä on vakuudellinen kortti. Auttaako tämä luottotietojani?</w:t>
      </w:r>
    </w:p>
    <w:p>
      <w:r>
        <w:rPr>
          <w:b/>
        </w:rPr>
        <w:t xml:space="preserve">Esimerkki 1.4535</w:t>
      </w:r>
    </w:p>
    <w:p>
      <w:r>
        <w:t xml:space="preserve">Mikä tahansa korkeakoulu, joka tarjoaa bcom hons ilman matematiikkaa Intian ulkopuolella?</w:t>
      </w:r>
    </w:p>
    <w:p>
      <w:r>
        <w:rPr>
          <w:b/>
        </w:rPr>
        <w:t xml:space="preserve">Tulos</w:t>
      </w:r>
    </w:p>
    <w:p>
      <w:r>
        <w:t xml:space="preserve">Voiko kukaan käyttää iskumeloja?</w:t>
      </w:r>
    </w:p>
    <w:p>
      <w:r>
        <w:rPr>
          <w:b/>
        </w:rPr>
        <w:t xml:space="preserve">Esimerkki 1.4536</w:t>
      </w:r>
    </w:p>
    <w:p>
      <w:r>
        <w:t xml:space="preserve">Mitä minun pitäisi jatkaa 12. luokan jälkeen?</w:t>
      </w:r>
    </w:p>
    <w:p>
      <w:r>
        <w:rPr>
          <w:b/>
        </w:rPr>
        <w:t xml:space="preserve">Tulos</w:t>
      </w:r>
    </w:p>
    <w:p>
      <w:r>
        <w:t xml:space="preserve">Mitä kaikkea voin jatkaa 12. luokan jälkeen?</w:t>
      </w:r>
    </w:p>
    <w:p>
      <w:r>
        <w:rPr>
          <w:b/>
        </w:rPr>
        <w:t xml:space="preserve">Esimerkki 1.4537</w:t>
      </w:r>
    </w:p>
    <w:p>
      <w:r>
        <w:t xml:space="preserve">Asus ZenFone 5:n näyttö halkeili hieman etukameran kohdalta, mutta kosketus toimii hyvin. Mitä teen nyt? Paljonko maksaa, jos vaihdan vain näytön, enkä digitisaattoria?</w:t>
      </w:r>
    </w:p>
    <w:p>
      <w:r>
        <w:rPr>
          <w:b/>
        </w:rPr>
        <w:t xml:space="preserve">Tulos</w:t>
      </w:r>
    </w:p>
    <w:p>
      <w:r>
        <w:t xml:space="preserve">Moto E:n (2 Gen) näyttö meni rikki (minun vikani) ja on vain halki, kosketus toimii hyvin. Pitäisikö minun vaihtaa koko näyttö vai vain ylempi lasi?</w:t>
      </w:r>
    </w:p>
    <w:p>
      <w:r>
        <w:rPr>
          <w:b/>
        </w:rPr>
        <w:t xml:space="preserve">Esimerkki 1.4538</w:t>
      </w:r>
    </w:p>
    <w:p>
      <w:r>
        <w:t xml:space="preserve">Miten sinusta tulee älykkäämpi?</w:t>
      </w:r>
    </w:p>
    <w:p>
      <w:r>
        <w:rPr>
          <w:b/>
        </w:rPr>
        <w:t xml:space="preserve">Tulos</w:t>
      </w:r>
    </w:p>
    <w:p>
      <w:r>
        <w:t xml:space="preserve">Pystymmekö koskaan lisäämään ihmisten älykkyyttä?</w:t>
      </w:r>
    </w:p>
    <w:p>
      <w:r>
        <w:rPr>
          <w:b/>
        </w:rPr>
        <w:t xml:space="preserve">Esimerkki 1.4539</w:t>
      </w:r>
    </w:p>
    <w:p>
      <w:r>
        <w:t xml:space="preserve">Miten voin tarkastella poistettuja Instagram dms:iä?</w:t>
      </w:r>
    </w:p>
    <w:p>
      <w:r>
        <w:rPr>
          <w:b/>
        </w:rPr>
        <w:t xml:space="preserve">Tulos</w:t>
      </w:r>
    </w:p>
    <w:p>
      <w:r>
        <w:t xml:space="preserve">Onko olemassa keino nähdä poistetut Instagram-kuvat?</w:t>
      </w:r>
    </w:p>
    <w:p>
      <w:r>
        <w:rPr>
          <w:b/>
        </w:rPr>
        <w:t xml:space="preserve">Esimerkki 1.4540</w:t>
      </w:r>
    </w:p>
    <w:p>
      <w:r>
        <w:t xml:space="preserve">Voiko bisoprololin yliannostus tappaa sinut?</w:t>
      </w:r>
    </w:p>
    <w:p>
      <w:r>
        <w:rPr>
          <w:b/>
        </w:rPr>
        <w:t xml:space="preserve">Tulos</w:t>
      </w:r>
    </w:p>
    <w:p>
      <w:r>
        <w:t xml:space="preserve">Voiko Fluanxolin yliannostus tappaa sinut?</w:t>
      </w:r>
    </w:p>
    <w:p>
      <w:r>
        <w:rPr>
          <w:b/>
        </w:rPr>
        <w:t xml:space="preserve">Esimerkki 1.4541</w:t>
      </w:r>
    </w:p>
    <w:p>
      <w:r>
        <w:t xml:space="preserve">Tarvitsen harjoittelupaikan haittaohjelmien analysointia tai mitä tahansa tietoturva-aluetta varten. Mitkä yritykset tarjoavat samaa?</w:t>
      </w:r>
    </w:p>
    <w:p>
      <w:r>
        <w:rPr>
          <w:b/>
        </w:rPr>
        <w:t xml:space="preserve">Tulos</w:t>
      </w:r>
    </w:p>
    <w:p>
      <w:r>
        <w:t xml:space="preserve">Mikä yritys tarjoaa parasta tietoturvatestausta?</w:t>
      </w:r>
    </w:p>
    <w:p>
      <w:r>
        <w:rPr>
          <w:b/>
        </w:rPr>
        <w:t xml:space="preserve">Esimerkki 1.4542</w:t>
      </w:r>
    </w:p>
    <w:p>
      <w:r>
        <w:t xml:space="preserve">Kuinka monta Ferrari 458 Italiaa valmistettiin?</w:t>
      </w:r>
    </w:p>
    <w:p>
      <w:r>
        <w:rPr>
          <w:b/>
        </w:rPr>
        <w:t xml:space="preserve">Tulos</w:t>
      </w:r>
    </w:p>
    <w:p>
      <w:r>
        <w:t xml:space="preserve">Kumpi on parempi: Porsche vai Ferrari?</w:t>
      </w:r>
    </w:p>
    <w:p>
      <w:r>
        <w:rPr>
          <w:b/>
        </w:rPr>
        <w:t xml:space="preserve">Esimerkki 1.4543</w:t>
      </w:r>
    </w:p>
    <w:p>
      <w:r>
        <w:t xml:space="preserve">Kuinka paljon Lazada veloittaa kauppiaita myymisestä heidän alustallaan Filippiineillä?</w:t>
      </w:r>
    </w:p>
    <w:p>
      <w:r>
        <w:rPr>
          <w:b/>
        </w:rPr>
        <w:t xml:space="preserve">Tulos</w:t>
      </w:r>
    </w:p>
    <w:p>
      <w:r>
        <w:t xml:space="preserve">Kuinka paljon Lazada veloittaa kauppiaita heidän alustallaan tapahtuvasta myynnistä Singaporessa?</w:t>
      </w:r>
    </w:p>
    <w:p>
      <w:r>
        <w:rPr>
          <w:b/>
        </w:rPr>
        <w:t xml:space="preserve">Esimerkki 1.4544</w:t>
      </w:r>
    </w:p>
    <w:p>
      <w:r>
        <w:t xml:space="preserve">Mikä on värityksen merkitys?</w:t>
      </w:r>
    </w:p>
    <w:p>
      <w:r>
        <w:rPr>
          <w:b/>
        </w:rPr>
        <w:t xml:space="preserve">Tulos</w:t>
      </w:r>
    </w:p>
    <w:p>
      <w:r>
        <w:t xml:space="preserve">Mikä on värien merkitys Intiassa?</w:t>
      </w:r>
    </w:p>
    <w:p>
      <w:r>
        <w:rPr>
          <w:b/>
        </w:rPr>
        <w:t xml:space="preserve">Esimerkki 1.4545</w:t>
      </w:r>
    </w:p>
    <w:p>
      <w:r>
        <w:t xml:space="preserve">Mitä minun pitäisi tehdä puhuakseni sujuvasti englantia, kun joskus minulla on lause valmiina mielessäni, mutta änkytän puhuessani?</w:t>
      </w:r>
    </w:p>
    <w:p>
      <w:r>
        <w:rPr>
          <w:b/>
        </w:rPr>
        <w:t xml:space="preserve">Tulos</w:t>
      </w:r>
    </w:p>
    <w:p>
      <w:r>
        <w:t xml:space="preserve">Kuinka kauan kestäisi oppia puhumaan englantia kuin äidinkielinen puhuja?</w:t>
      </w:r>
    </w:p>
    <w:p>
      <w:r>
        <w:rPr>
          <w:b/>
        </w:rPr>
        <w:t xml:space="preserve">Esimerkki 1.4546</w:t>
      </w:r>
    </w:p>
    <w:p>
      <w:r>
        <w:t xml:space="preserve">Mikä on Amazonin ainutlaatuinen arvolupaus?</w:t>
      </w:r>
    </w:p>
    <w:p>
      <w:r>
        <w:rPr>
          <w:b/>
        </w:rPr>
        <w:t xml:space="preserve">Tulos</w:t>
      </w:r>
    </w:p>
    <w:p>
      <w:r>
        <w:t xml:space="preserve">Mikä on Barack Obaman ainutlaatuinen arvolupaus?</w:t>
      </w:r>
    </w:p>
    <w:p>
      <w:r>
        <w:rPr>
          <w:b/>
        </w:rPr>
        <w:t xml:space="preserve">Esimerkki 1.4547</w:t>
      </w:r>
    </w:p>
    <w:p>
      <w:r>
        <w:t xml:space="preserve">Miten lähetät tekstiviestin eteenpäin Verizonilla?</w:t>
      </w:r>
    </w:p>
    <w:p>
      <w:r>
        <w:rPr>
          <w:b/>
        </w:rPr>
        <w:t xml:space="preserve">Tulos</w:t>
      </w:r>
    </w:p>
    <w:p>
      <w:r>
        <w:t xml:space="preserve">Miten Verizonin tekstiviestihistoria ladataan laskentataulukkoon? Vaatiiko se erityistä ohjelmistoa?</w:t>
      </w:r>
    </w:p>
    <w:p>
      <w:r>
        <w:rPr>
          <w:b/>
        </w:rPr>
        <w:t xml:space="preserve">Esimerkki 1.4548</w:t>
      </w:r>
    </w:p>
    <w:p>
      <w:r>
        <w:t xml:space="preserve">Miten sateessa tai paksussa sumussa seisominen voi aiheuttaa keuhkokuumetta, keuhkotulehdusta tai nestettä keuhkoissa?</w:t>
      </w:r>
    </w:p>
    <w:p>
      <w:r>
        <w:rPr>
          <w:b/>
        </w:rPr>
        <w:t xml:space="preserve">Tulos</w:t>
      </w:r>
    </w:p>
    <w:p>
      <w:r>
        <w:t xml:space="preserve">Aiheuttaako altistuminen kylmälle tai kosteudelle keuhkokuumetta tai muita sairauksia?</w:t>
      </w:r>
    </w:p>
    <w:p>
      <w:r>
        <w:rPr>
          <w:b/>
        </w:rPr>
        <w:t xml:space="preserve">Esimerkki 1.4549</w:t>
      </w:r>
    </w:p>
    <w:p>
      <w:r>
        <w:t xml:space="preserve">Ovatko ateistit 100-prosenttisen varmoja siitä, että jumalaa ei ole olemassa, vai ovatko he syvällä sisimmässään enemmänkin agnostikkoja?</w:t>
      </w:r>
    </w:p>
    <w:p>
      <w:r>
        <w:rPr>
          <w:b/>
        </w:rPr>
        <w:t xml:space="preserve">Tulos</w:t>
      </w:r>
    </w:p>
    <w:p>
      <w:r>
        <w:t xml:space="preserve">Kuinka usein ateistit ajattelevat Jumalaa päivässä?</w:t>
      </w:r>
    </w:p>
    <w:p>
      <w:r>
        <w:rPr>
          <w:b/>
        </w:rPr>
        <w:t xml:space="preserve">Esimerkki 1.4550</w:t>
      </w:r>
    </w:p>
    <w:p>
      <w:r>
        <w:t xml:space="preserve">Mitä opin yrittäjänä?</w:t>
      </w:r>
    </w:p>
    <w:p>
      <w:r>
        <w:rPr>
          <w:b/>
        </w:rPr>
        <w:t xml:space="preserve">Tulos</w:t>
      </w:r>
    </w:p>
    <w:p>
      <w:r>
        <w:t xml:space="preserve">Miltä yrittäjiltä olet oppinut eniten?</w:t>
      </w:r>
    </w:p>
    <w:p>
      <w:r>
        <w:rPr>
          <w:b/>
        </w:rPr>
        <w:t xml:space="preserve">Esimerkki 1.4551</w:t>
      </w:r>
    </w:p>
    <w:p>
      <w:r>
        <w:t xml:space="preserve">Mitkä ovat parhaat tuotteet myydä verkossa Dubaissa vuonna 2016?</w:t>
      </w:r>
    </w:p>
    <w:p>
      <w:r>
        <w:rPr>
          <w:b/>
        </w:rPr>
        <w:t xml:space="preserve">Tulos</w:t>
      </w:r>
    </w:p>
    <w:p>
      <w:r>
        <w:t xml:space="preserve">Mitkä tuoteryhmät myyvät parhaiten verkossa juuri nyt?</w:t>
      </w:r>
    </w:p>
    <w:p>
      <w:r>
        <w:rPr>
          <w:b/>
        </w:rPr>
        <w:t xml:space="preserve">Esimerkki 1.4552</w:t>
      </w:r>
    </w:p>
    <w:p>
      <w:r>
        <w:t xml:space="preserve">Miten (-) ×(-) =(+) saadaan?</w:t>
      </w:r>
    </w:p>
    <w:p>
      <w:r>
        <w:rPr>
          <w:b/>
        </w:rPr>
        <w:t xml:space="preserve">Tulos</w:t>
      </w:r>
    </w:p>
    <w:p>
      <w:r>
        <w:t xml:space="preserve">Miten voit löytää luvun derivaatan?</w:t>
      </w:r>
    </w:p>
    <w:p>
      <w:r>
        <w:rPr>
          <w:b/>
        </w:rPr>
        <w:t xml:space="preserve">Esimerkki 1.4553</w:t>
      </w:r>
    </w:p>
    <w:p>
      <w:r>
        <w:t xml:space="preserve">Saat 1-800-251-4919 Hp:n teknisen asiakastuen puhelinnumeron kannettavalle tietokoneelle ja tietokoneelle?</w:t>
      </w:r>
    </w:p>
    <w:p>
      <w:r>
        <w:rPr>
          <w:b/>
        </w:rPr>
        <w:t xml:space="preserve">Tulos</w:t>
      </w:r>
    </w:p>
    <w:p>
      <w:r>
        <w:t xml:space="preserve">Mikä on Hp-tulostimen teknisen asiakastuen puhelinnumero langattomia tulostimia varten?</w:t>
      </w:r>
    </w:p>
    <w:p>
      <w:r>
        <w:rPr>
          <w:b/>
        </w:rPr>
        <w:t xml:space="preserve">Esimerkki 1.4554</w:t>
      </w:r>
    </w:p>
    <w:p>
      <w:r>
        <w:t xml:space="preserve">Miten voin piirtää graafin [math]y=\sqrt{2}[/math]?</w:t>
      </w:r>
    </w:p>
    <w:p>
      <w:r>
        <w:rPr>
          <w:b/>
        </w:rPr>
        <w:t xml:space="preserve">Tulos</w:t>
      </w:r>
    </w:p>
    <w:p>
      <w:r>
        <w:t xml:space="preserve">Miten piirrän grafiikkaa c++:ssa?</w:t>
      </w:r>
    </w:p>
    <w:p>
      <w:r>
        <w:rPr>
          <w:b/>
        </w:rPr>
        <w:t xml:space="preserve">Esimerkki 1.4555</w:t>
      </w:r>
    </w:p>
    <w:p>
      <w:r>
        <w:t xml:space="preserve">Miten lumilaudalla käännytään oikein molempiin suuntiin?</w:t>
      </w:r>
    </w:p>
    <w:p>
      <w:r>
        <w:rPr>
          <w:b/>
        </w:rPr>
        <w:t xml:space="preserve">Tulos</w:t>
      </w:r>
    </w:p>
    <w:p>
      <w:r>
        <w:t xml:space="preserve">Täysi ias?</w:t>
      </w:r>
    </w:p>
    <w:p>
      <w:r>
        <w:rPr>
          <w:b/>
        </w:rPr>
        <w:t xml:space="preserve">Esimerkki 1.4556</w:t>
      </w:r>
    </w:p>
    <w:p>
      <w:r>
        <w:t xml:space="preserve">Miten opiskelen sähkökoneita BITS:ssä?</w:t>
      </w:r>
    </w:p>
    <w:p>
      <w:r>
        <w:rPr>
          <w:b/>
        </w:rPr>
        <w:t xml:space="preserve">Tulos</w:t>
      </w:r>
    </w:p>
    <w:p>
      <w:r>
        <w:t xml:space="preserve">Mikä on paras tapa opiskella sähkökoneita?</w:t>
      </w:r>
    </w:p>
    <w:p>
      <w:r>
        <w:rPr>
          <w:b/>
        </w:rPr>
        <w:t xml:space="preserve">Esimerkki 1.4557</w:t>
      </w:r>
    </w:p>
    <w:p>
      <w:r>
        <w:t xml:space="preserve">Onko Jack Lam salaa tekemisissä Grand Opera Casinon (Manila) kanssa?</w:t>
      </w:r>
    </w:p>
    <w:p>
      <w:r>
        <w:rPr>
          <w:b/>
        </w:rPr>
        <w:t xml:space="preserve">Tulos</w:t>
      </w:r>
    </w:p>
    <w:p>
      <w:r>
        <w:t xml:space="preserve">Millainen on SN Sanyalin asema orgaanisessa kemiassa?</w:t>
      </w:r>
    </w:p>
    <w:p>
      <w:r>
        <w:rPr>
          <w:b/>
        </w:rPr>
        <w:t xml:space="preserve">Esimerkki 1.4558</w:t>
      </w:r>
    </w:p>
    <w:p>
      <w:r>
        <w:t xml:space="preserve">Mitä Aleppossa tarkalleen ottaen tapahtuu?</w:t>
      </w:r>
    </w:p>
    <w:p>
      <w:r>
        <w:rPr>
          <w:b/>
        </w:rPr>
        <w:t xml:space="preserve">Tulos</w:t>
      </w:r>
    </w:p>
    <w:p>
      <w:r>
        <w:t xml:space="preserve">Mitä Aleppolle tapahtuu?</w:t>
      </w:r>
    </w:p>
    <w:p>
      <w:r>
        <w:rPr>
          <w:b/>
        </w:rPr>
        <w:t xml:space="preserve">Esimerkki 1.4559</w:t>
      </w:r>
    </w:p>
    <w:p>
      <w:r>
        <w:t xml:space="preserve">Mitä tarkoittaa, kun he sanovat, että laitteesi ei ole rootattu?</w:t>
      </w:r>
    </w:p>
    <w:p>
      <w:r>
        <w:rPr>
          <w:b/>
        </w:rPr>
        <w:t xml:space="preserve">Tulos</w:t>
      </w:r>
    </w:p>
    <w:p>
      <w:r>
        <w:t xml:space="preserve">Miten juurrutetut Android-laitteet toimivat?</w:t>
      </w:r>
    </w:p>
    <w:p>
      <w:r>
        <w:rPr>
          <w:b/>
        </w:rPr>
        <w:t xml:space="preserve">Esimerkki 1.4560</w:t>
      </w:r>
    </w:p>
    <w:p>
      <w:r>
        <w:t xml:space="preserve">Mitä tapahtuisi, jos joku yskisi avaamatta suutaan?</w:t>
      </w:r>
    </w:p>
    <w:p>
      <w:r>
        <w:rPr>
          <w:b/>
        </w:rPr>
        <w:t xml:space="preserve">Tulos</w:t>
      </w:r>
    </w:p>
    <w:p>
      <w:r>
        <w:t xml:space="preserve">Mikä on sen lihakappaleen nimi, joka kiinnittää kielen suupohjaan, ja mitä tapahtuu, jos se katkeaa?</w:t>
      </w:r>
    </w:p>
    <w:p>
      <w:r>
        <w:rPr>
          <w:b/>
        </w:rPr>
        <w:t xml:space="preserve">Esimerkki 1.4561</w:t>
      </w:r>
    </w:p>
    <w:p>
      <w:r>
        <w:t xml:space="preserve">Kuinka hyvä University of Florida Gainesville on MS in INDUSTRIAL Engineering? Riittääkö 317 gre:ssä (Q-162,V-155) hakemaan sinne.</w:t>
      </w:r>
    </w:p>
    <w:p>
      <w:r>
        <w:rPr>
          <w:b/>
        </w:rPr>
        <w:t xml:space="preserve">Tulos</w:t>
      </w:r>
    </w:p>
    <w:p>
      <w:r>
        <w:t xml:space="preserve">Mitkä ovat hyviä yhdysvaltalaisia yliopistoja, joihin voisin hakea seuraavalla profiililla?</w:t>
      </w:r>
    </w:p>
    <w:p>
      <w:r>
        <w:rPr>
          <w:b/>
        </w:rPr>
        <w:t xml:space="preserve">Esimerkki 1.4562</w:t>
      </w:r>
    </w:p>
    <w:p>
      <w:r>
        <w:t xml:space="preserve">Mikä on urdun kielen sanojen 'Lafz' ja 'Alfaaz' merkitys?</w:t>
      </w:r>
    </w:p>
    <w:p>
      <w:r>
        <w:rPr>
          <w:b/>
        </w:rPr>
        <w:t xml:space="preserve">Tulos</w:t>
      </w:r>
    </w:p>
    <w:p>
      <w:r>
        <w:t xml:space="preserve">Mikä on urdu-sanan 'Ehteraam' merkitys?</w:t>
      </w:r>
    </w:p>
    <w:p>
      <w:r>
        <w:rPr>
          <w:b/>
        </w:rPr>
        <w:t xml:space="preserve">Esimerkki 1.4563</w:t>
      </w:r>
    </w:p>
    <w:p>
      <w:r>
        <w:t xml:space="preserve">Mikä on paras maksullinen pornosivusto internetissä?</w:t>
      </w:r>
    </w:p>
    <w:p>
      <w:r>
        <w:rPr>
          <w:b/>
        </w:rPr>
        <w:t xml:space="preserve">Tulos</w:t>
      </w:r>
    </w:p>
    <w:p>
      <w:r>
        <w:t xml:space="preserve">Mikä on paras pornosivusto Internetissä? Miksi?</w:t>
      </w:r>
    </w:p>
    <w:p>
      <w:r>
        <w:rPr>
          <w:b/>
        </w:rPr>
        <w:t xml:space="preserve">Esimerkki 1.4564</w:t>
      </w:r>
    </w:p>
    <w:p>
      <w:r>
        <w:t xml:space="preserve">Millä tavoin sosiaaliset verkostoitumissivustot ovat vaikuttaneet tosielämään?</w:t>
      </w:r>
    </w:p>
    <w:p>
      <w:r>
        <w:rPr>
          <w:b/>
        </w:rPr>
        <w:t xml:space="preserve">Tulos</w:t>
      </w:r>
    </w:p>
    <w:p>
      <w:r>
        <w:t xml:space="preserve">Miten voin poistaa sosiaaliset verkostosivustot elämästäni?</w:t>
      </w:r>
    </w:p>
    <w:p>
      <w:r>
        <w:rPr>
          <w:b/>
        </w:rPr>
        <w:t xml:space="preserve">Esimerkki 1.4565</w:t>
      </w:r>
    </w:p>
    <w:p>
      <w:r>
        <w:t xml:space="preserve">Kuinka monta mahdollista kolmen numeron yhdistelmää on olemassa, kun käytössä on 9 numeroa?</w:t>
      </w:r>
    </w:p>
    <w:p>
      <w:r>
        <w:rPr>
          <w:b/>
        </w:rPr>
        <w:t xml:space="preserve">Tulos</w:t>
      </w:r>
    </w:p>
    <w:p>
      <w:r>
        <w:t xml:space="preserve">Jos minulle annetaan 9 numeroa, kuinka monta mahdollista kahden numeron yhdistelmää on olemassa?</w:t>
      </w:r>
    </w:p>
    <w:p>
      <w:r>
        <w:rPr>
          <w:b/>
        </w:rPr>
        <w:t xml:space="preserve">Esimerkki 1.4566</w:t>
      </w:r>
    </w:p>
    <w:p>
      <w:r>
        <w:t xml:space="preserve">Mitkä ovat intohimoteehen liittyvät terveyshyödyt?</w:t>
      </w:r>
    </w:p>
    <w:p>
      <w:r>
        <w:rPr>
          <w:b/>
        </w:rPr>
        <w:t xml:space="preserve">Tulos</w:t>
      </w:r>
    </w:p>
    <w:p>
      <w:r>
        <w:t xml:space="preserve">Mitkä ovat teen terveysvaikutukset?</w:t>
      </w:r>
    </w:p>
    <w:p>
      <w:r>
        <w:rPr>
          <w:b/>
        </w:rPr>
        <w:t xml:space="preserve">Esimerkki 1.4567</w:t>
      </w:r>
    </w:p>
    <w:p>
      <w:r>
        <w:t xml:space="preserve">Oletko koskaan maksanut vastustajasi kädestä ilmaa sen perusteella, että olet nähnyt heidän luovuttavan, kun he olettavat, että vastustajalla on se?</w:t>
      </w:r>
    </w:p>
    <w:p>
      <w:r>
        <w:rPr>
          <w:b/>
        </w:rPr>
        <w:t xml:space="preserve">Tulos</w:t>
      </w:r>
    </w:p>
    <w:p>
      <w:r>
        <w:t xml:space="preserve">Mikä on paras sairausvakuutus vanhemmille vuotiaille 60+ Intiassa?</w:t>
      </w:r>
    </w:p>
    <w:p>
      <w:r>
        <w:rPr>
          <w:b/>
        </w:rPr>
        <w:t xml:space="preserve">Esimerkki 1.4568</w:t>
      </w:r>
    </w:p>
    <w:p>
      <w:r>
        <w:t xml:space="preserve">Oletko koskaan jäänyt kiinni jonkun tuijottamisesta?</w:t>
      </w:r>
    </w:p>
    <w:p>
      <w:r>
        <w:rPr>
          <w:b/>
        </w:rPr>
        <w:t xml:space="preserve">Tulos</w:t>
      </w:r>
    </w:p>
    <w:p>
      <w:r>
        <w:t xml:space="preserve">Oletko koskaan joutunut rakkauskolmioon?</w:t>
      </w:r>
    </w:p>
    <w:p>
      <w:r>
        <w:rPr>
          <w:b/>
        </w:rPr>
        <w:t xml:space="preserve">Esimerkki 1.4569</w:t>
      </w:r>
    </w:p>
    <w:p>
      <w:r>
        <w:t xml:space="preserve">Käyttääkö ICICI Pockets App (Visa Card) myös kaksitekijätodennusta vai vain CVV-pohjaista todennusta (verkkotapahtumaa tehdessä)?</w:t>
      </w:r>
    </w:p>
    <w:p>
      <w:r>
        <w:rPr>
          <w:b/>
        </w:rPr>
        <w:t xml:space="preserve">Tulos</w:t>
      </w:r>
    </w:p>
    <w:p>
      <w:r>
        <w:t xml:space="preserve">Teen projektia mobiilin kaksitekijätodennuksesta. Mitä aiheita minun pitäisi käsitellä ja missä järjestyksessä?</w:t>
      </w:r>
    </w:p>
    <w:p>
      <w:r>
        <w:rPr>
          <w:b/>
        </w:rPr>
        <w:t xml:space="preserve">Esimerkki 1.4570</w:t>
      </w:r>
    </w:p>
    <w:p>
      <w:r>
        <w:t xml:space="preserve">Miksi käteni hikoilevat, kun minulla on kylmä?</w:t>
      </w:r>
    </w:p>
    <w:p>
      <w:r>
        <w:rPr>
          <w:b/>
        </w:rPr>
        <w:t xml:space="preserve">Tulos</w:t>
      </w:r>
    </w:p>
    <w:p>
      <w:r>
        <w:t xml:space="preserve">Mitä minun pitäisi tehdä, jos jalkani hikoilevat, vaikka minulla on kylmä?</w:t>
      </w:r>
    </w:p>
    <w:p>
      <w:r>
        <w:rPr>
          <w:b/>
        </w:rPr>
        <w:t xml:space="preserve">Esimerkki 1.4571</w:t>
      </w:r>
    </w:p>
    <w:p>
      <w:r>
        <w:t xml:space="preserve">Miksi tähdet näyttävät yöllä pysähtyneiltä, kun Maa pyörii niin nopeasti?</w:t>
      </w:r>
    </w:p>
    <w:p>
      <w:r>
        <w:rPr>
          <w:b/>
        </w:rPr>
        <w:t xml:space="preserve">Tulos</w:t>
      </w:r>
    </w:p>
    <w:p>
      <w:r>
        <w:t xml:space="preserve">Mitä tapahtuisi, jos maapallo lakkaisi pyörimästä?</w:t>
      </w:r>
    </w:p>
    <w:p>
      <w:r>
        <w:rPr>
          <w:b/>
        </w:rPr>
        <w:t xml:space="preserve">Esimerkki 1.4572</w:t>
      </w:r>
    </w:p>
    <w:p>
      <w:r>
        <w:t xml:space="preserve">Mitkä ovat parhaita tapoja mainostaa yritystäni verkossa ilmaiseksi?</w:t>
      </w:r>
    </w:p>
    <w:p>
      <w:r>
        <w:rPr>
          <w:b/>
        </w:rPr>
        <w:t xml:space="preserve">Tulos</w:t>
      </w:r>
    </w:p>
    <w:p>
      <w:r>
        <w:t xml:space="preserve">Mikä on paras tapa mainostaa verkossa?</w:t>
      </w:r>
    </w:p>
    <w:p>
      <w:r>
        <w:rPr>
          <w:b/>
        </w:rPr>
        <w:t xml:space="preserve">Esimerkki 1.4573</w:t>
      </w:r>
    </w:p>
    <w:p>
      <w:r>
        <w:t xml:space="preserve">Voivatko miehet käyttää Ugg-saappaita? Haluaisin tietää, onko se sosiaalisesti hyväksyttävää.</w:t>
      </w:r>
    </w:p>
    <w:p>
      <w:r>
        <w:rPr>
          <w:b/>
        </w:rPr>
        <w:t xml:space="preserve">Tulos</w:t>
      </w:r>
    </w:p>
    <w:p>
      <w:r>
        <w:t xml:space="preserve">Miten saat Uggin saappaat istumaan täydellisesti?</w:t>
      </w:r>
    </w:p>
    <w:p>
      <w:r>
        <w:rPr>
          <w:b/>
        </w:rPr>
        <w:t xml:space="preserve">Esimerkki 1.4574</w:t>
      </w:r>
    </w:p>
    <w:p>
      <w:r>
        <w:t xml:space="preserve">Mitä eroa on Blake Mastersin CS183-kurssin muistiinpanoilla ja hänen kirjallaan "Zero To One"?</w:t>
      </w:r>
    </w:p>
    <w:p>
      <w:r>
        <w:rPr>
          <w:b/>
        </w:rPr>
        <w:t xml:space="preserve">Tulos</w:t>
      </w:r>
    </w:p>
    <w:p>
      <w:r>
        <w:t xml:space="preserve">Miksi Peter Thielin CS183-kurssia ei kuvattu?</w:t>
      </w:r>
    </w:p>
    <w:p>
      <w:r>
        <w:rPr>
          <w:b/>
        </w:rPr>
        <w:t xml:space="preserve">Esimerkki 1.4575</w:t>
      </w:r>
    </w:p>
    <w:p>
      <w:r>
        <w:t xml:space="preserve">Missä virassa tuloverotarkastajalla on enemmän mahdollisuuksia Gujaratissa?</w:t>
      </w:r>
    </w:p>
    <w:p>
      <w:r>
        <w:rPr>
          <w:b/>
        </w:rPr>
        <w:t xml:space="preserve">Tulos</w:t>
      </w:r>
    </w:p>
    <w:p>
      <w:r>
        <w:t xml:space="preserve">Miten vedän tiukan esinahan takaisin? Esinahkani pysyy juuri ja juuri kitalakeen takana, jos vedän takaisin ja pysyn siellä tiukasti.</w:t>
      </w:r>
    </w:p>
    <w:p>
      <w:r>
        <w:rPr>
          <w:b/>
        </w:rPr>
        <w:t xml:space="preserve">Esimerkki 1.4576</w:t>
      </w:r>
    </w:p>
    <w:p>
      <w:r>
        <w:t xml:space="preserve">Mitkä ovat palontorjuntakaluston vääränlaiseen käyttöön liittyvät vaarat?</w:t>
      </w:r>
    </w:p>
    <w:p>
      <w:r>
        <w:rPr>
          <w:b/>
        </w:rPr>
        <w:t xml:space="preserve">Tulos</w:t>
      </w:r>
    </w:p>
    <w:p>
      <w:r>
        <w:t xml:space="preserve">Onko matkapuhelimen käyttö huoltoasemalla vaarallista?</w:t>
      </w:r>
    </w:p>
    <w:p>
      <w:r>
        <w:rPr>
          <w:b/>
        </w:rPr>
        <w:t xml:space="preserve">Esimerkki 1.4577</w:t>
      </w:r>
    </w:p>
    <w:p>
      <w:r>
        <w:t xml:space="preserve">Miten voin ratkaista tämän yhtälön: tan[1/2 cos(käänteinen) (√5/3)] = ?</w:t>
      </w:r>
    </w:p>
    <w:p>
      <w:r>
        <w:rPr>
          <w:b/>
        </w:rPr>
        <w:t xml:space="preserve">Tulos</w:t>
      </w:r>
    </w:p>
    <w:p>
      <w:r>
        <w:t xml:space="preserve">Miten ratkaistaan (1-(2/3) ^5) / (1-(2/3))?</w:t>
      </w:r>
    </w:p>
    <w:p>
      <w:r>
        <w:rPr>
          <w:b/>
        </w:rPr>
        <w:t xml:space="preserve">Esimerkki 1.4578</w:t>
      </w:r>
    </w:p>
    <w:p>
      <w:r>
        <w:t xml:space="preserve">Vuosituloni nousivat 0 dollarista 55 000 dollariin. Kuinka moninkertaiseksi se kasvoi?</w:t>
      </w:r>
    </w:p>
    <w:p>
      <w:r>
        <w:rPr>
          <w:b/>
        </w:rPr>
        <w:t xml:space="preserve">Tulos</w:t>
      </w:r>
    </w:p>
    <w:p>
      <w:r>
        <w:t xml:space="preserve">Kuinka monta kertaa numero 8 esiintyy luvuissa, jotka kasvavat 1:stä 1 000 000 000:een? Kuten 1, 2, 3, 4....1,000,000,000.</w:t>
      </w:r>
    </w:p>
    <w:p>
      <w:r>
        <w:rPr>
          <w:b/>
        </w:rPr>
        <w:t xml:space="preserve">Esimerkki 1.4579</w:t>
      </w:r>
    </w:p>
    <w:p>
      <w:r>
        <w:t xml:space="preserve">Mitkä ovat inspiroivimpia koskaan kirjoitettuja lyhyitä runoja?</w:t>
      </w:r>
    </w:p>
    <w:p>
      <w:r>
        <w:rPr>
          <w:b/>
        </w:rPr>
        <w:t xml:space="preserve">Tulos</w:t>
      </w:r>
    </w:p>
    <w:p>
      <w:r>
        <w:t xml:space="preserve">Mitkä ovat eeppisimmät runot, joita olet koskaan lukenut?</w:t>
      </w:r>
    </w:p>
    <w:p>
      <w:r>
        <w:rPr>
          <w:b/>
        </w:rPr>
        <w:t xml:space="preserve">Esimerkki 1.4580</w:t>
      </w:r>
    </w:p>
    <w:p>
      <w:r>
        <w:t xml:space="preserve">Miltä Espanjan armeija näytti 1500- ja 1600-luvuilla?</w:t>
      </w:r>
    </w:p>
    <w:p>
      <w:r>
        <w:rPr>
          <w:b/>
        </w:rPr>
        <w:t xml:space="preserve">Tulos</w:t>
      </w:r>
    </w:p>
    <w:p>
      <w:r>
        <w:t xml:space="preserve">Miksi Yhdysvaltain armeija hylkäsi Dragon Skin -panssarin?</w:t>
      </w:r>
    </w:p>
    <w:p>
      <w:r>
        <w:rPr>
          <w:b/>
        </w:rPr>
        <w:t xml:space="preserve">Esimerkki 1.4581</w:t>
      </w:r>
    </w:p>
    <w:p>
      <w:r>
        <w:t xml:space="preserve">Mitä tarkoittaa "The sun never set on the British Empire"?</w:t>
      </w:r>
    </w:p>
    <w:p>
      <w:r>
        <w:rPr>
          <w:b/>
        </w:rPr>
        <w:t xml:space="preserve">Tulos</w:t>
      </w:r>
    </w:p>
    <w:p>
      <w:r>
        <w:t xml:space="preserve">Aikoinaan sanottiin, että aurinko ei koskaan laske Britannian imperiumin yllä. Onko tämä yhä totta?</w:t>
      </w:r>
    </w:p>
    <w:p>
      <w:r>
        <w:rPr>
          <w:b/>
        </w:rPr>
        <w:t xml:space="preserve">Esimerkki 1.4582</w:t>
      </w:r>
    </w:p>
    <w:p>
      <w:r>
        <w:t xml:space="preserve">Millä yrityksellä on markkinoiden parhaat kuvantunnistusliittymät?</w:t>
      </w:r>
    </w:p>
    <w:p>
      <w:r>
        <w:rPr>
          <w:b/>
        </w:rPr>
        <w:t xml:space="preserve">Tulos</w:t>
      </w:r>
    </w:p>
    <w:p>
      <w:r>
        <w:t xml:space="preserve">Mitkä ovat kymmenen parasta puheentunnistusliittymää?</w:t>
      </w:r>
    </w:p>
    <w:p>
      <w:r>
        <w:rPr>
          <w:b/>
        </w:rPr>
        <w:t xml:space="preserve">Esimerkki 1.4583</w:t>
      </w:r>
    </w:p>
    <w:p>
      <w:r>
        <w:t xml:space="preserve">Rehellisyys: Mistä asioista ihmiset teeskentelevät, etteivät pidä, mutta todellisuudessa nauttivat niistä?</w:t>
      </w:r>
    </w:p>
    <w:p>
      <w:r>
        <w:rPr>
          <w:b/>
        </w:rPr>
        <w:t xml:space="preserve">Tulos</w:t>
      </w:r>
    </w:p>
    <w:p>
      <w:r>
        <w:t xml:space="preserve">Mikä on elämän tarkoitus?</w:t>
      </w:r>
    </w:p>
    <w:p>
      <w:r>
        <w:rPr>
          <w:b/>
        </w:rPr>
        <w:t xml:space="preserve">Esimerkki 1.4584</w:t>
      </w:r>
    </w:p>
    <w:p>
      <w:r>
        <w:t xml:space="preserve">Mitkä ovat parhaat uravaihtoehdot maataloudessa Intiassa?</w:t>
      </w:r>
    </w:p>
    <w:p>
      <w:r>
        <w:rPr>
          <w:b/>
        </w:rPr>
        <w:t xml:space="preserve">Tulos</w:t>
      </w:r>
    </w:p>
    <w:p>
      <w:r>
        <w:t xml:space="preserve">Mikä on paras uravaihtoehto maataloudessa?</w:t>
      </w:r>
    </w:p>
    <w:p>
      <w:r>
        <w:rPr>
          <w:b/>
        </w:rPr>
        <w:t xml:space="preserve">Esimerkki 1.4585</w:t>
      </w:r>
    </w:p>
    <w:p>
      <w:r>
        <w:t xml:space="preserve">Tietokoneessani on kansiovirus. Aina kun liitän USB:n, kaikki tiedostot muuttuvat pikakuvakkeiksi. Mitä minun pitäisi tehdä?</w:t>
      </w:r>
    </w:p>
    <w:p>
      <w:r>
        <w:rPr>
          <w:b/>
        </w:rPr>
        <w:t xml:space="preserve">Tulos</w:t>
      </w:r>
    </w:p>
    <w:p>
      <w:r>
        <w:t xml:space="preserve">Voitko kopioida ohjelmatiedostot USB-asemalle ja asentaa ohjelman toiseen tietokoneeseen?</w:t>
      </w:r>
    </w:p>
    <w:p>
      <w:r>
        <w:rPr>
          <w:b/>
        </w:rPr>
        <w:t xml:space="preserve">Esimerkki 1.4586</w:t>
      </w:r>
    </w:p>
    <w:p>
      <w:r>
        <w:t xml:space="preserve">Ovatko Ravi Dubey ja Sanam Puri jollain tavalla sukua?</w:t>
      </w:r>
    </w:p>
    <w:p>
      <w:r>
        <w:rPr>
          <w:b/>
        </w:rPr>
        <w:t xml:space="preserve">Tulos</w:t>
      </w:r>
    </w:p>
    <w:p>
      <w:r>
        <w:t xml:space="preserve">Mitkä ovat tärkeitä opetuksia, joita Bigg Bossista voi oppia?</w:t>
      </w:r>
    </w:p>
    <w:p>
      <w:r>
        <w:rPr>
          <w:b/>
        </w:rPr>
        <w:t xml:space="preserve">Esimerkki 1.4587</w:t>
      </w:r>
    </w:p>
    <w:p>
      <w:r>
        <w:t xml:space="preserve">Onko James Bond 007 eläkkeellä näyttelemisestä vai kuollut?</w:t>
      </w:r>
    </w:p>
    <w:p>
      <w:r>
        <w:rPr>
          <w:b/>
        </w:rPr>
        <w:t xml:space="preserve">Tulos</w:t>
      </w:r>
    </w:p>
    <w:p>
      <w:r>
        <w:t xml:space="preserve">Jos saamme 90 % luokan 10 th... Mikä on yleinen CGPA?</w:t>
      </w:r>
    </w:p>
    <w:p>
      <w:r>
        <w:rPr>
          <w:b/>
        </w:rPr>
        <w:t xml:space="preserve">Esimerkki 1.4588</w:t>
      </w:r>
    </w:p>
    <w:p>
      <w:r>
        <w:t xml:space="preserve">Mikä on hyvä ja halpa mikrofoni YouTube-videoita varten Intiassa?</w:t>
      </w:r>
    </w:p>
    <w:p>
      <w:r>
        <w:rPr>
          <w:b/>
        </w:rPr>
        <w:t xml:space="preserve">Tulos</w:t>
      </w:r>
    </w:p>
    <w:p>
      <w:r>
        <w:t xml:space="preserve">Onko olemassa halpaa tapaa saada lauluoikeudet youtube-videoihin?</w:t>
      </w:r>
    </w:p>
    <w:p>
      <w:r>
        <w:rPr>
          <w:b/>
        </w:rPr>
        <w:t xml:space="preserve">Esimerkki 1.4589</w:t>
      </w:r>
    </w:p>
    <w:p>
      <w:r>
        <w:t xml:space="preserve">Onko RBI menettänyt uskottavuutensa demonisoinnin jälkeen?</w:t>
      </w:r>
    </w:p>
    <w:p>
      <w:r>
        <w:rPr>
          <w:b/>
        </w:rPr>
        <w:t xml:space="preserve">Tulos</w:t>
      </w:r>
    </w:p>
    <w:p>
      <w:r>
        <w:t xml:space="preserve">Hyväksyisivätkö serbit Kosovon itsenäisyyden, jos 90-prosenttinen muslimiväestö kääntyisi (vapaaehtoisesti ja laillisesti) ortodoksiseen kristinuskoon?</w:t>
      </w:r>
    </w:p>
    <w:p>
      <w:r>
        <w:rPr>
          <w:b/>
        </w:rPr>
        <w:t xml:space="preserve">Esimerkki 1.4590</w:t>
      </w:r>
    </w:p>
    <w:p>
      <w:r>
        <w:t xml:space="preserve">Miten opin ja hallitsen asioita?</w:t>
      </w:r>
    </w:p>
    <w:p>
      <w:r>
        <w:rPr>
          <w:b/>
        </w:rPr>
        <w:t xml:space="preserve">Tulos</w:t>
      </w:r>
    </w:p>
    <w:p>
      <w:r>
        <w:t xml:space="preserve">Miten voin oppia musiikin hallintaa?</w:t>
      </w:r>
    </w:p>
    <w:p>
      <w:r>
        <w:rPr>
          <w:b/>
        </w:rPr>
        <w:t xml:space="preserve">Esimerkki 1.4591</w:t>
      </w:r>
    </w:p>
    <w:p>
      <w:r>
        <w:t xml:space="preserve">Mikä on paras videoeditointiohjelma Windows 7:lle?</w:t>
      </w:r>
    </w:p>
    <w:p>
      <w:r>
        <w:rPr>
          <w:b/>
        </w:rPr>
        <w:t xml:space="preserve">Tulos</w:t>
      </w:r>
    </w:p>
    <w:p>
      <w:r>
        <w:t xml:space="preserve">Mikä on paras videoeditointiohjelma Windows 8:lle?</w:t>
      </w:r>
    </w:p>
    <w:p>
      <w:r>
        <w:rPr>
          <w:b/>
        </w:rPr>
        <w:t xml:space="preserve">Esimerkki 1.4592</w:t>
      </w:r>
    </w:p>
    <w:p>
      <w:r>
        <w:t xml:space="preserve">Miten mittaisin grillilevyn/teppanyaki grillilevyn?</w:t>
      </w:r>
    </w:p>
    <w:p>
      <w:r>
        <w:rPr>
          <w:b/>
        </w:rPr>
        <w:t xml:space="preserve">Tulos</w:t>
      </w:r>
    </w:p>
    <w:p>
      <w:r>
        <w:t xml:space="preserve">Millaista juustoa Chipotle Mexican Grill käyttää?</w:t>
      </w:r>
    </w:p>
    <w:p>
      <w:r>
        <w:rPr>
          <w:b/>
        </w:rPr>
        <w:t xml:space="preserve">Esimerkki 1.4593</w:t>
      </w:r>
    </w:p>
    <w:p>
      <w:r>
        <w:t xml:space="preserve">Kissani ei vedä kynsiään sisään, ja olen naarmujen peitossa ja vaatteeni ovat pilalla. Voinko tehdä jotain tämän lopettamiseksi?</w:t>
      </w:r>
    </w:p>
    <w:p>
      <w:r>
        <w:rPr>
          <w:b/>
        </w:rPr>
        <w:t xml:space="preserve">Tulos</w:t>
      </w:r>
    </w:p>
    <w:p>
      <w:r>
        <w:t xml:space="preserve">Terävöittääkö vai tylsyttääkö raapimispylväs kissan kynnet?</w:t>
      </w:r>
    </w:p>
    <w:p>
      <w:r>
        <w:rPr>
          <w:b/>
        </w:rPr>
        <w:t xml:space="preserve">Esimerkki 1.4594</w:t>
      </w:r>
    </w:p>
    <w:p>
      <w:r>
        <w:t xml:space="preserve">Mitä eroja on kääntäjän, tulkin ja assemblerin välillä?</w:t>
      </w:r>
    </w:p>
    <w:p>
      <w:r>
        <w:rPr>
          <w:b/>
        </w:rPr>
        <w:t xml:space="preserve">Tulos</w:t>
      </w:r>
    </w:p>
    <w:p>
      <w:r>
        <w:t xml:space="preserve">Mitä eroja on käännös- ja suoritusajan välillä?</w:t>
      </w:r>
    </w:p>
    <w:p>
      <w:r>
        <w:rPr>
          <w:b/>
        </w:rPr>
        <w:t xml:space="preserve">Esimerkki 1.4595</w:t>
      </w:r>
    </w:p>
    <w:p>
      <w:r>
        <w:t xml:space="preserve">Onko Windows Server 2012:lle olemassa ilmaisia tunkeutumisen havaitsemisohjelmia?</w:t>
      </w:r>
    </w:p>
    <w:p>
      <w:r>
        <w:rPr>
          <w:b/>
        </w:rPr>
        <w:t xml:space="preserve">Tulos</w:t>
      </w:r>
    </w:p>
    <w:p>
      <w:r>
        <w:t xml:space="preserve">Olin asentanut Windows Server 2012:n levykkeelle. Miten voin poistaa sen?</w:t>
      </w:r>
    </w:p>
    <w:p>
      <w:r>
        <w:rPr>
          <w:b/>
        </w:rPr>
        <w:t xml:space="preserve">Esimerkki 1.4596</w:t>
      </w:r>
    </w:p>
    <w:p>
      <w:r>
        <w:t xml:space="preserve">Valitseeko SNL:n juontaja musiikkivieraan?</w:t>
      </w:r>
    </w:p>
    <w:p>
      <w:r>
        <w:rPr>
          <w:b/>
        </w:rPr>
        <w:t xml:space="preserve">Tulos</w:t>
      </w:r>
    </w:p>
    <w:p>
      <w:r>
        <w:t xml:space="preserve">Ketkä kaikki vieraat ovat olleet SNL:n What's Up With That? -sketsissä?</w:t>
      </w:r>
    </w:p>
    <w:p>
      <w:r>
        <w:rPr>
          <w:b/>
        </w:rPr>
        <w:t xml:space="preserve">Esimerkki 1.4597</w:t>
      </w:r>
    </w:p>
    <w:p>
      <w:r>
        <w:t xml:space="preserve">Millainen oli kokemuksesi seksistä prostituoidun tai puhelintytön kanssa Intiassa?</w:t>
      </w:r>
    </w:p>
    <w:p>
      <w:r>
        <w:rPr>
          <w:b/>
        </w:rPr>
        <w:t xml:space="preserve">Tulos</w:t>
      </w:r>
    </w:p>
    <w:p>
      <w:r>
        <w:t xml:space="preserve">Mitkä ovat hyviä tapoja saada tyttöjä (tyttöystävä tai rento seksi) Intiassa?</w:t>
      </w:r>
    </w:p>
    <w:p>
      <w:r>
        <w:rPr>
          <w:b/>
        </w:rPr>
        <w:t xml:space="preserve">Esimerkki 1.4598</w:t>
      </w:r>
    </w:p>
    <w:p>
      <w:r>
        <w:t xml:space="preserve">Voiko lääkäri menettää toimilupansa, jos hänellä on mielisairaus?</w:t>
      </w:r>
    </w:p>
    <w:p>
      <w:r>
        <w:rPr>
          <w:b/>
        </w:rPr>
        <w:t xml:space="preserve">Tulos</w:t>
      </w:r>
    </w:p>
    <w:p>
      <w:r>
        <w:t xml:space="preserve">Millaista on menettää työpaikka tai perhe mielisairauden vuoksi?</w:t>
      </w:r>
    </w:p>
    <w:p>
      <w:r>
        <w:rPr>
          <w:b/>
        </w:rPr>
        <w:t xml:space="preserve">Esimerkki 1.4599</w:t>
      </w:r>
    </w:p>
    <w:p>
      <w:r>
        <w:t xml:space="preserve">Onko musiikki hyönteisiä houkuttelevaa vai karkottavaa?</w:t>
      </w:r>
    </w:p>
    <w:p>
      <w:r>
        <w:rPr>
          <w:b/>
        </w:rPr>
        <w:t xml:space="preserve">Tulos</w:t>
      </w:r>
    </w:p>
    <w:p>
      <w:r>
        <w:t xml:space="preserve">Tuntevatko hyönteiset kipua?</w:t>
      </w:r>
    </w:p>
    <w:p>
      <w:r>
        <w:rPr>
          <w:b/>
        </w:rPr>
        <w:t xml:space="preserve">Esimerkki 1.4600</w:t>
      </w:r>
    </w:p>
    <w:p>
      <w:r>
        <w:t xml:space="preserve">Miten ansaitsen 150 dollaria viikossa?</w:t>
      </w:r>
    </w:p>
    <w:p>
      <w:r>
        <w:rPr>
          <w:b/>
        </w:rPr>
        <w:t xml:space="preserve">Tulos</w:t>
      </w:r>
    </w:p>
    <w:p>
      <w:r>
        <w:t xml:space="preserve">Miten ansaitsen 500 dollaria viikossa?</w:t>
      </w:r>
    </w:p>
    <w:p>
      <w:r>
        <w:rPr>
          <w:b/>
        </w:rPr>
        <w:t xml:space="preserve">Esimerkki 1.4601</w:t>
      </w:r>
    </w:p>
    <w:p>
      <w:r>
        <w:t xml:space="preserve">Ovatko "huippuluokan" (esim. Oakley, Rayban) aurinkolasien linssit parempia kuin tavallisten aurinkolasien?</w:t>
      </w:r>
    </w:p>
    <w:p>
      <w:r>
        <w:rPr>
          <w:b/>
        </w:rPr>
        <w:t xml:space="preserve">Tulos</w:t>
      </w:r>
    </w:p>
    <w:p>
      <w:r>
        <w:t xml:space="preserve">Kuinka paljon paremmat kalliit aurinkolasit ovat kuin halvat?</w:t>
      </w:r>
    </w:p>
    <w:p>
      <w:r>
        <w:rPr>
          <w:b/>
        </w:rPr>
        <w:t xml:space="preserve">Esimerkki 1.4602</w:t>
      </w:r>
    </w:p>
    <w:p>
      <w:r>
        <w:t xml:space="preserve">Mikä on vaikuttavin asia, jota et ole tehnyt?</w:t>
      </w:r>
    </w:p>
    <w:p>
      <w:r>
        <w:rPr>
          <w:b/>
        </w:rPr>
        <w:t xml:space="preserve">Tulos</w:t>
      </w:r>
    </w:p>
    <w:p>
      <w:r>
        <w:t xml:space="preserve">Mitkä ovat vaikuttavimmat asiat ansioluettelossa?</w:t>
      </w:r>
    </w:p>
    <w:p>
      <w:r>
        <w:rPr>
          <w:b/>
        </w:rPr>
        <w:t xml:space="preserve">Esimerkki 1.4603</w:t>
      </w:r>
    </w:p>
    <w:p>
      <w:r>
        <w:t xml:space="preserve">Kuinka monta edellisen kuukauden ajankohtaista asiaa on valmisteltava IBPS PO 2016:lle?</w:t>
      </w:r>
    </w:p>
    <w:p>
      <w:r>
        <w:rPr>
          <w:b/>
        </w:rPr>
        <w:t xml:space="preserve">Tulos</w:t>
      </w:r>
    </w:p>
    <w:p>
      <w:r>
        <w:t xml:space="preserve">Kannattaako tulla takaisin Intiaan Kanadasta valmistuttuaan tietokoneohjelmoijaksi analyytikoksi?</w:t>
      </w:r>
    </w:p>
    <w:p>
      <w:r>
        <w:rPr>
          <w:b/>
        </w:rPr>
        <w:t xml:space="preserve">Esimerkki 1.4604</w:t>
      </w:r>
    </w:p>
    <w:p>
      <w:r>
        <w:t xml:space="preserve">Miksi annamme housujen elää MEIDÄN verellämme, hiellämme ja kyynelillämme MEIDÄN Euroopassa, Venäjällä ja Pohjois-Amerikassa, koska he kutsuvat sitä omaksi uskonnokseen ja etnisyyteensä?</w:t>
      </w:r>
    </w:p>
    <w:p>
      <w:r>
        <w:rPr>
          <w:b/>
        </w:rPr>
        <w:t xml:space="preserve">Tulos</w:t>
      </w:r>
    </w:p>
    <w:p>
      <w:r>
        <w:t xml:space="preserve">Nostavatko 30- ja 40-vuotiaat miehet ja naiset seksielämässään vauhtia, koska he tajuavat, että kello tikittää?</w:t>
      </w:r>
    </w:p>
    <w:p>
      <w:r>
        <w:rPr>
          <w:b/>
        </w:rPr>
        <w:t xml:space="preserve">Esimerkki 1.4605</w:t>
      </w:r>
    </w:p>
    <w:p>
      <w:r>
        <w:t xml:space="preserve">Missä virrassa ece-tutkinnon suorittaneen pitäisi tehdä MS-opinnot, jotka tuottaisivat korkeapalkkaista työtä?</w:t>
      </w:r>
    </w:p>
    <w:p>
      <w:r>
        <w:rPr>
          <w:b/>
        </w:rPr>
        <w:t xml:space="preserve">Tulos</w:t>
      </w:r>
    </w:p>
    <w:p>
      <w:r>
        <w:t xml:space="preserve">Koska ECE Graduate (joka ei ole paljon kiinnostunut elektroniikka), kumpi työpaikka minun pitäisi mieluummin juuri nyt, java kehittäjä tai data scientist työtä?</w:t>
      </w:r>
    </w:p>
    <w:p>
      <w:r>
        <w:rPr>
          <w:b/>
        </w:rPr>
        <w:t xml:space="preserve">Esimerkki 1.4606</w:t>
      </w:r>
    </w:p>
    <w:p>
      <w:r>
        <w:t xml:space="preserve">Mitkä ovat yleisimmät liikennerikostuomiot Arkansasissa, ja miten tuomioiden vakavuus eroaa Kaliforniassa?</w:t>
      </w:r>
    </w:p>
    <w:p>
      <w:r>
        <w:rPr>
          <w:b/>
        </w:rPr>
        <w:t xml:space="preserve">Tulos</w:t>
      </w:r>
    </w:p>
    <w:p>
      <w:r>
        <w:t xml:space="preserve">Mitkä ovat Arkansasissa yleisimmät liikennerikostuomiot, ja miten tuomioiden vakavuus eroaa Ohiossa?</w:t>
      </w:r>
    </w:p>
    <w:p>
      <w:r>
        <w:rPr>
          <w:b/>
        </w:rPr>
        <w:t xml:space="preserve">Esimerkki 1.4607</w:t>
      </w:r>
    </w:p>
    <w:p>
      <w:r>
        <w:t xml:space="preserve">Miten valmistauduit AWS Certified Solutions Architect - Associate Level -sertifiointiin?</w:t>
      </w:r>
    </w:p>
    <w:p>
      <w:r>
        <w:rPr>
          <w:b/>
        </w:rPr>
        <w:t xml:space="preserve">Tulos</w:t>
      </w:r>
    </w:p>
    <w:p>
      <w:r>
        <w:t xml:space="preserve">Millaista ohjelmointikokemusta tarvitaan, jotta voi aloittaa oppimisen ja tulla AWS Certified Solutions Architectiksi?</w:t>
      </w:r>
    </w:p>
    <w:p>
      <w:r>
        <w:rPr>
          <w:b/>
        </w:rPr>
        <w:t xml:space="preserve">Esimerkki 1.4608</w:t>
      </w:r>
    </w:p>
    <w:p>
      <w:r>
        <w:t xml:space="preserve">Miten voin aktivoida pysyvästi poistetun Instagram-tilini uudelleen?</w:t>
      </w:r>
    </w:p>
    <w:p>
      <w:r>
        <w:rPr>
          <w:b/>
        </w:rPr>
        <w:t xml:space="preserve">Tulos</w:t>
      </w:r>
    </w:p>
    <w:p>
      <w:r>
        <w:t xml:space="preserve">Poistin Instagram-tilini käytöstä tänään ja tunteja myöhemmin kirjauduin sisään aktivoidakseni sen uudelleen. Minulta puuttuu puolet kuvistani, ovatko ne kadonneet pysyvästi? Instagram ilmoittaa, että se piilottaa kuvani vain "tilin poistamisen" aikana.</w:t>
      </w:r>
    </w:p>
    <w:p>
      <w:r>
        <w:rPr>
          <w:b/>
        </w:rPr>
        <w:t xml:space="preserve">Esimerkki 1.4609</w:t>
      </w:r>
    </w:p>
    <w:p>
      <w:r>
        <w:t xml:space="preserve">Mitä pitäisi tehdä valmistautuakseen CAT- ja GRE-kokeisiin?</w:t>
      </w:r>
    </w:p>
    <w:p>
      <w:r>
        <w:rPr>
          <w:b/>
        </w:rPr>
        <w:t xml:space="preserve">Tulos</w:t>
      </w:r>
    </w:p>
    <w:p>
      <w:r>
        <w:t xml:space="preserve">Miten voin valmistautua GRE-kokeeseen?</w:t>
      </w:r>
    </w:p>
    <w:p>
      <w:r>
        <w:rPr>
          <w:b/>
        </w:rPr>
        <w:t xml:space="preserve">Esimerkki 1.4610</w:t>
      </w:r>
    </w:p>
    <w:p>
      <w:r>
        <w:t xml:space="preserve">Mitkä ovat oikeat makrot, jotka on lisättävä Forensiq-pikseliin, jotta voidaan seurata mainospetoksia DoubleClick Ad Exchange -palvelussa?</w:t>
      </w:r>
    </w:p>
    <w:p>
      <w:r>
        <w:rPr>
          <w:b/>
        </w:rPr>
        <w:t xml:space="preserve">Tulos</w:t>
      </w:r>
    </w:p>
    <w:p>
      <w:r>
        <w:t xml:space="preserve">Miten voin vähentää anonyymejä mainospyyntöjä Google Ad Exchange -palvelussa?</w:t>
      </w:r>
    </w:p>
    <w:p>
      <w:r>
        <w:rPr>
          <w:b/>
        </w:rPr>
        <w:t xml:space="preserve">Esimerkki 1.4611</w:t>
      </w:r>
    </w:p>
    <w:p>
      <w:r>
        <w:t xml:space="preserve">Mitä voin sisällyttää kiinnostuksen kohteisiin ansioluettelossani?</w:t>
      </w:r>
    </w:p>
    <w:p>
      <w:r>
        <w:rPr>
          <w:b/>
        </w:rPr>
        <w:t xml:space="preserve">Tulos</w:t>
      </w:r>
    </w:p>
    <w:p>
      <w:r>
        <w:t xml:space="preserve">Voinko sisällyttää tekemäni projektit ansioluettelooni ohjelmoijan ansioluettelossa?</w:t>
      </w:r>
    </w:p>
    <w:p>
      <w:r>
        <w:rPr>
          <w:b/>
        </w:rPr>
        <w:t xml:space="preserve">Esimerkki 1.4612</w:t>
      </w:r>
    </w:p>
    <w:p>
      <w:r>
        <w:t xml:space="preserve">Mitkä ovat parhaita käytäntöjä uusien suunnittelutyöntekijöiden perehdyttämisessä?</w:t>
      </w:r>
    </w:p>
    <w:p>
      <w:r>
        <w:rPr>
          <w:b/>
        </w:rPr>
        <w:t xml:space="preserve">Tulos</w:t>
      </w:r>
    </w:p>
    <w:p>
      <w:r>
        <w:t xml:space="preserve">Mitkä ovat parhaat käytännöt uusien insinöörien perehdyttämisessä?</w:t>
      </w:r>
    </w:p>
    <w:p>
      <w:r>
        <w:rPr>
          <w:b/>
        </w:rPr>
        <w:t xml:space="preserve">Esimerkki 1.4613</w:t>
      </w:r>
    </w:p>
    <w:p>
      <w:r>
        <w:t xml:space="preserve">Voiko ihminen kadota itse?</w:t>
      </w:r>
    </w:p>
    <w:p>
      <w:r>
        <w:rPr>
          <w:b/>
        </w:rPr>
        <w:t xml:space="preserve">Tulos</w:t>
      </w:r>
    </w:p>
    <w:p>
      <w:r>
        <w:t xml:space="preserve">Onko mba-tutkinnon suorittanut teollisuusinsinööri valmis johtamaan hedge-rahastoa menestyksekkäästi?</w:t>
      </w:r>
    </w:p>
    <w:p>
      <w:r>
        <w:rPr>
          <w:b/>
        </w:rPr>
        <w:t xml:space="preserve">Esimerkki 1.4614</w:t>
      </w:r>
    </w:p>
    <w:p>
      <w:r>
        <w:t xml:space="preserve">Voiko unilääkkeiden yliannostus tappaa sinut?</w:t>
      </w:r>
    </w:p>
    <w:p>
      <w:r>
        <w:rPr>
          <w:b/>
        </w:rPr>
        <w:t xml:space="preserve">Tulos</w:t>
      </w:r>
    </w:p>
    <w:p>
      <w:r>
        <w:t xml:space="preserve">Mitä minun pitäisi tehdä, jos joku ottaa yliannostuksen unilääkkeitä?</w:t>
      </w:r>
    </w:p>
    <w:p>
      <w:r>
        <w:rPr>
          <w:b/>
        </w:rPr>
        <w:t xml:space="preserve">Esimerkki 1.4615</w:t>
      </w:r>
    </w:p>
    <w:p>
      <w:r>
        <w:t xml:space="preserve">Mikä on asuntorahoitusyhtiöiden tulevaisuus vuonna 2017 (vastatkaa yksityiskohtaisesti)?</w:t>
      </w:r>
    </w:p>
    <w:p>
      <w:r>
        <w:rPr>
          <w:b/>
        </w:rPr>
        <w:t xml:space="preserve">Tulos</w:t>
      </w:r>
    </w:p>
    <w:p>
      <w:r>
        <w:t xml:space="preserve">Missä on saatavilla Factory second paitoja ja farkkuja tukkuhintaan Delhissä?</w:t>
      </w:r>
    </w:p>
    <w:p>
      <w:r>
        <w:rPr>
          <w:b/>
        </w:rPr>
        <w:t xml:space="preserve">Esimerkki 1.4616</w:t>
      </w:r>
    </w:p>
    <w:p>
      <w:r>
        <w:t xml:space="preserve">Miten suhtaudun ikääntyneeseen masentuneeseen mieheen, joka ilmaisi kirjeenä seksuaalisen fantasiansa minusta?</w:t>
      </w:r>
    </w:p>
    <w:p>
      <w:r>
        <w:rPr>
          <w:b/>
        </w:rPr>
        <w:t xml:space="preserve">Tulos</w:t>
      </w:r>
    </w:p>
    <w:p>
      <w:r>
        <w:t xml:space="preserve">Miten voin suhtautua tuttavaani, joka vaikuttaa hyvin masentuneelta ja joka puolestaan alkaa masentaa minua?</w:t>
      </w:r>
    </w:p>
    <w:p>
      <w:r>
        <w:rPr>
          <w:b/>
        </w:rPr>
        <w:t xml:space="preserve">Esimerkki 1.4617</w:t>
      </w:r>
    </w:p>
    <w:p>
      <w:r>
        <w:t xml:space="preserve">Jos kirjoitan esseen poliisiväkivallasta, mikä on se yleisö, joka voi saada aikaan muutoksen tässä asiassa?</w:t>
      </w:r>
    </w:p>
    <w:p>
      <w:r>
        <w:rPr>
          <w:b/>
        </w:rPr>
        <w:t xml:space="preserve">Tulos</w:t>
      </w:r>
    </w:p>
    <w:p>
      <w:r>
        <w:t xml:space="preserve">Onko sitoutumattomien poliitikkojen harjoittama sosiaalinen painostus viimeinen jäljellä oleva demokratian muoto?</w:t>
      </w:r>
    </w:p>
    <w:p>
      <w:r>
        <w:rPr>
          <w:b/>
        </w:rPr>
        <w:t xml:space="preserve">Esimerkki 1.4618</w:t>
      </w:r>
    </w:p>
    <w:p>
      <w:r>
        <w:t xml:space="preserve">Miten minun pitäisi masturboida?</w:t>
      </w:r>
    </w:p>
    <w:p>
      <w:r>
        <w:rPr>
          <w:b/>
        </w:rPr>
        <w:t xml:space="preserve">Tulos</w:t>
      </w:r>
    </w:p>
    <w:p>
      <w:r>
        <w:t xml:space="preserve">Mitkä ovat parhaat keinot lopettaa tai vähentää itsetyydytyksen tiheyttä?</w:t>
      </w:r>
    </w:p>
    <w:p>
      <w:r>
        <w:rPr>
          <w:b/>
        </w:rPr>
        <w:t xml:space="preserve">Esimerkki 1.4619</w:t>
      </w:r>
    </w:p>
    <w:p>
      <w:r>
        <w:t xml:space="preserve">Kumpi voittaa puuman ja suden välisessä taistelussa?</w:t>
      </w:r>
    </w:p>
    <w:p>
      <w:r>
        <w:rPr>
          <w:b/>
        </w:rPr>
        <w:t xml:space="preserve">Tulos</w:t>
      </w:r>
    </w:p>
    <w:p>
      <w:r>
        <w:t xml:space="preserve">Tekniset hankeaiheet aiheesta "ihmiskunnasta alkuperään"?</w:t>
      </w:r>
    </w:p>
    <w:p>
      <w:r>
        <w:rPr>
          <w:b/>
        </w:rPr>
        <w:t xml:space="preserve">Esimerkki 1.4620</w:t>
      </w:r>
    </w:p>
    <w:p>
      <w:r>
        <w:t xml:space="preserve">Voiko kuukautisten aikana olla raskaana?</w:t>
      </w:r>
    </w:p>
    <w:p>
      <w:r>
        <w:rPr>
          <w:b/>
        </w:rPr>
        <w:t xml:space="preserve">Tulos</w:t>
      </w:r>
    </w:p>
    <w:p>
      <w:r>
        <w:t xml:space="preserve">Milloin naisella on suurin mahdollisuus tulla raskaaksi? Onko tämä ennen kuukautisia, kuukautisten aikana vai niiden jälkeen?</w:t>
      </w:r>
    </w:p>
    <w:p>
      <w:r>
        <w:rPr>
          <w:b/>
        </w:rPr>
        <w:t xml:space="preserve">Esimerkki 1.4621</w:t>
      </w:r>
    </w:p>
    <w:p>
      <w:r>
        <w:t xml:space="preserve">Guess-rannekellostani saattaa loppua akku? Ostanko uuden Guessilta vai ostanko paikallisesta varaosaliikkeestä ?</w:t>
      </w:r>
    </w:p>
    <w:p>
      <w:r>
        <w:rPr>
          <w:b/>
        </w:rPr>
        <w:t xml:space="preserve">Tulos</w:t>
      </w:r>
    </w:p>
    <w:p>
      <w:r>
        <w:t xml:space="preserve">Etsin matalan kierrosluvun vaihtovirtageneraattoria yhtä projektia varten. Ehkä on tehtävä räätälöity malli. Asun Mumbaissa, joten olisiko minun mahdollista ostaa se Mumbaissa tai Mumbain lähistöllä?</w:t>
      </w:r>
    </w:p>
    <w:p>
      <w:r>
        <w:rPr>
          <w:b/>
        </w:rPr>
        <w:t xml:space="preserve">Esimerkki 1.4622</w:t>
      </w:r>
    </w:p>
    <w:p>
      <w:r>
        <w:t xml:space="preserve">Miten voin lähettää suoran viestin jollekin Instagramiin tietokoneeltani?</w:t>
      </w:r>
    </w:p>
    <w:p>
      <w:r>
        <w:rPr>
          <w:b/>
        </w:rPr>
        <w:t xml:space="preserve">Tulos</w:t>
      </w:r>
    </w:p>
    <w:p>
      <w:r>
        <w:t xml:space="preserve">Miten lataat kuvia tietokoneeltasi Instagramiin?</w:t>
      </w:r>
    </w:p>
    <w:p>
      <w:r>
        <w:rPr>
          <w:b/>
        </w:rPr>
        <w:t xml:space="preserve">Esimerkki 1.4623</w:t>
      </w:r>
    </w:p>
    <w:p>
      <w:r>
        <w:t xml:space="preserve">Voivatko alaikäiset tulla S-yhtiöiden osakkaiksi?</w:t>
      </w:r>
    </w:p>
    <w:p>
      <w:r>
        <w:rPr>
          <w:b/>
        </w:rPr>
        <w:t xml:space="preserve">Tulos</w:t>
      </w:r>
    </w:p>
    <w:p>
      <w:r>
        <w:t xml:space="preserve">Milloin GC:t pääsevät valitsemaan IMA:n joukot?</w:t>
      </w:r>
    </w:p>
    <w:p>
      <w:r>
        <w:rPr>
          <w:b/>
        </w:rPr>
        <w:t xml:space="preserve">Esimerkki 1.4624</w:t>
      </w:r>
    </w:p>
    <w:p>
      <w:r>
        <w:t xml:space="preserve">Mitkä ovat hämmästyttävimmät keskustelut Google Assistantin kanssa?</w:t>
      </w:r>
    </w:p>
    <w:p>
      <w:r>
        <w:rPr>
          <w:b/>
        </w:rPr>
        <w:t xml:space="preserve">Tulos</w:t>
      </w:r>
    </w:p>
    <w:p>
      <w:r>
        <w:t xml:space="preserve">Miksi Google Assistant on mykkä Google Allo -sovelluksessa?</w:t>
      </w:r>
    </w:p>
    <w:p>
      <w:r>
        <w:rPr>
          <w:b/>
        </w:rPr>
        <w:t xml:space="preserve">Esimerkki 1.4625</w:t>
      </w:r>
    </w:p>
    <w:p>
      <w:r>
        <w:t xml:space="preserve">Mikä on Stanfordin yliopiston luokittelun j palkkahaitari?</w:t>
      </w:r>
    </w:p>
    <w:p>
      <w:r>
        <w:rPr>
          <w:b/>
        </w:rPr>
        <w:t xml:space="preserve">Tulos</w:t>
      </w:r>
    </w:p>
    <w:p>
      <w:r>
        <w:t xml:space="preserve">Mikä on palkkaluokka G Stanfordin yliopistossa?</w:t>
      </w:r>
    </w:p>
    <w:p>
      <w:r>
        <w:rPr>
          <w:b/>
        </w:rPr>
        <w:t xml:space="preserve">Esimerkki 1.4626</w:t>
      </w:r>
    </w:p>
    <w:p>
      <w:r>
        <w:t xml:space="preserve">Käyttääkö Quora erityistä algoritmia suodattaakseen tai yhdistääkseen samankaltaisia kysymyksiä?</w:t>
      </w:r>
    </w:p>
    <w:p>
      <w:r>
        <w:rPr>
          <w:b/>
        </w:rPr>
        <w:t xml:space="preserve">Tulos</w:t>
      </w:r>
    </w:p>
    <w:p>
      <w:r>
        <w:t xml:space="preserve">Miksi Quora ei käytä koneoppimista kysymysten automaattiseen yhdistämiseen?</w:t>
      </w:r>
    </w:p>
    <w:p>
      <w:r>
        <w:rPr>
          <w:b/>
        </w:rPr>
        <w:t xml:space="preserve">Esimerkki 1.4627</w:t>
      </w:r>
    </w:p>
    <w:p>
      <w:r>
        <w:t xml:space="preserve">Mitä tapahtuisi, jos täyteen ladattu Abrams-tankki sijoitettaisiin keskiaikaiselle taistelukentälle?</w:t>
      </w:r>
    </w:p>
    <w:p>
      <w:r>
        <w:rPr>
          <w:b/>
        </w:rPr>
        <w:t xml:space="preserve">Tulos</w:t>
      </w:r>
    </w:p>
    <w:p>
      <w:r>
        <w:t xml:space="preserve">Keskiaikainen sodankäynti: Mitä tapahtuu, jos salama iskee panssaroitujen yksiköiden välisen taistelun aikana?</w:t>
      </w:r>
    </w:p>
    <w:p>
      <w:r>
        <w:rPr>
          <w:b/>
        </w:rPr>
        <w:t xml:space="preserve">Esimerkki 1.4628</w:t>
      </w:r>
    </w:p>
    <w:p>
      <w:r>
        <w:t xml:space="preserve">Mikä on suurin prosenttiosuus listahinnasta, jota voin käyttää tarjoukseni, kun ostan pankin omistamaa kiinteistöä, joka on pakkohuutokaupattu?</w:t>
      </w:r>
    </w:p>
    <w:p>
      <w:r>
        <w:rPr>
          <w:b/>
        </w:rPr>
        <w:t xml:space="preserve">Tulos</w:t>
      </w:r>
    </w:p>
    <w:p>
      <w:r>
        <w:t xml:space="preserve">Olen lukenut, että asunnon ulosmittaus ei voi tapahtua ennen kuin kiinteistön kauppakirja on esitetty. Kaiken niputetun ostamisen ja myymisen myötä kauppakirjat ovat oletettavasti kadonneet. Onko tämä totta?</w:t>
      </w:r>
    </w:p>
    <w:p>
      <w:r>
        <w:rPr>
          <w:b/>
        </w:rPr>
        <w:t xml:space="preserve">Esimerkki 1.4629</w:t>
      </w:r>
    </w:p>
    <w:p>
      <w:r>
        <w:t xml:space="preserve">Mitä ECR ja ECNR tarkoittavat Intian passissa?</w:t>
      </w:r>
    </w:p>
    <w:p>
      <w:r>
        <w:rPr>
          <w:b/>
        </w:rPr>
        <w:t xml:space="preserve">Tulos</w:t>
      </w:r>
    </w:p>
    <w:p>
      <w:r>
        <w:t xml:space="preserve">Mikä on Ecnr passissa?</w:t>
      </w:r>
    </w:p>
    <w:p>
      <w:r>
        <w:rPr>
          <w:b/>
        </w:rPr>
        <w:t xml:space="preserve">Esimerkki 1.4630</w:t>
      </w:r>
    </w:p>
    <w:p>
      <w:r>
        <w:t xml:space="preserve">Mitä tarkoitat abstraktilla ajattelulla ja konkretismilla psykologiassa?</w:t>
      </w:r>
    </w:p>
    <w:p>
      <w:r>
        <w:rPr>
          <w:b/>
        </w:rPr>
        <w:t xml:space="preserve">Tulos</w:t>
      </w:r>
    </w:p>
    <w:p>
      <w:r>
        <w:t xml:space="preserve">Miten aikuinen voi parantaa abstraktia ajattelua?</w:t>
      </w:r>
    </w:p>
    <w:p>
      <w:r>
        <w:rPr>
          <w:b/>
        </w:rPr>
        <w:t xml:space="preserve">Esimerkki 1.4631</w:t>
      </w:r>
    </w:p>
    <w:p>
      <w:r>
        <w:t xml:space="preserve">Mikä on (0/0)/0?</w:t>
      </w:r>
    </w:p>
    <w:p>
      <w:r>
        <w:rPr>
          <w:b/>
        </w:rPr>
        <w:t xml:space="preserve">Tulos</w:t>
      </w:r>
    </w:p>
    <w:p>
      <w:r>
        <w:t xml:space="preserve">Mikä on 0/0?</w:t>
      </w:r>
    </w:p>
    <w:p>
      <w:r>
        <w:rPr>
          <w:b/>
        </w:rPr>
        <w:t xml:space="preserve">Esimerkki 1.4632</w:t>
      </w:r>
    </w:p>
    <w:p>
      <w:r>
        <w:t xml:space="preserve">Olen 19-vuotias. Miten voin parantaa taitojani tai mitä minun pitäisi tehdä ryhtyäkseni yrittäjäksi lähivuosina?</w:t>
      </w:r>
    </w:p>
    <w:p>
      <w:r>
        <w:rPr>
          <w:b/>
        </w:rPr>
        <w:t xml:space="preserve">Tulos</w:t>
      </w:r>
    </w:p>
    <w:p>
      <w:r>
        <w:t xml:space="preserve">Olen 19-vuotias kaveri. Miten minusta voi tulla miljardööri seuraavien 10 vuoden aikana?</w:t>
      </w:r>
    </w:p>
    <w:p>
      <w:r>
        <w:rPr>
          <w:b/>
        </w:rPr>
        <w:t xml:space="preserve">Esimerkki 1.4633</w:t>
      </w:r>
    </w:p>
    <w:p>
      <w:r>
        <w:t xml:space="preserve">Mitkä ovat Dell Alienwaren myyntiluvut viime vuosina?</w:t>
      </w:r>
    </w:p>
    <w:p>
      <w:r>
        <w:rPr>
          <w:b/>
        </w:rPr>
        <w:t xml:space="preserve">Tulos</w:t>
      </w:r>
    </w:p>
    <w:p>
      <w:r>
        <w:t xml:space="preserve">Milloin voin odottaa Alienware 13 R3:n saapuvan Intiaan? Mikä on sen hinta?</w:t>
      </w:r>
    </w:p>
    <w:p>
      <w:r>
        <w:rPr>
          <w:b/>
        </w:rPr>
        <w:t xml:space="preserve">Esimerkki 1.4634</w:t>
      </w:r>
    </w:p>
    <w:p>
      <w:r>
        <w:t xml:space="preserve">Onko CBSE:n virallisen vastausavaimen NEET Phase 2 AA-sarjan NEET-vaiheen virallisen vastausavaimen kohdalla joitakin ristiriitaisuuksia?</w:t>
      </w:r>
    </w:p>
    <w:p>
      <w:r>
        <w:rPr>
          <w:b/>
        </w:rPr>
        <w:t xml:space="preserve">Tulos</w:t>
      </w:r>
    </w:p>
    <w:p>
      <w:r>
        <w:t xml:space="preserve">Onko CBSE:n NEET Phase 2 -vaiheen virallisessa vastausavaimessa joitakin ristiriitaisuuksia?</w:t>
      </w:r>
    </w:p>
    <w:p>
      <w:r>
        <w:rPr>
          <w:b/>
        </w:rPr>
        <w:t xml:space="preserve">Esimerkki 1.4635</w:t>
      </w:r>
    </w:p>
    <w:p>
      <w:r>
        <w:t xml:space="preserve">Kuka omistaa elokuvan oikeudet?</w:t>
      </w:r>
    </w:p>
    <w:p>
      <w:r>
        <w:rPr>
          <w:b/>
        </w:rPr>
        <w:t xml:space="preserve">Tulos</w:t>
      </w:r>
    </w:p>
    <w:p>
      <w:r>
        <w:t xml:space="preserve">Kuka omistaa oikeudet elokuvahahmoihin?</w:t>
      </w:r>
    </w:p>
    <w:p>
      <w:r>
        <w:rPr>
          <w:b/>
        </w:rPr>
        <w:t xml:space="preserve">Esimerkki 1.4636</w:t>
      </w:r>
    </w:p>
    <w:p>
      <w:r>
        <w:t xml:space="preserve">Mikä on paras mobiilisovelluskehitysyritys start-up-yritykselle Intiassa?</w:t>
      </w:r>
    </w:p>
    <w:p>
      <w:r>
        <w:rPr>
          <w:b/>
        </w:rPr>
        <w:t xml:space="preserve">Tulos</w:t>
      </w:r>
    </w:p>
    <w:p>
      <w:r>
        <w:t xml:space="preserve">Mikä on paras mobiilisovelluskehitysyritys start-up-yritykselle?</w:t>
      </w:r>
    </w:p>
    <w:p>
      <w:r>
        <w:rPr>
          <w:b/>
        </w:rPr>
        <w:t xml:space="preserve">Esimerkki 1.4637</w:t>
      </w:r>
    </w:p>
    <w:p>
      <w:r>
        <w:t xml:space="preserve">Miten irrotan kuulokkeiden pistokkeen, joka katkesi monitorin sisältä?</w:t>
      </w:r>
    </w:p>
    <w:p>
      <w:r>
        <w:rPr>
          <w:b/>
        </w:rPr>
        <w:t xml:space="preserve">Tulos</w:t>
      </w:r>
    </w:p>
    <w:p>
      <w:r>
        <w:t xml:space="preserve">Onko inhimillisen onnellisuuden summa ollut suurempi kuin inhimillisen kärsimyksen summa ajan mittaan?</w:t>
      </w:r>
    </w:p>
    <w:p>
      <w:r>
        <w:rPr>
          <w:b/>
        </w:rPr>
        <w:t xml:space="preserve">Esimerkki 1.4638</w:t>
      </w:r>
    </w:p>
    <w:p>
      <w:r>
        <w:t xml:space="preserve">Miten yritykset voivat selvittää sertifioinnin tai todistuksen tarjoamisen ROI:n (esim. Hubspotin Inbound Academy ja Googlen sertifioinnit)?</w:t>
      </w:r>
    </w:p>
    <w:p>
      <w:r>
        <w:rPr>
          <w:b/>
        </w:rPr>
        <w:t xml:space="preserve">Tulos</w:t>
      </w:r>
    </w:p>
    <w:p>
      <w:r>
        <w:t xml:space="preserve">Miten arvioisit jonkun, jolla ei ole tyypillisiä akateemisia todistuksia tai sertifikaatteja ja joka väittää olevansa itseoppinut?</w:t>
      </w:r>
    </w:p>
    <w:p>
      <w:r>
        <w:rPr>
          <w:b/>
        </w:rPr>
        <w:t xml:space="preserve">Esimerkki 1.4639</w:t>
      </w:r>
    </w:p>
    <w:p>
      <w:r>
        <w:t xml:space="preserve">Aiheuttavatko hormonit laiskuutta?</w:t>
      </w:r>
    </w:p>
    <w:p>
      <w:r>
        <w:rPr>
          <w:b/>
        </w:rPr>
        <w:t xml:space="preserve">Tulos</w:t>
      </w:r>
    </w:p>
    <w:p>
      <w:r>
        <w:t xml:space="preserve">Ovatko kaikki peptidihormonit proteiinihormoneja?</w:t>
      </w:r>
    </w:p>
    <w:p>
      <w:r>
        <w:rPr>
          <w:b/>
        </w:rPr>
        <w:t xml:space="preserve">Esimerkki 1.4640</w:t>
      </w:r>
    </w:p>
    <w:p>
      <w:r>
        <w:t xml:space="preserve">Maan ulkopuolinen elämä: Stanton Friedmanin väitteet ufojen peittelystä ovatko todisteilla hyvin perusteltuja?</w:t>
      </w:r>
    </w:p>
    <w:p>
      <w:r>
        <w:rPr>
          <w:b/>
        </w:rPr>
        <w:t xml:space="preserve">Tulos</w:t>
      </w:r>
    </w:p>
    <w:p>
      <w:r>
        <w:t xml:space="preserve">Mitkä ovat Hillary Clintonin näkemykset ufoista ja NASA:n salailusta?</w:t>
      </w:r>
    </w:p>
    <w:p>
      <w:r>
        <w:rPr>
          <w:b/>
        </w:rPr>
        <w:t xml:space="preserve">Esimerkki 1.4641</w:t>
      </w:r>
    </w:p>
    <w:p>
      <w:r>
        <w:t xml:space="preserve">Suunnitteleeko todella pieni eliittijoukko "uutta maailmanjärjestystä", jossa Yhdysvallat on maailman ainoa sotilaallinen ja taloudellinen supervalta?</w:t>
      </w:r>
    </w:p>
    <w:p>
      <w:r>
        <w:rPr>
          <w:b/>
        </w:rPr>
        <w:t xml:space="preserve">Tulos</w:t>
      </w:r>
    </w:p>
    <w:p>
      <w:r>
        <w:t xml:space="preserve">Mikä on Uuden Maailmanjärjestyksen perimmäinen suunnitelma?</w:t>
      </w:r>
    </w:p>
    <w:p>
      <w:r>
        <w:rPr>
          <w:b/>
        </w:rPr>
        <w:t xml:space="preserve">Esimerkki 1.4642</w:t>
      </w:r>
    </w:p>
    <w:p>
      <w:r>
        <w:t xml:space="preserve">Mitä ovat tasoituksenestoasetukset?</w:t>
      </w:r>
    </w:p>
    <w:p>
      <w:r>
        <w:rPr>
          <w:b/>
        </w:rPr>
        <w:t xml:space="preserve">Tulos</w:t>
      </w:r>
    </w:p>
    <w:p>
      <w:r>
        <w:t xml:space="preserve">Mikä on "Anti-aliasing"?</w:t>
      </w:r>
    </w:p>
    <w:p>
      <w:r>
        <w:rPr>
          <w:b/>
        </w:rPr>
        <w:t xml:space="preserve">Esimerkki 1.4643</w:t>
      </w:r>
    </w:p>
    <w:p>
      <w:r>
        <w:t xml:space="preserve">Minulla ei ole muuta kuin VoIP-puhelinnumeroa. Miten joku voi hankkia ilmaiseksi muun kuin VoIP-puhelinnumeron, jotta hän voi käyttää sitä Uberin kaltaisen sovelluksen varmentamiseen?</w:t>
      </w:r>
    </w:p>
    <w:p>
      <w:r>
        <w:rPr>
          <w:b/>
        </w:rPr>
        <w:t xml:space="preserve">Tulos</w:t>
      </w:r>
    </w:p>
    <w:p>
      <w:r>
        <w:t xml:space="preserve">Miten voin muuttaa VoIP-numeroani?</w:t>
      </w:r>
    </w:p>
    <w:p>
      <w:r>
        <w:rPr>
          <w:b/>
        </w:rPr>
        <w:t xml:space="preserve">Esimerkki 1.4644</w:t>
      </w:r>
    </w:p>
    <w:p>
      <w:r>
        <w:t xml:space="preserve">Jos absoluuttista nollapistettä eli -273 astetta ei ole koskaan saavutettu, mistä tiedämme, että se on todella absoluuttinen nollapiste?</w:t>
      </w:r>
    </w:p>
    <w:p>
      <w:r>
        <w:rPr>
          <w:b/>
        </w:rPr>
        <w:t xml:space="preserve">Tulos</w:t>
      </w:r>
    </w:p>
    <w:p>
      <w:r>
        <w:t xml:space="preserve">Onko absoluuttinen nollapiste mahdollinen?</w:t>
      </w:r>
    </w:p>
    <w:p>
      <w:r>
        <w:rPr>
          <w:b/>
        </w:rPr>
        <w:t xml:space="preserve">Esimerkki 1.4645</w:t>
      </w:r>
    </w:p>
    <w:p>
      <w:r>
        <w:t xml:space="preserve">Mitä eroa on Btech-tietotekniikan ja Btech-IT:n välillä?</w:t>
      </w:r>
    </w:p>
    <w:p>
      <w:r>
        <w:rPr>
          <w:b/>
        </w:rPr>
        <w:t xml:space="preserve">Tulos</w:t>
      </w:r>
    </w:p>
    <w:p>
      <w:r>
        <w:t xml:space="preserve">Mitä eroa on bsc-tietotekniikan ja btech-tietotekniikan välillä?</w:t>
      </w:r>
    </w:p>
    <w:p>
      <w:r>
        <w:rPr>
          <w:b/>
        </w:rPr>
        <w:t xml:space="preserve">Esimerkki 1.4646</w:t>
      </w:r>
    </w:p>
    <w:p>
      <w:r>
        <w:t xml:space="preserve">Poikaystäväni perui minut sen jälkeen, kun hän kosi minua?</w:t>
      </w:r>
    </w:p>
    <w:p>
      <w:r>
        <w:rPr>
          <w:b/>
        </w:rPr>
        <w:t xml:space="preserve">Tulos</w:t>
      </w:r>
    </w:p>
    <w:p>
      <w:r>
        <w:t xml:space="preserve">Mikä on Nichrome?</w:t>
      </w:r>
    </w:p>
    <w:p>
      <w:r>
        <w:rPr>
          <w:b/>
        </w:rPr>
        <w:t xml:space="preserve">Esimerkki 1.4647</w:t>
      </w:r>
    </w:p>
    <w:p>
      <w:r>
        <w:t xml:space="preserve">Mikä on pikatuloa varten tarvittava vähimmäispistemäärä, jotta sinulla on realistiset mahdollisuudet päästä Kanadaan?</w:t>
      </w:r>
    </w:p>
    <w:p>
      <w:r>
        <w:rPr>
          <w:b/>
        </w:rPr>
        <w:t xml:space="preserve">Tulos</w:t>
      </w:r>
    </w:p>
    <w:p>
      <w:r>
        <w:t xml:space="preserve">Hain Kanadan pikahakemusta, ja pistemääräni on 449. Mitkä ovat mahdollisuuteni?</w:t>
      </w:r>
    </w:p>
    <w:p>
      <w:r>
        <w:rPr>
          <w:b/>
        </w:rPr>
        <w:t xml:space="preserve">Esimerkki 1.4648</w:t>
      </w:r>
    </w:p>
    <w:p>
      <w:r>
        <w:t xml:space="preserve">Missä olisimme, jos höyrykonetta ei olisi koskaan keksitty?</w:t>
      </w:r>
    </w:p>
    <w:p>
      <w:r>
        <w:rPr>
          <w:b/>
        </w:rPr>
        <w:t xml:space="preserve">Tulos</w:t>
      </w:r>
    </w:p>
    <w:p>
      <w:r>
        <w:t xml:space="preserve">Teollinen vallankumous: Mikä oli höyrykoneen ensimmäinen sovellus?</w:t>
      </w:r>
    </w:p>
    <w:p>
      <w:r>
        <w:rPr>
          <w:b/>
        </w:rPr>
        <w:t xml:space="preserve">Esimerkki 1.4649</w:t>
      </w:r>
    </w:p>
    <w:p>
      <w:r>
        <w:t xml:space="preserve">Mitä tapahtuu, kun lopetat juomisen 90 päiväksi?</w:t>
      </w:r>
    </w:p>
    <w:p>
      <w:r>
        <w:rPr>
          <w:b/>
        </w:rPr>
        <w:t xml:space="preserve">Tulos</w:t>
      </w:r>
    </w:p>
    <w:p>
      <w:r>
        <w:t xml:space="preserve">Mitä tapahtuu, kun juo liikaa vodkaa?</w:t>
      </w:r>
    </w:p>
    <w:p>
      <w:r>
        <w:rPr>
          <w:b/>
        </w:rPr>
        <w:t xml:space="preserve">Esimerkki 1.4650</w:t>
      </w:r>
    </w:p>
    <w:p>
      <w:r>
        <w:t xml:space="preserve">Onko Intel Core i3 hyvä prosessori?</w:t>
      </w:r>
    </w:p>
    <w:p>
      <w:r>
        <w:rPr>
          <w:b/>
        </w:rPr>
        <w:t xml:space="preserve">Tulos</w:t>
      </w:r>
    </w:p>
    <w:p>
      <w:r>
        <w:t xml:space="preserve">Miten Intel Core i3 -merkkiset mikroprosessorit toimivat?</w:t>
      </w:r>
    </w:p>
    <w:p>
      <w:r>
        <w:rPr>
          <w:b/>
        </w:rPr>
        <w:t xml:space="preserve">Esimerkki 1.4651</w:t>
      </w:r>
    </w:p>
    <w:p>
      <w:r>
        <w:t xml:space="preserve">Miten päivittää Quora-kysymyksen tiedot?</w:t>
      </w:r>
    </w:p>
    <w:p>
      <w:r>
        <w:rPr>
          <w:b/>
        </w:rPr>
        <w:t xml:space="preserve">Tulos</w:t>
      </w:r>
    </w:p>
    <w:p>
      <w:r>
        <w:t xml:space="preserve">Kuinka moni klikkaa satunnaista linkkiä, joka ei näytä mitään eikä tee mitään vain siksi, että joku Quora-kysymys käski heitä?</w:t>
      </w:r>
    </w:p>
    <w:p>
      <w:r>
        <w:rPr>
          <w:b/>
        </w:rPr>
        <w:t xml:space="preserve">Esimerkki 1.4652</w:t>
      </w:r>
    </w:p>
    <w:p>
      <w:r>
        <w:t xml:space="preserve">Onko mahdollista palauttaa poistetut WhatsApp-varmuuskopiotiedostot?</w:t>
      </w:r>
    </w:p>
    <w:p>
      <w:r>
        <w:rPr>
          <w:b/>
        </w:rPr>
        <w:t xml:space="preserve">Tulos</w:t>
      </w:r>
    </w:p>
    <w:p>
      <w:r>
        <w:t xml:space="preserve">Voiko WhatsAppin hakkeroida?</w:t>
      </w:r>
    </w:p>
    <w:p>
      <w:r>
        <w:rPr>
          <w:b/>
        </w:rPr>
        <w:t xml:space="preserve">Esimerkki 1.4653</w:t>
      </w:r>
    </w:p>
    <w:p>
      <w:r>
        <w:t xml:space="preserve">Millä nimillä minun pitäisi kutsua siskoani makeilla nimillä?</w:t>
      </w:r>
    </w:p>
    <w:p>
      <w:r>
        <w:rPr>
          <w:b/>
        </w:rPr>
        <w:t xml:space="preserve">Tulos</w:t>
      </w:r>
    </w:p>
    <w:p>
      <w:r>
        <w:t xml:space="preserve">Mitä teen, jos äitini haukkuu minua?</w:t>
      </w:r>
    </w:p>
    <w:p>
      <w:r>
        <w:rPr>
          <w:b/>
        </w:rPr>
        <w:t xml:space="preserve">Esimerkki 1.4654</w:t>
      </w:r>
    </w:p>
    <w:p>
      <w:r>
        <w:t xml:space="preserve">Mitkä ovat parhaat verkkokauppakonferenssit 2016 Euroopassa (kokousjärjestelmällä)?</w:t>
      </w:r>
    </w:p>
    <w:p>
      <w:r>
        <w:rPr>
          <w:b/>
        </w:rPr>
        <w:t xml:space="preserve">Tulos</w:t>
      </w:r>
    </w:p>
    <w:p>
      <w:r>
        <w:t xml:space="preserve">Mitkä ovat parhaat verkkokauppaan liittyvät tapahtumat Euroopassa?</w:t>
      </w:r>
    </w:p>
    <w:p>
      <w:r>
        <w:rPr>
          <w:b/>
        </w:rPr>
        <w:t xml:space="preserve">Esimerkki 1.4655</w:t>
      </w:r>
    </w:p>
    <w:p>
      <w:r>
        <w:t xml:space="preserve">Miksi ihmisillä on taipumus toistaa samoja asioita yhä uudelleen ja uudelleen tehdäkseen asiansa selväksi?</w:t>
      </w:r>
    </w:p>
    <w:p>
      <w:r>
        <w:rPr>
          <w:b/>
        </w:rPr>
        <w:t xml:space="preserve">Tulos</w:t>
      </w:r>
    </w:p>
    <w:p>
      <w:r>
        <w:t xml:space="preserve">Miksi ihmiset tekevät ison numeron anteeksipyynnöstä?</w:t>
      </w:r>
    </w:p>
    <w:p>
      <w:r>
        <w:rPr>
          <w:b/>
        </w:rPr>
        <w:t xml:space="preserve">Esimerkki 1.4656</w:t>
      </w:r>
    </w:p>
    <w:p>
      <w:r>
        <w:t xml:space="preserve">Entä jos maailmankaikkeudessa on yhtä paljon antiainetta ja ainetta?</w:t>
      </w:r>
    </w:p>
    <w:p>
      <w:r>
        <w:rPr>
          <w:b/>
        </w:rPr>
        <w:t xml:space="preserve">Tulos</w:t>
      </w:r>
    </w:p>
    <w:p>
      <w:r>
        <w:t xml:space="preserve">Maailmankaikkeudessa sanotaan olevan 10^80 atomia. Sisältyykö tähän myös antiaine ja pimeä aine, vai eikö niistä tiedetä tarpeeksi, jotta ne voitaisiin määrittää määrällisesti?</w:t>
      </w:r>
    </w:p>
    <w:p>
      <w:r>
        <w:rPr>
          <w:b/>
        </w:rPr>
        <w:t xml:space="preserve">Esimerkki 1.4657</w:t>
      </w:r>
    </w:p>
    <w:p>
      <w:r>
        <w:t xml:space="preserve">Mitä eroa on sydän-, voima- ja HIIT-harjoitusten välillä?</w:t>
      </w:r>
    </w:p>
    <w:p>
      <w:r>
        <w:rPr>
          <w:b/>
        </w:rPr>
        <w:t xml:space="preserve">Tulos</w:t>
      </w:r>
    </w:p>
    <w:p>
      <w:r>
        <w:t xml:space="preserve">Onko terveellistä yhdistää voimaharjoittelu ja HIIT-kardioharjoittelu?</w:t>
      </w:r>
    </w:p>
    <w:p>
      <w:r>
        <w:rPr>
          <w:b/>
        </w:rPr>
        <w:t xml:space="preserve">Esimerkki 1.4658</w:t>
      </w:r>
    </w:p>
    <w:p>
      <w:r>
        <w:t xml:space="preserve">Miten puolustat itseäsi siltä, että joku yrittää sekoittaa mielesi?</w:t>
      </w:r>
    </w:p>
    <w:p>
      <w:r>
        <w:rPr>
          <w:b/>
        </w:rPr>
        <w:t xml:space="preserve">Tulos</w:t>
      </w:r>
    </w:p>
    <w:p>
      <w:r>
        <w:t xml:space="preserve">Mitä minun pitäisi tehdä, kun joku yrittää sekoittaa pääni?</w:t>
      </w:r>
    </w:p>
    <w:p>
      <w:r>
        <w:rPr>
          <w:b/>
        </w:rPr>
        <w:t xml:space="preserve">Esimerkki 1.4659</w:t>
      </w:r>
    </w:p>
    <w:p>
      <w:r>
        <w:t xml:space="preserve">Mitä on kontekstuaalinen markkinointi?</w:t>
      </w:r>
    </w:p>
    <w:p>
      <w:r>
        <w:rPr>
          <w:b/>
        </w:rPr>
        <w:t xml:space="preserve">Tulos</w:t>
      </w:r>
    </w:p>
    <w:p>
      <w:r>
        <w:t xml:space="preserve">Mitä on kontekstualismi?</w:t>
      </w:r>
    </w:p>
    <w:p>
      <w:r>
        <w:rPr>
          <w:b/>
        </w:rPr>
        <w:t xml:space="preserve">Esimerkki 1.4660</w:t>
      </w:r>
    </w:p>
    <w:p>
      <w:r>
        <w:t xml:space="preserve">Telttailu: Onko Edalessa pysäköintialueita, joissa voi pysäköidä yön yli?</w:t>
      </w:r>
    </w:p>
    <w:p>
      <w:r>
        <w:rPr>
          <w:b/>
        </w:rPr>
        <w:t xml:space="preserve">Tulos</w:t>
      </w:r>
    </w:p>
    <w:p>
      <w:r>
        <w:t xml:space="preserve">Onko telttailu sallittua Mary Alice Park GA:ssa?</w:t>
      </w:r>
    </w:p>
    <w:p>
      <w:r>
        <w:rPr>
          <w:b/>
        </w:rPr>
        <w:t xml:space="preserve">Esimerkki 1.4661</w:t>
      </w:r>
    </w:p>
    <w:p>
      <w:r>
        <w:t xml:space="preserve">Onko Facebook kielletty Kuubassa?</w:t>
      </w:r>
    </w:p>
    <w:p>
      <w:r>
        <w:rPr>
          <w:b/>
        </w:rPr>
        <w:t xml:space="preserve">Tulos</w:t>
      </w:r>
    </w:p>
    <w:p>
      <w:r>
        <w:t xml:space="preserve">Jos saisit yhtäkkiä mahdollisuuden ottaa yhteyttä keneen tahansa Facebookissa ilman riskiä, että tilisi kiellettäisiin, mitä tapahtuisi seuraavaksi?</w:t>
      </w:r>
    </w:p>
    <w:p>
      <w:r>
        <w:rPr>
          <w:b/>
        </w:rPr>
        <w:t xml:space="preserve">Esimerkki 1.4662</w:t>
      </w:r>
    </w:p>
    <w:p>
      <w:r>
        <w:t xml:space="preserve">Mitä on menneen elämän regressio?</w:t>
      </w:r>
    </w:p>
    <w:p>
      <w:r>
        <w:rPr>
          <w:b/>
        </w:rPr>
        <w:t xml:space="preserve">Tulos</w:t>
      </w:r>
    </w:p>
    <w:p>
      <w:r>
        <w:t xml:space="preserve">Ovatko menneen elämän regressiot totta?</w:t>
      </w:r>
    </w:p>
    <w:p>
      <w:r>
        <w:rPr>
          <w:b/>
        </w:rPr>
        <w:t xml:space="preserve">Esimerkki 1.4663</w:t>
      </w:r>
    </w:p>
    <w:p>
      <w:r>
        <w:t xml:space="preserve">Mitä luulet Jumalan tekevän juuri nyt?</w:t>
      </w:r>
    </w:p>
    <w:p>
      <w:r>
        <w:rPr>
          <w:b/>
        </w:rPr>
        <w:t xml:space="preserve">Tulos</w:t>
      </w:r>
    </w:p>
    <w:p>
      <w:r>
        <w:t xml:space="preserve">Mitä Jumala tekee tavallisena päivänä?</w:t>
      </w:r>
    </w:p>
    <w:p>
      <w:r>
        <w:rPr>
          <w:b/>
        </w:rPr>
        <w:t xml:space="preserve">Esimerkki 1.4664</w:t>
      </w:r>
    </w:p>
    <w:p>
      <w:r>
        <w:t xml:space="preserve">Mikä on hyvä rakkaustarina Netflixissä?</w:t>
      </w:r>
    </w:p>
    <w:p>
      <w:r>
        <w:rPr>
          <w:b/>
        </w:rPr>
        <w:t xml:space="preserve">Tulos</w:t>
      </w:r>
    </w:p>
    <w:p>
      <w:r>
        <w:t xml:space="preserve">Mitkä ovat mielenkiintoisia rakkaustarinoita?</w:t>
      </w:r>
    </w:p>
    <w:p>
      <w:r>
        <w:rPr>
          <w:b/>
        </w:rPr>
        <w:t xml:space="preserve">Esimerkki 1.4665</w:t>
      </w:r>
    </w:p>
    <w:p>
      <w:r>
        <w:t xml:space="preserve">Jos en halua käyttää jio sim 31. joulukuuta jälkeen, onko siitä mitään haittaa matkapuhelimelleni?</w:t>
      </w:r>
    </w:p>
    <w:p>
      <w:r>
        <w:rPr>
          <w:b/>
        </w:rPr>
        <w:t xml:space="preserve">Tulos</w:t>
      </w:r>
    </w:p>
    <w:p>
      <w:r>
        <w:t xml:space="preserve">Tata Consultancy Services: Jos näin on, saanko vuotuisen korotuksen 31. maaliskuuta vai onko vuotuisen korotuksen saamiseksi täytettävä jotkin kriteerit (kuten vähintään 4 kuukauden ero vuotuisen korotuksen vahvistuspäivän jälkeen)?</w:t>
      </w:r>
    </w:p>
    <w:p>
      <w:r>
        <w:rPr>
          <w:b/>
        </w:rPr>
        <w:t xml:space="preserve">Esimerkki 1.4666</w:t>
      </w:r>
    </w:p>
    <w:p>
      <w:r>
        <w:t xml:space="preserve">McDonald's (pikaruokaketju): Onko Big Macin koko muuttunut vuosien varrella?</w:t>
      </w:r>
    </w:p>
    <w:p>
      <w:r>
        <w:rPr>
          <w:b/>
        </w:rPr>
        <w:t xml:space="preserve">Tulos</w:t>
      </w:r>
    </w:p>
    <w:p>
      <w:r>
        <w:t xml:space="preserve">Kuinka monta kaloria on McDonald'sin Big Macissa?</w:t>
      </w:r>
    </w:p>
    <w:p>
      <w:r>
        <w:rPr>
          <w:b/>
        </w:rPr>
        <w:t xml:space="preserve">Esimerkki 1.4667</w:t>
      </w:r>
    </w:p>
    <w:p>
      <w:r>
        <w:t xml:space="preserve">Miten tunnistan infinitiivit, menneen ajan ja menneen partitiivin?</w:t>
      </w:r>
    </w:p>
    <w:p>
      <w:r>
        <w:rPr>
          <w:b/>
        </w:rPr>
        <w:t xml:space="preserve">Tulos</w:t>
      </w:r>
    </w:p>
    <w:p>
      <w:r>
        <w:t xml:space="preserve">Miksi intialaiset kirjailijat sekoittavat rakkaustarinoita jopa hyviin tieteiskirjoihin, kuten 2024 Man on Mars, joka on loistava tieteiskirjallisuus, mutta sekoitetaan rakkaustarinaan?</w:t>
      </w:r>
    </w:p>
    <w:p>
      <w:r>
        <w:rPr>
          <w:b/>
        </w:rPr>
        <w:t xml:space="preserve">Esimerkki 1.4668</w:t>
      </w:r>
    </w:p>
    <w:p>
      <w:r>
        <w:t xml:space="preserve">Mitä eroa on vetolujuudella ja Youngin moduulilla? Minkä tyyppisten materiaalien osalta nämä eroavat toisistaan?</w:t>
      </w:r>
    </w:p>
    <w:p>
      <w:r>
        <w:rPr>
          <w:b/>
        </w:rPr>
        <w:t xml:space="preserve">Tulos</w:t>
      </w:r>
    </w:p>
    <w:p>
      <w:r>
        <w:t xml:space="preserve">Mikä on ASTM A 106 GRADE B:n tiheys, Youngin moduuli, myötölujuus ja murtolujuus?</w:t>
      </w:r>
    </w:p>
    <w:p>
      <w:r>
        <w:rPr>
          <w:b/>
        </w:rPr>
        <w:t xml:space="preserve">Esimerkki 1.4669</w:t>
      </w:r>
    </w:p>
    <w:p>
      <w:r>
        <w:t xml:space="preserve">Mitkä ovat pelottavimmat kuulemasi kauhutarinat?</w:t>
      </w:r>
    </w:p>
    <w:p>
      <w:r>
        <w:rPr>
          <w:b/>
        </w:rPr>
        <w:t xml:space="preserve">Tulos</w:t>
      </w:r>
    </w:p>
    <w:p>
      <w:r>
        <w:t xml:space="preserve">Mitkä ovat pelottavimmat kauhutarinat?</w:t>
      </w:r>
    </w:p>
    <w:p>
      <w:r>
        <w:rPr>
          <w:b/>
        </w:rPr>
        <w:t xml:space="preserve">Esimerkki 1.4670</w:t>
      </w:r>
    </w:p>
    <w:p>
      <w:r>
        <w:t xml:space="preserve">Voi' jonkun mielestä minusta ei ole mitään järkeä ja henkisesti terve on sairaalahoito siksi, millainen valinta, jos sellainen valitaan?</w:t>
      </w:r>
    </w:p>
    <w:p>
      <w:r>
        <w:rPr>
          <w:b/>
        </w:rPr>
        <w:t xml:space="preserve">Tulos</w:t>
      </w:r>
    </w:p>
    <w:p>
      <w:r>
        <w:t xml:space="preserve">Kun mielisairaat ihmiset tekevät rikoksia mielisairautensa vuoksi, joutuvatko he vankilaan vai mielisairaalaan? Miksi?</w:t>
      </w:r>
    </w:p>
    <w:p>
      <w:r>
        <w:rPr>
          <w:b/>
        </w:rPr>
        <w:t xml:space="preserve">Esimerkki 1.4671</w:t>
      </w:r>
    </w:p>
    <w:p>
      <w:r>
        <w:t xml:space="preserve">Mitä minun pitäisi tehdä lauantaina?</w:t>
      </w:r>
    </w:p>
    <w:p>
      <w:r>
        <w:rPr>
          <w:b/>
        </w:rPr>
        <w:t xml:space="preserve">Tulos</w:t>
      </w:r>
    </w:p>
    <w:p>
      <w:r>
        <w:t xml:space="preserve">Mitä teet lauantaisin?</w:t>
      </w:r>
    </w:p>
    <w:p>
      <w:r>
        <w:rPr>
          <w:b/>
        </w:rPr>
        <w:t xml:space="preserve">Esimerkki 1.4672</w:t>
      </w:r>
    </w:p>
    <w:p>
      <w:r>
        <w:t xml:space="preserve">Estääkö Espanja Skotlannin liittymisen EU:hun Katalonian itsenäisyyttä koskevan huolen vuoksi?</w:t>
      </w:r>
    </w:p>
    <w:p>
      <w:r>
        <w:rPr>
          <w:b/>
        </w:rPr>
        <w:t xml:space="preserve">Tulos</w:t>
      </w:r>
    </w:p>
    <w:p>
      <w:r>
        <w:t xml:space="preserve">Olettaen, että Skotlanti äänestää "kyllä" ja pyrkii sen jälkeen liittymään EU:hun ja euroalueeseen, olisiko todennäköistä, että Espanja ja Belgia asettaisivat esteitä niiden liittymisen nopeuttamiselle?</w:t>
      </w:r>
    </w:p>
    <w:p>
      <w:r>
        <w:rPr>
          <w:b/>
        </w:rPr>
        <w:t xml:space="preserve">Esimerkki 1.4673</w:t>
      </w:r>
    </w:p>
    <w:p>
      <w:r>
        <w:t xml:space="preserve">Mitä metamfetamiinin pesu asetonilla tekee?</w:t>
      </w:r>
    </w:p>
    <w:p>
      <w:r>
        <w:rPr>
          <w:b/>
        </w:rPr>
        <w:t xml:space="preserve">Tulos</w:t>
      </w:r>
    </w:p>
    <w:p>
      <w:r>
        <w:t xml:space="preserve">Voiko metamfetamiinin pestä asetonilla ja se on siinä, pitääkö se kiteyttää uudelleen?</w:t>
      </w:r>
    </w:p>
    <w:p>
      <w:r>
        <w:rPr>
          <w:b/>
        </w:rPr>
        <w:t xml:space="preserve">Esimerkki 1.4674</w:t>
      </w:r>
    </w:p>
    <w:p>
      <w:r>
        <w:t xml:space="preserve">Kuka luo bitcoineja?</w:t>
      </w:r>
    </w:p>
    <w:p>
      <w:r>
        <w:rPr>
          <w:b/>
        </w:rPr>
        <w:t xml:space="preserve">Tulos</w:t>
      </w:r>
    </w:p>
    <w:p>
      <w:r>
        <w:t xml:space="preserve">Kuka keksi Bitcoinin?</w:t>
      </w:r>
    </w:p>
    <w:p>
      <w:r>
        <w:rPr>
          <w:b/>
        </w:rPr>
        <w:t xml:space="preserve">Esimerkki 1.4675</w:t>
      </w:r>
    </w:p>
    <w:p>
      <w:r>
        <w:t xml:space="preserve">Mistä löydän web-kehittäjiä?</w:t>
      </w:r>
    </w:p>
    <w:p>
      <w:r>
        <w:rPr>
          <w:b/>
        </w:rPr>
        <w:t xml:space="preserve">Tulos</w:t>
      </w:r>
    </w:p>
    <w:p>
      <w:r>
        <w:t xml:space="preserve">Mistä löydän web-kehittäjiä auttamaan minua webin kanssa?</w:t>
      </w:r>
    </w:p>
    <w:p>
      <w:r>
        <w:rPr>
          <w:b/>
        </w:rPr>
        <w:t xml:space="preserve">Esimerkki 1.4676</w:t>
      </w:r>
    </w:p>
    <w:p>
      <w:r>
        <w:t xml:space="preserve">Mitä sinun pitäisi tehdä, jos kerrot tyttöystävällesi rakastavasi häntä, mutta hän ei ole valmis sanomaan sitä takaisin?</w:t>
      </w:r>
    </w:p>
    <w:p>
      <w:r>
        <w:rPr>
          <w:b/>
        </w:rPr>
        <w:t xml:space="preserve">Tulos</w:t>
      </w:r>
    </w:p>
    <w:p>
      <w:r>
        <w:t xml:space="preserve">Mitä söpöjä juttuja toinen puolisosi tekee?</w:t>
      </w:r>
    </w:p>
    <w:p>
      <w:r>
        <w:rPr>
          <w:b/>
        </w:rPr>
        <w:t xml:space="preserve">Esimerkki 1.4677</w:t>
      </w:r>
    </w:p>
    <w:p>
      <w:r>
        <w:t xml:space="preserve">Miten Diablo 3:n talous muistutti Diablo 2:n taloutta? Miten se oli erilainen?</w:t>
      </w:r>
    </w:p>
    <w:p>
      <w:r>
        <w:rPr>
          <w:b/>
        </w:rPr>
        <w:t xml:space="preserve">Tulos</w:t>
      </w:r>
    </w:p>
    <w:p>
      <w:r>
        <w:t xml:space="preserve">Pitääkö minun pelata Diablo 1 ennen Diablo 2:n pelaamista?</w:t>
      </w:r>
    </w:p>
    <w:p>
      <w:r>
        <w:rPr>
          <w:b/>
        </w:rPr>
        <w:t xml:space="preserve">Esimerkki 1.4678</w:t>
      </w:r>
    </w:p>
    <w:p>
      <w:r>
        <w:t xml:space="preserve">Opiskelen Full Stack -ohjelmistoinsinööriksi, mutta minulla on vaikeuksia keskittyä 4 tuntia päivässä opiskeluun, miten teet sen?</w:t>
      </w:r>
    </w:p>
    <w:p>
      <w:r>
        <w:rPr>
          <w:b/>
        </w:rPr>
        <w:t xml:space="preserve">Tulos</w:t>
      </w:r>
    </w:p>
    <w:p>
      <w:r>
        <w:t xml:space="preserve">Miten rengashäntäisten kissojen kasvattajat hankkivat eläimensä?</w:t>
      </w:r>
    </w:p>
    <w:p>
      <w:r>
        <w:rPr>
          <w:b/>
        </w:rPr>
        <w:t xml:space="preserve">Esimerkki 1.4679</w:t>
      </w:r>
    </w:p>
    <w:p>
      <w:r>
        <w:t xml:space="preserve">Mikä on testauksen laajuus tulevaisuudessa?</w:t>
      </w:r>
    </w:p>
    <w:p>
      <w:r>
        <w:rPr>
          <w:b/>
        </w:rPr>
        <w:t xml:space="preserve">Tulos</w:t>
      </w:r>
    </w:p>
    <w:p>
      <w:r>
        <w:t xml:space="preserve">Mikä on manuaalisen testauksen laajuus tulevaisuudessa?</w:t>
      </w:r>
    </w:p>
    <w:p>
      <w:r>
        <w:rPr>
          <w:b/>
        </w:rPr>
        <w:t xml:space="preserve">Esimerkki 1.4680</w:t>
      </w:r>
    </w:p>
    <w:p>
      <w:r>
        <w:t xml:space="preserve">Mikä on hallituksen historia?</w:t>
      </w:r>
    </w:p>
    <w:p>
      <w:r>
        <w:rPr>
          <w:b/>
        </w:rPr>
        <w:t xml:space="preserve">Tulos</w:t>
      </w:r>
    </w:p>
    <w:p>
      <w:r>
        <w:t xml:space="preserve">Mikä on Nepalin hallituksen historia?</w:t>
      </w:r>
    </w:p>
    <w:p>
      <w:r>
        <w:rPr>
          <w:b/>
        </w:rPr>
        <w:t xml:space="preserve">Esimerkki 1.4681</w:t>
      </w:r>
    </w:p>
    <w:p>
      <w:r>
        <w:t xml:space="preserve">Mikä on suuri hadronitörmäytin?</w:t>
      </w:r>
    </w:p>
    <w:p>
      <w:r>
        <w:rPr>
          <w:b/>
        </w:rPr>
        <w:t xml:space="preserve">Tulos</w:t>
      </w:r>
    </w:p>
    <w:p>
      <w:r>
        <w:t xml:space="preserve">Mitkä ovat suuren hadronitörmäyttimen mahdolliset vaarat?</w:t>
      </w:r>
    </w:p>
    <w:p>
      <w:r>
        <w:rPr>
          <w:b/>
        </w:rPr>
        <w:t xml:space="preserve">Esimerkki 1.4682</w:t>
      </w:r>
    </w:p>
    <w:p>
      <w:r>
        <w:t xml:space="preserve">Onko olemassa todellisia ikiliikkujia/vapaan energian koneita? Tekikö Finsrud sellaisen? Miten termodynamiikan lait reagoivat niihin?</w:t>
      </w:r>
    </w:p>
    <w:p>
      <w:r>
        <w:rPr>
          <w:b/>
        </w:rPr>
        <w:t xml:space="preserve">Tulos</w:t>
      </w:r>
    </w:p>
    <w:p>
      <w:r>
        <w:t xml:space="preserve">Onko virkamiehiä, jotka ovat opiskelleet oikeustiedettä palvelukseen astumisensa jälkeen? Jos on, miten lainopin harjoittaminen on auttanut heitä?</w:t>
      </w:r>
    </w:p>
    <w:p>
      <w:r>
        <w:rPr>
          <w:b/>
        </w:rPr>
        <w:t xml:space="preserve">Esimerkki 1.4683</w:t>
      </w:r>
    </w:p>
    <w:p>
      <w:r>
        <w:t xml:space="preserve">Mistä voin ostaa design-hääpukuja Gold Coastissa?</w:t>
      </w:r>
    </w:p>
    <w:p>
      <w:r>
        <w:rPr>
          <w:b/>
        </w:rPr>
        <w:t xml:space="preserve">Tulos</w:t>
      </w:r>
    </w:p>
    <w:p>
      <w:r>
        <w:t xml:space="preserve">Mistä voin ostaa mittatilaustyönä tehtyjä hääpukuja Gold Coastissa?</w:t>
      </w:r>
    </w:p>
    <w:p>
      <w:r>
        <w:rPr>
          <w:b/>
        </w:rPr>
        <w:t xml:space="preserve">Esimerkki 1.4684</w:t>
      </w:r>
    </w:p>
    <w:p>
      <w:r>
        <w:t xml:space="preserve">Paljonko concierge-palvelut maksavat ja mitä voit pyytää heiltä?</w:t>
      </w:r>
    </w:p>
    <w:p>
      <w:r>
        <w:rPr>
          <w:b/>
        </w:rPr>
        <w:t xml:space="preserve">Tulos</w:t>
      </w:r>
    </w:p>
    <w:p>
      <w:r>
        <w:t xml:space="preserve">Mihin viisumipalvelua kannattaa käyttää?</w:t>
      </w:r>
    </w:p>
    <w:p>
      <w:r>
        <w:rPr>
          <w:b/>
        </w:rPr>
        <w:t xml:space="preserve">Esimerkki 1.4685</w:t>
      </w:r>
    </w:p>
    <w:p>
      <w:r>
        <w:t xml:space="preserve">Mikä on yksilöllisyyden merkitys?</w:t>
      </w:r>
    </w:p>
    <w:p>
      <w:r>
        <w:rPr>
          <w:b/>
        </w:rPr>
        <w:t xml:space="preserve">Tulos</w:t>
      </w:r>
    </w:p>
    <w:p>
      <w:r>
        <w:t xml:space="preserve">Miten yhdenmukaisuus ja yksilöllisyys liittyvät toisiinsa?</w:t>
      </w:r>
    </w:p>
    <w:p>
      <w:r>
        <w:rPr>
          <w:b/>
        </w:rPr>
        <w:t xml:space="preserve">Esimerkki 1.4686</w:t>
      </w:r>
    </w:p>
    <w:p>
      <w:r>
        <w:t xml:space="preserve">Mitkä ovat tyypillisiä kysymyksiä orgaanisen/synteettisen kemistin haastattelussa?</w:t>
      </w:r>
    </w:p>
    <w:p>
      <w:r>
        <w:rPr>
          <w:b/>
        </w:rPr>
        <w:t xml:space="preserve">Tulos</w:t>
      </w:r>
    </w:p>
    <w:p>
      <w:r>
        <w:t xml:space="preserve">Mitkä ovat tyypilliset haastattelukysymykset, kun kyseessä on viestintäalan yrityksessä avoinna oleva johtavan laki- ja compliance-asiantuntijan työpaikka?</w:t>
      </w:r>
    </w:p>
    <w:p>
      <w:r>
        <w:rPr>
          <w:b/>
        </w:rPr>
        <w:t xml:space="preserve">Esimerkki 1.4687</w:t>
      </w:r>
    </w:p>
    <w:p>
      <w:r>
        <w:t xml:space="preserve">Mikä asenne on mahdollinen syy parisuhteen hajoamiseen?</w:t>
      </w:r>
    </w:p>
    <w:p>
      <w:r>
        <w:rPr>
          <w:b/>
        </w:rPr>
        <w:t xml:space="preserve">Tulos</w:t>
      </w:r>
    </w:p>
    <w:p>
      <w:r>
        <w:t xml:space="preserve">Onko mahdollista erota rakastamastaan ihmisestä?</w:t>
      </w:r>
    </w:p>
    <w:p>
      <w:r>
        <w:rPr>
          <w:b/>
        </w:rPr>
        <w:t xml:space="preserve">Esimerkki 1.4688</w:t>
      </w:r>
    </w:p>
    <w:p>
      <w:r>
        <w:t xml:space="preserve">Keitä ovat nämä ihmiset, jotka yhä tukevat Arvind Kejriwalia? Ja miksi?</w:t>
      </w:r>
    </w:p>
    <w:p>
      <w:r>
        <w:rPr>
          <w:b/>
        </w:rPr>
        <w:t xml:space="preserve">Tulos</w:t>
      </w:r>
    </w:p>
    <w:p>
      <w:r>
        <w:t xml:space="preserve">Miksi ihmiset tukevat yhä Arvind Kejriwalia?</w:t>
      </w:r>
    </w:p>
    <w:p>
      <w:r>
        <w:rPr>
          <w:b/>
        </w:rPr>
        <w:t xml:space="preserve">Esimerkki 1.4689</w:t>
      </w:r>
    </w:p>
    <w:p>
      <w:r>
        <w:t xml:space="preserve">Miksi TN:n entinen pääministeri K.Kamaraj poisti Rajajin käyttöön ottaman perinnölliseen koulutukseen perustuvan perhekutsumukseen perustuvan koulutuspolitiikan?</w:t>
      </w:r>
    </w:p>
    <w:p>
      <w:r>
        <w:rPr>
          <w:b/>
        </w:rPr>
        <w:t xml:space="preserve">Tulos</w:t>
      </w:r>
    </w:p>
    <w:p>
      <w:r>
        <w:t xml:space="preserve">Miksi Intian entistä pääministeriä kutsuttiin Indira "Gandhiksi", vaikka hän on Jawaharlal "Nehrun" tytär? Onko Feroze Gandhi Gandhi-suvun jäsen?</w:t>
      </w:r>
    </w:p>
    <w:p>
      <w:r>
        <w:rPr>
          <w:b/>
        </w:rPr>
        <w:t xml:space="preserve">Esimerkki 1.4690</w:t>
      </w:r>
    </w:p>
    <w:p>
      <w:r>
        <w:t xml:space="preserve">Onko totta, että Ajmerin sufi-pyhimys Khwaja Moinuddin Chishti oli aikoinaan Muhammad Ghorin vakooja ja että hänellä oli merkittävä rooli Prithvi Raj Chauhanin kukistamisessa, ja että kukistetun Rajputana-kuninkaan tyttäret tappoivat hänet myöhemmin?</w:t>
      </w:r>
    </w:p>
    <w:p>
      <w:r>
        <w:rPr>
          <w:b/>
        </w:rPr>
        <w:t xml:space="preserve">Tulos</w:t>
      </w:r>
    </w:p>
    <w:p>
      <w:r>
        <w:t xml:space="preserve">Päihittikö Aleksanteri Suuri Intian?</w:t>
      </w:r>
    </w:p>
    <w:p>
      <w:r>
        <w:rPr>
          <w:b/>
        </w:rPr>
        <w:t xml:space="preserve">Esimerkki 1.4691</w:t>
      </w:r>
    </w:p>
    <w:p>
      <w:r>
        <w:t xml:space="preserve">Miten räjähtävän pään oireyhtymä diagnosoidaan?</w:t>
      </w:r>
    </w:p>
    <w:p>
      <w:r>
        <w:rPr>
          <w:b/>
        </w:rPr>
        <w:t xml:space="preserve">Tulos</w:t>
      </w:r>
    </w:p>
    <w:p>
      <w:r>
        <w:t xml:space="preserve">Mikä on räjähtävän pään oireyhtymä?</w:t>
      </w:r>
    </w:p>
    <w:p>
      <w:r>
        <w:rPr>
          <w:b/>
        </w:rPr>
        <w:t xml:space="preserve">Esimerkki 1.4692</w:t>
      </w:r>
    </w:p>
    <w:p>
      <w:r>
        <w:t xml:space="preserve">Miten talouden toiminnot luokitellaan työehtojen perusteella?</w:t>
      </w:r>
    </w:p>
    <w:p>
      <w:r>
        <w:rPr>
          <w:b/>
        </w:rPr>
        <w:t xml:space="preserve">Tulos</w:t>
      </w:r>
    </w:p>
    <w:p>
      <w:r>
        <w:t xml:space="preserve">Mitä toimintoja talouden toissijainen sektori harjoittaa?</w:t>
      </w:r>
    </w:p>
    <w:p>
      <w:r>
        <w:rPr>
          <w:b/>
        </w:rPr>
        <w:t xml:space="preserve">Esimerkki 1.4693</w:t>
      </w:r>
    </w:p>
    <w:p>
      <w:r>
        <w:t xml:space="preserve">Onko wowecoin laillinen Intiassa?</w:t>
      </w:r>
    </w:p>
    <w:p>
      <w:r>
        <w:rPr>
          <w:b/>
        </w:rPr>
        <w:t xml:space="preserve">Tulos</w:t>
      </w:r>
    </w:p>
    <w:p>
      <w:r>
        <w:t xml:space="preserve">Onko bitrefill laillista Intiassa?</w:t>
      </w:r>
    </w:p>
    <w:p>
      <w:r>
        <w:rPr>
          <w:b/>
        </w:rPr>
        <w:t xml:space="preserve">Esimerkki 1.4694</w:t>
      </w:r>
    </w:p>
    <w:p>
      <w:r>
        <w:t xml:space="preserve">Mitkä kuuluisat räppärit ovat bloods ja crips?</w:t>
      </w:r>
    </w:p>
    <w:p>
      <w:r>
        <w:rPr>
          <w:b/>
        </w:rPr>
        <w:t xml:space="preserve">Tulos</w:t>
      </w:r>
    </w:p>
    <w:p>
      <w:r>
        <w:t xml:space="preserve">Mitä kaikkien pitäisi tietää Cripsistä?</w:t>
      </w:r>
    </w:p>
    <w:p>
      <w:r>
        <w:rPr>
          <w:b/>
        </w:rPr>
        <w:t xml:space="preserve">Esimerkki 1.4695</w:t>
      </w:r>
    </w:p>
    <w:p>
      <w:r>
        <w:t xml:space="preserve">Mitkä paketit tarjoavat koneoppimistoimintoja?</w:t>
      </w:r>
    </w:p>
    <w:p>
      <w:r>
        <w:rPr>
          <w:b/>
        </w:rPr>
        <w:t xml:space="preserve">Tulos</w:t>
      </w:r>
    </w:p>
    <w:p>
      <w:r>
        <w:t xml:space="preserve">Slidify on paketti, joka tarjoaa koneoppimistoimintoja?</w:t>
      </w:r>
    </w:p>
    <w:p>
      <w:r>
        <w:rPr>
          <w:b/>
        </w:rPr>
        <w:t xml:space="preserve">Esimerkki 1.4696</w:t>
      </w:r>
    </w:p>
    <w:p>
      <w:r>
        <w:t xml:space="preserve">Kuka on aasialainen toimistovirkailija Eagle Brand Medicated Oil -hissimainoksessa?</w:t>
      </w:r>
    </w:p>
    <w:p>
      <w:r>
        <w:rPr>
          <w:b/>
        </w:rPr>
        <w:t xml:space="preserve">Tulos</w:t>
      </w:r>
    </w:p>
    <w:p>
      <w:r>
        <w:t xml:space="preserve">Mitä "uskomuksista rakennettu henkinen muotti" tarkoittaa tässä seuraavassa kappaleessa?</w:t>
      </w:r>
    </w:p>
    <w:p>
      <w:r>
        <w:rPr>
          <w:b/>
        </w:rPr>
        <w:t xml:space="preserve">Esimerkki 1.4697</w:t>
      </w:r>
    </w:p>
    <w:p>
      <w:r>
        <w:t xml:space="preserve">Mikä oli parasta, mitä lapsuudessasi tapahtui?</w:t>
      </w:r>
    </w:p>
    <w:p>
      <w:r>
        <w:rPr>
          <w:b/>
        </w:rPr>
        <w:t xml:space="preserve">Tulos</w:t>
      </w:r>
    </w:p>
    <w:p>
      <w:r>
        <w:t xml:space="preserve">Mikä on Bluedog Democrats -demokraattien tämänhetkinen tilanne? Ovatko he kadonneet?</w:t>
      </w:r>
    </w:p>
    <w:p>
      <w:r>
        <w:rPr>
          <w:b/>
        </w:rPr>
        <w:t xml:space="preserve">Esimerkki 1.4698</w:t>
      </w:r>
    </w:p>
    <w:p>
      <w:r>
        <w:t xml:space="preserve">Voinko jättää USPS-paketteja UPS-myymälään?</w:t>
      </w:r>
    </w:p>
    <w:p>
      <w:r>
        <w:rPr>
          <w:b/>
        </w:rPr>
        <w:t xml:space="preserve">Tulos</w:t>
      </w:r>
    </w:p>
    <w:p>
      <w:r>
        <w:t xml:space="preserve">Miten voin noutaa paketin Fedexiltä?</w:t>
      </w:r>
    </w:p>
    <w:p>
      <w:r>
        <w:rPr>
          <w:b/>
        </w:rPr>
        <w:t xml:space="preserve">Esimerkki 1.4699</w:t>
      </w:r>
    </w:p>
    <w:p>
      <w:r>
        <w:t xml:space="preserve">Mihin yliopistoon tietojenkäsittelytieteen alalle minun pitäisi hakea MS-opintoihin, kun minulla on gre-pisteet 318 ja agg 57%?</w:t>
      </w:r>
    </w:p>
    <w:p>
      <w:r>
        <w:rPr>
          <w:b/>
        </w:rPr>
        <w:t xml:space="preserve">Tulos</w:t>
      </w:r>
    </w:p>
    <w:p>
      <w:r>
        <w:t xml:space="preserve">Mihin korkeakouluihin minun pitäisi hakea 318 pistettä GRE:ssä tietojenkäsittelytieteen maisterin tutkintoa varten?</w:t>
      </w:r>
    </w:p>
    <w:p>
      <w:r>
        <w:rPr>
          <w:b/>
        </w:rPr>
        <w:t xml:space="preserve">Esimerkki 1.4700</w:t>
      </w:r>
    </w:p>
    <w:p>
      <w:r>
        <w:t xml:space="preserve">Missä paikoissa Madhya Pradeshissa on käytävä?</w:t>
      </w:r>
    </w:p>
    <w:p>
      <w:r>
        <w:rPr>
          <w:b/>
        </w:rPr>
        <w:t xml:space="preserve">Tulos</w:t>
      </w:r>
    </w:p>
    <w:p>
      <w:r>
        <w:t xml:space="preserve">Mikä on paras paikka vierailla kohteessa INDORE?</w:t>
      </w:r>
    </w:p>
    <w:p>
      <w:r>
        <w:rPr>
          <w:b/>
        </w:rPr>
        <w:t xml:space="preserve">Esimerkki 1.4701</w:t>
      </w:r>
    </w:p>
    <w:p>
      <w:r>
        <w:t xml:space="preserve">Mistä voi johtua, että sadevesi tulee auton lattian sisään takaistuimen alueelle?</w:t>
      </w:r>
    </w:p>
    <w:p>
      <w:r>
        <w:rPr>
          <w:b/>
        </w:rPr>
        <w:t xml:space="preserve">Tulos</w:t>
      </w:r>
    </w:p>
    <w:p>
      <w:r>
        <w:t xml:space="preserve">Miksi joissakin autoissa on iso kuoppa keskimmäisen istuimen lattialla?</w:t>
      </w:r>
    </w:p>
    <w:p>
      <w:r>
        <w:rPr>
          <w:b/>
        </w:rPr>
        <w:t xml:space="preserve">Esimerkki 1.4702</w:t>
      </w:r>
    </w:p>
    <w:p>
      <w:r>
        <w:t xml:space="preserve">Kuka oli Kalingan (nykyinen Odisha) paras hallitsija?</w:t>
      </w:r>
    </w:p>
    <w:p>
      <w:r>
        <w:rPr>
          <w:b/>
        </w:rPr>
        <w:t xml:space="preserve">Tulos</w:t>
      </w:r>
    </w:p>
    <w:p>
      <w:r>
        <w:t xml:space="preserve">Keitä ovat Odishan kuuluisimmat kuninkaat?</w:t>
      </w:r>
    </w:p>
    <w:p>
      <w:r>
        <w:rPr>
          <w:b/>
        </w:rPr>
        <w:t xml:space="preserve">Esimerkki 1.4703</w:t>
      </w:r>
    </w:p>
    <w:p>
      <w:r>
        <w:t xml:space="preserve">Miten voin tuoda sähköpostiviestejä Outlookista Gmailiin?</w:t>
      </w:r>
    </w:p>
    <w:p>
      <w:r>
        <w:rPr>
          <w:b/>
        </w:rPr>
        <w:t xml:space="preserve">Tulos</w:t>
      </w:r>
    </w:p>
    <w:p>
      <w:r>
        <w:t xml:space="preserve">Kannattaako Gmailista siirtyä iCloudiin?</w:t>
      </w:r>
    </w:p>
    <w:p>
      <w:r>
        <w:rPr>
          <w:b/>
        </w:rPr>
        <w:t xml:space="preserve">Esimerkki 1.4704</w:t>
      </w:r>
    </w:p>
    <w:p>
      <w:r>
        <w:t xml:space="preserve">Mitkä ovat mahdollisia syitä siihen, että ihminen ei kykene olemaan emotionaalisesti yhteydessä muihin ihmisiin?</w:t>
      </w:r>
    </w:p>
    <w:p>
      <w:r>
        <w:rPr>
          <w:b/>
        </w:rPr>
        <w:t xml:space="preserve">Tulos</w:t>
      </w:r>
    </w:p>
    <w:p>
      <w:r>
        <w:t xml:space="preserve">Mitkä ovat hyviä tapoja hallita psyykkistä tai tunneherkkyyttäni muita ihmisiä kohtaan?</w:t>
      </w:r>
    </w:p>
    <w:p>
      <w:r>
        <w:rPr>
          <w:b/>
        </w:rPr>
        <w:t xml:space="preserve">Esimerkki 1.4705</w:t>
      </w:r>
    </w:p>
    <w:p>
      <w:r>
        <w:t xml:space="preserve">Missä Intian osavaltiossa on eniten IAS/IPS/IFS-toppeja?</w:t>
      </w:r>
    </w:p>
    <w:p>
      <w:r>
        <w:rPr>
          <w:b/>
        </w:rPr>
        <w:t xml:space="preserve">Tulos</w:t>
      </w:r>
    </w:p>
    <w:p>
      <w:r>
        <w:t xml:space="preserve">Suurin osa siviilipalvelukseen (IAS, IPS, IRS, IFS jne.) ja muihin valtionhallinnon tehtäviin valituista henkilöistä on älykkäitä, ahkeria ja rehellisiä. Miksi monista heistä tulee niin korruptoituneita pian sen jälkeen, kun he ovat päässeet Intian valtion virkoihin?</w:t>
      </w:r>
    </w:p>
    <w:p>
      <w:r>
        <w:rPr>
          <w:b/>
        </w:rPr>
        <w:t xml:space="preserve">Esimerkki 1.4706</w:t>
      </w:r>
    </w:p>
    <w:p>
      <w:r>
        <w:t xml:space="preserve">Miten voin kunnioittaa armeijaa, kun sodat ovat enimmäkseen epäoikeudenmukaisia ja niissä kuolee paljon viattomia ihmisiä?</w:t>
      </w:r>
    </w:p>
    <w:p>
      <w:r>
        <w:rPr>
          <w:b/>
        </w:rPr>
        <w:t xml:space="preserve">Tulos</w:t>
      </w:r>
    </w:p>
    <w:p>
      <w:r>
        <w:t xml:space="preserve">Tappaisitko mieluummin rikollisen, joka aikoo tappaa paljon ihmisiä, vai et?</w:t>
      </w:r>
    </w:p>
    <w:p>
      <w:r>
        <w:rPr>
          <w:b/>
        </w:rPr>
        <w:t xml:space="preserve">Esimerkki 1.4707</w:t>
      </w:r>
    </w:p>
    <w:p>
      <w:r>
        <w:t xml:space="preserve">Onko Stanfordissa, Mitissä tai Harvardissa tarjolla hyviä vlsi-verkkokursseja?</w:t>
      </w:r>
    </w:p>
    <w:p>
      <w:r>
        <w:rPr>
          <w:b/>
        </w:rPr>
        <w:t xml:space="preserve">Tulos</w:t>
      </w:r>
    </w:p>
    <w:p>
      <w:r>
        <w:t xml:space="preserve">Miten Oxford ja Cambridge vertautuvat Harvardiin ja Stanfordiin?</w:t>
      </w:r>
    </w:p>
    <w:p>
      <w:r>
        <w:rPr>
          <w:b/>
        </w:rPr>
        <w:t xml:space="preserve">Esimerkki 1.4708</w:t>
      </w:r>
    </w:p>
    <w:p>
      <w:r>
        <w:t xml:space="preserve">Miksi emme käytä beetahajoamista sähköntuotantoon?</w:t>
      </w:r>
    </w:p>
    <w:p>
      <w:r>
        <w:rPr>
          <w:b/>
        </w:rPr>
        <w:t xml:space="preserve">Tulos</w:t>
      </w:r>
    </w:p>
    <w:p>
      <w:r>
        <w:t xml:space="preserve">Onko Teslan turbiini tehokkaampi kuin tavalliset turbiinit? Jos on, miksi emme käytä Tesla-turbiineja sähköntuotantoon?</w:t>
      </w:r>
    </w:p>
    <w:p>
      <w:r>
        <w:rPr>
          <w:b/>
        </w:rPr>
        <w:t xml:space="preserve">Esimerkki 1.4709</w:t>
      </w:r>
    </w:p>
    <w:p>
      <w:r>
        <w:t xml:space="preserve">Mikä lause on oikein ？ja miksi?</w:t>
      </w:r>
    </w:p>
    <w:p>
      <w:r>
        <w:rPr>
          <w:b/>
        </w:rPr>
        <w:t xml:space="preserve">Tulos</w:t>
      </w:r>
    </w:p>
    <w:p>
      <w:r>
        <w:t xml:space="preserve">Onko tämä lause oikein?</w:t>
      </w:r>
    </w:p>
    <w:p>
      <w:r>
        <w:rPr>
          <w:b/>
        </w:rPr>
        <w:t xml:space="preserve">Esimerkki 1.4710</w:t>
      </w:r>
    </w:p>
    <w:p>
      <w:r>
        <w:t xml:space="preserve">Mitä tapahtuu, jos poistat System32-kansion Windowsissa?</w:t>
      </w:r>
    </w:p>
    <w:p>
      <w:r>
        <w:rPr>
          <w:b/>
        </w:rPr>
        <w:t xml:space="preserve">Tulos</w:t>
      </w:r>
    </w:p>
    <w:p>
      <w:r>
        <w:t xml:space="preserve">Miten siirrän kansion Windowsissa CMD:n kautta?</w:t>
      </w:r>
    </w:p>
    <w:p>
      <w:r>
        <w:rPr>
          <w:b/>
        </w:rPr>
        <w:t xml:space="preserve">Esimerkki 1.4711</w:t>
      </w:r>
    </w:p>
    <w:p>
      <w:r>
        <w:t xml:space="preserve">Onko digitaalisen markkinoinnin sertifioinnista hyötyä markkinoinnin MBA-tutkinnon jälkeen? Jos ei, mitä ehdotuksia on sertifiointikursseiksi, jotka voivat edistää uraani markkinoinnin alalla?</w:t>
      </w:r>
    </w:p>
    <w:p>
      <w:r>
        <w:rPr>
          <w:b/>
        </w:rPr>
        <w:t xml:space="preserve">Tulos</w:t>
      </w:r>
    </w:p>
    <w:p>
      <w:r>
        <w:t xml:space="preserve">Mitkä ovat sertifiointi voimme tehdä tulla asiantuntija digitaalisen markkinoinnin Intiassa?</w:t>
      </w:r>
    </w:p>
    <w:p>
      <w:r>
        <w:rPr>
          <w:b/>
        </w:rPr>
        <w:t xml:space="preserve">Esimerkki 1.4712</w:t>
      </w:r>
    </w:p>
    <w:p>
      <w:r>
        <w:t xml:space="preserve">Mikä on koralliriutta?</w:t>
      </w:r>
    </w:p>
    <w:p>
      <w:r>
        <w:rPr>
          <w:b/>
        </w:rPr>
        <w:t xml:space="preserve">Tulos</w:t>
      </w:r>
    </w:p>
    <w:p>
      <w:r>
        <w:t xml:space="preserve">Onko Euroopassa koralliriuttoja?</w:t>
      </w:r>
    </w:p>
    <w:p>
      <w:r>
        <w:rPr>
          <w:b/>
        </w:rPr>
        <w:t xml:space="preserve">Esimerkki 1.4713</w:t>
      </w:r>
    </w:p>
    <w:p>
      <w:r>
        <w:t xml:space="preserve">Mitä eroa on toimituksellisella arvioinnilla ja vertaisarvioinnilla? Miksi akateemiset tutkijat ottavat huomioon vain vertaisarvioidut artikkelit palkkaamisessa ja virkaan nimittämisessä?</w:t>
      </w:r>
    </w:p>
    <w:p>
      <w:r>
        <w:rPr>
          <w:b/>
        </w:rPr>
        <w:t xml:space="preserve">Tulos</w:t>
      </w:r>
    </w:p>
    <w:p>
      <w:r>
        <w:t xml:space="preserve">Kuinka paljon vertaisarviointia tapahtuu Twitterissä?</w:t>
      </w:r>
    </w:p>
    <w:p>
      <w:r>
        <w:rPr>
          <w:b/>
        </w:rPr>
        <w:t xml:space="preserve">Esimerkki 1.4714</w:t>
      </w:r>
    </w:p>
    <w:p>
      <w:r>
        <w:t xml:space="preserve">Millaista on Intian ilmavoimien maavoimien upseerin elämä?</w:t>
      </w:r>
    </w:p>
    <w:p>
      <w:r>
        <w:rPr>
          <w:b/>
        </w:rPr>
        <w:t xml:space="preserve">Tulos</w:t>
      </w:r>
    </w:p>
    <w:p>
      <w:r>
        <w:t xml:space="preserve">Millaista on ilmavoimien upseerin elämä Intiassa?</w:t>
      </w:r>
    </w:p>
    <w:p>
      <w:r>
        <w:rPr>
          <w:b/>
        </w:rPr>
        <w:t xml:space="preserve">Esimerkki 1.4715</w:t>
      </w:r>
    </w:p>
    <w:p>
      <w:r>
        <w:t xml:space="preserve">Mitkä ovat hyviä korvaavia aineita chia-siemenille?</w:t>
      </w:r>
    </w:p>
    <w:p>
      <w:r>
        <w:rPr>
          <w:b/>
        </w:rPr>
        <w:t xml:space="preserve">Tulos</w:t>
      </w:r>
    </w:p>
    <w:p>
      <w:r>
        <w:t xml:space="preserve">Mikä on paras vihannesten korvike?</w:t>
      </w:r>
    </w:p>
    <w:p>
      <w:r>
        <w:rPr>
          <w:b/>
        </w:rPr>
        <w:t xml:space="preserve">Esimerkki 1.4716</w:t>
      </w:r>
    </w:p>
    <w:p>
      <w:r>
        <w:t xml:space="preserve">Mikä on hyvä sketsi, jonka voin tehdä YouTube-kanavalleni?</w:t>
      </w:r>
    </w:p>
    <w:p>
      <w:r>
        <w:rPr>
          <w:b/>
        </w:rPr>
        <w:t xml:space="preserve">Tulos</w:t>
      </w:r>
    </w:p>
    <w:p>
      <w:r>
        <w:t xml:space="preserve">Mitkä ovat hyviä YouTube-kanavia, jotka tekevät sketsejä?</w:t>
      </w:r>
    </w:p>
    <w:p>
      <w:r>
        <w:rPr>
          <w:b/>
        </w:rPr>
        <w:t xml:space="preserve">Esimerkki 1.4717</w:t>
      </w:r>
    </w:p>
    <w:p>
      <w:r>
        <w:t xml:space="preserve">Miten siirrät rahaa Google Walletista PayPaliin?</w:t>
      </w:r>
    </w:p>
    <w:p>
      <w:r>
        <w:rPr>
          <w:b/>
        </w:rPr>
        <w:t xml:space="preserve">Tulos</w:t>
      </w:r>
    </w:p>
    <w:p>
      <w:r>
        <w:t xml:space="preserve">Miten voin siirtää rahaa paypalista?</w:t>
      </w:r>
    </w:p>
    <w:p>
      <w:r>
        <w:rPr>
          <w:b/>
        </w:rPr>
        <w:t xml:space="preserve">Esimerkki 1.4718</w:t>
      </w:r>
    </w:p>
    <w:p>
      <w:r>
        <w:t xml:space="preserve">Miksi Adidaksen puuvilla deodorantti lopetettiin? Mitä mieltä asiakkaat olivat siitä?</w:t>
      </w:r>
    </w:p>
    <w:p>
      <w:r>
        <w:rPr>
          <w:b/>
        </w:rPr>
        <w:t xml:space="preserve">Tulos</w:t>
      </w:r>
    </w:p>
    <w:p>
      <w:r>
        <w:t xml:space="preserve">Mikä deodorantti tuoksuu parhaiten?</w:t>
      </w:r>
    </w:p>
    <w:p>
      <w:r>
        <w:rPr>
          <w:b/>
        </w:rPr>
        <w:t xml:space="preserve">Esimerkki 1.4719</w:t>
      </w:r>
    </w:p>
    <w:p>
      <w:r>
        <w:t xml:space="preserve">Mikä on CNG:n haitta autoissa ja miksi sitä ei käytetä kaikissa osavaltioissa?</w:t>
      </w:r>
    </w:p>
    <w:p>
      <w:r>
        <w:rPr>
          <w:b/>
        </w:rPr>
        <w:t xml:space="preserve">Tulos</w:t>
      </w:r>
    </w:p>
    <w:p>
      <w:r>
        <w:t xml:space="preserve">Onko parempi vuokrata vai ostaa ajoneuvo?</w:t>
      </w:r>
    </w:p>
    <w:p>
      <w:r>
        <w:rPr>
          <w:b/>
        </w:rPr>
        <w:t xml:space="preserve">Esimerkki 1.4720</w:t>
      </w:r>
    </w:p>
    <w:p>
      <w:r>
        <w:t xml:space="preserve">Miten sanotaan "Nainen, joka rakastaa suudella." yksinkertaistettuna kiinaksi?</w:t>
      </w:r>
    </w:p>
    <w:p>
      <w:r>
        <w:rPr>
          <w:b/>
        </w:rPr>
        <w:t xml:space="preserve">Tulos</w:t>
      </w:r>
    </w:p>
    <w:p>
      <w:r>
        <w:t xml:space="preserve">Miten sanotaan "Nainen, joka rakastaa nauraa" yksinkertaistettuna kiinaksi?</w:t>
      </w:r>
    </w:p>
    <w:p>
      <w:r>
        <w:rPr>
          <w:b/>
        </w:rPr>
        <w:t xml:space="preserve">Esimerkki 1.4721</w:t>
      </w:r>
    </w:p>
    <w:p>
      <w:r>
        <w:t xml:space="preserve">Miten luon lintujen hajotustehosteen picsartissa?</w:t>
      </w:r>
    </w:p>
    <w:p>
      <w:r>
        <w:rPr>
          <w:b/>
        </w:rPr>
        <w:t xml:space="preserve">Tulos</w:t>
      </w:r>
    </w:p>
    <w:p>
      <w:r>
        <w:t xml:space="preserve">Mikä on valon hajonnan syy?</w:t>
      </w:r>
    </w:p>
    <w:p>
      <w:r>
        <w:rPr>
          <w:b/>
        </w:rPr>
        <w:t xml:space="preserve">Esimerkki 1.4722</w:t>
      </w:r>
    </w:p>
    <w:p>
      <w:r>
        <w:t xml:space="preserve">Miten saat ilmaisia shekkejä Wells Fargolta?</w:t>
      </w:r>
    </w:p>
    <w:p>
      <w:r>
        <w:rPr>
          <w:b/>
        </w:rPr>
        <w:t xml:space="preserve">Tulos</w:t>
      </w:r>
    </w:p>
    <w:p>
      <w:r>
        <w:t xml:space="preserve">Kuinka paljon maksaa tallelokeron hankkiminen Wells Fargolta?</w:t>
      </w:r>
    </w:p>
    <w:p>
      <w:r>
        <w:rPr>
          <w:b/>
        </w:rPr>
        <w:t xml:space="preserve">Esimerkki 1.4723</w:t>
      </w:r>
    </w:p>
    <w:p>
      <w:r>
        <w:t xml:space="preserve">Mitä mieltä olet FutureLearn.comista?</w:t>
      </w:r>
    </w:p>
    <w:p>
      <w:r>
        <w:rPr>
          <w:b/>
        </w:rPr>
        <w:t xml:space="preserve">Tulos</w:t>
      </w:r>
    </w:p>
    <w:p>
      <w:r>
        <w:t xml:space="preserve">Mitä mieltä olet Prentry.comista?</w:t>
      </w:r>
    </w:p>
    <w:p>
      <w:r>
        <w:rPr>
          <w:b/>
        </w:rPr>
        <w:t xml:space="preserve">Esimerkki 1.4724</w:t>
      </w:r>
    </w:p>
    <w:p>
      <w:r>
        <w:t xml:space="preserve">Ketkä ovat Doremon- ja Shinchan-sarjakuvien ääninäyttelijät hindiksi?</w:t>
      </w:r>
    </w:p>
    <w:p>
      <w:r>
        <w:rPr>
          <w:b/>
        </w:rPr>
        <w:t xml:space="preserve">Tulos</w:t>
      </w:r>
    </w:p>
    <w:p>
      <w:r>
        <w:t xml:space="preserve">Kuka on suosikkivideopelien ääninäyttelijäsi ja miksi?</w:t>
      </w:r>
    </w:p>
    <w:p>
      <w:r>
        <w:rPr>
          <w:b/>
        </w:rPr>
        <w:t xml:space="preserve">Esimerkki 1.4725</w:t>
      </w:r>
    </w:p>
    <w:p>
      <w:r>
        <w:t xml:space="preserve">Miten hakkeri saisi selville jonkun kännykkänumeron, vaikka tämä vaihtaa sitä kerta toisensa jälkeen?</w:t>
      </w:r>
    </w:p>
    <w:p>
      <w:r>
        <w:rPr>
          <w:b/>
        </w:rPr>
        <w:t xml:space="preserve">Tulos</w:t>
      </w:r>
    </w:p>
    <w:p>
      <w:r>
        <w:t xml:space="preserve">Miten voin selvittää, mihin palveluntarjoajaan matkapuhelinnumero on liitetty?</w:t>
      </w:r>
    </w:p>
    <w:p>
      <w:r>
        <w:rPr>
          <w:b/>
        </w:rPr>
        <w:t xml:space="preserve">Esimerkki 1.4726</w:t>
      </w:r>
    </w:p>
    <w:p>
      <w:r>
        <w:t xml:space="preserve">Tiesivätkö syyskuun 11. päivän kaappaajat, että he aikoivat romahduttaa kaksoistornit, vai aiheuttivatko he vain kohtalaisia vahinkoja?</w:t>
      </w:r>
    </w:p>
    <w:p>
      <w:r>
        <w:rPr>
          <w:b/>
        </w:rPr>
        <w:t xml:space="preserve">Tulos</w:t>
      </w:r>
    </w:p>
    <w:p>
      <w:r>
        <w:t xml:space="preserve">9/11 (terrori-isku): Olisivatko World Trade Centerin ylemmissä kerroksissa olleet ihmiset lopulta pelastuneet, jos tornit eivät olisi romahtaneet?</w:t>
      </w:r>
    </w:p>
    <w:p>
      <w:r>
        <w:rPr>
          <w:b/>
        </w:rPr>
        <w:t xml:space="preserve">Esimerkki 1.4727</w:t>
      </w:r>
    </w:p>
    <w:p>
      <w:r>
        <w:t xml:space="preserve">Onko houseofnames.com tarkka?</w:t>
      </w:r>
    </w:p>
    <w:p>
      <w:r>
        <w:rPr>
          <w:b/>
        </w:rPr>
        <w:t xml:space="preserve">Tulos</w:t>
      </w:r>
    </w:p>
    <w:p>
      <w:r>
        <w:t xml:space="preserve">Onko loveculator.com tarkka?</w:t>
      </w:r>
    </w:p>
    <w:p>
      <w:r>
        <w:rPr>
          <w:b/>
        </w:rPr>
        <w:t xml:space="preserve">Esimerkki 1.4728</w:t>
      </w:r>
    </w:p>
    <w:p>
      <w:r>
        <w:t xml:space="preserve">Mitä tapahtui Naughty American kasvontunnistustyökalulle?</w:t>
      </w:r>
    </w:p>
    <w:p>
      <w:r>
        <w:rPr>
          <w:b/>
        </w:rPr>
        <w:t xml:space="preserve">Tulos</w:t>
      </w:r>
    </w:p>
    <w:p>
      <w:r>
        <w:t xml:space="preserve">Mikä on paras väärentämisenesto kasvojentunnistukseen?</w:t>
      </w:r>
    </w:p>
    <w:p>
      <w:r>
        <w:rPr>
          <w:b/>
        </w:rPr>
        <w:t xml:space="preserve">Esimerkki 1.4729</w:t>
      </w:r>
    </w:p>
    <w:p>
      <w:r>
        <w:t xml:space="preserve">Mitä Intian armeijan, laivaston ja ilmavoimien upseerit tekevät lauantaisin ja sunnuntaisin?</w:t>
      </w:r>
    </w:p>
    <w:p>
      <w:r>
        <w:rPr>
          <w:b/>
        </w:rPr>
        <w:t xml:space="preserve">Tulos</w:t>
      </w:r>
    </w:p>
    <w:p>
      <w:r>
        <w:t xml:space="preserve">Ovatko Intian armeijan tai ilmavoimien upseerit tyytyväisiä elämäänsä?</w:t>
      </w:r>
    </w:p>
    <w:p>
      <w:r>
        <w:rPr>
          <w:b/>
        </w:rPr>
        <w:t xml:space="preserve">Esimerkki 1.4730</w:t>
      </w:r>
    </w:p>
    <w:p>
      <w:r>
        <w:t xml:space="preserve">Etsin joitakin näkyviä tutkimusaiheita, jotka liittyvät Big Data as a Service (BDaaS) -palveluun. Kaikki ideat ovat erittäin tervetulleita.</w:t>
      </w:r>
    </w:p>
    <w:p>
      <w:r>
        <w:rPr>
          <w:b/>
        </w:rPr>
        <w:t xml:space="preserve">Tulos</w:t>
      </w:r>
    </w:p>
    <w:p>
      <w:r>
        <w:t xml:space="preserve">Voiko joku antaa minulle yksityiskohtia ja luettelon hindinkielisistä kappaleista, jotka on helppo soittaa guiter 1 -johdolla aloittelijalle?</w:t>
      </w:r>
    </w:p>
    <w:p>
      <w:r>
        <w:rPr>
          <w:b/>
        </w:rPr>
        <w:t xml:space="preserve">Esimerkki 1.4731</w:t>
      </w:r>
    </w:p>
    <w:p>
      <w:r>
        <w:t xml:space="preserve">Onko ketään Yhdysvaltain presidenttiä koskaan asetettu syytteeseen? Jos on, miksi hänet on asetettu syytteeseen?</w:t>
      </w:r>
    </w:p>
    <w:p>
      <w:r>
        <w:rPr>
          <w:b/>
        </w:rPr>
        <w:t xml:space="preserve">Tulos</w:t>
      </w:r>
    </w:p>
    <w:p>
      <w:r>
        <w:t xml:space="preserve">Olisiko presidentti Obama asetettu syytteeseen, jos hän olisi ollut valkoinen?</w:t>
      </w:r>
    </w:p>
    <w:p>
      <w:r>
        <w:rPr>
          <w:b/>
        </w:rPr>
        <w:t xml:space="preserve">Esimerkki 1.4732</w:t>
      </w:r>
    </w:p>
    <w:p>
      <w:r>
        <w:t xml:space="preserve">Mikä on paras kannettava tietokone ostaa välillä 35K-40K?</w:t>
      </w:r>
    </w:p>
    <w:p>
      <w:r>
        <w:rPr>
          <w:b/>
        </w:rPr>
        <w:t xml:space="preserve">Tulos</w:t>
      </w:r>
    </w:p>
    <w:p>
      <w:r>
        <w:t xml:space="preserve">Mikä on paras kannettava tietokone ostaa alle 30k?</w:t>
      </w:r>
    </w:p>
    <w:p>
      <w:r>
        <w:rPr>
          <w:b/>
        </w:rPr>
        <w:t xml:space="preserve">Esimerkki 1.4733</w:t>
      </w:r>
    </w:p>
    <w:p>
      <w:r>
        <w:t xml:space="preserve">Miten kirjoitat blogia?</w:t>
      </w:r>
    </w:p>
    <w:p>
      <w:r>
        <w:rPr>
          <w:b/>
        </w:rPr>
        <w:t xml:space="preserve">Tulos</w:t>
      </w:r>
    </w:p>
    <w:p>
      <w:r>
        <w:t xml:space="preserve">Mitkä ovat vinkkejä blogin aloittamiseen?</w:t>
      </w:r>
    </w:p>
    <w:p>
      <w:r>
        <w:rPr>
          <w:b/>
        </w:rPr>
        <w:t xml:space="preserve">Esimerkki 1.4734</w:t>
      </w:r>
    </w:p>
    <w:p>
      <w:r>
        <w:t xml:space="preserve">Miten tärkkelys valmistetaan kasvissa?</w:t>
      </w:r>
    </w:p>
    <w:p>
      <w:r>
        <w:rPr>
          <w:b/>
        </w:rPr>
        <w:t xml:space="preserve">Tulos</w:t>
      </w:r>
    </w:p>
    <w:p>
      <w:r>
        <w:t xml:space="preserve">Mihin kasveissa varastoidaan tärkkelystä?</w:t>
      </w:r>
    </w:p>
    <w:p>
      <w:r>
        <w:rPr>
          <w:b/>
        </w:rPr>
        <w:t xml:space="preserve">Esimerkki 1.4735</w:t>
      </w:r>
    </w:p>
    <w:p>
      <w:r>
        <w:t xml:space="preserve">Miksi kaikki komeat miehet ovat homoja?</w:t>
      </w:r>
    </w:p>
    <w:p>
      <w:r>
        <w:rPr>
          <w:b/>
        </w:rPr>
        <w:t xml:space="preserve">Tulos</w:t>
      </w:r>
    </w:p>
    <w:p>
      <w:r>
        <w:t xml:space="preserve">Onko totta, että useimmat komeat miehet ovat homoja tai salaa homoja?</w:t>
      </w:r>
    </w:p>
    <w:p>
      <w:r>
        <w:rPr>
          <w:b/>
        </w:rPr>
        <w:t xml:space="preserve">Esimerkki 1.4736</w:t>
      </w:r>
    </w:p>
    <w:p>
      <w:r>
        <w:t xml:space="preserve">Miten voin mitata pienimmän määrän yleismittarilla?</w:t>
      </w:r>
    </w:p>
    <w:p>
      <w:r>
        <w:rPr>
          <w:b/>
        </w:rPr>
        <w:t xml:space="preserve">Tulos</w:t>
      </w:r>
    </w:p>
    <w:p>
      <w:r>
        <w:t xml:space="preserve">Mitä George Lucas ajattelee Star Wars 1313:sta?</w:t>
      </w:r>
    </w:p>
    <w:p>
      <w:r>
        <w:rPr>
          <w:b/>
        </w:rPr>
        <w:t xml:space="preserve">Esimerkki 1.4737</w:t>
      </w:r>
    </w:p>
    <w:p>
      <w:r>
        <w:t xml:space="preserve">Miksi on tärkeää, että alveolissa on ohut kosteuskerros, jotta happi voi liueta sinne?</w:t>
      </w:r>
    </w:p>
    <w:p>
      <w:r>
        <w:rPr>
          <w:b/>
        </w:rPr>
        <w:t xml:space="preserve">Tulos</w:t>
      </w:r>
    </w:p>
    <w:p>
      <w:r>
        <w:t xml:space="preserve">Miksi happi on tärkeää elimistölle?</w:t>
      </w:r>
    </w:p>
    <w:p>
      <w:r>
        <w:rPr>
          <w:b/>
        </w:rPr>
        <w:t xml:space="preserve">Esimerkki 1.4738</w:t>
      </w:r>
    </w:p>
    <w:p>
      <w:r>
        <w:t xml:space="preserve">Mitkä ovat hyviä historiallisia dokumentteja ja miksi?</w:t>
      </w:r>
    </w:p>
    <w:p>
      <w:r>
        <w:rPr>
          <w:b/>
        </w:rPr>
        <w:t xml:space="preserve">Tulos</w:t>
      </w:r>
    </w:p>
    <w:p>
      <w:r>
        <w:t xml:space="preserve">Mitkä ovat hyviä historiallisia dokumentteja?</w:t>
      </w:r>
    </w:p>
    <w:p>
      <w:r>
        <w:rPr>
          <w:b/>
        </w:rPr>
        <w:t xml:space="preserve">Esimerkki 1.4739</w:t>
      </w:r>
    </w:p>
    <w:p>
      <w:r>
        <w:t xml:space="preserve">Onko Intiassa dating-sovellus, jota naimisissa olevat ihmiset käyttävät satunnaiseen deittailuun tai avioliittosuhteisiin?</w:t>
      </w:r>
    </w:p>
    <w:p>
      <w:r>
        <w:rPr>
          <w:b/>
        </w:rPr>
        <w:t xml:space="preserve">Tulos</w:t>
      </w:r>
    </w:p>
    <w:p>
      <w:r>
        <w:t xml:space="preserve">Mikä on paras deittisovellus älykkäille ihmisille?</w:t>
      </w:r>
    </w:p>
    <w:p>
      <w:r>
        <w:rPr>
          <w:b/>
        </w:rPr>
        <w:t xml:space="preserve">Esimerkki 1.4740</w:t>
      </w:r>
    </w:p>
    <w:p>
      <w:r>
        <w:t xml:space="preserve">Tietyt ihmiset, jotka kuuluvat varattuun luokkaan, ovat liian rikkaita ja heillä on kalliita tavaroita, hakevat noin 40-50 000 dollarin stipendejä, miksi järjestelmämme ei näe tätä?</w:t>
      </w:r>
    </w:p>
    <w:p>
      <w:r>
        <w:rPr>
          <w:b/>
        </w:rPr>
        <w:t xml:space="preserve">Tulos</w:t>
      </w:r>
    </w:p>
    <w:p>
      <w:r>
        <w:t xml:space="preserve">Fedora 24 miten estää celestian kaatuminen?</w:t>
      </w:r>
    </w:p>
    <w:p>
      <w:r>
        <w:rPr>
          <w:b/>
        </w:rPr>
        <w:t xml:space="preserve">Esimerkki 1.4741</w:t>
      </w:r>
    </w:p>
    <w:p>
      <w:r>
        <w:t xml:space="preserve">Mitä tarkoittaa, jos mies sanoo, että haluan sinua?</w:t>
      </w:r>
    </w:p>
    <w:p>
      <w:r>
        <w:rPr>
          <w:b/>
        </w:rPr>
        <w:t xml:space="preserve">Tulos</w:t>
      </w:r>
    </w:p>
    <w:p>
      <w:r>
        <w:t xml:space="preserve">Mitä tarkoittaa, kun mies sanoo olevansa takertuvainen sinuun?</w:t>
      </w:r>
    </w:p>
    <w:p>
      <w:r>
        <w:rPr>
          <w:b/>
        </w:rPr>
        <w:t xml:space="preserve">Esimerkki 1.4742</w:t>
      </w:r>
    </w:p>
    <w:p>
      <w:r>
        <w:t xml:space="preserve">Käyttääkö viestien arkistointi GMailissa vähemmän tilaa?</w:t>
      </w:r>
    </w:p>
    <w:p>
      <w:r>
        <w:rPr>
          <w:b/>
        </w:rPr>
        <w:t xml:space="preserve">Tulos</w:t>
      </w:r>
    </w:p>
    <w:p>
      <w:r>
        <w:t xml:space="preserve">Kuinka paljon tallennustilaa Gmail tarjoaa?</w:t>
      </w:r>
    </w:p>
    <w:p>
      <w:r>
        <w:rPr>
          <w:b/>
        </w:rPr>
        <w:t xml:space="preserve">Esimerkki 1.4743</w:t>
      </w:r>
    </w:p>
    <w:p>
      <w:r>
        <w:t xml:space="preserve">Mitä ihmisen pitäisi tehdä, kun hän on elämänsä alimmassa vaiheessa ilman toivoa?</w:t>
      </w:r>
    </w:p>
    <w:p>
      <w:r>
        <w:rPr>
          <w:b/>
        </w:rPr>
        <w:t xml:space="preserve">Tulos</w:t>
      </w:r>
    </w:p>
    <w:p>
      <w:r>
        <w:t xml:space="preserve">Miten voi avata uuden tyhjän sivun elämässään?</w:t>
      </w:r>
    </w:p>
    <w:p>
      <w:r>
        <w:rPr>
          <w:b/>
        </w:rPr>
        <w:t xml:space="preserve">Esimerkki 1.4744</w:t>
      </w:r>
    </w:p>
    <w:p>
      <w:r>
        <w:t xml:space="preserve">Onko järkevä päätös mahdollinen?</w:t>
      </w:r>
    </w:p>
    <w:p>
      <w:r>
        <w:rPr>
          <w:b/>
        </w:rPr>
        <w:t xml:space="preserve">Tulos</w:t>
      </w:r>
    </w:p>
    <w:p>
      <w:r>
        <w:t xml:space="preserve">Onko järkevä päätös aina paras päätös?</w:t>
      </w:r>
    </w:p>
    <w:p>
      <w:r>
        <w:rPr>
          <w:b/>
        </w:rPr>
        <w:t xml:space="preserve">Esimerkki 1.4745</w:t>
      </w:r>
    </w:p>
    <w:p>
      <w:r>
        <w:t xml:space="preserve">Mitkä ovat tunnettuja C-kielellä kirjoitettuja ohjelmia?</w:t>
      </w:r>
    </w:p>
    <w:p>
      <w:r>
        <w:rPr>
          <w:b/>
        </w:rPr>
        <w:t xml:space="preserve">Tulos</w:t>
      </w:r>
    </w:p>
    <w:p>
      <w:r>
        <w:t xml:space="preserve">Mitkä ovat tunnettuja C++-kielellä kirjoitettuja ohjelmia?</w:t>
      </w:r>
    </w:p>
    <w:p>
      <w:r>
        <w:rPr>
          <w:b/>
        </w:rPr>
        <w:t xml:space="preserve">Esimerkki 1.4746</w:t>
      </w:r>
    </w:p>
    <w:p>
      <w:r>
        <w:t xml:space="preserve">Mitkä ovat kuluttajien kipupisteet?</w:t>
      </w:r>
    </w:p>
    <w:p>
      <w:r>
        <w:rPr>
          <w:b/>
        </w:rPr>
        <w:t xml:space="preserve">Tulos</w:t>
      </w:r>
    </w:p>
    <w:p>
      <w:r>
        <w:t xml:space="preserve">Mitä ovat kipupisteet?</w:t>
      </w:r>
    </w:p>
    <w:p>
      <w:r>
        <w:rPr>
          <w:b/>
        </w:rPr>
        <w:t xml:space="preserve">Esimerkki 1.4747</w:t>
      </w:r>
    </w:p>
    <w:p>
      <w:r>
        <w:t xml:space="preserve">Mitä epätavallisia piirteitä Mongolian politiikassa ja hallinnossa on?</w:t>
      </w:r>
    </w:p>
    <w:p>
      <w:r>
        <w:rPr>
          <w:b/>
        </w:rPr>
        <w:t xml:space="preserve">Tulos</w:t>
      </w:r>
    </w:p>
    <w:p>
      <w:r>
        <w:t xml:space="preserve">Mitä epätavallista Singaporen politiikassa ja hallinnossa on?</w:t>
      </w:r>
    </w:p>
    <w:p>
      <w:r>
        <w:rPr>
          <w:b/>
        </w:rPr>
        <w:t xml:space="preserve">Esimerkki 1.4748</w:t>
      </w:r>
    </w:p>
    <w:p>
      <w:r>
        <w:t xml:space="preserve">Tarjoaako isäntävaltion hallitus vieraan valtion päämiehelle tai valtuuskunnalle naisia, jotka viihdyttävät heitä epävirallisesti?</w:t>
      </w:r>
    </w:p>
    <w:p>
      <w:r>
        <w:rPr>
          <w:b/>
        </w:rPr>
        <w:t xml:space="preserve">Tulos</w:t>
      </w:r>
    </w:p>
    <w:p>
      <w:r>
        <w:t xml:space="preserve">Kumpi on tärkeämpi: valtionpäämies vai hallituksen päämies?</w:t>
      </w:r>
    </w:p>
    <w:p>
      <w:r>
        <w:rPr>
          <w:b/>
        </w:rPr>
        <w:t xml:space="preserve">Esimerkki 1.4749</w:t>
      </w:r>
    </w:p>
    <w:p>
      <w:r>
        <w:t xml:space="preserve">Mikä on paras strategia baccaratissa?</w:t>
      </w:r>
    </w:p>
    <w:p>
      <w:r>
        <w:rPr>
          <w:b/>
        </w:rPr>
        <w:t xml:space="preserve">Tulos</w:t>
      </w:r>
    </w:p>
    <w:p>
      <w:r>
        <w:t xml:space="preserve">Miksi Baccarat-pelaajien väestöryhmässä on suhteettoman paljon aasialaisia pelaajia?</w:t>
      </w:r>
    </w:p>
    <w:p>
      <w:r>
        <w:rPr>
          <w:b/>
        </w:rPr>
        <w:t xml:space="preserve">Esimerkki 1.4750</w:t>
      </w:r>
    </w:p>
    <w:p>
      <w:r>
        <w:t xml:space="preserve">Onko etikka myrkyllistä kissoille?</w:t>
      </w:r>
    </w:p>
    <w:p>
      <w:r>
        <w:rPr>
          <w:b/>
        </w:rPr>
        <w:t xml:space="preserve">Tulos</w:t>
      </w:r>
    </w:p>
    <w:p>
      <w:r>
        <w:t xml:space="preserve">Onko kotitalousetikka puhdasta etikkahappoa?</w:t>
      </w:r>
    </w:p>
    <w:p>
      <w:r>
        <w:rPr>
          <w:b/>
        </w:rPr>
        <w:t xml:space="preserve">Esimerkki 1.4751</w:t>
      </w:r>
    </w:p>
    <w:p>
      <w:r>
        <w:t xml:space="preserve">Miksi kaikki vihaavat puhua minulle? Minulla ei ole ystäviä.</w:t>
      </w:r>
    </w:p>
    <w:p>
      <w:r>
        <w:rPr>
          <w:b/>
        </w:rPr>
        <w:t xml:space="preserve">Tulos</w:t>
      </w:r>
    </w:p>
    <w:p>
      <w:r>
        <w:t xml:space="preserve">Miksi minulla on ajatuksia siitä, että kaikki vihaavat minua, myös lähisukulaiseni ja ystäväni?</w:t>
      </w:r>
    </w:p>
    <w:p>
      <w:r>
        <w:rPr>
          <w:b/>
        </w:rPr>
        <w:t xml:space="preserve">Esimerkki 1.4752</w:t>
      </w:r>
    </w:p>
    <w:p>
      <w:r>
        <w:t xml:space="preserve">1000 etäisyys pisteen A ja B välillä, 2 henkilöä vastakkaisella puolella nopeudet 60kmph 40kmph vastaavasti, kun he kohtaavat 20. kerran, mikä on etäisyys B?</w:t>
      </w:r>
    </w:p>
    <w:p>
      <w:r>
        <w:rPr>
          <w:b/>
        </w:rPr>
        <w:t xml:space="preserve">Tulos</w:t>
      </w:r>
    </w:p>
    <w:p>
      <w:r>
        <w:t xml:space="preserve">Mikä on työsi? Mitkä ovat 3 asiaa, jotka haluat ihmisten tietävän tai ajattelevan työstäsi?</w:t>
      </w:r>
    </w:p>
    <w:p>
      <w:r>
        <w:rPr>
          <w:b/>
        </w:rPr>
        <w:t xml:space="preserve">Esimerkki 1.4753</w:t>
      </w:r>
    </w:p>
    <w:p>
      <w:r>
        <w:t xml:space="preserve">Onko pomoni pomo pomoni pomo?</w:t>
      </w:r>
    </w:p>
    <w:p>
      <w:r>
        <w:rPr>
          <w:b/>
        </w:rPr>
        <w:t xml:space="preserve">Tulos</w:t>
      </w:r>
    </w:p>
    <w:p>
      <w:r>
        <w:t xml:space="preserve">Kuka on IS:n pomo?</w:t>
      </w:r>
    </w:p>
    <w:p>
      <w:r>
        <w:rPr>
          <w:b/>
        </w:rPr>
        <w:t xml:space="preserve">Esimerkki 1.4754</w:t>
      </w:r>
    </w:p>
    <w:p>
      <w:r>
        <w:t xml:space="preserve">Mikä on typerin kysymys, jonka olet koskaan lukenut/vastannut Quorassa?</w:t>
      </w:r>
    </w:p>
    <w:p>
      <w:r>
        <w:rPr>
          <w:b/>
        </w:rPr>
        <w:t xml:space="preserve">Tulos</w:t>
      </w:r>
    </w:p>
    <w:p>
      <w:r>
        <w:t xml:space="preserve">Mitkä ovat typerimmät Quora-kysymykset?</w:t>
      </w:r>
    </w:p>
    <w:p>
      <w:r>
        <w:rPr>
          <w:b/>
        </w:rPr>
        <w:t xml:space="preserve">Esimerkki 1.4755</w:t>
      </w:r>
    </w:p>
    <w:p>
      <w:r>
        <w:t xml:space="preserve">Mitä myyntihenkilöt voivat oppia markkinoijilta ja markkinoijat myyntihenkilöiltä?</w:t>
      </w:r>
    </w:p>
    <w:p>
      <w:r>
        <w:rPr>
          <w:b/>
        </w:rPr>
        <w:t xml:space="preserve">Tulos</w:t>
      </w:r>
    </w:p>
    <w:p>
      <w:r>
        <w:t xml:space="preserve">Onko urasiirto myynnistä markkinointiin mahdollista?</w:t>
      </w:r>
    </w:p>
    <w:p>
      <w:r>
        <w:rPr>
          <w:b/>
        </w:rPr>
        <w:t xml:space="preserve">Esimerkki 1.4756</w:t>
      </w:r>
    </w:p>
    <w:p>
      <w:r>
        <w:t xml:space="preserve">Kerrotko suosikkitarinasi Etelämantereelta?</w:t>
      </w:r>
    </w:p>
    <w:p>
      <w:r>
        <w:rPr>
          <w:b/>
        </w:rPr>
        <w:t xml:space="preserve">Tulos</w:t>
      </w:r>
    </w:p>
    <w:p>
      <w:r>
        <w:t xml:space="preserve">[math] f(x) = f(x + 2) [/math] jokaiselle [math] x [/math]. jos [math] \int_0^2 f(x) dx =[/math] B, niin [math] \int_3^7 f(x+8) dx [/math] = ...</w:t>
      </w:r>
    </w:p>
    <w:p>
      <w:r>
        <w:rPr>
          <w:b/>
        </w:rPr>
        <w:t xml:space="preserve">Esimerkki 1.4757</w:t>
      </w:r>
    </w:p>
    <w:p>
      <w:r>
        <w:t xml:space="preserve">Miten pml4e:n (ylätason sivutaulukon osoitin) itseviittaus toimii ytimessä?</w:t>
      </w:r>
    </w:p>
    <w:p>
      <w:r>
        <w:rPr>
          <w:b/>
        </w:rPr>
        <w:t xml:space="preserve">Tulos</w:t>
      </w:r>
    </w:p>
    <w:p>
      <w:r>
        <w:t xml:space="preserve">Mitä eroa on käyttäjätason ja ytimen tason säikeillä?</w:t>
      </w:r>
    </w:p>
    <w:p>
      <w:r>
        <w:rPr>
          <w:b/>
        </w:rPr>
        <w:t xml:space="preserve">Esimerkki 1.4758</w:t>
      </w:r>
    </w:p>
    <w:p>
      <w:r>
        <w:t xml:space="preserve">Instagram: Onko liika hashtagien käyttö mautonta?</w:t>
      </w:r>
    </w:p>
    <w:p>
      <w:r>
        <w:rPr>
          <w:b/>
        </w:rPr>
        <w:t xml:space="preserve">Tulos</w:t>
      </w:r>
    </w:p>
    <w:p>
      <w:r>
        <w:t xml:space="preserve">Miten voit katsoa jonkun yksityistä Instagram-tiliä seuraamatta häntä?</w:t>
      </w:r>
    </w:p>
    <w:p>
      <w:r>
        <w:rPr>
          <w:b/>
        </w:rPr>
        <w:t xml:space="preserve">Esimerkki 1.4759</w:t>
      </w:r>
    </w:p>
    <w:p>
      <w:r>
        <w:t xml:space="preserve">Voiko rombi olla suorakulmio?</w:t>
      </w:r>
    </w:p>
    <w:p>
      <w:r>
        <w:rPr>
          <w:b/>
        </w:rPr>
        <w:t xml:space="preserve">Tulos</w:t>
      </w:r>
    </w:p>
    <w:p>
      <w:r>
        <w:t xml:space="preserve">Mitkä ovat rombin ominaisuudet?</w:t>
      </w:r>
    </w:p>
    <w:p>
      <w:r>
        <w:rPr>
          <w:b/>
        </w:rPr>
        <w:t xml:space="preserve">Esimerkki 1.4760</w:t>
      </w:r>
    </w:p>
    <w:p>
      <w:r>
        <w:t xml:space="preserve">Mikä on paras baari Koh Samuilla, Thaimaassa?</w:t>
      </w:r>
    </w:p>
    <w:p>
      <w:r>
        <w:rPr>
          <w:b/>
        </w:rPr>
        <w:t xml:space="preserve">Tulos</w:t>
      </w:r>
    </w:p>
    <w:p>
      <w:r>
        <w:t xml:space="preserve">Mitkä ovat Koh Samuin parhaat ravintolat?</w:t>
      </w:r>
    </w:p>
    <w:p>
      <w:r>
        <w:rPr>
          <w:b/>
        </w:rPr>
        <w:t xml:space="preserve">Esimerkki 1.4761</w:t>
      </w:r>
    </w:p>
    <w:p>
      <w:r>
        <w:t xml:space="preserve">Lyhyt tarina ylpeydestä ja egosta?</w:t>
      </w:r>
    </w:p>
    <w:p>
      <w:r>
        <w:rPr>
          <w:b/>
        </w:rPr>
        <w:t xml:space="preserve">Tulos</w:t>
      </w:r>
    </w:p>
    <w:p>
      <w:r>
        <w:t xml:space="preserve">Mistä minä tietäisin, jos vaikkapa New Yorkin ydinpommi räjähtäisi eilen ja minä asuisin Kanadassa? Olisiko taivas kaikkialla NA:ssa punainen?</w:t>
      </w:r>
    </w:p>
    <w:p>
      <w:r>
        <w:rPr>
          <w:b/>
        </w:rPr>
        <w:t xml:space="preserve">Esimerkki 1.4762</w:t>
      </w:r>
    </w:p>
    <w:p>
      <w:r>
        <w:t xml:space="preserve">Miten ListenOnRepeat.com tienaa rahaa?</w:t>
      </w:r>
    </w:p>
    <w:p>
      <w:r>
        <w:rPr>
          <w:b/>
        </w:rPr>
        <w:t xml:space="preserve">Tulos</w:t>
      </w:r>
    </w:p>
    <w:p>
      <w:r>
        <w:t xml:space="preserve">Miten Memolane.com tekee rahaa?</w:t>
      </w:r>
    </w:p>
    <w:p>
      <w:r>
        <w:rPr>
          <w:b/>
        </w:rPr>
        <w:t xml:space="preserve">Esimerkki 1.4763</w:t>
      </w:r>
    </w:p>
    <w:p>
      <w:r>
        <w:t xml:space="preserve">Miten löydät tietyn henkilön tinderistä?</w:t>
      </w:r>
    </w:p>
    <w:p>
      <w:r>
        <w:rPr>
          <w:b/>
        </w:rPr>
        <w:t xml:space="preserve">Tulos</w:t>
      </w:r>
    </w:p>
    <w:p>
      <w:r>
        <w:t xml:space="preserve">Mitkä ovat parhaat Tinder-hackit?</w:t>
      </w:r>
    </w:p>
    <w:p>
      <w:r>
        <w:rPr>
          <w:b/>
        </w:rPr>
        <w:t xml:space="preserve">Esimerkki 1.4764</w:t>
      </w:r>
    </w:p>
    <w:p>
      <w:r>
        <w:t xml:space="preserve">Kuinka monta prosenttia kaikista Quora-käyttäjistä on intialaisia?</w:t>
      </w:r>
    </w:p>
    <w:p>
      <w:r>
        <w:rPr>
          <w:b/>
        </w:rPr>
        <w:t xml:space="preserve">Tulos</w:t>
      </w:r>
    </w:p>
    <w:p>
      <w:r>
        <w:t xml:space="preserve">Kuinka monta prosenttia kaikista Quora-käyttäjistä on japanilaisia?</w:t>
      </w:r>
    </w:p>
    <w:p>
      <w:r>
        <w:rPr>
          <w:b/>
        </w:rPr>
        <w:t xml:space="preserve">Esimerkki 1.4765</w:t>
      </w:r>
    </w:p>
    <w:p>
      <w:r>
        <w:t xml:space="preserve">Mikä on erityistarpeiden hoitosopimus Teksasissa?</w:t>
      </w:r>
    </w:p>
    <w:p>
      <w:r>
        <w:rPr>
          <w:b/>
        </w:rPr>
        <w:t xml:space="preserve">Tulos</w:t>
      </w:r>
    </w:p>
    <w:p>
      <w:r>
        <w:t xml:space="preserve">Mikä on erityistarpeisiin perustuva luottamus?</w:t>
      </w:r>
    </w:p>
    <w:p>
      <w:r>
        <w:rPr>
          <w:b/>
        </w:rPr>
        <w:t xml:space="preserve">Esimerkki 1.4766</w:t>
      </w:r>
    </w:p>
    <w:p>
      <w:r>
        <w:t xml:space="preserve">Ohjasin ensimmäisen lyhytelokuvani ihastuksestani, hän esti minut facebookissa, sitten näin hänet uudelleen 6 vuoden jälkeen, rakastan häntä edelleen, mitä minun pitäisi tehdä?</w:t>
      </w:r>
    </w:p>
    <w:p>
      <w:r>
        <w:rPr>
          <w:b/>
        </w:rPr>
        <w:t xml:space="preserve">Tulos</w:t>
      </w:r>
    </w:p>
    <w:p>
      <w:r>
        <w:t xml:space="preserve">Olen 21-vuotias. Olen hyvin turhautunut, koska ihastukseni, joka kertoi viikko sitten tuntevansa minua kohtaan, on nyt yhtäkkiä muuttanut tunteitaan enkä voi siirtyä hänen luokseen. Mitä minun pitäisi tehdä?</w:t>
      </w:r>
    </w:p>
    <w:p>
      <w:r>
        <w:rPr>
          <w:b/>
        </w:rPr>
        <w:t xml:space="preserve">Esimerkki 1.4767</w:t>
      </w:r>
    </w:p>
    <w:p>
      <w:r>
        <w:t xml:space="preserve">Voiko ihmisen virtsa tappaa ruohon?</w:t>
      </w:r>
    </w:p>
    <w:p>
      <w:r>
        <w:rPr>
          <w:b/>
        </w:rPr>
        <w:t xml:space="preserve">Tulos</w:t>
      </w:r>
    </w:p>
    <w:p>
      <w:r>
        <w:t xml:space="preserve">Onko mahdollista suodattaa ihmisen virtsaa ja käyttää sitä kasteluun?</w:t>
      </w:r>
    </w:p>
    <w:p>
      <w:r>
        <w:rPr>
          <w:b/>
        </w:rPr>
        <w:t xml:space="preserve">Esimerkki 1.4768</w:t>
      </w:r>
    </w:p>
    <w:p>
      <w:r>
        <w:t xml:space="preserve">Mitkä ovat hyviä resursseja Java-verkkopalvelujen oppimiseen? Mikä on paras tapa hallita niitä?</w:t>
      </w:r>
    </w:p>
    <w:p>
      <w:r>
        <w:rPr>
          <w:b/>
        </w:rPr>
        <w:t xml:space="preserve">Tulos</w:t>
      </w:r>
    </w:p>
    <w:p>
      <w:r>
        <w:t xml:space="preserve">Mikä on paras tapa oppia Oracle SOA Suite ja Java Web Services?</w:t>
      </w:r>
    </w:p>
    <w:p>
      <w:r>
        <w:rPr>
          <w:b/>
        </w:rPr>
        <w:t xml:space="preserve">Esimerkki 1.4769</w:t>
      </w:r>
    </w:p>
    <w:p>
      <w:r>
        <w:t xml:space="preserve">Miten löydän todella hyvän psykologin Delhistä?</w:t>
      </w:r>
    </w:p>
    <w:p>
      <w:r>
        <w:rPr>
          <w:b/>
        </w:rPr>
        <w:t xml:space="preserve">Tulos</w:t>
      </w:r>
    </w:p>
    <w:p>
      <w:r>
        <w:t xml:space="preserve">Mistä löydän hyvän psykologin Delhistä?</w:t>
      </w:r>
    </w:p>
    <w:p>
      <w:r>
        <w:rPr>
          <w:b/>
        </w:rPr>
        <w:t xml:space="preserve">Esimerkki 1.4770</w:t>
      </w:r>
    </w:p>
    <w:p>
      <w:r>
        <w:t xml:space="preserve">Mikä on insidenssiluettelo/matriisi graafisessa esityksessä?</w:t>
      </w:r>
    </w:p>
    <w:p>
      <w:r>
        <w:rPr>
          <w:b/>
        </w:rPr>
        <w:t xml:space="preserve">Tulos</w:t>
      </w:r>
    </w:p>
    <w:p>
      <w:r>
        <w:t xml:space="preserve">Mikä on vierekkäisyysmatriisi?</w:t>
      </w:r>
    </w:p>
    <w:p>
      <w:r>
        <w:rPr>
          <w:b/>
        </w:rPr>
        <w:t xml:space="preserve">Esimerkki 1.4771</w:t>
      </w:r>
    </w:p>
    <w:p>
      <w:r>
        <w:t xml:space="preserve">Miksi Daft Punk lopetti live-esiintymiset?</w:t>
      </w:r>
    </w:p>
    <w:p>
      <w:r>
        <w:rPr>
          <w:b/>
        </w:rPr>
        <w:t xml:space="preserve">Tulos</w:t>
      </w:r>
    </w:p>
    <w:p>
      <w:r>
        <w:t xml:space="preserve">Mitä Daft Punk tekee livekonsertissa?</w:t>
      </w:r>
    </w:p>
    <w:p>
      <w:r>
        <w:rPr>
          <w:b/>
        </w:rPr>
        <w:t xml:space="preserve">Esimerkki 1.4772</w:t>
      </w:r>
    </w:p>
    <w:p>
      <w:r>
        <w:t xml:space="preserve">Toimiiko Square kansainvälisesti?</w:t>
      </w:r>
    </w:p>
    <w:p>
      <w:r>
        <w:rPr>
          <w:b/>
        </w:rPr>
        <w:t xml:space="preserve">Tulos</w:t>
      </w:r>
    </w:p>
    <w:p>
      <w:r>
        <w:t xml:space="preserve">Kuinka turvallinen Square on, ja onko se hakkeroitu?</w:t>
      </w:r>
    </w:p>
    <w:p>
      <w:r>
        <w:rPr>
          <w:b/>
        </w:rPr>
        <w:t xml:space="preserve">Esimerkki 1.4773</w:t>
      </w:r>
    </w:p>
    <w:p>
      <w:r>
        <w:t xml:space="preserve">Kun tunnustin, paras ystäväni sanoi - hän tietää, mitä rakkaus on, hän ei selvästikään rakasta minua eikä ole koskaan rakastanutkaan. Mitä hänellä on mielessä?</w:t>
      </w:r>
    </w:p>
    <w:p>
      <w:r>
        <w:rPr>
          <w:b/>
        </w:rPr>
        <w:t xml:space="preserve">Tulos</w:t>
      </w:r>
    </w:p>
    <w:p>
      <w:r>
        <w:t xml:space="preserve">Mitä hänellä on mielessään?</w:t>
      </w:r>
    </w:p>
    <w:p>
      <w:r>
        <w:rPr>
          <w:b/>
        </w:rPr>
        <w:t xml:space="preserve">Esimerkki 1.4774</w:t>
      </w:r>
    </w:p>
    <w:p>
      <w:r>
        <w:t xml:space="preserve">Mitkä ovat maailman suurimpien uskontojen (hindulaisuus, buddhalaisuus, kristinusko, islam ja juutalaisuus) tärkeimmät erot?</w:t>
      </w:r>
    </w:p>
    <w:p>
      <w:r>
        <w:rPr>
          <w:b/>
        </w:rPr>
        <w:t xml:space="preserve">Tulos</w:t>
      </w:r>
    </w:p>
    <w:p>
      <w:r>
        <w:t xml:space="preserve">Onko totta, että kaikki syntyvät muslimeiksi, mutta valitsemme eri uskonnot, kristinuskon, buddhalaisuuden ja hindulaisuuden?</w:t>
      </w:r>
    </w:p>
    <w:p>
      <w:r>
        <w:rPr>
          <w:b/>
        </w:rPr>
        <w:t xml:space="preserve">Esimerkki 1.4775</w:t>
      </w:r>
    </w:p>
    <w:p>
      <w:r>
        <w:t xml:space="preserve">Kuuba: Miten kuubalaiset näkevät Fidel Castron?</w:t>
      </w:r>
    </w:p>
    <w:p>
      <w:r>
        <w:rPr>
          <w:b/>
        </w:rPr>
        <w:t xml:space="preserve">Tulos</w:t>
      </w:r>
    </w:p>
    <w:p>
      <w:r>
        <w:t xml:space="preserve">Miten mustat ihmiset suhtautuvat Fidel Castroon?</w:t>
      </w:r>
    </w:p>
    <w:p>
      <w:r>
        <w:rPr>
          <w:b/>
        </w:rPr>
        <w:t xml:space="preserve">Esimerkki 1.4776</w:t>
      </w:r>
    </w:p>
    <w:p>
      <w:r>
        <w:t xml:space="preserve">Voiko Alevea yliannostaa?</w:t>
      </w:r>
    </w:p>
    <w:p>
      <w:r>
        <w:rPr>
          <w:b/>
        </w:rPr>
        <w:t xml:space="preserve">Tulos</w:t>
      </w:r>
    </w:p>
    <w:p>
      <w:r>
        <w:t xml:space="preserve">Voiko yskätippoja yliannostaa?</w:t>
      </w:r>
    </w:p>
    <w:p>
      <w:r>
        <w:rPr>
          <w:b/>
        </w:rPr>
        <w:t xml:space="preserve">Esimerkki 1.4777</w:t>
      </w:r>
    </w:p>
    <w:p>
      <w:r>
        <w:t xml:space="preserve">Mitä terveyshyötyjä on leivottujen papujen syömisestä aamiaiseksi?</w:t>
      </w:r>
    </w:p>
    <w:p>
      <w:r>
        <w:rPr>
          <w:b/>
        </w:rPr>
        <w:t xml:space="preserve">Tulos</w:t>
      </w:r>
    </w:p>
    <w:p>
      <w:r>
        <w:t xml:space="preserve">Mitä terveyshyötyjä härkäpapujen syömisestä on?</w:t>
      </w:r>
    </w:p>
    <w:p>
      <w:r>
        <w:rPr>
          <w:b/>
        </w:rPr>
        <w:t xml:space="preserve">Esimerkki 1.4778</w:t>
      </w:r>
    </w:p>
    <w:p>
      <w:r>
        <w:t xml:space="preserve">Jos rinnakkaisuniversumi on olemassa, missä niistä me asumme? Kuka asuu toisessa?</w:t>
      </w:r>
    </w:p>
    <w:p>
      <w:r>
        <w:rPr>
          <w:b/>
        </w:rPr>
        <w:t xml:space="preserve">Tulos</w:t>
      </w:r>
    </w:p>
    <w:p>
      <w:r>
        <w:t xml:space="preserve">Jos rinnakkaisuniversumeita on olemassa ääretön määrä, voisiko olla olemassa universumi, jossa kaikki reilut kolikot, jotka on heitetty, ovat koskaan tuottaneet kruunun?</w:t>
      </w:r>
    </w:p>
    <w:p>
      <w:r>
        <w:rPr>
          <w:b/>
        </w:rPr>
        <w:t xml:space="preserve">Esimerkki 1.4779</w:t>
      </w:r>
    </w:p>
    <w:p>
      <w:r>
        <w:t xml:space="preserve">Minkä yleiskaukosäätimen tarvitsen ja miten asetan sen Blaupunkt TV:hen?</w:t>
      </w:r>
    </w:p>
    <w:p>
      <w:r>
        <w:rPr>
          <w:b/>
        </w:rPr>
        <w:t xml:space="preserve">Tulos</w:t>
      </w:r>
    </w:p>
    <w:p>
      <w:r>
        <w:t xml:space="preserve">Miten voin asettaa RCA:n yleiskaukosäätimen?</w:t>
      </w:r>
    </w:p>
    <w:p>
      <w:r>
        <w:rPr>
          <w:b/>
        </w:rPr>
        <w:t xml:space="preserve">Esimerkki 1.4780</w:t>
      </w:r>
    </w:p>
    <w:p>
      <w:r>
        <w:t xml:space="preserve">Haluaako Julian Assange Donald Trumpista presidentin?</w:t>
      </w:r>
    </w:p>
    <w:p>
      <w:r>
        <w:rPr>
          <w:b/>
        </w:rPr>
        <w:t xml:space="preserve">Tulos</w:t>
      </w:r>
    </w:p>
    <w:p>
      <w:r>
        <w:t xml:space="preserve">Kuka haluaa Donald Trumpista presidentin ja miksi?</w:t>
      </w:r>
    </w:p>
    <w:p>
      <w:r>
        <w:rPr>
          <w:b/>
        </w:rPr>
        <w:t xml:space="preserve">Esimerkki 1.4781</w:t>
      </w:r>
    </w:p>
    <w:p>
      <w:r>
        <w:t xml:space="preserve">Mistä tiedät, että sulhasesi rakastaa sinua?</w:t>
      </w:r>
    </w:p>
    <w:p>
      <w:r>
        <w:rPr>
          <w:b/>
        </w:rPr>
        <w:t xml:space="preserve">Tulos</w:t>
      </w:r>
    </w:p>
    <w:p>
      <w:r>
        <w:t xml:space="preserve">Mitä asioita rakastat eniten sulhasessasi?</w:t>
      </w:r>
    </w:p>
    <w:p>
      <w:r>
        <w:rPr>
          <w:b/>
        </w:rPr>
        <w:t xml:space="preserve">Esimerkki 1.4782</w:t>
      </w:r>
    </w:p>
    <w:p>
      <w:r>
        <w:t xml:space="preserve">Miksi ihmiset eivät pidä oluesta?</w:t>
      </w:r>
    </w:p>
    <w:p>
      <w:r>
        <w:rPr>
          <w:b/>
        </w:rPr>
        <w:t xml:space="preserve">Tulos</w:t>
      </w:r>
    </w:p>
    <w:p>
      <w:r>
        <w:t xml:space="preserve">Miksi ihmiset pitävät oluesta niin paljon?</w:t>
      </w:r>
    </w:p>
    <w:p>
      <w:r>
        <w:rPr>
          <w:b/>
        </w:rPr>
        <w:t xml:space="preserve">Esimerkki 1.4783</w:t>
      </w:r>
    </w:p>
    <w:p>
      <w:r>
        <w:t xml:space="preserve">Mitkä ovat parhaat litiumioniakkujen varastot?</w:t>
      </w:r>
    </w:p>
    <w:p>
      <w:r>
        <w:rPr>
          <w:b/>
        </w:rPr>
        <w:t xml:space="preserve">Tulos</w:t>
      </w:r>
    </w:p>
    <w:p>
      <w:r>
        <w:t xml:space="preserve">Mitä ovat litiumioniakut?</w:t>
      </w:r>
    </w:p>
    <w:p>
      <w:r>
        <w:rPr>
          <w:b/>
        </w:rPr>
        <w:t xml:space="preserve">Esimerkki 1.4784</w:t>
      </w:r>
    </w:p>
    <w:p>
      <w:r>
        <w:t xml:space="preserve">Kuka on sääntelyviranomainen?</w:t>
      </w:r>
    </w:p>
    <w:p>
      <w:r>
        <w:rPr>
          <w:b/>
        </w:rPr>
        <w:t xml:space="preserve">Tulos</w:t>
      </w:r>
    </w:p>
    <w:p>
      <w:r>
        <w:t xml:space="preserve">Kuka sääntelee Googlea?</w:t>
      </w:r>
    </w:p>
    <w:p>
      <w:r>
        <w:rPr>
          <w:b/>
        </w:rPr>
        <w:t xml:space="preserve">Esimerkki 1.4785</w:t>
      </w:r>
    </w:p>
    <w:p>
      <w:r>
        <w:t xml:space="preserve">Miksi Ernakulamia ei nimetty Kochin alueeksi?</w:t>
      </w:r>
    </w:p>
    <w:p>
      <w:r>
        <w:rPr>
          <w:b/>
        </w:rPr>
        <w:t xml:space="preserve">Tulos</w:t>
      </w:r>
    </w:p>
    <w:p>
      <w:r>
        <w:t xml:space="preserve">Mikä on nair-yhteisön alkuperä?</w:t>
      </w:r>
    </w:p>
    <w:p>
      <w:r>
        <w:rPr>
          <w:b/>
        </w:rPr>
        <w:t xml:space="preserve">Esimerkki 1.4786</w:t>
      </w:r>
    </w:p>
    <w:p>
      <w:r>
        <w:t xml:space="preserve">Kriketti (urheilu): Miten swing bowl kriketissä?</w:t>
      </w:r>
    </w:p>
    <w:p>
      <w:r>
        <w:rPr>
          <w:b/>
        </w:rPr>
        <w:t xml:space="preserve">Tulos</w:t>
      </w:r>
    </w:p>
    <w:p>
      <w:r>
        <w:t xml:space="preserve">Mitä eroa on Dhonin ja Kohlin kapteenuuden välillä?</w:t>
      </w:r>
    </w:p>
    <w:p>
      <w:r>
        <w:rPr>
          <w:b/>
        </w:rPr>
        <w:t xml:space="preserve">Esimerkki 1.4787</w:t>
      </w:r>
    </w:p>
    <w:p>
      <w:r>
        <w:t xml:space="preserve">Mitä tapahtuu niille, jotka ovat jo valmiiksi erittäin itsevarmoja eivätkä ole ahdistuneita, kun he juovat alkoholia?</w:t>
      </w:r>
    </w:p>
    <w:p>
      <w:r>
        <w:rPr>
          <w:b/>
        </w:rPr>
        <w:t xml:space="preserve">Tulos</w:t>
      </w:r>
    </w:p>
    <w:p>
      <w:r>
        <w:t xml:space="preserve">Mihin toimiin on ryhdyttävä, jos lähistöltä löytyy kuollut myrkkykäärme?</w:t>
      </w:r>
    </w:p>
    <w:p>
      <w:r>
        <w:rPr>
          <w:b/>
        </w:rPr>
        <w:t xml:space="preserve">Esimerkki 1.4788</w:t>
      </w:r>
    </w:p>
    <w:p>
      <w:r>
        <w:t xml:space="preserve">Miten wynk music on parempi kuin muut sovellukset?</w:t>
      </w:r>
    </w:p>
    <w:p>
      <w:r>
        <w:rPr>
          <w:b/>
        </w:rPr>
        <w:t xml:space="preserve">Tulos</w:t>
      </w:r>
    </w:p>
    <w:p>
      <w:r>
        <w:t xml:space="preserve">Mikä on paras musiikkisovellus Saavnin, Gaanan, Wynkin, Hungaman ja Guveran joukosta?</w:t>
      </w:r>
    </w:p>
    <w:p>
      <w:r>
        <w:rPr>
          <w:b/>
        </w:rPr>
        <w:t xml:space="preserve">Esimerkki 1.4789</w:t>
      </w:r>
    </w:p>
    <w:p>
      <w:r>
        <w:t xml:space="preserve">Mikä on Amsterdamin huonoin hotelli?</w:t>
      </w:r>
    </w:p>
    <w:p>
      <w:r>
        <w:rPr>
          <w:b/>
        </w:rPr>
        <w:t xml:space="preserve">Tulos</w:t>
      </w:r>
    </w:p>
    <w:p>
      <w:r>
        <w:t xml:space="preserve">Mitkä ovat parhaat hotellit Amsterdamissa?</w:t>
      </w:r>
    </w:p>
    <w:p>
      <w:r>
        <w:rPr>
          <w:b/>
        </w:rPr>
        <w:t xml:space="preserve">Esimerkki 1.4790</w:t>
      </w:r>
    </w:p>
    <w:p>
      <w:r>
        <w:t xml:space="preserve">Jos olet käynyt Mumbain elokuvajuhlilla, jaa kokemuksesi. Voitteko myös ehdottaa paikkaa, jossa voisi yöpyä Mumbaissa viikon ajan?</w:t>
      </w:r>
    </w:p>
    <w:p>
      <w:r>
        <w:rPr>
          <w:b/>
        </w:rPr>
        <w:t xml:space="preserve">Tulos</w:t>
      </w:r>
    </w:p>
    <w:p>
      <w:r>
        <w:t xml:space="preserve">12. luokan suorittaneella tytöllä ei ole rahaa, ei asuinpaikkaa eikä sukulaisia Mumbaissa. Mistä hän saisi työtä ja majoituksen muutamaksi viikoksi?</w:t>
      </w:r>
    </w:p>
    <w:p>
      <w:r>
        <w:rPr>
          <w:b/>
        </w:rPr>
        <w:t xml:space="preserve">Esimerkki 1.4791</w:t>
      </w:r>
    </w:p>
    <w:p>
      <w:r>
        <w:t xml:space="preserve">Onko tällä hetkellä turvallista matkustaa Kurdistaniin (Irak), ja jos on, voisitteko matkustaa yksityisautolla (meillä on oma auto)?</w:t>
      </w:r>
    </w:p>
    <w:p>
      <w:r>
        <w:rPr>
          <w:b/>
        </w:rPr>
        <w:t xml:space="preserve">Tulos</w:t>
      </w:r>
    </w:p>
    <w:p>
      <w:r>
        <w:t xml:space="preserve">Onko Kurdistanissa turvallista työskennellä?</w:t>
      </w:r>
    </w:p>
    <w:p>
      <w:r>
        <w:rPr>
          <w:b/>
        </w:rPr>
        <w:t xml:space="preserve">Esimerkki 1.4792</w:t>
      </w:r>
    </w:p>
    <w:p>
      <w:r>
        <w:t xml:space="preserve">Miten kanssakirjoittajien yksittäinen vaikutuskerroin lasketaan, kun kyseessä on julkaisu korkean vaikutuksen omaavissa lehdissä?</w:t>
      </w:r>
    </w:p>
    <w:p>
      <w:r>
        <w:rPr>
          <w:b/>
        </w:rPr>
        <w:t xml:space="preserve">Tulos</w:t>
      </w:r>
    </w:p>
    <w:p>
      <w:r>
        <w:t xml:space="preserve">Onko hyvä julkaista tutkimusartikkeli missä tahansa verkkolehdessä, jonka impact factor on 3,565?</w:t>
      </w:r>
    </w:p>
    <w:p>
      <w:r>
        <w:rPr>
          <w:b/>
        </w:rPr>
        <w:t xml:space="preserve">Esimerkki 1.4793</w:t>
      </w:r>
    </w:p>
    <w:p>
      <w:r>
        <w:t xml:space="preserve">Onko olemassa keino nähdä kaikki sivustot, joille sähköpostiosoitteesi on tilattu?</w:t>
      </w:r>
    </w:p>
    <w:p>
      <w:r>
        <w:rPr>
          <w:b/>
        </w:rPr>
        <w:t xml:space="preserve">Tulos</w:t>
      </w:r>
    </w:p>
    <w:p>
      <w:r>
        <w:t xml:space="preserve">MailChimp (tuote): Onko mahdollista upottaa kartta kaikista tilaajista?</w:t>
      </w:r>
    </w:p>
    <w:p>
      <w:r>
        <w:rPr>
          <w:b/>
        </w:rPr>
        <w:t xml:space="preserve">Esimerkki 1.4794</w:t>
      </w:r>
    </w:p>
    <w:p>
      <w:r>
        <w:t xml:space="preserve">Mitä eroa on Vanhan ja Uuden testamentin välillä?</w:t>
      </w:r>
    </w:p>
    <w:p>
      <w:r>
        <w:rPr>
          <w:b/>
        </w:rPr>
        <w:t xml:space="preserve">Tulos</w:t>
      </w:r>
    </w:p>
    <w:p>
      <w:r>
        <w:t xml:space="preserve">Mitä eroja on heprealaisen Raamatun ja Vanhan testamentin välillä?</w:t>
      </w:r>
    </w:p>
    <w:p>
      <w:r>
        <w:rPr>
          <w:b/>
        </w:rPr>
        <w:t xml:space="preserve">Esimerkki 1.4795</w:t>
      </w:r>
    </w:p>
    <w:p>
      <w:r>
        <w:t xml:space="preserve">Onko olemassa tiettyjä sääntöjä, joita ihmiskunnan pitäisi noudattaa, jotta maailma olisi parempi paikka?</w:t>
      </w:r>
    </w:p>
    <w:p>
      <w:r>
        <w:rPr>
          <w:b/>
        </w:rPr>
        <w:t xml:space="preserve">Tulos</w:t>
      </w:r>
    </w:p>
    <w:p>
      <w:r>
        <w:t xml:space="preserve">Onko brändin uudistaminen taidetta vai tekniikkaa? Onko olemassa sääntöjä, jotka määrittelevät, miten brändin uudistamisen tulisi tapahtua?</w:t>
      </w:r>
    </w:p>
    <w:p>
      <w:r>
        <w:rPr>
          <w:b/>
        </w:rPr>
        <w:t xml:space="preserve">Esimerkki 1.4796</w:t>
      </w:r>
    </w:p>
    <w:p>
      <w:r>
        <w:t xml:space="preserve">Mikä on epäluotettava kertoja?</w:t>
      </w:r>
    </w:p>
    <w:p>
      <w:r>
        <w:rPr>
          <w:b/>
        </w:rPr>
        <w:t xml:space="preserve">Tulos</w:t>
      </w:r>
    </w:p>
    <w:p>
      <w:r>
        <w:t xml:space="preserve">Miten saat epäluotettavan kertojan?</w:t>
      </w:r>
    </w:p>
    <w:p>
      <w:r>
        <w:rPr>
          <w:b/>
        </w:rPr>
        <w:t xml:space="preserve">Esimerkki 1.4797</w:t>
      </w:r>
    </w:p>
    <w:p>
      <w:r>
        <w:t xml:space="preserve">Kuka oli The Force Awakens -elokuvan avauskohtauksessa se vanha mies Jakulla, joka piilotti kartan Lukelle?</w:t>
      </w:r>
    </w:p>
    <w:p>
      <w:r>
        <w:rPr>
          <w:b/>
        </w:rPr>
        <w:t xml:space="preserve">Tulos</w:t>
      </w:r>
    </w:p>
    <w:p>
      <w:r>
        <w:t xml:space="preserve">Miksi Star Wars: The Force Awakens -elokuvassa on kohtaus, joka muistuttaa hyvin paljon natsiarmeijaa?</w:t>
      </w:r>
    </w:p>
    <w:p>
      <w:r>
        <w:rPr>
          <w:b/>
        </w:rPr>
        <w:t xml:space="preserve">Esimerkki 1.4798</w:t>
      </w:r>
    </w:p>
    <w:p>
      <w:r>
        <w:t xml:space="preserve">Mikä on karmivin asia, jonka vanhempasi on koskaan tehnyt?</w:t>
      </w:r>
    </w:p>
    <w:p>
      <w:r>
        <w:rPr>
          <w:b/>
        </w:rPr>
        <w:t xml:space="preserve">Tulos</w:t>
      </w:r>
    </w:p>
    <w:p>
      <w:r>
        <w:t xml:space="preserve">Mikä/kuka on karmivin asia IIT:ssä?</w:t>
      </w:r>
    </w:p>
    <w:p>
      <w:r>
        <w:rPr>
          <w:b/>
        </w:rPr>
        <w:t xml:space="preserve">Esimerkki 1.4799</w:t>
      </w:r>
    </w:p>
    <w:p>
      <w:r>
        <w:t xml:space="preserve">Mitkä ovat parhaat sivustot ladata HD Bollywood-elokuvia?</w:t>
      </w:r>
    </w:p>
    <w:p>
      <w:r>
        <w:rPr>
          <w:b/>
        </w:rPr>
        <w:t xml:space="preserve">Tulos</w:t>
      </w:r>
    </w:p>
    <w:p>
      <w:r>
        <w:t xml:space="preserve">Mikä on paras sivusto ladata HD-elokuvia (koska kickass on kielletty)?</w:t>
      </w:r>
    </w:p>
    <w:p>
      <w:r>
        <w:rPr>
          <w:b/>
        </w:rPr>
        <w:t xml:space="preserve">Esimerkki 1.4800</w:t>
      </w:r>
    </w:p>
    <w:p>
      <w:r>
        <w:t xml:space="preserve">Kuinka usein kävelet ulos elokuvasta, jos et pidä siitä?</w:t>
      </w:r>
    </w:p>
    <w:p>
      <w:r>
        <w:rPr>
          <w:b/>
        </w:rPr>
        <w:t xml:space="preserve">Tulos</w:t>
      </w:r>
    </w:p>
    <w:p>
      <w:r>
        <w:t xml:space="preserve">Oletko koskaan lähtenyt elokuvateatterista kesken elokuvan, koska et pitänyt siitä?</w:t>
      </w:r>
    </w:p>
    <w:p>
      <w:r>
        <w:rPr>
          <w:b/>
        </w:rPr>
        <w:t xml:space="preserve">Esimerkki 1.4801</w:t>
      </w:r>
    </w:p>
    <w:p>
      <w:r>
        <w:t xml:space="preserve">Olen homo ja paras ystäväni on hetero. Hän kiusaa minua kehollaan tietäen, että tunnen vetoa häneen. En ole koskaan ilmaissut tyytymättömyyttäni. Miten saan sen loppumaan?</w:t>
      </w:r>
    </w:p>
    <w:p>
      <w:r>
        <w:rPr>
          <w:b/>
        </w:rPr>
        <w:t xml:space="preserve">Tulos</w:t>
      </w:r>
    </w:p>
    <w:p>
      <w:r>
        <w:t xml:space="preserve">Olen rakastunut parhaaseen ystävääni. Minä olen homo, hän on hetero. Mitä minun pitäisi tehdä?</w:t>
      </w:r>
    </w:p>
    <w:p>
      <w:r>
        <w:rPr>
          <w:b/>
        </w:rPr>
        <w:t xml:space="preserve">Esimerkki 1.4802</w:t>
      </w:r>
    </w:p>
    <w:p>
      <w:r>
        <w:t xml:space="preserve">Mikä on Twitter-twiitin fontti?</w:t>
      </w:r>
    </w:p>
    <w:p>
      <w:r>
        <w:rPr>
          <w:b/>
        </w:rPr>
        <w:t xml:space="preserve">Tulos</w:t>
      </w:r>
    </w:p>
    <w:p>
      <w:r>
        <w:t xml:space="preserve">Miten voin poistaa twiittejäni massapoistona?</w:t>
      </w:r>
    </w:p>
    <w:p>
      <w:r>
        <w:rPr>
          <w:b/>
        </w:rPr>
        <w:t xml:space="preserve">Esimerkki 1.4803</w:t>
      </w:r>
    </w:p>
    <w:p>
      <w:r>
        <w:t xml:space="preserve">Mitä tarkoittaa, kun mies sanoo, että pidä huolta itsestäsi, koska hän välittää sinusta?</w:t>
      </w:r>
    </w:p>
    <w:p>
      <w:r>
        <w:rPr>
          <w:b/>
        </w:rPr>
        <w:t xml:space="preserve">Tulos</w:t>
      </w:r>
    </w:p>
    <w:p>
      <w:r>
        <w:t xml:space="preserve">Mitä tarkoittaa, jos miesystävä sanoo "olet kaunis, välitän sinusta"?</w:t>
      </w:r>
    </w:p>
    <w:p>
      <w:r>
        <w:rPr>
          <w:b/>
        </w:rPr>
        <w:t xml:space="preserve">Esimerkki 1.4804</w:t>
      </w:r>
    </w:p>
    <w:p>
      <w:r>
        <w:t xml:space="preserve">Mikä on Whole Foodsin mock chicken saladin kaltainen resepti?</w:t>
      </w:r>
    </w:p>
    <w:p>
      <w:r>
        <w:rPr>
          <w:b/>
        </w:rPr>
        <w:t xml:space="preserve">Tulos</w:t>
      </w:r>
    </w:p>
    <w:p>
      <w:r>
        <w:t xml:space="preserve">Voitko nimetä jotain liian ällöttävää salaattiin?</w:t>
      </w:r>
    </w:p>
    <w:p>
      <w:r>
        <w:rPr>
          <w:b/>
        </w:rPr>
        <w:t xml:space="preserve">Esimerkki 1.4805</w:t>
      </w:r>
    </w:p>
    <w:p>
      <w:r>
        <w:t xml:space="preserve">Mitä mieltä brasilialaiset ovat Portugalista?</w:t>
      </w:r>
    </w:p>
    <w:p>
      <w:r>
        <w:rPr>
          <w:b/>
        </w:rPr>
        <w:t xml:space="preserve">Tulos</w:t>
      </w:r>
    </w:p>
    <w:p>
      <w:r>
        <w:t xml:space="preserve">Mitä rakastat Portugalissa?</w:t>
      </w:r>
    </w:p>
    <w:p>
      <w:r>
        <w:rPr>
          <w:b/>
        </w:rPr>
        <w:t xml:space="preserve">Esimerkki 1.4806</w:t>
      </w:r>
    </w:p>
    <w:p>
      <w:r>
        <w:t xml:space="preserve">Miten kiinteistömarkkinoilla menee tällä hetkellä Intiassa?</w:t>
      </w:r>
    </w:p>
    <w:p>
      <w:r>
        <w:rPr>
          <w:b/>
        </w:rPr>
        <w:t xml:space="preserve">Tulos</w:t>
      </w:r>
    </w:p>
    <w:p>
      <w:r>
        <w:t xml:space="preserve">Milloin luulet, että Intia ja erityisesti Pune kiinteistömarkkinat ovat jälleen noususuhdanteessa?</w:t>
      </w:r>
    </w:p>
    <w:p>
      <w:r>
        <w:rPr>
          <w:b/>
        </w:rPr>
        <w:t xml:space="preserve">Esimerkki 1.4807</w:t>
      </w:r>
    </w:p>
    <w:p>
      <w:r>
        <w:t xml:space="preserve">Miten handdile uutistoimiston uutisia sanomalehteen?</w:t>
      </w:r>
    </w:p>
    <w:p>
      <w:r>
        <w:rPr>
          <w:b/>
        </w:rPr>
        <w:t xml:space="preserve">Tulos</w:t>
      </w:r>
    </w:p>
    <w:p>
      <w:r>
        <w:t xml:space="preserve">Tarvitsenko opt-hyväksyntäilmoituksen (I-797) H1B-hakemusta varten?</w:t>
      </w:r>
    </w:p>
    <w:p>
      <w:r>
        <w:rPr>
          <w:b/>
        </w:rPr>
        <w:t xml:space="preserve">Esimerkki 1.4808</w:t>
      </w:r>
    </w:p>
    <w:p>
      <w:r>
        <w:t xml:space="preserve">Miten makuuhuone tulisi järjestää feng shuin mukaan?</w:t>
      </w:r>
    </w:p>
    <w:p>
      <w:r>
        <w:rPr>
          <w:b/>
        </w:rPr>
        <w:t xml:space="preserve">Tulos</w:t>
      </w:r>
    </w:p>
    <w:p>
      <w:r>
        <w:t xml:space="preserve">Kuinka kauan se toimii sen jälkeen, kun olen aktivoinut Feng-shui-asiat?</w:t>
      </w:r>
    </w:p>
    <w:p>
      <w:r>
        <w:rPr>
          <w:b/>
        </w:rPr>
        <w:t xml:space="preserve">Esimerkki 1.4809</w:t>
      </w:r>
    </w:p>
    <w:p>
      <w:r>
        <w:t xml:space="preserve">Miten minusta voi tulla miespuolinen saattaja Intiassa?</w:t>
      </w:r>
    </w:p>
    <w:p>
      <w:r>
        <w:rPr>
          <w:b/>
        </w:rPr>
        <w:t xml:space="preserve">Tulos</w:t>
      </w:r>
    </w:p>
    <w:p>
      <w:r>
        <w:t xml:space="preserve">Miten minusta voi tulla miespuolinen saattaja Hyderabadissa?</w:t>
      </w:r>
    </w:p>
    <w:p>
      <w:r>
        <w:rPr>
          <w:b/>
        </w:rPr>
        <w:t xml:space="preserve">Esimerkki 1.4810</w:t>
      </w:r>
    </w:p>
    <w:p>
      <w:r>
        <w:t xml:space="preserve">Onko elokuu 2016 hyvä aika ostaa uusi iMac?</w:t>
      </w:r>
    </w:p>
    <w:p>
      <w:r>
        <w:rPr>
          <w:b/>
        </w:rPr>
        <w:t xml:space="preserve">Tulos</w:t>
      </w:r>
    </w:p>
    <w:p>
      <w:r>
        <w:t xml:space="preserve">Onko sopivaa kirjoittaa deittisivuston "kenet haluat tavata" -osioon "kumppani, jolla on hyväkuntoinen vartalo"?</w:t>
      </w:r>
    </w:p>
    <w:p>
      <w:r>
        <w:rPr>
          <w:b/>
        </w:rPr>
        <w:t xml:space="preserve">Esimerkki 1.4811</w:t>
      </w:r>
    </w:p>
    <w:p>
      <w:r>
        <w:t xml:space="preserve">Kuinka älykkäitä kasvit ovat?</w:t>
      </w:r>
    </w:p>
    <w:p>
      <w:r>
        <w:rPr>
          <w:b/>
        </w:rPr>
        <w:t xml:space="preserve">Tulos</w:t>
      </w:r>
    </w:p>
    <w:p>
      <w:r>
        <w:t xml:space="preserve">Ovatko kasvit älykkäitä?</w:t>
      </w:r>
    </w:p>
    <w:p>
      <w:r>
        <w:rPr>
          <w:b/>
        </w:rPr>
        <w:t xml:space="preserve">Esimerkki 1.4812</w:t>
      </w:r>
    </w:p>
    <w:p>
      <w:r>
        <w:t xml:space="preserve">Mitä tekisit, jos olet naimisissa mutta rakastunut toiseen?</w:t>
      </w:r>
    </w:p>
    <w:p>
      <w:r>
        <w:rPr>
          <w:b/>
        </w:rPr>
        <w:t xml:space="preserve">Tulos</w:t>
      </w:r>
    </w:p>
    <w:p>
      <w:r>
        <w:t xml:space="preserve">Useimmat miehet sanovat pitävänsä minusta tai rakastavansa minua, mutta menevät lopulta naimisiin jonkun toisen kanssa. Mikä minussa on vikana?</w:t>
      </w:r>
    </w:p>
    <w:p>
      <w:r>
        <w:rPr>
          <w:b/>
        </w:rPr>
        <w:t xml:space="preserve">Esimerkki 1.4813</w:t>
      </w:r>
    </w:p>
    <w:p>
      <w:r>
        <w:t xml:space="preserve">Mistä löydän hyvän ihotautilääkärin?</w:t>
      </w:r>
    </w:p>
    <w:p>
      <w:r>
        <w:rPr>
          <w:b/>
        </w:rPr>
        <w:t xml:space="preserve">Tulos</w:t>
      </w:r>
    </w:p>
    <w:p>
      <w:r>
        <w:t xml:space="preserve">Mistä löydän hyvän ihotautilääkärin Punessa?</w:t>
      </w:r>
    </w:p>
    <w:p>
      <w:r>
        <w:rPr>
          <w:b/>
        </w:rPr>
        <w:t xml:space="preserve">Esimerkki 1.4814</w:t>
      </w:r>
    </w:p>
    <w:p>
      <w:r>
        <w:t xml:space="preserve">Miksi "Best Regards" tai "Kind Regards" on huonoa englantia?</w:t>
      </w:r>
    </w:p>
    <w:p>
      <w:r>
        <w:rPr>
          <w:b/>
        </w:rPr>
        <w:t xml:space="preserve">Tulos</w:t>
      </w:r>
    </w:p>
    <w:p>
      <w:r>
        <w:t xml:space="preserve">Mitä eroa on sanoilla "Terveisin", "Terveisin", "Vilpittömästi", "Ystävällisin terveisin" ja kaikilla muilla muotoiluilla? Mitä niistä on paras käyttää Pohjois-Amerikassa sähköpostikeskustelussa?</w:t>
      </w:r>
    </w:p>
    <w:p>
      <w:r>
        <w:rPr>
          <w:b/>
        </w:rPr>
        <w:t xml:space="preserve">Esimerkki 1.4815</w:t>
      </w:r>
    </w:p>
    <w:p>
      <w:r>
        <w:t xml:space="preserve">Mitä tavallisen ihmisen pitäisi tehdä, jos Intian ja Pakistanin välille syttyy sota?</w:t>
      </w:r>
    </w:p>
    <w:p>
      <w:r>
        <w:rPr>
          <w:b/>
        </w:rPr>
        <w:t xml:space="preserve">Tulos</w:t>
      </w:r>
    </w:p>
    <w:p>
      <w:r>
        <w:t xml:space="preserve">Rakastiko Diana Kaarlea kuolemaansa asti?</w:t>
      </w:r>
    </w:p>
    <w:p>
      <w:r>
        <w:rPr>
          <w:b/>
        </w:rPr>
        <w:t xml:space="preserve">Esimerkki 1.4816</w:t>
      </w:r>
    </w:p>
    <w:p>
      <w:r>
        <w:t xml:space="preserve">Miten voin valmistautua UPSC-tenttiin?</w:t>
      </w:r>
    </w:p>
    <w:p>
      <w:r>
        <w:rPr>
          <w:b/>
        </w:rPr>
        <w:t xml:space="preserve">Tulos</w:t>
      </w:r>
    </w:p>
    <w:p>
      <w:r>
        <w:t xml:space="preserve">Miten voin aloittaa valmistautumiseni IAS 2016:een tästä lähtien?</w:t>
      </w:r>
    </w:p>
    <w:p>
      <w:r>
        <w:rPr>
          <w:b/>
        </w:rPr>
        <w:t xml:space="preserve">Esimerkki 1.4817</w:t>
      </w:r>
    </w:p>
    <w:p>
      <w:r>
        <w:t xml:space="preserve">Miten sanaa 'spurn' käytetään lauseessa?</w:t>
      </w:r>
    </w:p>
    <w:p>
      <w:r>
        <w:rPr>
          <w:b/>
        </w:rPr>
        <w:t xml:space="preserve">Tulos</w:t>
      </w:r>
    </w:p>
    <w:p>
      <w:r>
        <w:t xml:space="preserve">Miten sanaa 'courtier' käytetään lauseessa?</w:t>
      </w:r>
    </w:p>
    <w:p>
      <w:r>
        <w:rPr>
          <w:b/>
        </w:rPr>
        <w:t xml:space="preserve">Esimerkki 1.4818</w:t>
      </w:r>
    </w:p>
    <w:p>
      <w:r>
        <w:t xml:space="preserve">Mitä tarkoittaa Corrie Ten Boomin lause "Huoli ei tyhjennä huomista surusta. Se tyhjentää tämän päivän sen voimasta" tarkoittaa?</w:t>
      </w:r>
    </w:p>
    <w:p>
      <w:r>
        <w:rPr>
          <w:b/>
        </w:rPr>
        <w:t xml:space="preserve">Tulos</w:t>
      </w:r>
    </w:p>
    <w:p>
      <w:r>
        <w:t xml:space="preserve">Mitä tarkoittaa Corrie Ten Boomin lause "Huoli ei tyhjennä huomista surusta. Se tyhjentää tämän päivän sen voimasta" tarkoittaa?</w:t>
      </w:r>
    </w:p>
    <w:p>
      <w:r>
        <w:rPr>
          <w:b/>
        </w:rPr>
        <w:t xml:space="preserve">Esimerkki 1.4819</w:t>
      </w:r>
    </w:p>
    <w:p>
      <w:r>
        <w:t xml:space="preserve">Kuka on mielestäsi Bollywoodin suurin häviäjä ja häpeäpilkku?</w:t>
      </w:r>
    </w:p>
    <w:p>
      <w:r>
        <w:rPr>
          <w:b/>
        </w:rPr>
        <w:t xml:space="preserve">Tulos</w:t>
      </w:r>
    </w:p>
    <w:p>
      <w:r>
        <w:t xml:space="preserve">Mitkä ovat suurimpia Bollywoodin kiistoja, joista tavalliset ihmiset eivät ole tietoisia?</w:t>
      </w:r>
    </w:p>
    <w:p>
      <w:r>
        <w:rPr>
          <w:b/>
        </w:rPr>
        <w:t xml:space="preserve">Esimerkki 1.4820</w:t>
      </w:r>
    </w:p>
    <w:p>
      <w:r>
        <w:t xml:space="preserve">Onko totta, että puhelimen nukkuminen tyynyn alla antaa säteilyä ja voi aiheuttaa aivokasvaimen?</w:t>
      </w:r>
    </w:p>
    <w:p>
      <w:r>
        <w:rPr>
          <w:b/>
        </w:rPr>
        <w:t xml:space="preserve">Tulos</w:t>
      </w:r>
    </w:p>
    <w:p>
      <w:r>
        <w:t xml:space="preserve">Aiheuttaako matkapuhelinsäteily todella aivokasvaimia?</w:t>
      </w:r>
    </w:p>
    <w:p>
      <w:r>
        <w:rPr>
          <w:b/>
        </w:rPr>
        <w:t xml:space="preserve">Esimerkki 1.4821</w:t>
      </w:r>
    </w:p>
    <w:p>
      <w:r>
        <w:t xml:space="preserve">Miten voin naida saksalaisen tytön?</w:t>
      </w:r>
    </w:p>
    <w:p>
      <w:r>
        <w:rPr>
          <w:b/>
        </w:rPr>
        <w:t xml:space="preserve">Tulos</w:t>
      </w:r>
    </w:p>
    <w:p>
      <w:r>
        <w:t xml:space="preserve">Miten voin naida ulkomaalaisen tytön?</w:t>
      </w:r>
    </w:p>
    <w:p>
      <w:r>
        <w:rPr>
          <w:b/>
        </w:rPr>
        <w:t xml:space="preserve">Esimerkki 1.4822</w:t>
      </w:r>
    </w:p>
    <w:p>
      <w:r>
        <w:t xml:space="preserve">Onko henkilökohtaisten tarinoiden kirjoittaminen ja yksityiskohtien jakaminen julkisesti (ei vain ystäville) länsimaiseen kulttuuriin kuuluva asia? Luuletko, että kiinalaiset eivät ole yhtä tyytyväisiä tarinoiden kertomiseen?</w:t>
      </w:r>
    </w:p>
    <w:p>
      <w:r>
        <w:rPr>
          <w:b/>
        </w:rPr>
        <w:t xml:space="preserve">Tulos</w:t>
      </w:r>
    </w:p>
    <w:p>
      <w:r>
        <w:t xml:space="preserve">Oletteko tavanneet ihmisiä, joita voitte vain tarkkailla hitaasti ajatellen, jokainen johtopäätös uskomattoman idioottimainen, ja tuotu esiin yhtä suurella varmuudella?</w:t>
      </w:r>
    </w:p>
    <w:p>
      <w:r>
        <w:rPr>
          <w:b/>
        </w:rPr>
        <w:t xml:space="preserve">Esimerkki 1.4823</w:t>
      </w:r>
    </w:p>
    <w:p>
      <w:r>
        <w:t xml:space="preserve">Ovatko Clintonit nykypäivän standardien mukaan DINO (demokraatit vain nimeltä)?</w:t>
      </w:r>
    </w:p>
    <w:p>
      <w:r>
        <w:rPr>
          <w:b/>
        </w:rPr>
        <w:t xml:space="preserve">Tulos</w:t>
      </w:r>
    </w:p>
    <w:p>
      <w:r>
        <w:t xml:space="preserve">Kuinka monta prosenttia Yhdysvaltain kansalaisista osaa nimetä jokaisen Yhdysvaltain presidentin?</w:t>
      </w:r>
    </w:p>
    <w:p>
      <w:r>
        <w:rPr>
          <w:b/>
        </w:rPr>
        <w:t xml:space="preserve">Esimerkki 1.4824</w:t>
      </w:r>
    </w:p>
    <w:p>
      <w:r>
        <w:t xml:space="preserve">Mistä tiedät, että joku on estänyt sinua katsomasta Snapchat-tarinaansa?</w:t>
      </w:r>
    </w:p>
    <w:p>
      <w:r>
        <w:rPr>
          <w:b/>
        </w:rPr>
        <w:t xml:space="preserve">Tulos</w:t>
      </w:r>
    </w:p>
    <w:p>
      <w:r>
        <w:t xml:space="preserve">Miten poistan jonkun, joka on estänyt minut Snapchatissa?</w:t>
      </w:r>
    </w:p>
    <w:p>
      <w:r>
        <w:rPr>
          <w:b/>
        </w:rPr>
        <w:t xml:space="preserve">Esimerkki 1.4825</w:t>
      </w:r>
    </w:p>
    <w:p>
      <w:r>
        <w:t xml:space="preserve">Milloin internet keksittiin?</w:t>
      </w:r>
    </w:p>
    <w:p>
      <w:r>
        <w:rPr>
          <w:b/>
        </w:rPr>
        <w:t xml:space="preserve">Tulos</w:t>
      </w:r>
    </w:p>
    <w:p>
      <w:r>
        <w:t xml:space="preserve">Mikä maa keksi Internetin?</w:t>
      </w:r>
    </w:p>
    <w:p>
      <w:r>
        <w:rPr>
          <w:b/>
        </w:rPr>
        <w:t xml:space="preserve">Esimerkki 1.4826</w:t>
      </w:r>
    </w:p>
    <w:p>
      <w:r>
        <w:t xml:space="preserve">Mitkä ovat magneettisimmat metallit?</w:t>
      </w:r>
    </w:p>
    <w:p>
      <w:r>
        <w:rPr>
          <w:b/>
        </w:rPr>
        <w:t xml:space="preserve">Tulos</w:t>
      </w:r>
    </w:p>
    <w:p>
      <w:r>
        <w:t xml:space="preserve">Onko olemassa magneettisia epämetalleja?</w:t>
      </w:r>
    </w:p>
    <w:p>
      <w:r>
        <w:rPr>
          <w:b/>
        </w:rPr>
        <w:t xml:space="preserve">Esimerkki 1.4827</w:t>
      </w:r>
    </w:p>
    <w:p>
      <w:r>
        <w:t xml:space="preserve">Miten voin vaihtaa numeron, joka on rekisteröity tekstiviestihälytyksiä varten Indian Overseas Bankille?</w:t>
      </w:r>
    </w:p>
    <w:p>
      <w:r>
        <w:rPr>
          <w:b/>
        </w:rPr>
        <w:t xml:space="preserve">Tulos</w:t>
      </w:r>
    </w:p>
    <w:p>
      <w:r>
        <w:t xml:space="preserve">Millä nimellä tallensit isäsi/äitisi numeron?</w:t>
      </w:r>
    </w:p>
    <w:p>
      <w:r>
        <w:rPr>
          <w:b/>
        </w:rPr>
        <w:t xml:space="preserve">Esimerkki 1.4828</w:t>
      </w:r>
    </w:p>
    <w:p>
      <w:r>
        <w:t xml:space="preserve">Miten yhdistän Quora-tilini Facebook-sivulleni Facebook-profiilin sijaan?</w:t>
      </w:r>
    </w:p>
    <w:p>
      <w:r>
        <w:rPr>
          <w:b/>
        </w:rPr>
        <w:t xml:space="preserve">Tulos</w:t>
      </w:r>
    </w:p>
    <w:p>
      <w:r>
        <w:t xml:space="preserve">Miten linkitän Facebook-liikesivuni Quora-tiliini?</w:t>
      </w:r>
    </w:p>
    <w:p>
      <w:r>
        <w:rPr>
          <w:b/>
        </w:rPr>
        <w:t xml:space="preserve">Esimerkki 1.4829</w:t>
      </w:r>
    </w:p>
    <w:p>
      <w:r>
        <w:t xml:space="preserve">Jos sinun pitäisi valita, lukisitko loppuelämäsi ajan joko kauno- vai tietokirjallisuutta, kumman valitsisit ja miksi?</w:t>
      </w:r>
    </w:p>
    <w:p>
      <w:r>
        <w:rPr>
          <w:b/>
        </w:rPr>
        <w:t xml:space="preserve">Tulos</w:t>
      </w:r>
    </w:p>
    <w:p>
      <w:r>
        <w:t xml:space="preserve">Jos sinun pitäisi valita vain yksi kaunokirjallinen ja yksi tietokirja, jota lukisit loppuelämäsi ajan, mikä se olisi?</w:t>
      </w:r>
    </w:p>
    <w:p>
      <w:r>
        <w:rPr>
          <w:b/>
        </w:rPr>
        <w:t xml:space="preserve">Esimerkki 1.4830</w:t>
      </w:r>
    </w:p>
    <w:p>
      <w:r>
        <w:t xml:space="preserve">Miksi Hillary Clinton näyttää niin paljon outoja ilmeitä, kuten kohtauksia ja nauraa usein?</w:t>
      </w:r>
    </w:p>
    <w:p>
      <w:r>
        <w:rPr>
          <w:b/>
        </w:rPr>
        <w:t xml:space="preserve">Tulos</w:t>
      </w:r>
    </w:p>
    <w:p>
      <w:r>
        <w:t xml:space="preserve">Onko Hillary Clinton henkisesti/fyysisesti sopiva presidentiksi?</w:t>
      </w:r>
    </w:p>
    <w:p>
      <w:r>
        <w:rPr>
          <w:b/>
        </w:rPr>
        <w:t xml:space="preserve">Esimerkki 1.4831</w:t>
      </w:r>
    </w:p>
    <w:p>
      <w:r>
        <w:t xml:space="preserve">Mikä on [math] \frac{1} {x^{-2}}[/math]?</w:t>
      </w:r>
    </w:p>
    <w:p>
      <w:r>
        <w:rPr>
          <w:b/>
        </w:rPr>
        <w:t xml:space="preserve">Tulos</w:t>
      </w:r>
    </w:p>
    <w:p>
      <w:r>
        <w:t xml:space="preserve">Mitä tapahtuu, kun eksponentti on -1/2?</w:t>
      </w:r>
    </w:p>
    <w:p>
      <w:r>
        <w:rPr>
          <w:b/>
        </w:rPr>
        <w:t xml:space="preserve">Esimerkki 1.4832</w:t>
      </w:r>
    </w:p>
    <w:p>
      <w:r>
        <w:t xml:space="preserve">Onko Royal Enfield Thunderbird 350 cc ostamisen arvoinen?</w:t>
      </w:r>
    </w:p>
    <w:p>
      <w:r>
        <w:rPr>
          <w:b/>
        </w:rPr>
        <w:t xml:space="preserve">Tulos</w:t>
      </w:r>
    </w:p>
    <w:p>
      <w:r>
        <w:t xml:space="preserve">Miksi et ostaisi Royal Enfield Thunderbirdiä?</w:t>
      </w:r>
    </w:p>
    <w:p>
      <w:r>
        <w:rPr>
          <w:b/>
        </w:rPr>
        <w:t xml:space="preserve">Esimerkki 1.4833</w:t>
      </w:r>
    </w:p>
    <w:p>
      <w:r>
        <w:t xml:space="preserve">Mikä aiheuttaa sen, että skootterini ajovalot vilkkuvat ja sammuvat 3 tai useamman kerran aina, kun käännyn uudelle tielle?</w:t>
      </w:r>
    </w:p>
    <w:p>
      <w:r>
        <w:rPr>
          <w:b/>
        </w:rPr>
        <w:t xml:space="preserve">Tulos</w:t>
      </w:r>
    </w:p>
    <w:p>
      <w:r>
        <w:t xml:space="preserve">Olen lähdössä kahden kuukauden lomalle Intiaan, ja minulla olisi paljon vapaa-aikaa. Mitä voin tehdä viettääkseni aikani siellä tehokkaasti?</w:t>
      </w:r>
    </w:p>
    <w:p>
      <w:r>
        <w:rPr>
          <w:b/>
        </w:rPr>
        <w:t xml:space="preserve">Esimerkki 1.4834</w:t>
      </w:r>
    </w:p>
    <w:p>
      <w:r>
        <w:t xml:space="preserve">Miksi depolarisaatio ja repolarisaatio näkyvät EKG:ssä samaan suuntaan?</w:t>
      </w:r>
    </w:p>
    <w:p>
      <w:r>
        <w:rPr>
          <w:b/>
        </w:rPr>
        <w:t xml:space="preserve">Tulos</w:t>
      </w:r>
    </w:p>
    <w:p>
      <w:r>
        <w:t xml:space="preserve">Miksi jotkin vertailevat kuvaajat on esitetty samanvärisinä eikä täysin erivärisinä?</w:t>
      </w:r>
    </w:p>
    <w:p>
      <w:r>
        <w:rPr>
          <w:b/>
        </w:rPr>
        <w:t xml:space="preserve">Esimerkki 1.4835</w:t>
      </w:r>
    </w:p>
    <w:p>
      <w:r>
        <w:t xml:space="preserve">Miksi on niin vaikeaa olla tuomitsematta tytärpuolta, kun olen kasvattanut omat lapseni ja muutkin lapset ongelmitta?</w:t>
      </w:r>
    </w:p>
    <w:p>
      <w:r>
        <w:rPr>
          <w:b/>
        </w:rPr>
        <w:t xml:space="preserve">Tulos</w:t>
      </w:r>
    </w:p>
    <w:p>
      <w:r>
        <w:t xml:space="preserve">Miksi minun pitäisi mennä terapeutille ja kertoa hänelle ongelmistani, kun heillä on omat ongelmansa ja minä vain lisään niitä?</w:t>
      </w:r>
    </w:p>
    <w:p>
      <w:r>
        <w:rPr>
          <w:b/>
        </w:rPr>
        <w:t xml:space="preserve">Esimerkki 1.4836</w:t>
      </w:r>
    </w:p>
    <w:p>
      <w:r>
        <w:t xml:space="preserve">Kolme hiukkasta, joiden massat ovat 1 kg, 2 kg ja 3 kg, sijoitetaan tasasivuisen kolmion ABC, jonka reuna on 1 m, kulmiin A, B ja C. Miten löydän niiden massakeskipisteen etäisyyden A:sta?</w:t>
      </w:r>
    </w:p>
    <w:p>
      <w:r>
        <w:rPr>
          <w:b/>
        </w:rPr>
        <w:t xml:space="preserve">Tulos</w:t>
      </w:r>
    </w:p>
    <w:p>
      <w:r>
        <w:t xml:space="preserve">Jos kuution kärkipisteisiin sijoitetaan 8 yhtä suurta massaa m, mikä on nettovoima kuution keskipisteessä, kun yksikkömassa m sijoitetaan keskipisteeseen?</w:t>
      </w:r>
    </w:p>
    <w:p>
      <w:r>
        <w:rPr>
          <w:b/>
        </w:rPr>
        <w:t xml:space="preserve">Esimerkki 1.4837</w:t>
      </w:r>
    </w:p>
    <w:p>
      <w:r>
        <w:t xml:space="preserve">Mitkä ovat tärkeimmät tapahtumat vuonna 1997?</w:t>
      </w:r>
    </w:p>
    <w:p>
      <w:r>
        <w:rPr>
          <w:b/>
        </w:rPr>
        <w:t xml:space="preserve">Tulos</w:t>
      </w:r>
    </w:p>
    <w:p>
      <w:r>
        <w:t xml:space="preserve">Mitä merkittäviä tapahtumia tapahtui vuonna 1994?</w:t>
      </w:r>
    </w:p>
    <w:p>
      <w:r>
        <w:rPr>
          <w:b/>
        </w:rPr>
        <w:t xml:space="preserve">Esimerkki 1.4838</w:t>
      </w:r>
    </w:p>
    <w:p>
      <w:r>
        <w:t xml:space="preserve">Mitkä TMT-tangot ovat parhaita asuinrakennusten rakentamiseen Intiassa? Ja miksi? Mikä tuotemerkki on parempi kuin toinen?</w:t>
      </w:r>
    </w:p>
    <w:p>
      <w:r>
        <w:rPr>
          <w:b/>
        </w:rPr>
        <w:t xml:space="preserve">Tulos</w:t>
      </w:r>
    </w:p>
    <w:p>
      <w:r>
        <w:t xml:space="preserve">Mitä tarkoittaa TMT-teräs?</w:t>
      </w:r>
    </w:p>
    <w:p>
      <w:r>
        <w:rPr>
          <w:b/>
        </w:rPr>
        <w:t xml:space="preserve">Esimerkki 1.4839</w:t>
      </w:r>
    </w:p>
    <w:p>
      <w:r>
        <w:t xml:space="preserve">Voiko joku liittyä iit jälkeen bsc?</w:t>
      </w:r>
    </w:p>
    <w:p>
      <w:r>
        <w:rPr>
          <w:b/>
        </w:rPr>
        <w:t xml:space="preserve">Tulos</w:t>
      </w:r>
    </w:p>
    <w:p>
      <w:r>
        <w:t xml:space="preserve">Mitä Trumpin politiikkaa Clintonin pitäisi omaksua?</w:t>
      </w:r>
    </w:p>
    <w:p>
      <w:r>
        <w:rPr>
          <w:b/>
        </w:rPr>
        <w:t xml:space="preserve">Esimerkki 1.4840</w:t>
      </w:r>
    </w:p>
    <w:p>
      <w:r>
        <w:t xml:space="preserve">Miten voin saada yrityslainan ilman vakuuksia?</w:t>
      </w:r>
    </w:p>
    <w:p>
      <w:r>
        <w:rPr>
          <w:b/>
        </w:rPr>
        <w:t xml:space="preserve">Tulos</w:t>
      </w:r>
    </w:p>
    <w:p>
      <w:r>
        <w:t xml:space="preserve">Mitä minun pitäisi tehdä ennen lainan hakemista?</w:t>
      </w:r>
    </w:p>
    <w:p>
      <w:r>
        <w:rPr>
          <w:b/>
        </w:rPr>
        <w:t xml:space="preserve">Esimerkki 1.4841</w:t>
      </w:r>
    </w:p>
    <w:p>
      <w:r>
        <w:t xml:space="preserve">Mitä ovat mitoitustyöt?</w:t>
      </w:r>
    </w:p>
    <w:p>
      <w:r>
        <w:rPr>
          <w:b/>
        </w:rPr>
        <w:t xml:space="preserve">Tulos</w:t>
      </w:r>
    </w:p>
    <w:p>
      <w:r>
        <w:t xml:space="preserve">Mitkä ovat nämä mitat?</w:t>
      </w:r>
    </w:p>
    <w:p>
      <w:r>
        <w:rPr>
          <w:b/>
        </w:rPr>
        <w:t xml:space="preserve">Esimerkki 1.4842</w:t>
      </w:r>
    </w:p>
    <w:p>
      <w:r>
        <w:t xml:space="preserve">Onko tehokkaampaa juosta 30 sekuntia ja kävellä 1 minuutti 10 kertaa vai juosta 1 minuutti ja kävellä 2 minuuttia 5 kertaa?</w:t>
      </w:r>
    </w:p>
    <w:p>
      <w:r>
        <w:rPr>
          <w:b/>
        </w:rPr>
        <w:t xml:space="preserve">Tulos</w:t>
      </w:r>
    </w:p>
    <w:p>
      <w:r>
        <w:t xml:space="preserve">Miten juoksen 1,5 km 5 minuutissa?</w:t>
      </w:r>
    </w:p>
    <w:p>
      <w:r>
        <w:rPr>
          <w:b/>
        </w:rPr>
        <w:t xml:space="preserve">Esimerkki 1.4843</w:t>
      </w:r>
    </w:p>
    <w:p>
      <w:r>
        <w:t xml:space="preserve">Mikä on paras käänteisosmoosi vedenpuhdistin Intiassa?</w:t>
      </w:r>
    </w:p>
    <w:p>
      <w:r>
        <w:rPr>
          <w:b/>
        </w:rPr>
        <w:t xml:space="preserve">Tulos</w:t>
      </w:r>
    </w:p>
    <w:p>
      <w:r>
        <w:t xml:space="preserve">Miten käänteisosmoosivesipuhdistin toimii?</w:t>
      </w:r>
    </w:p>
    <w:p>
      <w:r>
        <w:rPr>
          <w:b/>
        </w:rPr>
        <w:t xml:space="preserve">Esimerkki 1.4844</w:t>
      </w:r>
    </w:p>
    <w:p>
      <w:r>
        <w:t xml:space="preserve">Kuka on paras saattajat palvelu?</w:t>
      </w:r>
    </w:p>
    <w:p>
      <w:r>
        <w:rPr>
          <w:b/>
        </w:rPr>
        <w:t xml:space="preserve">Tulos</w:t>
      </w:r>
    </w:p>
    <w:p>
      <w:r>
        <w:t xml:space="preserve">Onko reaaliaikaiset käyttöjärjestelmät hyödyllinen kurssi tietojenkäsittelytieteen perustutkinto-opiskelijalle?</w:t>
      </w:r>
    </w:p>
    <w:p>
      <w:r>
        <w:rPr>
          <w:b/>
        </w:rPr>
        <w:t xml:space="preserve">Esimerkki 1.4845</w:t>
      </w:r>
    </w:p>
    <w:p>
      <w:r>
        <w:t xml:space="preserve">Mikä on Daytona Beachia lähin lentokenttä, ja miten tämän kaupungin nähtävyydet ovat verrattavissa Jacksonin nähtävyyksiin?</w:t>
      </w:r>
    </w:p>
    <w:p>
      <w:r>
        <w:rPr>
          <w:b/>
        </w:rPr>
        <w:t xml:space="preserve">Tulos</w:t>
      </w:r>
    </w:p>
    <w:p>
      <w:r>
        <w:t xml:space="preserve">Mikä on Daytona Beachia lähin lentokenttä, ja miten tämän kaupungin nähtävyydet eroavat Memphisin nähtävyyksistä?</w:t>
      </w:r>
    </w:p>
    <w:p>
      <w:r>
        <w:rPr>
          <w:b/>
        </w:rPr>
        <w:t xml:space="preserve">Esimerkki 1.4846</w:t>
      </w:r>
    </w:p>
    <w:p>
      <w:r>
        <w:t xml:space="preserve">Kuinka usein kauneusvideoita pitäisi tehdä?</w:t>
      </w:r>
    </w:p>
    <w:p>
      <w:r>
        <w:rPr>
          <w:b/>
        </w:rPr>
        <w:t xml:space="preserve">Tulos</w:t>
      </w:r>
    </w:p>
    <w:p>
      <w:r>
        <w:t xml:space="preserve">Mistä tiedän, onko YouTube-video tekijänoikeudella suojattu?</w:t>
      </w:r>
    </w:p>
    <w:p>
      <w:r>
        <w:rPr>
          <w:b/>
        </w:rPr>
        <w:t xml:space="preserve">Esimerkki 1.4847</w:t>
      </w:r>
    </w:p>
    <w:p>
      <w:r>
        <w:t xml:space="preserve">Miten luen ystäväni WhatsApp-keskustelun ottamatta hänen puhelintaan?</w:t>
      </w:r>
    </w:p>
    <w:p>
      <w:r>
        <w:rPr>
          <w:b/>
        </w:rPr>
        <w:t xml:space="preserve">Tulos</w:t>
      </w:r>
    </w:p>
    <w:p>
      <w:r>
        <w:t xml:space="preserve">Miten voin nähdä ystävieni keskustelut WhatsAppissa?</w:t>
      </w:r>
    </w:p>
    <w:p>
      <w:r>
        <w:rPr>
          <w:b/>
        </w:rPr>
        <w:t xml:space="preserve">Esimerkki 1.4848</w:t>
      </w:r>
    </w:p>
    <w:p>
      <w:r>
        <w:t xml:space="preserve">Mikä on menettely, jolla NRI:t pääsevät IIT:hen?</w:t>
      </w:r>
    </w:p>
    <w:p>
      <w:r>
        <w:rPr>
          <w:b/>
        </w:rPr>
        <w:t xml:space="preserve">Tulos</w:t>
      </w:r>
    </w:p>
    <w:p>
      <w:r>
        <w:t xml:space="preserve">Miten IIT:hen pääsee sisään?</w:t>
      </w:r>
    </w:p>
    <w:p>
      <w:r>
        <w:rPr>
          <w:b/>
        </w:rPr>
        <w:t xml:space="preserve">Esimerkki 1.4849</w:t>
      </w:r>
    </w:p>
    <w:p>
      <w:r>
        <w:t xml:space="preserve">Miten voit tehdä burritoja kotona?</w:t>
      </w:r>
    </w:p>
    <w:p>
      <w:r>
        <w:rPr>
          <w:b/>
        </w:rPr>
        <w:t xml:space="preserve">Tulos</w:t>
      </w:r>
    </w:p>
    <w:p>
      <w:r>
        <w:t xml:space="preserve">Kuinka kauan burrito säilyy jääkaapissa?</w:t>
      </w:r>
    </w:p>
    <w:p>
      <w:r>
        <w:rPr>
          <w:b/>
        </w:rPr>
        <w:t xml:space="preserve">Esimerkki 1.4850</w:t>
      </w:r>
    </w:p>
    <w:p>
      <w:r>
        <w:t xml:space="preserve">Mitkä ovat parhaat totuus tai uhma -videot?</w:t>
      </w:r>
    </w:p>
    <w:p>
      <w:r>
        <w:rPr>
          <w:b/>
        </w:rPr>
        <w:t xml:space="preserve">Tulos</w:t>
      </w:r>
    </w:p>
    <w:p>
      <w:r>
        <w:t xml:space="preserve">Mitkä ovat parhaita haasteita "Totuus tai tehtävässä"?"</w:t>
      </w:r>
    </w:p>
    <w:p>
      <w:r>
        <w:rPr>
          <w:b/>
        </w:rPr>
        <w:t xml:space="preserve">Esimerkki 1.4851</w:t>
      </w:r>
    </w:p>
    <w:p>
      <w:r>
        <w:t xml:space="preserve">En ole koskaan ollut raskaana. Ja olen 2. vuosi vaihdevuosien ja mitä saada vauva mitä voin tehdä?</w:t>
      </w:r>
    </w:p>
    <w:p>
      <w:r>
        <w:rPr>
          <w:b/>
        </w:rPr>
        <w:t xml:space="preserve">Tulos</w:t>
      </w:r>
    </w:p>
    <w:p>
      <w:r>
        <w:t xml:space="preserve">Olen tällä hetkellä B.Tech ECE ja olen juuri aloittanut minun 2. vuosi. Haluan aloittaa elektroniikan projektin. Miten voin aloittaa sen ja mitä perustietoja tarvitsen?</w:t>
      </w:r>
    </w:p>
    <w:p>
      <w:r>
        <w:rPr>
          <w:b/>
        </w:rPr>
        <w:t xml:space="preserve">Esimerkki 1.4852</w:t>
      </w:r>
    </w:p>
    <w:p>
      <w:r>
        <w:t xml:space="preserve">Mikä on paras ruokavalio ja liikuntasuunnitelma tyypin 2 diabeetikoille?</w:t>
      </w:r>
    </w:p>
    <w:p>
      <w:r>
        <w:rPr>
          <w:b/>
        </w:rPr>
        <w:t xml:space="preserve">Tulos</w:t>
      </w:r>
    </w:p>
    <w:p>
      <w:r>
        <w:t xml:space="preserve">Mikä on hyvä ruokavalio tyypin 2 diabetekselle?</w:t>
      </w:r>
    </w:p>
    <w:p>
      <w:r>
        <w:rPr>
          <w:b/>
        </w:rPr>
        <w:t xml:space="preserve">Esimerkki 1.4853</w:t>
      </w:r>
    </w:p>
    <w:p>
      <w:r>
        <w:t xml:space="preserve">Miksi hedelmät muuttuvat makeammiksi kypsyessään? Mistä makeus (sokeri) tulee, ja mikä on evolutiivinen syy siihen?</w:t>
      </w:r>
    </w:p>
    <w:p>
      <w:r>
        <w:rPr>
          <w:b/>
        </w:rPr>
        <w:t xml:space="preserve">Tulos</w:t>
      </w:r>
    </w:p>
    <w:p>
      <w:r>
        <w:t xml:space="preserve">Mistä New Yorkin hedelmät tulevat?</w:t>
      </w:r>
    </w:p>
    <w:p>
      <w:r>
        <w:rPr>
          <w:b/>
        </w:rPr>
        <w:t xml:space="preserve">Esimerkki 1.4854</w:t>
      </w:r>
    </w:p>
    <w:p>
      <w:r>
        <w:t xml:space="preserve">Mitä minun pitäisi tehdä ajankäytön hallitsemiseksi?</w:t>
      </w:r>
    </w:p>
    <w:p>
      <w:r>
        <w:rPr>
          <w:b/>
        </w:rPr>
        <w:t xml:space="preserve">Tulos</w:t>
      </w:r>
    </w:p>
    <w:p>
      <w:r>
        <w:t xml:space="preserve">Miten hallitset aikaasi?</w:t>
      </w:r>
    </w:p>
    <w:p>
      <w:r>
        <w:rPr>
          <w:b/>
        </w:rPr>
        <w:t xml:space="preserve">Esimerkki 1.4855</w:t>
      </w:r>
    </w:p>
    <w:p>
      <w:r>
        <w:t xml:space="preserve">Miltä tuntuu, kun ihastuksesi kutsuu sinua "veljeksi"?</w:t>
      </w:r>
    </w:p>
    <w:p>
      <w:r>
        <w:rPr>
          <w:b/>
        </w:rPr>
        <w:t xml:space="preserve">Tulos</w:t>
      </w:r>
    </w:p>
    <w:p>
      <w:r>
        <w:t xml:space="preserve">Lihottaako proteiini, jos sitä vain ottaa eikä treenaa?</w:t>
      </w:r>
    </w:p>
    <w:p>
      <w:r>
        <w:rPr>
          <w:b/>
        </w:rPr>
        <w:t xml:space="preserve">Esimerkki 1.4856</w:t>
      </w:r>
    </w:p>
    <w:p>
      <w:r>
        <w:t xml:space="preserve">Mitä viestintäpäällikkö tekee?</w:t>
      </w:r>
    </w:p>
    <w:p>
      <w:r>
        <w:rPr>
          <w:b/>
        </w:rPr>
        <w:t xml:space="preserve">Tulos</w:t>
      </w:r>
    </w:p>
    <w:p>
      <w:r>
        <w:t xml:space="preserve">Mitä on viestinnän johtaminen ja sen soveltamisala?</w:t>
      </w:r>
    </w:p>
    <w:p>
      <w:r>
        <w:rPr>
          <w:b/>
        </w:rPr>
        <w:t xml:space="preserve">Esimerkki 1.4857</w:t>
      </w:r>
    </w:p>
    <w:p>
      <w:r>
        <w:t xml:space="preserve">Mitkä ovat DSE:n tai ISI:n taloustieteen maisterin tutkinnon suorittaneen uranäkymät?</w:t>
      </w:r>
    </w:p>
    <w:p>
      <w:r>
        <w:rPr>
          <w:b/>
        </w:rPr>
        <w:t xml:space="preserve">Tulos</w:t>
      </w:r>
    </w:p>
    <w:p>
      <w:r>
        <w:t xml:space="preserve">Mitkä ovat taloustieteen maisterin tutkinnon suorittaneen työnäkymät?</w:t>
      </w:r>
    </w:p>
    <w:p>
      <w:r>
        <w:rPr>
          <w:b/>
        </w:rPr>
        <w:t xml:space="preserve">Esimerkki 1.4858</w:t>
      </w:r>
    </w:p>
    <w:p>
      <w:r>
        <w:t xml:space="preserve">Mikä on paras nettikolikkopeli pelata?</w:t>
      </w:r>
    </w:p>
    <w:p>
      <w:r>
        <w:rPr>
          <w:b/>
        </w:rPr>
        <w:t xml:space="preserve">Tulos</w:t>
      </w:r>
    </w:p>
    <w:p>
      <w:r>
        <w:t xml:space="preserve">Mitkä ovat parhaat peliautomaatit pelata?</w:t>
      </w:r>
    </w:p>
    <w:p>
      <w:r>
        <w:rPr>
          <w:b/>
        </w:rPr>
        <w:t xml:space="preserve">Esimerkki 1.4859</w:t>
      </w:r>
    </w:p>
    <w:p>
      <w:r>
        <w:t xml:space="preserve">Mitä 3/4 + 5/8 vastaa?</w:t>
      </w:r>
    </w:p>
    <w:p>
      <w:r>
        <w:rPr>
          <w:b/>
        </w:rPr>
        <w:t xml:space="preserve">Tulos</w:t>
      </w:r>
    </w:p>
    <w:p>
      <w:r>
        <w:t xml:space="preserve">Mikä on 8/4-3+5*9:n arvo? Onko se 44 vai 46?</w:t>
      </w:r>
    </w:p>
    <w:p>
      <w:r>
        <w:rPr>
          <w:b/>
        </w:rPr>
        <w:t xml:space="preserve">Esimerkki 1.4860</w:t>
      </w:r>
    </w:p>
    <w:p>
      <w:r>
        <w:t xml:space="preserve">Kuinka usein minun pitäisi ottaa Dayquiliä flunssan aikana? Mitä tapahtuu, jos annos ylittyy?</w:t>
      </w:r>
    </w:p>
    <w:p>
      <w:r>
        <w:rPr>
          <w:b/>
        </w:rPr>
        <w:t xml:space="preserve">Tulos</w:t>
      </w:r>
    </w:p>
    <w:p>
      <w:r>
        <w:t xml:space="preserve">Voiko Xanaxia ottaa raskaana ollessa? Jos voi, mikä on oikea annos?</w:t>
      </w:r>
    </w:p>
    <w:p>
      <w:r>
        <w:rPr>
          <w:b/>
        </w:rPr>
        <w:t xml:space="preserve">Esimerkki 1.4861</w:t>
      </w:r>
    </w:p>
    <w:p>
      <w:r>
        <w:t xml:space="preserve">Miten Quora auttaa minua liiketoiminnassa?</w:t>
      </w:r>
    </w:p>
    <w:p>
      <w:r>
        <w:rPr>
          <w:b/>
        </w:rPr>
        <w:t xml:space="preserve">Tulos</w:t>
      </w:r>
    </w:p>
    <w:p>
      <w:r>
        <w:t xml:space="preserve">Miten Quora auttoi yritystäsi?</w:t>
      </w:r>
    </w:p>
    <w:p>
      <w:r>
        <w:rPr>
          <w:b/>
        </w:rPr>
        <w:t xml:space="preserve">Esimerkki 1.4862</w:t>
      </w:r>
    </w:p>
    <w:p>
      <w:r>
        <w:t xml:space="preserve">Miksi haistan kaasun hajun, kun laitan uunin päälle?</w:t>
      </w:r>
    </w:p>
    <w:p>
      <w:r>
        <w:rPr>
          <w:b/>
        </w:rPr>
        <w:t xml:space="preserve">Tulos</w:t>
      </w:r>
    </w:p>
    <w:p>
      <w:r>
        <w:t xml:space="preserve">Voimmeko pitää uunia kaasulieden vieressä?</w:t>
      </w:r>
    </w:p>
    <w:p>
      <w:r>
        <w:rPr>
          <w:b/>
        </w:rPr>
        <w:t xml:space="preserve">Esimerkki 1.4863</w:t>
      </w:r>
    </w:p>
    <w:p>
      <w:r>
        <w:t xml:space="preserve">Ovatko jäätelöt ja leivonnaiset, joissa käytetään vaniljaa tai muita hedelmäuutteita, muslimeille haram, koska ne sisältävät runsaasti etyylialkoholia?</w:t>
      </w:r>
    </w:p>
    <w:p>
      <w:r>
        <w:rPr>
          <w:b/>
        </w:rPr>
        <w:t xml:space="preserve">Tulos</w:t>
      </w:r>
    </w:p>
    <w:p>
      <w:r>
        <w:t xml:space="preserve">Mitä puuta käytetään jäätelötikkujen valmistukseen?</w:t>
      </w:r>
    </w:p>
    <w:p>
      <w:r>
        <w:rPr>
          <w:b/>
        </w:rPr>
        <w:t xml:space="preserve">Esimerkki 1.4864</w:t>
      </w:r>
    </w:p>
    <w:p>
      <w:r>
        <w:t xml:space="preserve">Mitä matematiikkaa tarvitaan ennen termodynamiikan ja lämmönsiirron opiskelua?</w:t>
      </w:r>
    </w:p>
    <w:p>
      <w:r>
        <w:rPr>
          <w:b/>
        </w:rPr>
        <w:t xml:space="preserve">Tulos</w:t>
      </w:r>
    </w:p>
    <w:p>
      <w:r>
        <w:t xml:space="preserve">Mitkä ovat hyviä lähteitä, joiden avulla voi oppia termodynamiikasta ja lämmönsiirrosta?</w:t>
      </w:r>
    </w:p>
    <w:p>
      <w:r>
        <w:rPr>
          <w:b/>
        </w:rPr>
        <w:t xml:space="preserve">Esimerkki 1.4865</w:t>
      </w:r>
    </w:p>
    <w:p>
      <w:r>
        <w:t xml:space="preserve">Mitä meidän pitäisi syödä aamukävelyn jälkeen?</w:t>
      </w:r>
    </w:p>
    <w:p>
      <w:r>
        <w:rPr>
          <w:b/>
        </w:rPr>
        <w:t xml:space="preserve">Tulos</w:t>
      </w:r>
    </w:p>
    <w:p>
      <w:r>
        <w:t xml:space="preserve">Mitä minun pitäisi syödä aamulla?</w:t>
      </w:r>
    </w:p>
    <w:p>
      <w:r>
        <w:rPr>
          <w:b/>
        </w:rPr>
        <w:t xml:space="preserve">Esimerkki 1.4866</w:t>
      </w:r>
    </w:p>
    <w:p>
      <w:r>
        <w:t xml:space="preserve">Kuka oli Osama bin Laden?</w:t>
      </w:r>
    </w:p>
    <w:p>
      <w:r>
        <w:rPr>
          <w:b/>
        </w:rPr>
        <w:t xml:space="preserve">Tulos</w:t>
      </w:r>
    </w:p>
    <w:p>
      <w:r>
        <w:t xml:space="preserve">Millainen Osama Bin Laden oli ihmisenä?</w:t>
      </w:r>
    </w:p>
    <w:p>
      <w:r>
        <w:rPr>
          <w:b/>
        </w:rPr>
        <w:t xml:space="preserve">Esimerkki 1.4867</w:t>
      </w:r>
    </w:p>
    <w:p>
      <w:r>
        <w:t xml:space="preserve">Olen lihonut JÄLLEEN paljon hektisen opiskelurutiinini ja lähestyvän joulun takia. Tunnen itseni epävarmemmaksi. Mitä voin tehdä painoni vähentämiseksi?</w:t>
      </w:r>
    </w:p>
    <w:p>
      <w:r>
        <w:rPr>
          <w:b/>
        </w:rPr>
        <w:t xml:space="preserve">Tulos</w:t>
      </w:r>
    </w:p>
    <w:p>
      <w:r>
        <w:t xml:space="preserve">Mikä on paras ratkaisu tissien hikoiluun?</w:t>
      </w:r>
    </w:p>
    <w:p>
      <w:r>
        <w:rPr>
          <w:b/>
        </w:rPr>
        <w:t xml:space="preserve">Esimerkki 1.4868</w:t>
      </w:r>
    </w:p>
    <w:p>
      <w:r>
        <w:t xml:space="preserve">Kerro minulle 5 paritonta lukua väliltä 1,3,5,7,9,11,13,15,17,19, joiden summa on 50.</w:t>
      </w:r>
    </w:p>
    <w:p>
      <w:r>
        <w:rPr>
          <w:b/>
        </w:rPr>
        <w:t xml:space="preserve">Tulos</w:t>
      </w:r>
    </w:p>
    <w:p>
      <w:r>
        <w:t xml:space="preserve">Mikä on seuraavasta sarjasta puuttuva termi? 1,2,6,3,5,9,_,10,13,7?</w:t>
      </w:r>
    </w:p>
    <w:p>
      <w:r>
        <w:rPr>
          <w:b/>
        </w:rPr>
        <w:t xml:space="preserve">Esimerkki 1.4869</w:t>
      </w:r>
    </w:p>
    <w:p>
      <w:r>
        <w:t xml:space="preserve">Saavatko muiden kuin kliinisten alojen jatko-opiskelijat stipendin valtion laitoksissa?</w:t>
      </w:r>
    </w:p>
    <w:p>
      <w:r>
        <w:rPr>
          <w:b/>
        </w:rPr>
        <w:t xml:space="preserve">Tulos</w:t>
      </w:r>
    </w:p>
    <w:p>
      <w:r>
        <w:t xml:space="preserve">Missä voin julkaista esineiden internetiä käsittelevän tutkimustyöni?</w:t>
      </w:r>
    </w:p>
    <w:p>
      <w:r>
        <w:rPr>
          <w:b/>
        </w:rPr>
        <w:t xml:space="preserve">Esimerkki 1.4870</w:t>
      </w:r>
    </w:p>
    <w:p>
      <w:r>
        <w:t xml:space="preserve">Onko olemassa langattomia hakkerointilaitteita?</w:t>
      </w:r>
    </w:p>
    <w:p>
      <w:r>
        <w:rPr>
          <w:b/>
        </w:rPr>
        <w:t xml:space="preserve">Tulos</w:t>
      </w:r>
    </w:p>
    <w:p>
      <w:r>
        <w:t xml:space="preserve">Mitkä ovat joitakin hakkerointilaitteita, jos niitä on olemassa?</w:t>
      </w:r>
    </w:p>
    <w:p>
      <w:r>
        <w:rPr>
          <w:b/>
        </w:rPr>
        <w:t xml:space="preserve">Esimerkki 1.4871</w:t>
      </w:r>
    </w:p>
    <w:p>
      <w:r>
        <w:t xml:space="preserve">Voisiko joku kertoa minulle, miksi Yhdysvaltojen senaatilla on valtuudet antaa kansalaisilleen mahdollisuus haastaa toinen maa oikeuteen? Ja miten se toimii?</w:t>
      </w:r>
    </w:p>
    <w:p>
      <w:r>
        <w:rPr>
          <w:b/>
        </w:rPr>
        <w:t xml:space="preserve">Tulos</w:t>
      </w:r>
    </w:p>
    <w:p>
      <w:r>
        <w:t xml:space="preserve">Mitkä ovat parhaita kävelykenkämerkkejä Intiassa?</w:t>
      </w:r>
    </w:p>
    <w:p>
      <w:r>
        <w:rPr>
          <w:b/>
        </w:rPr>
        <w:t xml:space="preserve">Esimerkki 1.4872</w:t>
      </w:r>
    </w:p>
    <w:p>
      <w:r>
        <w:t xml:space="preserve">Ovatko jotkut Aspergerin oireyhtymää sairastavat erittäin sarkastisia?</w:t>
      </w:r>
    </w:p>
    <w:p>
      <w:r>
        <w:rPr>
          <w:b/>
        </w:rPr>
        <w:t xml:space="preserve">Tulos</w:t>
      </w:r>
    </w:p>
    <w:p>
      <w:r>
        <w:t xml:space="preserve">Voinko oveloittaa ihmisiä, jos minulla on Aspergerin oireyhtymä?</w:t>
      </w:r>
    </w:p>
    <w:p>
      <w:r>
        <w:rPr>
          <w:b/>
        </w:rPr>
        <w:t xml:space="preserve">Esimerkki 1.4873</w:t>
      </w:r>
    </w:p>
    <w:p>
      <w:r>
        <w:t xml:space="preserve">Millä mielenkiintoisilla tavoilla tietyt elottomat olennot käyttäytyvät elävien olentojen tavoin?</w:t>
      </w:r>
    </w:p>
    <w:p>
      <w:r>
        <w:rPr>
          <w:b/>
        </w:rPr>
        <w:t xml:space="preserve">Tulos</w:t>
      </w:r>
    </w:p>
    <w:p>
      <w:r>
        <w:t xml:space="preserve">Mikä oli ensimmäinen elävä organismi maapallolla? Mistä se tuli?</w:t>
      </w:r>
    </w:p>
    <w:p>
      <w:r>
        <w:rPr>
          <w:b/>
        </w:rPr>
        <w:t xml:space="preserve">Esimerkki 1.4874</w:t>
      </w:r>
    </w:p>
    <w:p>
      <w:r>
        <w:t xml:space="preserve">Onko paperin syöminen pahasta?</w:t>
      </w:r>
    </w:p>
    <w:p>
      <w:r>
        <w:rPr>
          <w:b/>
        </w:rPr>
        <w:t xml:space="preserve">Tulos</w:t>
      </w:r>
    </w:p>
    <w:p>
      <w:r>
        <w:t xml:space="preserve">Onko saman asian syöminen joka päivä terveellistä?</w:t>
      </w:r>
    </w:p>
    <w:p>
      <w:r>
        <w:rPr>
          <w:b/>
        </w:rPr>
        <w:t xml:space="preserve">Esimerkki 1.4875</w:t>
      </w:r>
    </w:p>
    <w:p>
      <w:r>
        <w:t xml:space="preserve">Mitä Intia hyötyy, jos se liittyy CPEC:hen?</w:t>
      </w:r>
    </w:p>
    <w:p>
      <w:r>
        <w:rPr>
          <w:b/>
        </w:rPr>
        <w:t xml:space="preserve">Tulos</w:t>
      </w:r>
    </w:p>
    <w:p>
      <w:r>
        <w:t xml:space="preserve">Voinko tappaa gorillan keihäällä?</w:t>
      </w:r>
    </w:p>
    <w:p>
      <w:r>
        <w:rPr>
          <w:b/>
        </w:rPr>
        <w:t xml:space="preserve">Esimerkki 1.4876</w:t>
      </w:r>
    </w:p>
    <w:p>
      <w:r>
        <w:t xml:space="preserve">Mitkä ovat seuraavat tulevat mahdollisuudet (kilpailu) minulle?</w:t>
      </w:r>
    </w:p>
    <w:p>
      <w:r>
        <w:rPr>
          <w:b/>
        </w:rPr>
        <w:t xml:space="preserve">Tulos</w:t>
      </w:r>
    </w:p>
    <w:p>
      <w:r>
        <w:t xml:space="preserve">Suuttimen ulostulovirtauksen lämpötila?</w:t>
      </w:r>
    </w:p>
    <w:p>
      <w:r>
        <w:rPr>
          <w:b/>
        </w:rPr>
        <w:t xml:space="preserve">Esimerkki 1.4877</w:t>
      </w:r>
    </w:p>
    <w:p>
      <w:r>
        <w:t xml:space="preserve">Millaista on asua yksin veneessä?</w:t>
      </w:r>
    </w:p>
    <w:p>
      <w:r>
        <w:rPr>
          <w:b/>
        </w:rPr>
        <w:t xml:space="preserve">Tulos</w:t>
      </w:r>
    </w:p>
    <w:p>
      <w:r>
        <w:t xml:space="preserve">Voiko yksin eläminen koskaan olla iloista?</w:t>
      </w:r>
    </w:p>
    <w:p>
      <w:r>
        <w:rPr>
          <w:b/>
        </w:rPr>
        <w:t xml:space="preserve">Esimerkki 1.4878</w:t>
      </w:r>
    </w:p>
    <w:p>
      <w:r>
        <w:t xml:space="preserve">Mikä on paras vastaus kysymykseen "esittäydy" vasta-alkajalle työhaastatteluissa?</w:t>
      </w:r>
    </w:p>
    <w:p>
      <w:r>
        <w:rPr>
          <w:b/>
        </w:rPr>
        <w:t xml:space="preserve">Tulos</w:t>
      </w:r>
    </w:p>
    <w:p>
      <w:r>
        <w:t xml:space="preserve">Mikä olisi vastauksesi haastattelukysymykseen "esittäydy"?</w:t>
      </w:r>
    </w:p>
    <w:p>
      <w:r>
        <w:rPr>
          <w:b/>
        </w:rPr>
        <w:t xml:space="preserve">Esimerkki 1.4879</w:t>
      </w:r>
    </w:p>
    <w:p>
      <w:r>
        <w:t xml:space="preserve">Mitä TopProspect.comille tapahtui?</w:t>
      </w:r>
    </w:p>
    <w:p>
      <w:r>
        <w:rPr>
          <w:b/>
        </w:rPr>
        <w:t xml:space="preserve">Tulos</w:t>
      </w:r>
    </w:p>
    <w:p>
      <w:r>
        <w:t xml:space="preserve">Mitä topsy.comille tapahtui?</w:t>
      </w:r>
    </w:p>
    <w:p>
      <w:r>
        <w:rPr>
          <w:b/>
        </w:rPr>
        <w:t xml:space="preserve">Esimerkki 1.4880</w:t>
      </w:r>
    </w:p>
    <w:p>
      <w:r>
        <w:t xml:space="preserve">Miten Herbertin runossaan "Taivas" käyttämä kaiku eroaa myytin käytöstä?</w:t>
      </w:r>
    </w:p>
    <w:p>
      <w:r>
        <w:rPr>
          <w:b/>
        </w:rPr>
        <w:t xml:space="preserve">Tulos</w:t>
      </w:r>
    </w:p>
    <w:p>
      <w:r>
        <w:t xml:space="preserve">Miten George Herbert käyttää Kaiku-tarinaa runossaan "Taivas"?</w:t>
      </w:r>
    </w:p>
    <w:p>
      <w:r>
        <w:rPr>
          <w:b/>
        </w:rPr>
        <w:t xml:space="preserve">Esimerkki 1.4881</w:t>
      </w:r>
    </w:p>
    <w:p>
      <w:r>
        <w:t xml:space="preserve">Ashish sir kyselyn teki helppo tausta?</w:t>
      </w:r>
    </w:p>
    <w:p>
      <w:r>
        <w:rPr>
          <w:b/>
        </w:rPr>
        <w:t xml:space="preserve">Tulos</w:t>
      </w:r>
    </w:p>
    <w:p>
      <w:r>
        <w:t xml:space="preserve">Miten irrotan HP pavilion 15-ac067nr -akun?</w:t>
      </w:r>
    </w:p>
    <w:p>
      <w:r>
        <w:rPr>
          <w:b/>
        </w:rPr>
        <w:t xml:space="preserve">Esimerkki 1.4882</w:t>
      </w:r>
    </w:p>
    <w:p>
      <w:r>
        <w:t xml:space="preserve">Miksi Quora ei ole linkitetty Google-tilien kanssa, kun taas se on linkitetty Twitterin, Facebookin, Linkedlnin, Tumblrin ja WordPressin kanssa?</w:t>
      </w:r>
    </w:p>
    <w:p>
      <w:r>
        <w:rPr>
          <w:b/>
        </w:rPr>
        <w:t xml:space="preserve">Tulos</w:t>
      </w:r>
    </w:p>
    <w:p>
      <w:r>
        <w:t xml:space="preserve">Voinko linkittää Twitterin Etsy-tiliini?</w:t>
      </w:r>
    </w:p>
    <w:p>
      <w:r>
        <w:rPr>
          <w:b/>
        </w:rPr>
        <w:t xml:space="preserve">Esimerkki 1.4883</w:t>
      </w:r>
    </w:p>
    <w:p>
      <w:r>
        <w:t xml:space="preserve">LCM of xy+yz+zx+y^2 &amp; xy+yz+zx+x^2?</w:t>
      </w:r>
    </w:p>
    <w:p>
      <w:r>
        <w:rPr>
          <w:b/>
        </w:rPr>
        <w:t xml:space="preserve">Tulos</w:t>
      </w:r>
    </w:p>
    <w:p>
      <w:r>
        <w:t xml:space="preserve">ती सद्ध्या काय करते? Ti sadhya kay karte?</w:t>
      </w:r>
    </w:p>
    <w:p>
      <w:r>
        <w:rPr>
          <w:b/>
        </w:rPr>
        <w:t xml:space="preserve">Esimerkki 1.4884</w:t>
      </w:r>
    </w:p>
    <w:p>
      <w:r>
        <w:t xml:space="preserve">Miten voin voittaa laiskuuteni? Olen hyvin laiska.</w:t>
      </w:r>
    </w:p>
    <w:p>
      <w:r>
        <w:rPr>
          <w:b/>
        </w:rPr>
        <w:t xml:space="preserve">Tulos</w:t>
      </w:r>
    </w:p>
    <w:p>
      <w:r>
        <w:t xml:space="preserve">Mikä on tehokas tapa voittaa viivyttely?</w:t>
      </w:r>
    </w:p>
    <w:p>
      <w:r>
        <w:rPr>
          <w:b/>
        </w:rPr>
        <w:t xml:space="preserve">Esimerkki 1.4885</w:t>
      </w:r>
    </w:p>
    <w:p>
      <w:r>
        <w:t xml:space="preserve">Kuinka yleistä on, että painijat käyttävät steroideja?</w:t>
      </w:r>
    </w:p>
    <w:p>
      <w:r>
        <w:rPr>
          <w:b/>
        </w:rPr>
        <w:t xml:space="preserve">Tulos</w:t>
      </w:r>
    </w:p>
    <w:p>
      <w:r>
        <w:t xml:space="preserve">Mitkä ovat steroidien käytöstä johtuvan aknen hoidot?</w:t>
      </w:r>
    </w:p>
    <w:p>
      <w:r>
        <w:rPr>
          <w:b/>
        </w:rPr>
        <w:t xml:space="preserve">Esimerkki 1.4886</w:t>
      </w:r>
    </w:p>
    <w:p>
      <w:r>
        <w:t xml:space="preserve">Miten juoksen nopeammin?</w:t>
      </w:r>
    </w:p>
    <w:p>
      <w:r>
        <w:rPr>
          <w:b/>
        </w:rPr>
        <w:t xml:space="preserve">Tulos</w:t>
      </w:r>
    </w:p>
    <w:p>
      <w:r>
        <w:t xml:space="preserve">Mitä voin tehdä juostakseni nopeammin juoksematta?</w:t>
      </w:r>
    </w:p>
    <w:p>
      <w:r>
        <w:rPr>
          <w:b/>
        </w:rPr>
        <w:t xml:space="preserve">Esimerkki 1.4887</w:t>
      </w:r>
    </w:p>
    <w:p>
      <w:r>
        <w:t xml:space="preserve">Kuinka paljon on miljoona ja miljardi järvinä ja miljoonina?</w:t>
      </w:r>
    </w:p>
    <w:p>
      <w:r>
        <w:rPr>
          <w:b/>
        </w:rPr>
        <w:t xml:space="preserve">Tulos</w:t>
      </w:r>
    </w:p>
    <w:p>
      <w:r>
        <w:t xml:space="preserve">Miten voin ymmärtää, mikä on lakhien, croreiden, miljoonien (USA:ssa) ja miljardien (USA:ssa) välinen suhde?</w:t>
      </w:r>
    </w:p>
    <w:p>
      <w:r>
        <w:rPr>
          <w:b/>
        </w:rPr>
        <w:t xml:space="preserve">Esimerkki 1.4888</w:t>
      </w:r>
    </w:p>
    <w:p>
      <w:r>
        <w:t xml:space="preserve">Miksi en voi murtaa iPhone 6 iOS 10.0.2 -käyttöjärjestelmää?</w:t>
      </w:r>
    </w:p>
    <w:p>
      <w:r>
        <w:rPr>
          <w:b/>
        </w:rPr>
        <w:t xml:space="preserve">Tulos</w:t>
      </w:r>
    </w:p>
    <w:p>
      <w:r>
        <w:t xml:space="preserve">Miten voin murtaa iPhone 4:n jailbreak?</w:t>
      </w:r>
    </w:p>
    <w:p>
      <w:r>
        <w:rPr>
          <w:b/>
        </w:rPr>
        <w:t xml:space="preserve">Esimerkki 1.4889</w:t>
      </w:r>
    </w:p>
    <w:p>
      <w:r>
        <w:t xml:space="preserve">Miksi minulla on mustia viivoja yhdessä kynsissäni? Tarvitsen parannuskeinon tästä ..Mitä tehdä..???</w:t>
      </w:r>
    </w:p>
    <w:p>
      <w:r>
        <w:rPr>
          <w:b/>
        </w:rPr>
        <w:t xml:space="preserve">Tulos</w:t>
      </w:r>
    </w:p>
    <w:p>
      <w:r>
        <w:t xml:space="preserve">Minulla on suora musta viiva, joka kulkee kynteni poikki. Miten pääsen siitä eroon (kuva alla)?</w:t>
      </w:r>
    </w:p>
    <w:p>
      <w:r>
        <w:rPr>
          <w:b/>
        </w:rPr>
        <w:t xml:space="preserve">Esimerkki 1.4890</w:t>
      </w:r>
    </w:p>
    <w:p>
      <w:r>
        <w:t xml:space="preserve">Miten saan ilmaisia PSN-koodeja 2016?</w:t>
      </w:r>
    </w:p>
    <w:p>
      <w:r>
        <w:rPr>
          <w:b/>
        </w:rPr>
        <w:t xml:space="preserve">Tulos</w:t>
      </w:r>
    </w:p>
    <w:p>
      <w:r>
        <w:t xml:space="preserve">Mihin PSN:ssä katoaa "hanki KAKSI ilmaispeliä täältä" -kuvake sen jälkeen, kun olet ladannut ensimmäisen pelin?</w:t>
      </w:r>
    </w:p>
    <w:p>
      <w:r>
        <w:rPr>
          <w:b/>
        </w:rPr>
        <w:t xml:space="preserve">Esimerkki 1.4891</w:t>
      </w:r>
    </w:p>
    <w:p>
      <w:r>
        <w:t xml:space="preserve">Mikä on www.newgrounds.com?</w:t>
      </w:r>
    </w:p>
    <w:p>
      <w:r>
        <w:rPr>
          <w:b/>
        </w:rPr>
        <w:t xml:space="preserve">Tulos</w:t>
      </w:r>
    </w:p>
    <w:p>
      <w:r>
        <w:t xml:space="preserve">Mikä on www.neocleuz.com?</w:t>
      </w:r>
    </w:p>
    <w:p>
      <w:r>
        <w:rPr>
          <w:b/>
        </w:rPr>
        <w:t xml:space="preserve">Esimerkki 1.4892</w:t>
      </w:r>
    </w:p>
    <w:p>
      <w:r>
        <w:t xml:space="preserve">Mitkä ovat sinun ennusteesi Applelle vuoteen 2030 mennessä?</w:t>
      </w:r>
    </w:p>
    <w:p>
      <w:r>
        <w:rPr>
          <w:b/>
        </w:rPr>
        <w:t xml:space="preserve">Tulos</w:t>
      </w:r>
    </w:p>
    <w:p>
      <w:r>
        <w:t xml:space="preserve">Mitkä ovat Applen ennustukset vuodelle 2014?</w:t>
      </w:r>
    </w:p>
    <w:p>
      <w:r>
        <w:rPr>
          <w:b/>
        </w:rPr>
        <w:t xml:space="preserve">Esimerkki 1.4893</w:t>
      </w:r>
    </w:p>
    <w:p>
      <w:r>
        <w:t xml:space="preserve">Miksi poliisin valot ovat punaisia ja/tai sinisiä?</w:t>
      </w:r>
    </w:p>
    <w:p>
      <w:r>
        <w:rPr>
          <w:b/>
        </w:rPr>
        <w:t xml:space="preserve">Tulos</w:t>
      </w:r>
    </w:p>
    <w:p>
      <w:r>
        <w:t xml:space="preserve">Kun poliisit käynnistävät sireenit, ovatko he aina menossa hätätilanteeseen? Jos ei, miksi he sytyttävät sireenit ja valot?</w:t>
      </w:r>
    </w:p>
    <w:p>
      <w:r>
        <w:rPr>
          <w:b/>
        </w:rPr>
        <w:t xml:space="preserve">Esimerkki 1.4894</w:t>
      </w:r>
    </w:p>
    <w:p>
      <w:r>
        <w:t xml:space="preserve">Opiskelen tietotekniikkaa, ja opiskelen toista vuotta yliopistossa. Käyn digitaalisen suunnittelun kurssia ja olen kiinnostunut siitä, mitä opin. Haluan oppia lisää. Miten minun pitäisi aloittaa?</w:t>
      </w:r>
    </w:p>
    <w:p>
      <w:r>
        <w:rPr>
          <w:b/>
        </w:rPr>
        <w:t xml:space="preserve">Tulos</w:t>
      </w:r>
    </w:p>
    <w:p>
      <w:r>
        <w:t xml:space="preserve">Olen menossa VLSI-alan MS-opiskelijaksi. Olen kiinnostunut laitteiden suunnittelusta. Mitä kursseja minun pitäisi suorittaa? Millaiset ovat myös laitteiden suunnittelun työmahdollisuudet?</w:t>
      </w:r>
    </w:p>
    <w:p>
      <w:r>
        <w:rPr>
          <w:b/>
        </w:rPr>
        <w:t xml:space="preserve">Esimerkki 1.4895</w:t>
      </w:r>
    </w:p>
    <w:p>
      <w:r>
        <w:t xml:space="preserve">Miksi muut kehittyneet maat eivät käytä vaaleissa sähköisiä äänestyskoneita, jollaisia käytetään Intiassa?</w:t>
      </w:r>
    </w:p>
    <w:p>
      <w:r>
        <w:rPr>
          <w:b/>
        </w:rPr>
        <w:t xml:space="preserve">Tulos</w:t>
      </w:r>
    </w:p>
    <w:p>
      <w:r>
        <w:t xml:space="preserve">80 prosenttia Yhdysvalloista äänestää yksityisessä omistuksessa olevilla sähköisillä äänestyskoneilla. Miten estämme vaalivilpin, jos uudelleenlaskenta ei ole mahdollista?</w:t>
      </w:r>
    </w:p>
    <w:p>
      <w:r>
        <w:rPr>
          <w:b/>
        </w:rPr>
        <w:t xml:space="preserve">Esimerkki 1.4896</w:t>
      </w:r>
    </w:p>
    <w:p>
      <w:r>
        <w:t xml:space="preserve">Miten voin alkaa tienata rahaa Facebookilla ja Twitterillä?</w:t>
      </w:r>
    </w:p>
    <w:p>
      <w:r>
        <w:rPr>
          <w:b/>
        </w:rPr>
        <w:t xml:space="preserve">Tulos</w:t>
      </w:r>
    </w:p>
    <w:p>
      <w:r>
        <w:t xml:space="preserve">Miten voit ansaita rahaa Twitterillä?</w:t>
      </w:r>
    </w:p>
    <w:p>
      <w:r>
        <w:rPr>
          <w:b/>
        </w:rPr>
        <w:t xml:space="preserve">Esimerkki 1.4897</w:t>
      </w:r>
    </w:p>
    <w:p>
      <w:r>
        <w:t xml:space="preserve">Kumpi minun pitäisi valita, EE vai CS? Tiedän, että koneoppiminen ja syväoppiminen ovat muodissa, mutta rakastan elektroniikkapiirien suunnittelua.</w:t>
      </w:r>
    </w:p>
    <w:p>
      <w:r>
        <w:rPr>
          <w:b/>
        </w:rPr>
        <w:t xml:space="preserve">Tulos</w:t>
      </w:r>
    </w:p>
    <w:p>
      <w:r>
        <w:t xml:space="preserve">Korvaako syväoppiminen kaiken muun koneoppimisen?</w:t>
      </w:r>
    </w:p>
    <w:p>
      <w:r>
        <w:rPr>
          <w:b/>
        </w:rPr>
        <w:t xml:space="preserve">Esimerkki 1.4898</w:t>
      </w:r>
    </w:p>
    <w:p>
      <w:r>
        <w:t xml:space="preserve">Miten kielitieteen koulutusohjelmat voisivat valmistaa opiskelijoita paremmin työelämään?</w:t>
      </w:r>
    </w:p>
    <w:p>
      <w:r>
        <w:rPr>
          <w:b/>
        </w:rPr>
        <w:t xml:space="preserve">Tulos</w:t>
      </w:r>
    </w:p>
    <w:p>
      <w:r>
        <w:t xml:space="preserve">Miten ravitsemusalan tutkinto-ohjelmat voisivat valmistaa opiskelijoita paremmin työelämään?</w:t>
      </w:r>
    </w:p>
    <w:p>
      <w:r>
        <w:rPr>
          <w:b/>
        </w:rPr>
        <w:t xml:space="preserve">Esimerkki 1.4899</w:t>
      </w:r>
    </w:p>
    <w:p>
      <w:r>
        <w:t xml:space="preserve">Miten saan selville, kuinka monta valokuvaa ja videota olen ladannut Google-kuviin?</w:t>
      </w:r>
    </w:p>
    <w:p>
      <w:r>
        <w:rPr>
          <w:b/>
        </w:rPr>
        <w:t xml:space="preserve">Tulos</w:t>
      </w:r>
    </w:p>
    <w:p>
      <w:r>
        <w:t xml:space="preserve">Onko Google Kuvat harkinnut sitä, että ihmiset voisivat ladata automaattisesti kuvakaappauksia tietokoneella olevista kuvista (kuten Gyazo ja puush tekevät)?</w:t>
      </w:r>
    </w:p>
    <w:p>
      <w:r>
        <w:rPr>
          <w:b/>
        </w:rPr>
        <w:t xml:space="preserve">Esimerkki 1.4900</w:t>
      </w:r>
    </w:p>
    <w:p>
      <w:r>
        <w:t xml:space="preserve">Miten sanotaan hindiksi "rakkaani"?</w:t>
      </w:r>
    </w:p>
    <w:p>
      <w:r>
        <w:rPr>
          <w:b/>
        </w:rPr>
        <w:t xml:space="preserve">Tulos</w:t>
      </w:r>
    </w:p>
    <w:p>
      <w:r>
        <w:t xml:space="preserve">Miksi kaikki sanovat, että rakkaus on sokea?</w:t>
      </w:r>
    </w:p>
    <w:p>
      <w:r>
        <w:rPr>
          <w:b/>
        </w:rPr>
        <w:t xml:space="preserve">Esimerkki 1.4901</w:t>
      </w:r>
    </w:p>
    <w:p>
      <w:r>
        <w:t xml:space="preserve">Miten kasvatan konversiolukua Amazonissa?</w:t>
      </w:r>
    </w:p>
    <w:p>
      <w:r>
        <w:rPr>
          <w:b/>
        </w:rPr>
        <w:t xml:space="preserve">Tulos</w:t>
      </w:r>
    </w:p>
    <w:p>
      <w:r>
        <w:t xml:space="preserve">Miten voit kasvattaa konversiolukua YouTubessa?</w:t>
      </w:r>
    </w:p>
    <w:p>
      <w:r>
        <w:rPr>
          <w:b/>
        </w:rPr>
        <w:t xml:space="preserve">Esimerkki 1.4902</w:t>
      </w:r>
    </w:p>
    <w:p>
      <w:r>
        <w:t xml:space="preserve">Onko olemassa mitään parannuskeinoa ennenaikaisesti harmaisiin tai valkoisiin hiuksiin teini- tai kaksikymppisenä?</w:t>
      </w:r>
    </w:p>
    <w:p>
      <w:r>
        <w:rPr>
          <w:b/>
        </w:rPr>
        <w:t xml:space="preserve">Tulos</w:t>
      </w:r>
    </w:p>
    <w:p>
      <w:r>
        <w:t xml:space="preserve">Mikä on nopein tapa poistaa väriaine päänahasta?</w:t>
      </w:r>
    </w:p>
    <w:p>
      <w:r>
        <w:rPr>
          <w:b/>
        </w:rPr>
        <w:t xml:space="preserve">Esimerkki 1.4903</w:t>
      </w:r>
    </w:p>
    <w:p>
      <w:r>
        <w:t xml:space="preserve">Mitkä ovat joitakin yleisiä esimerkkejä verisuonettomista kasveista, ja miten ne eroavat ja vertautuvat steptofytasta?</w:t>
      </w:r>
    </w:p>
    <w:p>
      <w:r>
        <w:rPr>
          <w:b/>
        </w:rPr>
        <w:t xml:space="preserve">Tulos</w:t>
      </w:r>
    </w:p>
    <w:p>
      <w:r>
        <w:t xml:space="preserve">Mitkä ovat joitakin yleisiä esimerkkejä verisuonettomista kasveista, ja miten ne eroavat ja vertautuvat alkiofyytteihin?</w:t>
      </w:r>
    </w:p>
    <w:p>
      <w:r>
        <w:rPr>
          <w:b/>
        </w:rPr>
        <w:t xml:space="preserve">Esimerkki 1.4904</w:t>
      </w:r>
    </w:p>
    <w:p>
      <w:r>
        <w:t xml:space="preserve">Miksi Yhdysvallat on jatkuvasti tehnyt jakoja Filippiinien ja sen naapurimaiden välille?</w:t>
      </w:r>
    </w:p>
    <w:p>
      <w:r>
        <w:rPr>
          <w:b/>
        </w:rPr>
        <w:t xml:space="preserve">Tulos</w:t>
      </w:r>
    </w:p>
    <w:p>
      <w:r>
        <w:t xml:space="preserve">Miksi Yhdysvallat ei halua Filippiinien keskittyvän talouskehitykseen ja huumerikollisuuden vastaiseen sotaan?</w:t>
      </w:r>
    </w:p>
    <w:p>
      <w:r>
        <w:rPr>
          <w:b/>
        </w:rPr>
        <w:t xml:space="preserve">Esimerkki 1.4905</w:t>
      </w:r>
    </w:p>
    <w:p>
      <w:r>
        <w:t xml:space="preserve">Mitä psykologin ammattiin vaaditaan? Tarvitaanko siihen älykkyyden lisäksi muita taitoja?</w:t>
      </w:r>
    </w:p>
    <w:p>
      <w:r>
        <w:rPr>
          <w:b/>
        </w:rPr>
        <w:t xml:space="preserve">Tulos</w:t>
      </w:r>
    </w:p>
    <w:p>
      <w:r>
        <w:t xml:space="preserve">Mistä tietää, että sinulla on psykologin pätevyys? </w:t>
      </w:r>
    </w:p>
    <w:p>
      <w:r>
        <w:rPr>
          <w:b/>
        </w:rPr>
        <w:t xml:space="preserve">Esimerkki 1.4906</w:t>
      </w:r>
    </w:p>
    <w:p>
      <w:r>
        <w:t xml:space="preserve">Mikä on paras tapa erota ihmisestä, jota et rakasta?</w:t>
      </w:r>
    </w:p>
    <w:p>
      <w:r>
        <w:rPr>
          <w:b/>
        </w:rPr>
        <w:t xml:space="preserve">Tulos</w:t>
      </w:r>
    </w:p>
    <w:p>
      <w:r>
        <w:t xml:space="preserve">Miten erota ihmisestä, jota todella rakastat?</w:t>
      </w:r>
    </w:p>
    <w:p>
      <w:r>
        <w:rPr>
          <w:b/>
        </w:rPr>
        <w:t xml:space="preserve">Esimerkki 1.4907</w:t>
      </w:r>
    </w:p>
    <w:p>
      <w:r>
        <w:t xml:space="preserve">Mikä on yksi asia, joka kaikkien matkailijoiden pitäisi tehdä Torontossa vieraillessaan?</w:t>
      </w:r>
    </w:p>
    <w:p>
      <w:r>
        <w:rPr>
          <w:b/>
        </w:rPr>
        <w:t xml:space="preserve">Tulos</w:t>
      </w:r>
    </w:p>
    <w:p>
      <w:r>
        <w:t xml:space="preserve">Mikä on yksi asia, joka kaikkien matkailijoiden pitäisi tehdä vieraillessaan Pekingissä?</w:t>
      </w:r>
    </w:p>
    <w:p>
      <w:r>
        <w:rPr>
          <w:b/>
        </w:rPr>
        <w:t xml:space="preserve">Esimerkki 1.4908</w:t>
      </w:r>
    </w:p>
    <w:p>
      <w:r>
        <w:t xml:space="preserve">Yrittäisikö kongressi nostaa syytteen Donald Trumpia vastaan, jos hänet valitaan presidentiksi?</w:t>
      </w:r>
    </w:p>
    <w:p>
      <w:r>
        <w:rPr>
          <w:b/>
        </w:rPr>
        <w:t xml:space="preserve">Tulos</w:t>
      </w:r>
    </w:p>
    <w:p>
      <w:r>
        <w:t xml:space="preserve">Mitä tapahtuisi, jos presidentti Obama kieltäytyisi eroamasta, jos Donald Trump valittaisiin presidentiksi?</w:t>
      </w:r>
    </w:p>
    <w:p>
      <w:r>
        <w:rPr>
          <w:b/>
        </w:rPr>
        <w:t xml:space="preserve">Esimerkki 1.4909</w:t>
      </w:r>
    </w:p>
    <w:p>
      <w:r>
        <w:t xml:space="preserve">Miksi länsi pelkää uuden kalifaatin nousua?</w:t>
      </w:r>
    </w:p>
    <w:p>
      <w:r>
        <w:rPr>
          <w:b/>
        </w:rPr>
        <w:t xml:space="preserve">Tulos</w:t>
      </w:r>
    </w:p>
    <w:p>
      <w:r>
        <w:t xml:space="preserve">Pitäisikö maailman olla huolissaan uudesta "islamilaisen valtion" kalifaatista?</w:t>
      </w:r>
    </w:p>
    <w:p>
      <w:r>
        <w:rPr>
          <w:b/>
        </w:rPr>
        <w:t xml:space="preserve">Esimerkki 1.4910</w:t>
      </w:r>
    </w:p>
    <w:p>
      <w:r>
        <w:t xml:space="preserve">Mitkä ovat pakollisia kirjoja parikymppisille?</w:t>
      </w:r>
    </w:p>
    <w:p>
      <w:r>
        <w:rPr>
          <w:b/>
        </w:rPr>
        <w:t xml:space="preserve">Tulos</w:t>
      </w:r>
    </w:p>
    <w:p>
      <w:r>
        <w:t xml:space="preserve">Mitä kirjoja parikymppisen intialaisen opiskelijan on pakko lukea?</w:t>
      </w:r>
    </w:p>
    <w:p>
      <w:r>
        <w:rPr>
          <w:b/>
        </w:rPr>
        <w:t xml:space="preserve">Esimerkki 1.4911</w:t>
      </w:r>
    </w:p>
    <w:p>
      <w:r>
        <w:t xml:space="preserve">Miten voin tehdä tällaisia verkkosivustoja?</w:t>
      </w:r>
    </w:p>
    <w:p>
      <w:r>
        <w:rPr>
          <w:b/>
        </w:rPr>
        <w:t xml:space="preserve">Tulos</w:t>
      </w:r>
    </w:p>
    <w:p>
      <w:r>
        <w:t xml:space="preserve">Mikä on paras tapa tehdä verkkosivusto?</w:t>
      </w:r>
    </w:p>
    <w:p>
      <w:r>
        <w:rPr>
          <w:b/>
        </w:rPr>
        <w:t xml:space="preserve">Esimerkki 1.4912</w:t>
      </w:r>
    </w:p>
    <w:p>
      <w:r>
        <w:t xml:space="preserve">Kuinka paljon kriketin erotuomareille maksetaan palkkaa?</w:t>
      </w:r>
    </w:p>
    <w:p>
      <w:r>
        <w:rPr>
          <w:b/>
        </w:rPr>
        <w:t xml:space="preserve">Tulos</w:t>
      </w:r>
    </w:p>
    <w:p>
      <w:r>
        <w:t xml:space="preserve">Miten kriketin erotuomarit kouluttavat itseään?</w:t>
      </w:r>
    </w:p>
    <w:p>
      <w:r>
        <w:rPr>
          <w:b/>
        </w:rPr>
        <w:t xml:space="preserve">Esimerkki 1.4913</w:t>
      </w:r>
    </w:p>
    <w:p>
      <w:r>
        <w:t xml:space="preserve">Mikä on hyvä tapa oppia ja koodata VBA:ta?</w:t>
      </w:r>
    </w:p>
    <w:p>
      <w:r>
        <w:rPr>
          <w:b/>
        </w:rPr>
        <w:t xml:space="preserve">Tulos</w:t>
      </w:r>
    </w:p>
    <w:p>
      <w:r>
        <w:t xml:space="preserve">Mitkä ovat hyviä tapoja harjoitella VBA:ta erityisesti rahoitusmallinnusta varten?</w:t>
      </w:r>
    </w:p>
    <w:p>
      <w:r>
        <w:rPr>
          <w:b/>
        </w:rPr>
        <w:t xml:space="preserve">Esimerkki 1.4914</w:t>
      </w:r>
    </w:p>
    <w:p>
      <w:r>
        <w:t xml:space="preserve">Miten Modi käyttää sosiaalista mediaa vaikuttaakseen muihin ihmisiin väärennetyillä faktoilla?</w:t>
      </w:r>
    </w:p>
    <w:p>
      <w:r>
        <w:rPr>
          <w:b/>
        </w:rPr>
        <w:t xml:space="preserve">Tulos</w:t>
      </w:r>
    </w:p>
    <w:p>
      <w:r>
        <w:t xml:space="preserve">Miksi ihmiset käyttävät sosiaalista mediaa päiväkirjana?</w:t>
      </w:r>
    </w:p>
    <w:p>
      <w:r>
        <w:rPr>
          <w:b/>
        </w:rPr>
        <w:t xml:space="preserve">Esimerkki 1.4915</w:t>
      </w:r>
    </w:p>
    <w:p>
      <w:r>
        <w:t xml:space="preserve">Miten nukun nopeasti?</w:t>
      </w:r>
    </w:p>
    <w:p>
      <w:r>
        <w:rPr>
          <w:b/>
        </w:rPr>
        <w:t xml:space="preserve">Tulos</w:t>
      </w:r>
    </w:p>
    <w:p>
      <w:r>
        <w:t xml:space="preserve">Kun menen nukkumaan, minulla kestää hyvin kauan mennä nukkumaan. Miten voin ratkaista tämän?</w:t>
      </w:r>
    </w:p>
    <w:p>
      <w:r>
        <w:rPr>
          <w:b/>
        </w:rPr>
        <w:t xml:space="preserve">Esimerkki 1.4916</w:t>
      </w:r>
    </w:p>
    <w:p>
      <w:r>
        <w:t xml:space="preserve">Kuinka monta 4-numeroista lukua voidaan muodostaa luvuista 1,2,4,5,7 ja 8?</w:t>
      </w:r>
    </w:p>
    <w:p>
      <w:r>
        <w:rPr>
          <w:b/>
        </w:rPr>
        <w:t xml:space="preserve">Tulos</w:t>
      </w:r>
    </w:p>
    <w:p>
      <w:r>
        <w:t xml:space="preserve">Kuinka monta 4-numeroista yhdistelmää on olemassa käyttämällä 1,2,3,4,5,6?</w:t>
      </w:r>
    </w:p>
    <w:p>
      <w:r>
        <w:rPr>
          <w:b/>
        </w:rPr>
        <w:t xml:space="preserve">Esimerkki 1.4917</w:t>
      </w:r>
    </w:p>
    <w:p>
      <w:r>
        <w:t xml:space="preserve">Miten galaksien välisen pölyn läsnäolo, joka punertaa ja himmentää yhä kauempana olevien galaksien valoa, voisi vaikuttaa galaksien etäisyyksien määrittämiseen olettaen, että kaikilla galakseilla on sama kirkkaus?</w:t>
      </w:r>
    </w:p>
    <w:p>
      <w:r>
        <w:rPr>
          <w:b/>
        </w:rPr>
        <w:t xml:space="preserve">Tulos</w:t>
      </w:r>
    </w:p>
    <w:p>
      <w:r>
        <w:t xml:space="preserve">Miten galaksien välisen pölyn läsnäolo yhä kauempana olevien galaksien valoa punertavana ja himmentävänä tekijänä voisi vaikuttaa galaksien etäisyyksien määrittämiseen kosmoksen laajenemiseen liittyvän punasiirtymän avulla?</w:t>
      </w:r>
    </w:p>
    <w:p>
      <w:r>
        <w:rPr>
          <w:b/>
        </w:rPr>
        <w:t xml:space="preserve">Esimerkki 1.4918</w:t>
      </w:r>
    </w:p>
    <w:p>
      <w:r>
        <w:t xml:space="preserve">Mitä minun pitäisi odottaa Georgetownin alumnihaastattelussa?</w:t>
      </w:r>
    </w:p>
    <w:p>
      <w:r>
        <w:rPr>
          <w:b/>
        </w:rPr>
        <w:t xml:space="preserve">Tulos</w:t>
      </w:r>
    </w:p>
    <w:p>
      <w:r>
        <w:t xml:space="preserve">Mitä Georgetownin opiskelijat katuvat eniten?</w:t>
      </w:r>
    </w:p>
    <w:p>
      <w:r>
        <w:rPr>
          <w:b/>
        </w:rPr>
        <w:t xml:space="preserve">Esimerkki 1.4919</w:t>
      </w:r>
    </w:p>
    <w:p>
      <w:r>
        <w:t xml:space="preserve">Mitä tapahtuisi, jos Intian hallitus varastaisi Kohinoor-timantin (Koh-i-Noor) takaisin?</w:t>
      </w:r>
    </w:p>
    <w:p>
      <w:r>
        <w:rPr>
          <w:b/>
        </w:rPr>
        <w:t xml:space="preserve">Tulos</w:t>
      </w:r>
    </w:p>
    <w:p>
      <w:r>
        <w:t xml:space="preserve">Miksi Intia ei saa Kohinoor-timanttiansa takaisin?</w:t>
      </w:r>
    </w:p>
    <w:p>
      <w:r>
        <w:rPr>
          <w:b/>
        </w:rPr>
        <w:t xml:space="preserve">Esimerkki 1.4920</w:t>
      </w:r>
    </w:p>
    <w:p>
      <w:r>
        <w:t xml:space="preserve">Mikä on sopiva laitoshoitoon tarkoitettu huumeiden ja alkoholin vieroituskeskus lähellä Montgomeryn piirikuntaa AL?</w:t>
      </w:r>
    </w:p>
    <w:p>
      <w:r>
        <w:rPr>
          <w:b/>
        </w:rPr>
        <w:t xml:space="preserve">Tulos</w:t>
      </w:r>
    </w:p>
    <w:p>
      <w:r>
        <w:t xml:space="preserve">Mikä on sopiva vieroitushoitopaikka huumeiden ja alkoholin vieroituskeskus lähellä Randolph County AL:ää?</w:t>
      </w:r>
    </w:p>
    <w:p>
      <w:r>
        <w:rPr>
          <w:b/>
        </w:rPr>
        <w:t xml:space="preserve">Esimerkki 1.4921</w:t>
      </w:r>
    </w:p>
    <w:p>
      <w:r>
        <w:t xml:space="preserve">Pitääkö sinun ostaa verkkotunnus, kun käytät Squarespacea?</w:t>
      </w:r>
    </w:p>
    <w:p>
      <w:r>
        <w:rPr>
          <w:b/>
        </w:rPr>
        <w:t xml:space="preserve">Tulos</w:t>
      </w:r>
    </w:p>
    <w:p>
      <w:r>
        <w:t xml:space="preserve">Voinko myydä verkkotunnuksen, jonka ostan Google-verkkotunnuksista?</w:t>
      </w:r>
    </w:p>
    <w:p>
      <w:r>
        <w:rPr>
          <w:b/>
        </w:rPr>
        <w:t xml:space="preserve">Esimerkki 1.4922</w:t>
      </w:r>
    </w:p>
    <w:p>
      <w:r>
        <w:t xml:space="preserve">Voinko louhia Bitcoinia?</w:t>
      </w:r>
    </w:p>
    <w:p>
      <w:r>
        <w:rPr>
          <w:b/>
        </w:rPr>
        <w:t xml:space="preserve">Tulos</w:t>
      </w:r>
    </w:p>
    <w:p>
      <w:r>
        <w:t xml:space="preserve">Onko bitcoinien louhiminen turvallista?</w:t>
      </w:r>
    </w:p>
    <w:p>
      <w:r>
        <w:rPr>
          <w:b/>
        </w:rPr>
        <w:t xml:space="preserve">Esimerkki 1.4923</w:t>
      </w:r>
    </w:p>
    <w:p>
      <w:r>
        <w:t xml:space="preserve">Onko liberalsociety.com laillinen?</w:t>
      </w:r>
    </w:p>
    <w:p>
      <w:r>
        <w:rPr>
          <w:b/>
        </w:rPr>
        <w:t xml:space="preserve">Tulos</w:t>
      </w:r>
    </w:p>
    <w:p>
      <w:r>
        <w:t xml:space="preserve">Onko scamadviser.com laillinen?</w:t>
      </w:r>
    </w:p>
    <w:p>
      <w:r>
        <w:rPr>
          <w:b/>
        </w:rPr>
        <w:t xml:space="preserve">Esimerkki 1.4924</w:t>
      </w:r>
    </w:p>
    <w:p>
      <w:r>
        <w:t xml:space="preserve">Mitkä ovat vähemmän tunnettuja nähtävyyksiä, jotka kannattaa nähdä vieraillessaan Icheonissa, Etelä-Koreassa?</w:t>
      </w:r>
    </w:p>
    <w:p>
      <w:r>
        <w:rPr>
          <w:b/>
        </w:rPr>
        <w:t xml:space="preserve">Tulos</w:t>
      </w:r>
    </w:p>
    <w:p>
      <w:r>
        <w:t xml:space="preserve">Mitkä ovat vähemmän tunnettuja nähtävyyksiä, jotka kannattaa nähdä vieraillessaan Wonjussa, Etelä-Koreassa?</w:t>
      </w:r>
    </w:p>
    <w:p>
      <w:r>
        <w:rPr>
          <w:b/>
        </w:rPr>
        <w:t xml:space="preserve">Esimerkki 1.4925</w:t>
      </w:r>
    </w:p>
    <w:p>
      <w:r>
        <w:t xml:space="preserve">Mistä löydän 3DS-emulaattorin ja Pokémon Omega Ruby ROM:n?</w:t>
      </w:r>
    </w:p>
    <w:p>
      <w:r>
        <w:rPr>
          <w:b/>
        </w:rPr>
        <w:t xml:space="preserve">Tulos</w:t>
      </w:r>
    </w:p>
    <w:p>
      <w:r>
        <w:t xml:space="preserve">Mitkä ovat hyviä huijareita Pokemon Ruby -peliin?</w:t>
      </w:r>
    </w:p>
    <w:p>
      <w:r>
        <w:rPr>
          <w:b/>
        </w:rPr>
        <w:t xml:space="preserve">Esimerkki 1.4926</w:t>
      </w:r>
    </w:p>
    <w:p>
      <w:r>
        <w:t xml:space="preserve">Mikä on koskettavin tosielämän rakkaustarina, johon olet törmännyt?</w:t>
      </w:r>
    </w:p>
    <w:p>
      <w:r>
        <w:rPr>
          <w:b/>
        </w:rPr>
        <w:t xml:space="preserve">Tulos</w:t>
      </w:r>
    </w:p>
    <w:p>
      <w:r>
        <w:t xml:space="preserve">Mitkä ovat esimerkkejä patenteista, jotka ovat riittävän yksinkertaisia aloitteleville insinööreille?</w:t>
      </w:r>
    </w:p>
    <w:p>
      <w:r>
        <w:rPr>
          <w:b/>
        </w:rPr>
        <w:t xml:space="preserve">Esimerkki 1.4927</w:t>
      </w:r>
    </w:p>
    <w:p>
      <w:r>
        <w:t xml:space="preserve">Miksi maapallo on tuon muotoinen?</w:t>
      </w:r>
    </w:p>
    <w:p>
      <w:r>
        <w:rPr>
          <w:b/>
        </w:rPr>
        <w:t xml:space="preserve">Tulos</w:t>
      </w:r>
    </w:p>
    <w:p>
      <w:r>
        <w:t xml:space="preserve">Maapallo ei ole täysin pallomainen. Miksi?</w:t>
      </w:r>
    </w:p>
    <w:p>
      <w:r>
        <w:rPr>
          <w:b/>
        </w:rPr>
        <w:t xml:space="preserve">Esimerkki 1.4928</w:t>
      </w:r>
    </w:p>
    <w:p>
      <w:r>
        <w:t xml:space="preserve">Miksi Circumstantial ad Hominem on harhaluulo?</w:t>
      </w:r>
    </w:p>
    <w:p>
      <w:r>
        <w:rPr>
          <w:b/>
        </w:rPr>
        <w:t xml:space="preserve">Tulos</w:t>
      </w:r>
    </w:p>
    <w:p>
      <w:r>
        <w:t xml:space="preserve">Mitä ovat ad hominem -virheet?</w:t>
      </w:r>
    </w:p>
    <w:p>
      <w:r>
        <w:rPr>
          <w:b/>
        </w:rPr>
        <w:t xml:space="preserve">Esimerkki 1.4929</w:t>
      </w:r>
    </w:p>
    <w:p>
      <w:r>
        <w:t xml:space="preserve">Miten Walk Score toimii Zillowissa?</w:t>
      </w:r>
    </w:p>
    <w:p>
      <w:r>
        <w:rPr>
          <w:b/>
        </w:rPr>
        <w:t xml:space="preserve">Tulos</w:t>
      </w:r>
    </w:p>
    <w:p>
      <w:r>
        <w:t xml:space="preserve">Paljonko Redfin maksoi Walk Scoresta?</w:t>
      </w:r>
    </w:p>
    <w:p>
      <w:r>
        <w:rPr>
          <w:b/>
        </w:rPr>
        <w:t xml:space="preserve">Esimerkki 1.4930</w:t>
      </w:r>
    </w:p>
    <w:p>
      <w:r>
        <w:t xml:space="preserve">Mikä nettisivusto on paras dragon ball -animen katseluun?</w:t>
      </w:r>
    </w:p>
    <w:p>
      <w:r>
        <w:rPr>
          <w:b/>
        </w:rPr>
        <w:t xml:space="preserve">Tulos</w:t>
      </w:r>
    </w:p>
    <w:p>
      <w:r>
        <w:t xml:space="preserve">Mikä on paras sivusto Dragon Ball Z -latauksille?</w:t>
      </w:r>
    </w:p>
    <w:p>
      <w:r>
        <w:rPr>
          <w:b/>
        </w:rPr>
        <w:t xml:space="preserve">Esimerkki 1.4931</w:t>
      </w:r>
    </w:p>
    <w:p>
      <w:r>
        <w:t xml:space="preserve">Miten teen rootin android 306sh:lle?</w:t>
      </w:r>
    </w:p>
    <w:p>
      <w:r>
        <w:rPr>
          <w:b/>
        </w:rPr>
        <w:t xml:space="preserve">Tulos</w:t>
      </w:r>
    </w:p>
    <w:p>
      <w:r>
        <w:t xml:space="preserve">Miten voin juurruttaa androidini, jotta voin tehdä kaiken?</w:t>
      </w:r>
    </w:p>
    <w:p>
      <w:r>
        <w:rPr>
          <w:b/>
        </w:rPr>
        <w:t xml:space="preserve">Esimerkki 1.4932</w:t>
      </w:r>
    </w:p>
    <w:p>
      <w:r>
        <w:t xml:space="preserve">Miten voit käyttää iTunes-lahjakorttia?</w:t>
      </w:r>
    </w:p>
    <w:p>
      <w:r>
        <w:rPr>
          <w:b/>
        </w:rPr>
        <w:t xml:space="preserve">Tulos</w:t>
      </w:r>
    </w:p>
    <w:p>
      <w:r>
        <w:t xml:space="preserve">Miten voin käyttää iTunes-lahjakorttikoodigeneraattoria saadakseni ilmaisia kortteja?</w:t>
      </w:r>
    </w:p>
    <w:p>
      <w:r>
        <w:rPr>
          <w:b/>
        </w:rPr>
        <w:t xml:space="preserve">Esimerkki 1.4933</w:t>
      </w:r>
    </w:p>
    <w:p>
      <w:r>
        <w:t xml:space="preserve">Mikä on lähde tai linkki, josta löytyy yksityiskohtainen selitys bag-of-words-algoritmista ja sen toiminnasta?</w:t>
      </w:r>
    </w:p>
    <w:p>
      <w:r>
        <w:rPr>
          <w:b/>
        </w:rPr>
        <w:t xml:space="preserve">Tulos</w:t>
      </w:r>
    </w:p>
    <w:p>
      <w:r>
        <w:t xml:space="preserve">Miten teen sentimenttianalyysin sanapussin avulla?</w:t>
      </w:r>
    </w:p>
    <w:p>
      <w:r>
        <w:rPr>
          <w:b/>
        </w:rPr>
        <w:t xml:space="preserve">Esimerkki 1.4934</w:t>
      </w:r>
    </w:p>
    <w:p>
      <w:r>
        <w:t xml:space="preserve">Toimivatko hiusten kasvua edistävät seerumit, kuten Lipogaine?</w:t>
      </w:r>
    </w:p>
    <w:p>
      <w:r>
        <w:rPr>
          <w:b/>
        </w:rPr>
        <w:t xml:space="preserve">Tulos</w:t>
      </w:r>
    </w:p>
    <w:p>
      <w:r>
        <w:t xml:space="preserve">NUMEROITUILLA 1,2,3,4 numeroidut liuskat laitetaan laatikkoon ja 2 liuskaa vedetään ilman vaihtoa. NÄYTTÖTILAT EIVÄT SISÄLLÄ 11 22 33 44?</w:t>
      </w:r>
    </w:p>
    <w:p>
      <w:r>
        <w:rPr>
          <w:b/>
        </w:rPr>
        <w:t xml:space="preserve">Esimerkki 1.4935</w:t>
      </w:r>
    </w:p>
    <w:p>
      <w:r>
        <w:t xml:space="preserve">Mitkä ovat vinkkejä Govt Propertiesin työhaastatteluprosessin läpiviemiseksi?</w:t>
      </w:r>
    </w:p>
    <w:p>
      <w:r>
        <w:rPr>
          <w:b/>
        </w:rPr>
        <w:t xml:space="preserve">Tulos</w:t>
      </w:r>
    </w:p>
    <w:p>
      <w:r>
        <w:t xml:space="preserve">Mitkä ovat vinkkejä Home Propertiesin työhaastatteluprosessin läpiviemiseksi?</w:t>
      </w:r>
    </w:p>
    <w:p>
      <w:r>
        <w:rPr>
          <w:b/>
        </w:rPr>
        <w:t xml:space="preserve">Esimerkki 1.4936</w:t>
      </w:r>
    </w:p>
    <w:p>
      <w:r>
        <w:t xml:space="preserve">Miksi Pokemon Live -ohjelma tehdään Amerikassa eikä Japanissa?</w:t>
      </w:r>
    </w:p>
    <w:p>
      <w:r>
        <w:rPr>
          <w:b/>
        </w:rPr>
        <w:t xml:space="preserve">Tulos</w:t>
      </w:r>
    </w:p>
    <w:p>
      <w:r>
        <w:t xml:space="preserve">Miksi "Pokemon Live" näytetään Amerikassa eikä Japanissa?</w:t>
      </w:r>
    </w:p>
    <w:p>
      <w:r>
        <w:rPr>
          <w:b/>
        </w:rPr>
        <w:t xml:space="preserve">Esimerkki 1.4937</w:t>
      </w:r>
    </w:p>
    <w:p>
      <w:r>
        <w:t xml:space="preserve">Olen tekemässä lääketieteellistä kotihoitosovellusta. Saisinko hyviä nimiehdotuksia?</w:t>
      </w:r>
    </w:p>
    <w:p>
      <w:r>
        <w:rPr>
          <w:b/>
        </w:rPr>
        <w:t xml:space="preserve">Tulos</w:t>
      </w:r>
    </w:p>
    <w:p>
      <w:r>
        <w:t xml:space="preserve">Onko se on hyvä tehdä MS (mekaaninen) kuin tuore on hyvä tai tehdä kuin työ experinced on hyvä?</w:t>
      </w:r>
    </w:p>
    <w:p>
      <w:r>
        <w:rPr>
          <w:b/>
        </w:rPr>
        <w:t xml:space="preserve">Esimerkki 1.4938</w:t>
      </w:r>
    </w:p>
    <w:p>
      <w:r>
        <w:t xml:space="preserve">Purevatko tuhatjalkaiset?</w:t>
      </w:r>
    </w:p>
    <w:p>
      <w:r>
        <w:rPr>
          <w:b/>
        </w:rPr>
        <w:t xml:space="preserve">Tulos</w:t>
      </w:r>
    </w:p>
    <w:p>
      <w:r>
        <w:t xml:space="preserve">Voiko tuhatjalkaisen purema tappaa sinut?</w:t>
      </w:r>
    </w:p>
    <w:p>
      <w:r>
        <w:rPr>
          <w:b/>
        </w:rPr>
        <w:t xml:space="preserve">Esimerkki 1.4939</w:t>
      </w:r>
    </w:p>
    <w:p>
      <w:r>
        <w:t xml:space="preserve">Mitä tapahtui, kun natsit aloittivat juutalaisvastaisen väkivallan?</w:t>
      </w:r>
    </w:p>
    <w:p>
      <w:r>
        <w:rPr>
          <w:b/>
        </w:rPr>
        <w:t xml:space="preserve">Tulos</w:t>
      </w:r>
    </w:p>
    <w:p>
      <w:r>
        <w:t xml:space="preserve">Millaista oli ei-juutalaisten ihmisten arki natsi-Saksassa?</w:t>
      </w:r>
    </w:p>
    <w:p>
      <w:r>
        <w:rPr>
          <w:b/>
        </w:rPr>
        <w:t xml:space="preserve">Esimerkki 1.4940</w:t>
      </w:r>
    </w:p>
    <w:p>
      <w:r>
        <w:t xml:space="preserve">Mikä on paras maa tai parhaat maat olla transsukupuolinen henkilö?</w:t>
      </w:r>
    </w:p>
    <w:p>
      <w:r>
        <w:rPr>
          <w:b/>
        </w:rPr>
        <w:t xml:space="preserve">Tulos</w:t>
      </w:r>
    </w:p>
    <w:p>
      <w:r>
        <w:t xml:space="preserve">Miksi Thaimaassa näyttää olevan suhteettoman paljon transsukupuolisia ihmisiä?</w:t>
      </w:r>
    </w:p>
    <w:p>
      <w:r>
        <w:rPr>
          <w:b/>
        </w:rPr>
        <w:t xml:space="preserve">Esimerkki 1.4941</w:t>
      </w:r>
    </w:p>
    <w:p>
      <w:r>
        <w:t xml:space="preserve">Onko Apollo Residentialin työntekijöillä hyvä työ- ja yksityiselämän tasapaino? Eroaako tämä eri tehtävissä ja osastoilla?</w:t>
      </w:r>
    </w:p>
    <w:p>
      <w:r>
        <w:rPr>
          <w:b/>
        </w:rPr>
        <w:t xml:space="preserve">Tulos</w:t>
      </w:r>
    </w:p>
    <w:p>
      <w:r>
        <w:t xml:space="preserve">Onko Apollo Commercialin työntekijöillä hyvä työ- ja yksityiselämän tasapaino? Eroaako tämä eri tehtävissä ja osastoilla?</w:t>
      </w:r>
    </w:p>
    <w:p>
      <w:r>
        <w:rPr>
          <w:b/>
        </w:rPr>
        <w:t xml:space="preserve">Esimerkki 1.4942</w:t>
      </w:r>
    </w:p>
    <w:p>
      <w:r>
        <w:t xml:space="preserve">Onko Mamta Banerjee muslimi?</w:t>
      </w:r>
    </w:p>
    <w:p>
      <w:r>
        <w:rPr>
          <w:b/>
        </w:rPr>
        <w:t xml:space="preserve">Tulos</w:t>
      </w:r>
    </w:p>
    <w:p>
      <w:r>
        <w:t xml:space="preserve">Mikä on Mamta Banerjeen voittokaava? Vaikka hän on korruptoitunut, aggressiivinen ja väkivaltainen. Houkuttelevatko tarjotut ilmaiset tavarat ihmisiä liikaa?</w:t>
      </w:r>
    </w:p>
    <w:p>
      <w:r>
        <w:rPr>
          <w:b/>
        </w:rPr>
        <w:t xml:space="preserve">Esimerkki 1.4943</w:t>
      </w:r>
    </w:p>
    <w:p>
      <w:r>
        <w:t xml:space="preserve">Miksi teknologia-alan startup-yritykset epäonnistuvat?</w:t>
      </w:r>
    </w:p>
    <w:p>
      <w:r>
        <w:rPr>
          <w:b/>
        </w:rPr>
        <w:t xml:space="preserve">Tulos</w:t>
      </w:r>
    </w:p>
    <w:p>
      <w:r>
        <w:t xml:space="preserve">Miksi niin monet startup-yritykset epäonnistuvat?</w:t>
      </w:r>
    </w:p>
    <w:p>
      <w:r>
        <w:rPr>
          <w:b/>
        </w:rPr>
        <w:t xml:space="preserve">Esimerkki 1.4944</w:t>
      </w:r>
    </w:p>
    <w:p>
      <w:r>
        <w:t xml:space="preserve">Pidetäänkö afganistanilaisia valkoisina, Lähi-idässä vai Aasiassa asuvina?</w:t>
      </w:r>
    </w:p>
    <w:p>
      <w:r>
        <w:rPr>
          <w:b/>
        </w:rPr>
        <w:t xml:space="preserve">Tulos</w:t>
      </w:r>
    </w:p>
    <w:p>
      <w:r>
        <w:t xml:space="preserve">Pitääkö Lähi-idän väestö kreikkalaisia valkoisina?</w:t>
      </w:r>
    </w:p>
    <w:p>
      <w:r>
        <w:rPr>
          <w:b/>
        </w:rPr>
        <w:t xml:space="preserve">Esimerkki 1.4945</w:t>
      </w:r>
    </w:p>
    <w:p>
      <w:r>
        <w:t xml:space="preserve">Mitä ovat kulttuuriset virheet?</w:t>
      </w:r>
    </w:p>
    <w:p>
      <w:r>
        <w:rPr>
          <w:b/>
        </w:rPr>
        <w:t xml:space="preserve">Tulos</w:t>
      </w:r>
    </w:p>
    <w:p>
      <w:r>
        <w:t xml:space="preserve">Mitkä ovat Afganistanin kulttuurisia virheitä?</w:t>
      </w:r>
    </w:p>
    <w:p>
      <w:r>
        <w:rPr>
          <w:b/>
        </w:rPr>
        <w:t xml:space="preserve">Esimerkki 1.4946</w:t>
      </w:r>
    </w:p>
    <w:p>
      <w:r>
        <w:t xml:space="preserve">Mikä on paras verkkosivusto kitarasointujen oppimiseen sekä helppojen kappaleiden opetteluun aloittelijoille?</w:t>
      </w:r>
    </w:p>
    <w:p>
      <w:r>
        <w:rPr>
          <w:b/>
        </w:rPr>
        <w:t xml:space="preserve">Tulos</w:t>
      </w:r>
    </w:p>
    <w:p>
      <w:r>
        <w:t xml:space="preserve">Mitä kitarasointuja tässä kappaleessa käytetään?</w:t>
      </w:r>
    </w:p>
    <w:p>
      <w:r>
        <w:rPr>
          <w:b/>
        </w:rPr>
        <w:t xml:space="preserve">Esimerkki 1.4947</w:t>
      </w:r>
    </w:p>
    <w:p>
      <w:r>
        <w:t xml:space="preserve">Onko totta, että Delhin minimipalkankorotus on pienempi kuin mitä AAP lupasi?</w:t>
      </w:r>
    </w:p>
    <w:p>
      <w:r>
        <w:rPr>
          <w:b/>
        </w:rPr>
        <w:t xml:space="preserve">Tulos</w:t>
      </w:r>
    </w:p>
    <w:p>
      <w:r>
        <w:t xml:space="preserve">Pitäisikö minun ostaa psr f51?</w:t>
      </w:r>
    </w:p>
    <w:p>
      <w:r>
        <w:rPr>
          <w:b/>
        </w:rPr>
        <w:t xml:space="preserve">Esimerkki 1.4948</w:t>
      </w:r>
    </w:p>
    <w:p>
      <w:r>
        <w:t xml:space="preserve">Mikä on cl:n hybridisointi CLO2 miinuksessa?</w:t>
      </w:r>
    </w:p>
    <w:p>
      <w:r>
        <w:rPr>
          <w:b/>
        </w:rPr>
        <w:t xml:space="preserve">Tulos</w:t>
      </w:r>
    </w:p>
    <w:p>
      <w:r>
        <w:t xml:space="preserve">Oktaedrisen [Co(Cl) 6] 4-:n CFSE on 18 000 cm-1. Tetraedrisen [Co(Cl) 4] 2-:n CFSE on?</w:t>
      </w:r>
    </w:p>
    <w:p>
      <w:r>
        <w:rPr>
          <w:b/>
        </w:rPr>
        <w:t xml:space="preserve">Esimerkki 1.4949</w:t>
      </w:r>
    </w:p>
    <w:p>
      <w:r>
        <w:t xml:space="preserve">Koska on vain yksi Homo sapiens, eikö yleisesti ymmärretty termi "rasisti" pitäisi muuttaa termiksi "etnisyys"?</w:t>
      </w:r>
    </w:p>
    <w:p>
      <w:r>
        <w:rPr>
          <w:b/>
        </w:rPr>
        <w:t xml:space="preserve">Tulos</w:t>
      </w:r>
    </w:p>
    <w:p>
      <w:r>
        <w:t xml:space="preserve">Voiko tramadoli aiheuttaa seksuaalisia toimintahäiriöitä?</w:t>
      </w:r>
    </w:p>
    <w:p>
      <w:r>
        <w:rPr>
          <w:b/>
        </w:rPr>
        <w:t xml:space="preserve">Esimerkki 1.4950</w:t>
      </w:r>
    </w:p>
    <w:p>
      <w:r>
        <w:t xml:space="preserve">Mikä on "tyttönimen" miespuolinen vastine?</w:t>
      </w:r>
    </w:p>
    <w:p>
      <w:r>
        <w:rPr>
          <w:b/>
        </w:rPr>
        <w:t xml:space="preserve">Tulos</w:t>
      </w:r>
    </w:p>
    <w:p>
      <w:r>
        <w:t xml:space="preserve">Tyttäreni haluaa käyttää tyttönimeäni uudessa koulussa. Voiko hän muuttaa sitä laillisesti, mikä on mahdollista, kun hän täyttää 18 vuotta (10/2016)?</w:t>
      </w:r>
    </w:p>
    <w:p>
      <w:r>
        <w:rPr>
          <w:b/>
        </w:rPr>
        <w:t xml:space="preserve">Esimerkki 1.4951</w:t>
      </w:r>
    </w:p>
    <w:p>
      <w:r>
        <w:t xml:space="preserve">Miksi opiskelet kemiaa?</w:t>
      </w:r>
    </w:p>
    <w:p>
      <w:r>
        <w:rPr>
          <w:b/>
        </w:rPr>
        <w:t xml:space="preserve">Tulos</w:t>
      </w:r>
    </w:p>
    <w:p>
      <w:r>
        <w:t xml:space="preserve">Mikä on paras tapa ymmärtää kemiaa helposti?</w:t>
      </w:r>
    </w:p>
    <w:p>
      <w:r>
        <w:rPr>
          <w:b/>
        </w:rPr>
        <w:t xml:space="preserve">Esimerkki 1.4952</w:t>
      </w:r>
    </w:p>
    <w:p>
      <w:r>
        <w:t xml:space="preserve">Miten saan enkelisijoittajan yritykselleni?</w:t>
      </w:r>
    </w:p>
    <w:p>
      <w:r>
        <w:rPr>
          <w:b/>
        </w:rPr>
        <w:t xml:space="preserve">Tulos</w:t>
      </w:r>
    </w:p>
    <w:p>
      <w:r>
        <w:t xml:space="preserve">Keitä ovat enkelisijoittajat ja mistä löydän heitä?</w:t>
      </w:r>
    </w:p>
    <w:p>
      <w:r>
        <w:rPr>
          <w:b/>
        </w:rPr>
        <w:t xml:space="preserve">Esimerkki 1.4953</w:t>
      </w:r>
    </w:p>
    <w:p>
      <w:r>
        <w:t xml:space="preserve">Sosiaalisen median hallinta: Miten lähetät ristiin Tumblrista Instagramiin?</w:t>
      </w:r>
    </w:p>
    <w:p>
      <w:r>
        <w:rPr>
          <w:b/>
        </w:rPr>
        <w:t xml:space="preserve">Tulos</w:t>
      </w:r>
    </w:p>
    <w:p>
      <w:r>
        <w:t xml:space="preserve">Tarvitseeko Wall Street sosiaalisen median hallintaa?</w:t>
      </w:r>
    </w:p>
    <w:p>
      <w:r>
        <w:rPr>
          <w:b/>
        </w:rPr>
        <w:t xml:space="preserve">Esimerkki 1.4954</w:t>
      </w:r>
    </w:p>
    <w:p>
      <w:r>
        <w:t xml:space="preserve">Mikä on hauskin tai hämmästyttävin asia, jonka älypuhelimesi teki, kun se oli lukitsemattomana taskussasi?</w:t>
      </w:r>
    </w:p>
    <w:p>
      <w:r>
        <w:rPr>
          <w:b/>
        </w:rPr>
        <w:t xml:space="preserve">Tulos</w:t>
      </w:r>
    </w:p>
    <w:p>
      <w:r>
        <w:t xml:space="preserve">Mitkä ovat iPhonen tai muun älypuhelimen hyödyllisimmät vempaimet?</w:t>
      </w:r>
    </w:p>
    <w:p>
      <w:r>
        <w:rPr>
          <w:b/>
        </w:rPr>
        <w:t xml:space="preserve">Esimerkki 1.4955</w:t>
      </w:r>
    </w:p>
    <w:p>
      <w:r>
        <w:t xml:space="preserve">Voiko Coloradossa polttaa ruohoa laillisesti ja ajaa sitten muutaman päivän kuluttua ympäriinsä?</w:t>
      </w:r>
    </w:p>
    <w:p>
      <w:r>
        <w:rPr>
          <w:b/>
        </w:rPr>
        <w:t xml:space="preserve">Tulos</w:t>
      </w:r>
    </w:p>
    <w:p>
      <w:r>
        <w:t xml:space="preserve">Miksi Amerikka tuotti M3 Leen, vaikka se auttoi hieman Afrikan-kampanjassa?</w:t>
      </w:r>
    </w:p>
    <w:p>
      <w:r>
        <w:rPr>
          <w:b/>
        </w:rPr>
        <w:t xml:space="preserve">Esimerkki 1.4956</w:t>
      </w:r>
    </w:p>
    <w:p>
      <w:r>
        <w:t xml:space="preserve">Antavatko kalurirenkaat miehille useita orgasmeja?</w:t>
      </w:r>
    </w:p>
    <w:p>
      <w:r>
        <w:rPr>
          <w:b/>
        </w:rPr>
        <w:t xml:space="preserve">Tulos</w:t>
      </w:r>
    </w:p>
    <w:p>
      <w:r>
        <w:t xml:space="preserve">Kuinka moni mies käyttää kalurirenkaita ja miksi?</w:t>
      </w:r>
    </w:p>
    <w:p>
      <w:r>
        <w:rPr>
          <w:b/>
        </w:rPr>
        <w:t xml:space="preserve">Esimerkki 1.4957</w:t>
      </w:r>
    </w:p>
    <w:p>
      <w:r>
        <w:t xml:space="preserve">Mikä on COE:n Punen ERP-tutkinnon valmistumisen jälkeisen tutkinnon arvostelu?</w:t>
      </w:r>
    </w:p>
    <w:p>
      <w:r>
        <w:rPr>
          <w:b/>
        </w:rPr>
        <w:t xml:space="preserve">Tulos</w:t>
      </w:r>
    </w:p>
    <w:p>
      <w:r>
        <w:t xml:space="preserve">Mitä jatkotutkintoa haluaisit suorittaa ja miksi?</w:t>
      </w:r>
    </w:p>
    <w:p>
      <w:r>
        <w:rPr>
          <w:b/>
        </w:rPr>
        <w:t xml:space="preserve">Esimerkki 1.4958</w:t>
      </w:r>
    </w:p>
    <w:p>
      <w:r>
        <w:t xml:space="preserve">Miten suhtaudut Donald Trumpin voittoon Yhdysvaltain presidentinvaaleissa vuonna 2016?</w:t>
      </w:r>
    </w:p>
    <w:p>
      <w:r>
        <w:rPr>
          <w:b/>
        </w:rPr>
        <w:t xml:space="preserve">Tulos</w:t>
      </w:r>
    </w:p>
    <w:p>
      <w:r>
        <w:t xml:space="preserve">Miten Donald Trump voitti Yhdysvaltain presidentinvaalit 2016?</w:t>
      </w:r>
    </w:p>
    <w:p>
      <w:r>
        <w:rPr>
          <w:b/>
        </w:rPr>
        <w:t xml:space="preserve">Esimerkki 1.4959</w:t>
      </w:r>
    </w:p>
    <w:p>
      <w:r>
        <w:t xml:space="preserve">Miten kukaan voi kiistää, että LGBT-käyttäytyminen ei ole vakava moraalinen toimintahäiriö?</w:t>
      </w:r>
    </w:p>
    <w:p>
      <w:r>
        <w:rPr>
          <w:b/>
        </w:rPr>
        <w:t xml:space="preserve">Tulos</w:t>
      </w:r>
    </w:p>
    <w:p>
      <w:r>
        <w:t xml:space="preserve">Moraalikysymys, jonka kanssa olen kamppaillut: kaikki, jotka eivät tue LGBT:n tasa-arvoa, ovat minulle uhka. Samalla haluan tukea monimuotoisuutta. Miten voin sovittaa nämä kaksi seikkaa yhteen muslimien kohdalla, kun otetaan huomioon, että häviävän pieni osa heistä tukee LGBT-tasa-arvoa?</w:t>
      </w:r>
    </w:p>
    <w:p>
      <w:r>
        <w:rPr>
          <w:b/>
        </w:rPr>
        <w:t xml:space="preserve">Esimerkki 1.4960</w:t>
      </w:r>
    </w:p>
    <w:p>
      <w:r>
        <w:t xml:space="preserve">Miten valitsen osakkeen sijoituskohteeksi?</w:t>
      </w:r>
    </w:p>
    <w:p>
      <w:r>
        <w:rPr>
          <w:b/>
        </w:rPr>
        <w:t xml:space="preserve">Tulos</w:t>
      </w:r>
    </w:p>
    <w:p>
      <w:r>
        <w:t xml:space="preserve">Minkä ikäisenä ei ole enää normaalia olla koskaan treffeillä?</w:t>
      </w:r>
    </w:p>
    <w:p>
      <w:r>
        <w:rPr>
          <w:b/>
        </w:rPr>
        <w:t xml:space="preserve">Esimerkki 1.4961</w:t>
      </w:r>
    </w:p>
    <w:p>
      <w:r>
        <w:t xml:space="preserve">Mitä eroa on vuokaavion ja algoritmin välillä?</w:t>
      </w:r>
    </w:p>
    <w:p>
      <w:r>
        <w:rPr>
          <w:b/>
        </w:rPr>
        <w:t xml:space="preserve">Tulos</w:t>
      </w:r>
    </w:p>
    <w:p>
      <w:r>
        <w:t xml:space="preserve">Mitä eroa on tietojenkäsittelyn teorialla ja algoritmilla?</w:t>
      </w:r>
    </w:p>
    <w:p>
      <w:r>
        <w:rPr>
          <w:b/>
        </w:rPr>
        <w:t xml:space="preserve">Esimerkki 1.4962</w:t>
      </w:r>
    </w:p>
    <w:p>
      <w:r>
        <w:t xml:space="preserve">Mikä on terveydenhuoltojärjestelmän aliharjoittelu?</w:t>
      </w:r>
    </w:p>
    <w:p>
      <w:r>
        <w:rPr>
          <w:b/>
        </w:rPr>
        <w:t xml:space="preserve">Tulos</w:t>
      </w:r>
    </w:p>
    <w:p>
      <w:r>
        <w:t xml:space="preserve">Vaikuttavatko roskaruoat kestävyyteen?</w:t>
      </w:r>
    </w:p>
    <w:p>
      <w:r>
        <w:rPr>
          <w:b/>
        </w:rPr>
        <w:t xml:space="preserve">Esimerkki 1.4963</w:t>
      </w:r>
    </w:p>
    <w:p>
      <w:r>
        <w:t xml:space="preserve">Millaista on työskennellä myynnin ja analytiikan parissa Bloombergillä?</w:t>
      </w:r>
    </w:p>
    <w:p>
      <w:r>
        <w:rPr>
          <w:b/>
        </w:rPr>
        <w:t xml:space="preserve">Tulos</w:t>
      </w:r>
    </w:p>
    <w:p>
      <w:r>
        <w:t xml:space="preserve">Pitääkö paikkansa, että kun työntekijä irtisanoutuu Bloombergin palveluksesta, hän ei voi enää työskennellä siellä?</w:t>
      </w:r>
    </w:p>
    <w:p>
      <w:r>
        <w:rPr>
          <w:b/>
        </w:rPr>
        <w:t xml:space="preserve">Esimerkki 1.4964</w:t>
      </w:r>
    </w:p>
    <w:p>
      <w:r>
        <w:t xml:space="preserve">Olenko estetty Instagramissa?</w:t>
      </w:r>
    </w:p>
    <w:p>
      <w:r>
        <w:rPr>
          <w:b/>
        </w:rPr>
        <w:t xml:space="preserve">Tulos</w:t>
      </w:r>
    </w:p>
    <w:p>
      <w:r>
        <w:t xml:space="preserve">Miksi minut estettiin Instagramissa?</w:t>
      </w:r>
    </w:p>
    <w:p>
      <w:r>
        <w:rPr>
          <w:b/>
        </w:rPr>
        <w:t xml:space="preserve">Esimerkki 1.4965</w:t>
      </w:r>
    </w:p>
    <w:p>
      <w:r>
        <w:t xml:space="preserve">Mikä on vahvistettu profiili Quorassa?</w:t>
      </w:r>
    </w:p>
    <w:p>
      <w:r>
        <w:rPr>
          <w:b/>
        </w:rPr>
        <w:t xml:space="preserve">Tulos</w:t>
      </w:r>
    </w:p>
    <w:p>
      <w:r>
        <w:t xml:space="preserve">Mitkä Quora-käyttäjät ovat vahvistaneet profiileja Quorassa?</w:t>
      </w:r>
    </w:p>
    <w:p>
      <w:r>
        <w:rPr>
          <w:b/>
        </w:rPr>
        <w:t xml:space="preserve">Esimerkki 1.4966</w:t>
      </w:r>
    </w:p>
    <w:p>
      <w:r>
        <w:t xml:space="preserve">Miten pidennän Wordpressin ei-englanninkielisten etuliitteiden pituutta?</w:t>
      </w:r>
    </w:p>
    <w:p>
      <w:r>
        <w:rPr>
          <w:b/>
        </w:rPr>
        <w:t xml:space="preserve">Tulos</w:t>
      </w:r>
    </w:p>
    <w:p>
      <w:r>
        <w:t xml:space="preserve">Miten URL-otsikot voivat olla ainutlaatuisia?</w:t>
      </w:r>
    </w:p>
    <w:p>
      <w:r>
        <w:rPr>
          <w:b/>
        </w:rPr>
        <w:t xml:space="preserve">Esimerkki 1.4967</w:t>
      </w:r>
    </w:p>
    <w:p>
      <w:r>
        <w:t xml:space="preserve">Mikä on paras koskaan kuulemasi ei-englantilainen kappale?</w:t>
      </w:r>
    </w:p>
    <w:p>
      <w:r>
        <w:rPr>
          <w:b/>
        </w:rPr>
        <w:t xml:space="preserve">Tulos</w:t>
      </w:r>
    </w:p>
    <w:p>
      <w:r>
        <w:t xml:space="preserve">Mikä on häiritsevin kappale, jonka olet koskaan kuullut? Miksi?</w:t>
      </w:r>
    </w:p>
    <w:p>
      <w:r>
        <w:rPr>
          <w:b/>
        </w:rPr>
        <w:t xml:space="preserve">Esimerkki 1.4968</w:t>
      </w:r>
    </w:p>
    <w:p>
      <w:r>
        <w:t xml:space="preserve">Kuinka monta intialaista (Intiasta kotoisin olevaa) asuu Yhdysvalloissa?</w:t>
      </w:r>
    </w:p>
    <w:p>
      <w:r>
        <w:rPr>
          <w:b/>
        </w:rPr>
        <w:t xml:space="preserve">Tulos</w:t>
      </w:r>
    </w:p>
    <w:p>
      <w:r>
        <w:t xml:space="preserve">Asuminen Amerikan yhdysvalloissa: Miksi kukaan haluaisi jättää Yhdysvaltojen mukavuudet ja palata Intiaan?</w:t>
      </w:r>
    </w:p>
    <w:p>
      <w:r>
        <w:rPr>
          <w:b/>
        </w:rPr>
        <w:t xml:space="preserve">Esimerkki 1.4969</w:t>
      </w:r>
    </w:p>
    <w:p>
      <w:r>
        <w:t xml:space="preserve">Mihin yliopistoon on vaikeinta päästä sisään?</w:t>
      </w:r>
    </w:p>
    <w:p>
      <w:r>
        <w:rPr>
          <w:b/>
        </w:rPr>
        <w:t xml:space="preserve">Tulos</w:t>
      </w:r>
    </w:p>
    <w:p>
      <w:r>
        <w:t xml:space="preserve">Mikä on maailman vaikein yliopisto ja miksi?</w:t>
      </w:r>
    </w:p>
    <w:p>
      <w:r>
        <w:rPr>
          <w:b/>
        </w:rPr>
        <w:t xml:space="preserve">Esimerkki 1.4970</w:t>
      </w:r>
    </w:p>
    <w:p>
      <w:r>
        <w:t xml:space="preserve">Miten asennan Stock Romin Samsung Galaxy S4:ään?</w:t>
      </w:r>
    </w:p>
    <w:p>
      <w:r>
        <w:rPr>
          <w:b/>
        </w:rPr>
        <w:t xml:space="preserve">Tulos</w:t>
      </w:r>
    </w:p>
    <w:p>
      <w:r>
        <w:t xml:space="preserve">Mikä on tapa asentaa varastossa oleva Android Lollipop Samsung Galaxy S4:ään?</w:t>
      </w:r>
    </w:p>
    <w:p>
      <w:r>
        <w:rPr>
          <w:b/>
        </w:rPr>
        <w:t xml:space="preserve">Esimerkki 1.4971</w:t>
      </w:r>
    </w:p>
    <w:p>
      <w:r>
        <w:t xml:space="preserve">Pitäisikö minun ryhtyä asianajajaksi?</w:t>
      </w:r>
    </w:p>
    <w:p>
      <w:r>
        <w:rPr>
          <w:b/>
        </w:rPr>
        <w:t xml:space="preserve">Tulos</w:t>
      </w:r>
    </w:p>
    <w:p>
      <w:r>
        <w:t xml:space="preserve">Onko nyt hyvä aika ryhtyä lakimieheksi vai ovatko työmarkkinat kyllästyneet?</w:t>
      </w:r>
    </w:p>
    <w:p>
      <w:r>
        <w:rPr>
          <w:b/>
        </w:rPr>
        <w:t xml:space="preserve">Esimerkki 1.4972</w:t>
      </w:r>
    </w:p>
    <w:p>
      <w:r>
        <w:t xml:space="preserve">Mikä on paras vaihtoehto Intian politiikalle ja poliitikoille?</w:t>
      </w:r>
    </w:p>
    <w:p>
      <w:r>
        <w:rPr>
          <w:b/>
        </w:rPr>
        <w:t xml:space="preserve">Tulos</w:t>
      </w:r>
    </w:p>
    <w:p>
      <w:r>
        <w:t xml:space="preserve">Mitkä ovat Intian politiikan ja poliitikkojen vaihtoehdot?</w:t>
      </w:r>
    </w:p>
    <w:p>
      <w:r>
        <w:rPr>
          <w:b/>
        </w:rPr>
        <w:t xml:space="preserve">Esimerkki 1.4973</w:t>
      </w:r>
    </w:p>
    <w:p>
      <w:r>
        <w:t xml:space="preserve">Mitä haittoja on ilmapatjalla nukkumisesta pidemmän aikaa?</w:t>
      </w:r>
    </w:p>
    <w:p>
      <w:r>
        <w:rPr>
          <w:b/>
        </w:rPr>
        <w:t xml:space="preserve">Tulos</w:t>
      </w:r>
    </w:p>
    <w:p>
      <w:r>
        <w:t xml:space="preserve">Miten voit nukkua mukavasti ilmapatjalla ja pysyä lämpimänä?</w:t>
      </w:r>
    </w:p>
    <w:p>
      <w:r>
        <w:rPr>
          <w:b/>
        </w:rPr>
        <w:t xml:space="preserve">Esimerkki 1.4974</w:t>
      </w:r>
    </w:p>
    <w:p>
      <w:r>
        <w:t xml:space="preserve">Onko hallituksen liasioning laillista Intiassa?</w:t>
      </w:r>
    </w:p>
    <w:p>
      <w:r>
        <w:rPr>
          <w:b/>
        </w:rPr>
        <w:t xml:space="preserve">Tulos</w:t>
      </w:r>
    </w:p>
    <w:p>
      <w:r>
        <w:t xml:space="preserve">Onko vedonlyönti bet365.com-sivustolla laillista Intiassa?</w:t>
      </w:r>
    </w:p>
    <w:p>
      <w:r>
        <w:rPr>
          <w:b/>
        </w:rPr>
        <w:t xml:space="preserve">Esimerkki 1.4975</w:t>
      </w:r>
    </w:p>
    <w:p>
      <w:r>
        <w:t xml:space="preserve">Mitä toimia voin tehdä yhteisön hyväksi roskien systemaattiseksi heittämiseksi lukiolaisena?</w:t>
      </w:r>
    </w:p>
    <w:p>
      <w:r>
        <w:rPr>
          <w:b/>
        </w:rPr>
        <w:t xml:space="preserve">Tulos</w:t>
      </w:r>
    </w:p>
    <w:p>
      <w:r>
        <w:t xml:space="preserve">Mitkä ovat sellaisen lukiolaisen mahdollisuudet päästä yhdysvaltalaiseen huippuyliopistoon, joka ei ole harrastanut mitään koulun ulkopuolista toimintaa ennen viimeistä vuottaan?</w:t>
      </w:r>
    </w:p>
    <w:p>
      <w:r>
        <w:rPr>
          <w:b/>
        </w:rPr>
        <w:t xml:space="preserve">Esimerkki 1.4976</w:t>
      </w:r>
    </w:p>
    <w:p>
      <w:r>
        <w:t xml:space="preserve">Miksi tilavuus on skalaarinen suure, kun taas pinta-ala on vektori?</w:t>
      </w:r>
    </w:p>
    <w:p>
      <w:r>
        <w:rPr>
          <w:b/>
        </w:rPr>
        <w:t xml:space="preserve">Tulos</w:t>
      </w:r>
    </w:p>
    <w:p>
      <w:r>
        <w:t xml:space="preserve">Fysiikka: Onko pinta-ala skalaarinen vai vektorinen suure?</w:t>
      </w:r>
    </w:p>
    <w:p>
      <w:r>
        <w:rPr>
          <w:b/>
        </w:rPr>
        <w:t xml:space="preserve">Esimerkki 1.4977</w:t>
      </w:r>
    </w:p>
    <w:p>
      <w:r>
        <w:t xml:space="preserve">Katkaiseeko isäni yhteydenpidon minuun, jos kerron hänelle, etten halua enää tavata äitipuoltani tai puhua hänelle?</w:t>
      </w:r>
    </w:p>
    <w:p>
      <w:r>
        <w:rPr>
          <w:b/>
        </w:rPr>
        <w:t xml:space="preserve">Tulos</w:t>
      </w:r>
    </w:p>
    <w:p>
      <w:r>
        <w:t xml:space="preserve">Kuka on kuullut techyuga.comista?</w:t>
      </w:r>
    </w:p>
    <w:p>
      <w:r>
        <w:rPr>
          <w:b/>
        </w:rPr>
        <w:t xml:space="preserve">Esimerkki 1.4978</w:t>
      </w:r>
    </w:p>
    <w:p>
      <w:r>
        <w:t xml:space="preserve">Järjestetäänkö äskettäin käytetyt hymiöt pysty- vai vaakasuoraan?</w:t>
      </w:r>
    </w:p>
    <w:p>
      <w:r>
        <w:rPr>
          <w:b/>
        </w:rPr>
        <w:t xml:space="preserve">Tulos</w:t>
      </w:r>
    </w:p>
    <w:p>
      <w:r>
        <w:t xml:space="preserve">Miksi Quora ei salli hymiöiden käyttöä?</w:t>
      </w:r>
    </w:p>
    <w:p>
      <w:r>
        <w:rPr>
          <w:b/>
        </w:rPr>
        <w:t xml:space="preserve">Esimerkki 1.4979</w:t>
      </w:r>
    </w:p>
    <w:p>
      <w:r>
        <w:t xml:space="preserve">Voiko mustista vaatteista saada valkaisuaineen tahrat pois? Jos ei, miten voit värjätä ne uudelleen tai värjätä tahrat yli?</w:t>
      </w:r>
    </w:p>
    <w:p>
      <w:r>
        <w:rPr>
          <w:b/>
        </w:rPr>
        <w:t xml:space="preserve">Tulos</w:t>
      </w:r>
    </w:p>
    <w:p>
      <w:r>
        <w:t xml:space="preserve">Miten poistat valkaisuaineen tahran mustista vaatteista?</w:t>
      </w:r>
    </w:p>
    <w:p>
      <w:r>
        <w:rPr>
          <w:b/>
        </w:rPr>
        <w:t xml:space="preserve">Esimerkki 1.4980</w:t>
      </w:r>
    </w:p>
    <w:p>
      <w:r>
        <w:t xml:space="preserve">Mitä ovat flickr-galleriat?</w:t>
      </w:r>
    </w:p>
    <w:p>
      <w:r>
        <w:rPr>
          <w:b/>
        </w:rPr>
        <w:t xml:space="preserve">Tulos</w:t>
      </w:r>
    </w:p>
    <w:p>
      <w:r>
        <w:t xml:space="preserve">Mikä on hyvä web-kuvagalleria omalle verkkosivustollesi tai Flickrin kaltaisiin palveluihin?</w:t>
      </w:r>
    </w:p>
    <w:p>
      <w:r>
        <w:rPr>
          <w:b/>
        </w:rPr>
        <w:t xml:space="preserve">Esimerkki 1.4981</w:t>
      </w:r>
    </w:p>
    <w:p>
      <w:r>
        <w:t xml:space="preserve">Toimivatko kitarapedaalit bassoissa? Miksi tai miksi ei?</w:t>
      </w:r>
    </w:p>
    <w:p>
      <w:r>
        <w:rPr>
          <w:b/>
        </w:rPr>
        <w:t xml:space="preserve">Tulos</w:t>
      </w:r>
    </w:p>
    <w:p>
      <w:r>
        <w:t xml:space="preserve">Miten kitarapedaalit toimivat?</w:t>
      </w:r>
    </w:p>
    <w:p>
      <w:r>
        <w:rPr>
          <w:b/>
        </w:rPr>
        <w:t xml:space="preserve">Esimerkki 1.4982</w:t>
      </w:r>
    </w:p>
    <w:p>
      <w:r>
        <w:t xml:space="preserve">Mitä mieltä Intiassa ollaan Keralasta?</w:t>
      </w:r>
    </w:p>
    <w:p>
      <w:r>
        <w:rPr>
          <w:b/>
        </w:rPr>
        <w:t xml:space="preserve">Tulos</w:t>
      </w:r>
    </w:p>
    <w:p>
      <w:r>
        <w:t xml:space="preserve">Mitä mieltä amerikkalaiset ovat Intiasta?</w:t>
      </w:r>
    </w:p>
    <w:p>
      <w:r>
        <w:rPr>
          <w:b/>
        </w:rPr>
        <w:t xml:space="preserve">Esimerkki 1.4983</w:t>
      </w:r>
    </w:p>
    <w:p>
      <w:r>
        <w:t xml:space="preserve">Miten voin selvittää, onko joku ottanut kuvakaappauksen Facebook-kuvastani?</w:t>
      </w:r>
    </w:p>
    <w:p>
      <w:r>
        <w:rPr>
          <w:b/>
        </w:rPr>
        <w:t xml:space="preserve">Tulos</w:t>
      </w:r>
    </w:p>
    <w:p>
      <w:r>
        <w:t xml:space="preserve">Voinko käyttää jonkun Facebook- tai Instagram-kuvaa?</w:t>
      </w:r>
    </w:p>
    <w:p>
      <w:r>
        <w:rPr>
          <w:b/>
        </w:rPr>
        <w:t xml:space="preserve">Esimerkki 1.4984</w:t>
      </w:r>
    </w:p>
    <w:p>
      <w:r>
        <w:t xml:space="preserve">Onko hätänumeron 911 ja 9/11-iskujen välillä mitään yhteyttä vai onko se sattumaa?</w:t>
      </w:r>
    </w:p>
    <w:p>
      <w:r>
        <w:rPr>
          <w:b/>
        </w:rPr>
        <w:t xml:space="preserve">Tulos</w:t>
      </w:r>
    </w:p>
    <w:p>
      <w:r>
        <w:t xml:space="preserve">Onko muslimimaailman tilanne parempi vai huonompi syyskuun 11. päivän iskujen seurauksena?</w:t>
      </w:r>
    </w:p>
    <w:p>
      <w:r>
        <w:rPr>
          <w:b/>
        </w:rPr>
        <w:t xml:space="preserve">Esimerkki 1.4985</w:t>
      </w:r>
    </w:p>
    <w:p>
      <w:r>
        <w:t xml:space="preserve">Vihaavatko juutalaiset saksalaisia?</w:t>
      </w:r>
    </w:p>
    <w:p>
      <w:r>
        <w:rPr>
          <w:b/>
        </w:rPr>
        <w:t xml:space="preserve">Tulos</w:t>
      </w:r>
    </w:p>
    <w:p>
      <w:r>
        <w:t xml:space="preserve">Miten Saksan juutalaisia kohdeltiin ennen Hitleriä ja ensimmäistä maailmansotaa?</w:t>
      </w:r>
    </w:p>
    <w:p>
      <w:r>
        <w:rPr>
          <w:b/>
        </w:rPr>
        <w:t xml:space="preserve">Esimerkki 1.4986</w:t>
      </w:r>
    </w:p>
    <w:p>
      <w:r>
        <w:t xml:space="preserve">Miten vastaan kysymykseen "kuka minä olen"?</w:t>
      </w:r>
    </w:p>
    <w:p>
      <w:r>
        <w:rPr>
          <w:b/>
        </w:rPr>
        <w:t xml:space="preserve">Tulos</w:t>
      </w:r>
    </w:p>
    <w:p>
      <w:r>
        <w:t xml:space="preserve">Mitkä ovat parhaat tavat tutustua eri aloihin?</w:t>
      </w:r>
    </w:p>
    <w:p>
      <w:r>
        <w:rPr>
          <w:b/>
        </w:rPr>
        <w:t xml:space="preserve">Esimerkki 1.4987</w:t>
      </w:r>
    </w:p>
    <w:p>
      <w:r>
        <w:t xml:space="preserve">Mitkä ovat parhaita verkkolukioita?</w:t>
      </w:r>
    </w:p>
    <w:p>
      <w:r>
        <w:rPr>
          <w:b/>
        </w:rPr>
        <w:t xml:space="preserve">Tulos</w:t>
      </w:r>
    </w:p>
    <w:p>
      <w:r>
        <w:t xml:space="preserve">Mikä on paras ilmainen nettilukio?</w:t>
      </w:r>
    </w:p>
    <w:p>
      <w:r>
        <w:rPr>
          <w:b/>
        </w:rPr>
        <w:t xml:space="preserve">Esimerkki 1.4988</w:t>
      </w:r>
    </w:p>
    <w:p>
      <w:r>
        <w:t xml:space="preserve">Ketkä ovat korruptoituneimpia intialaisia poliitikkoja?</w:t>
      </w:r>
    </w:p>
    <w:p>
      <w:r>
        <w:rPr>
          <w:b/>
        </w:rPr>
        <w:t xml:space="preserve">Tulos</w:t>
      </w:r>
    </w:p>
    <w:p>
      <w:r>
        <w:t xml:space="preserve">Kuinka korruptoituneita intialaiset poliitikot ovat?</w:t>
      </w:r>
    </w:p>
    <w:p>
      <w:r>
        <w:rPr>
          <w:b/>
        </w:rPr>
        <w:t xml:space="preserve">Esimerkki 1.4989</w:t>
      </w:r>
    </w:p>
    <w:p>
      <w:r>
        <w:t xml:space="preserve">Mistä Suurten järvien vesi tulee, ja miten näiden järvien villieläimistö vertautuu Como-järveen?</w:t>
      </w:r>
    </w:p>
    <w:p>
      <w:r>
        <w:rPr>
          <w:b/>
        </w:rPr>
        <w:t xml:space="preserve">Tulos</w:t>
      </w:r>
    </w:p>
    <w:p>
      <w:r>
        <w:t xml:space="preserve">Mistä Suurten järvien vesi tulee ja miten näiden järvien villieläimistö vertautuu Bodenjärveen?</w:t>
      </w:r>
    </w:p>
    <w:p>
      <w:r>
        <w:rPr>
          <w:b/>
        </w:rPr>
        <w:t xml:space="preserve">Esimerkki 1.4990</w:t>
      </w:r>
    </w:p>
    <w:p>
      <w:r>
        <w:t xml:space="preserve">Kuinka monta savuketta olet polttanut tähän mennessä? Kuinka terveeksi tunnet itsesi?</w:t>
      </w:r>
    </w:p>
    <w:p>
      <w:r>
        <w:rPr>
          <w:b/>
        </w:rPr>
        <w:t xml:space="preserve">Tulos</w:t>
      </w:r>
    </w:p>
    <w:p>
      <w:r>
        <w:t xml:space="preserve">Jos tekoäly ei voi simuloida ihmisen tunteita, mitkä voivat olla suurimmat vaikeudet？?</w:t>
      </w:r>
    </w:p>
    <w:p>
      <w:r>
        <w:rPr>
          <w:b/>
        </w:rPr>
        <w:t xml:space="preserve">Esimerkki 1.4991</w:t>
      </w:r>
    </w:p>
    <w:p>
      <w:r>
        <w:t xml:space="preserve">Mikä on mielenkiintoisin seikka, johon olet törmännyt ja jonka haluat muiden tietävän?</w:t>
      </w:r>
    </w:p>
    <w:p>
      <w:r>
        <w:rPr>
          <w:b/>
        </w:rPr>
        <w:t xml:space="preserve">Tulos</w:t>
      </w:r>
    </w:p>
    <w:p>
      <w:r>
        <w:t xml:space="preserve">Mitkä ovat parhaita "tiesitkö" faktoja?</w:t>
      </w:r>
    </w:p>
    <w:p>
      <w:r>
        <w:rPr>
          <w:b/>
        </w:rPr>
        <w:t xml:space="preserve">Esimerkki 1.4992</w:t>
      </w:r>
    </w:p>
    <w:p>
      <w:r>
        <w:t xml:space="preserve">Joskus rakastan tyttöystävääni hyvin paljon, mutta joskus tuntuu, etten rakasta häntä. Mikä minua vaivaa? Rakastanko häntä?</w:t>
      </w:r>
    </w:p>
    <w:p>
      <w:r>
        <w:rPr>
          <w:b/>
        </w:rPr>
        <w:t xml:space="preserve">Tulos</w:t>
      </w:r>
    </w:p>
    <w:p>
      <w:r>
        <w:t xml:space="preserve">Joskus ajattelen, että rakastan kumppanianiani niin paljon, etten voi elää ilman häntä, kun taas joskus tuntuu, etten voi vain elää tällaisen ihmisen kanssa. Miksi näin tapahtuu?</w:t>
      </w:r>
    </w:p>
    <w:p>
      <w:r>
        <w:rPr>
          <w:b/>
        </w:rPr>
        <w:t xml:space="preserve">Esimerkki 1.4993</w:t>
      </w:r>
    </w:p>
    <w:p>
      <w:r>
        <w:t xml:space="preserve">Onko Bhangarh Fortissa todella aaveita?</w:t>
      </w:r>
    </w:p>
    <w:p>
      <w:r>
        <w:rPr>
          <w:b/>
        </w:rPr>
        <w:t xml:space="preserve">Tulos</w:t>
      </w:r>
    </w:p>
    <w:p>
      <w:r>
        <w:t xml:space="preserve">Mikä on Bhangarh Fortin mysteeri?</w:t>
      </w:r>
    </w:p>
    <w:p>
      <w:r>
        <w:rPr>
          <w:b/>
        </w:rPr>
        <w:t xml:space="preserve">Esimerkki 1.4994</w:t>
      </w:r>
    </w:p>
    <w:p>
      <w:r>
        <w:t xml:space="preserve">Onko mitään tapaa asentaa whatsapp ipadiin?</w:t>
      </w:r>
    </w:p>
    <w:p>
      <w:r>
        <w:rPr>
          <w:b/>
        </w:rPr>
        <w:t xml:space="preserve">Tulos</w:t>
      </w:r>
    </w:p>
    <w:p>
      <w:r>
        <w:t xml:space="preserve">Miten voin käyttää jailbreak asentaa whatsapp minun ipad?</w:t>
      </w:r>
    </w:p>
    <w:p>
      <w:r>
        <w:rPr>
          <w:b/>
        </w:rPr>
        <w:t xml:space="preserve">Esimerkki 1.4995</w:t>
      </w:r>
    </w:p>
    <w:p>
      <w:r>
        <w:t xml:space="preserve">Pitäisikö minun lopettaa videopelit?</w:t>
      </w:r>
    </w:p>
    <w:p>
      <w:r>
        <w:rPr>
          <w:b/>
        </w:rPr>
        <w:t xml:space="preserve">Tulos</w:t>
      </w:r>
    </w:p>
    <w:p>
      <w:r>
        <w:t xml:space="preserve">Millaista on lopettaa videopelit?</w:t>
      </w:r>
    </w:p>
    <w:p>
      <w:r>
        <w:rPr>
          <w:b/>
        </w:rPr>
        <w:t xml:space="preserve">Esimerkki 1.4996</w:t>
      </w:r>
    </w:p>
    <w:p>
      <w:r>
        <w:t xml:space="preserve">Miten saan Messin FIFA 15:ssä?</w:t>
      </w:r>
    </w:p>
    <w:p>
      <w:r>
        <w:rPr>
          <w:b/>
        </w:rPr>
        <w:t xml:space="preserve">Tulos</w:t>
      </w:r>
    </w:p>
    <w:p>
      <w:r>
        <w:t xml:space="preserve">Miten asennan FIFA 15/14:n MacBookiin?</w:t>
      </w:r>
    </w:p>
    <w:p>
      <w:r>
        <w:rPr>
          <w:b/>
        </w:rPr>
        <w:t xml:space="preserve">Esimerkki 1.4997</w:t>
      </w:r>
    </w:p>
    <w:p>
      <w:r>
        <w:t xml:space="preserve">Mitkä ovat kaikkein reaktiivisimpia halogeeneja?</w:t>
      </w:r>
    </w:p>
    <w:p>
      <w:r>
        <w:rPr>
          <w:b/>
        </w:rPr>
        <w:t xml:space="preserve">Tulos</w:t>
      </w:r>
    </w:p>
    <w:p>
      <w:r>
        <w:t xml:space="preserve">Miksi halogeenit ovat hyvin reaktiivisia?</w:t>
      </w:r>
    </w:p>
    <w:p>
      <w:r>
        <w:rPr>
          <w:b/>
        </w:rPr>
        <w:t xml:space="preserve">Esimerkki 1.4998</w:t>
      </w:r>
    </w:p>
    <w:p>
      <w:r>
        <w:t xml:space="preserve">Mikä on paras datatieteen koulutusinstituutti kohteessa NCR?</w:t>
      </w:r>
    </w:p>
    <w:p>
      <w:r>
        <w:rPr>
          <w:b/>
        </w:rPr>
        <w:t xml:space="preserve">Tulos</w:t>
      </w:r>
    </w:p>
    <w:p>
      <w:r>
        <w:t xml:space="preserve">Mikä instituutti on paras tietojenkäsittelytieteen kurssi (mieluummin luokkahuonekoulutus) Bangaloressa?</w:t>
      </w:r>
    </w:p>
    <w:p>
      <w:r>
        <w:rPr>
          <w:b/>
        </w:rPr>
        <w:t xml:space="preserve">Esimerkki 1.4999</w:t>
      </w:r>
    </w:p>
    <w:p>
      <w:r>
        <w:t xml:space="preserve">Milloin on syntel off campus ajaa 2016 erän?</w:t>
      </w:r>
    </w:p>
    <w:p>
      <w:r>
        <w:rPr>
          <w:b/>
        </w:rPr>
        <w:t xml:space="preserve">Tulos</w:t>
      </w:r>
    </w:p>
    <w:p>
      <w:r>
        <w:t xml:space="preserve">Milloin on Musigma off campus ajaa 2016 erän?</w:t>
      </w:r>
    </w:p>
    <w:p>
      <w:r>
        <w:rPr>
          <w:b/>
        </w:rPr>
        <w:t xml:space="preserve">Esimerkki 1.5000</w:t>
      </w:r>
    </w:p>
    <w:p>
      <w:r>
        <w:t xml:space="preserve">Miten testaan älykkyysosamääräni ja miten voin parantaa älykkyysosamäärääni?</w:t>
      </w:r>
    </w:p>
    <w:p>
      <w:r>
        <w:rPr>
          <w:b/>
        </w:rPr>
        <w:t xml:space="preserve">Tulos</w:t>
      </w:r>
    </w:p>
    <w:p>
      <w:r>
        <w:t xml:space="preserve">Miten saan älykkyysosamääräni testattua?</w:t>
      </w:r>
    </w:p>
    <w:p>
      <w:r>
        <w:rPr>
          <w:b/>
        </w:rPr>
        <w:t xml:space="preserve">Esimerkki 1.5001</w:t>
      </w:r>
    </w:p>
    <w:p>
      <w:r>
        <w:t xml:space="preserve">Mitä hauskoja pelejä voi pelata 8x8-tammilaudalla shakin/tammien lisäksi?</w:t>
      </w:r>
    </w:p>
    <w:p>
      <w:r>
        <w:rPr>
          <w:b/>
        </w:rPr>
        <w:t xml:space="preserve">Tulos</w:t>
      </w:r>
    </w:p>
    <w:p>
      <w:r>
        <w:t xml:space="preserve">Pelattiinko joitakin shakkihistorian parhaista peleistä tasapeliin?</w:t>
      </w:r>
    </w:p>
    <w:p>
      <w:r>
        <w:rPr>
          <w:b/>
        </w:rPr>
        <w:t xml:space="preserve">Esimerkki 1.5002</w:t>
      </w:r>
    </w:p>
    <w:p>
      <w:r>
        <w:t xml:space="preserve">Miten voin poistaa tämän ilmoituksen käytöstä?</w:t>
      </w:r>
    </w:p>
    <w:p>
      <w:r>
        <w:rPr>
          <w:b/>
        </w:rPr>
        <w:t xml:space="preserve">Tulos</w:t>
      </w:r>
    </w:p>
    <w:p>
      <w:r>
        <w:t xml:space="preserve">Miten kytken ilmoitukset pois päältä Flipkart-sovelluksessa?</w:t>
      </w:r>
    </w:p>
    <w:p>
      <w:r>
        <w:rPr>
          <w:b/>
        </w:rPr>
        <w:t xml:space="preserve">Esimerkki 1.5003</w:t>
      </w:r>
    </w:p>
    <w:p>
      <w:r>
        <w:t xml:space="preserve">Leipominen: Miten teen keksejä, jotka ovat pehmeitä ja pureskeltavia?</w:t>
      </w:r>
    </w:p>
    <w:p>
      <w:r>
        <w:rPr>
          <w:b/>
        </w:rPr>
        <w:t xml:space="preserve">Tulos</w:t>
      </w:r>
    </w:p>
    <w:p>
      <w:r>
        <w:t xml:space="preserve">Miten voin leipoa keksejä ilman maitoa tai munia?</w:t>
      </w:r>
    </w:p>
    <w:p>
      <w:r>
        <w:rPr>
          <w:b/>
        </w:rPr>
        <w:t xml:space="preserve">Esimerkki 1.5004</w:t>
      </w:r>
    </w:p>
    <w:p>
      <w:r>
        <w:t xml:space="preserve">Voiko Intian piirituomioistuin tuomita nuorukaisen vuodeksi vankilaan?</w:t>
      </w:r>
    </w:p>
    <w:p>
      <w:r>
        <w:rPr>
          <w:b/>
        </w:rPr>
        <w:t xml:space="preserve">Tulos</w:t>
      </w:r>
    </w:p>
    <w:p>
      <w:r>
        <w:t xml:space="preserve">Onko Frost &amp; Sullivan arvostettu strategiakonsultointiyritys?</w:t>
      </w:r>
    </w:p>
    <w:p>
      <w:r>
        <w:rPr>
          <w:b/>
        </w:rPr>
        <w:t xml:space="preserve">Esimerkki 1.5005</w:t>
      </w:r>
    </w:p>
    <w:p>
      <w:r>
        <w:t xml:space="preserve">Miten asetan mitattavissa olevat tavoitteet graafisille suunnittelijoille?</w:t>
      </w:r>
    </w:p>
    <w:p>
      <w:r>
        <w:rPr>
          <w:b/>
        </w:rPr>
        <w:t xml:space="preserve">Tulos</w:t>
      </w:r>
    </w:p>
    <w:p>
      <w:r>
        <w:t xml:space="preserve">Korvaako teknologia graafisen suunnittelun?</w:t>
      </w:r>
    </w:p>
    <w:p>
      <w:r>
        <w:rPr>
          <w:b/>
        </w:rPr>
        <w:t xml:space="preserve">Esimerkki 1.5006</w:t>
      </w:r>
    </w:p>
    <w:p>
      <w:r>
        <w:t xml:space="preserve">Miten voin menettää lihaksia jaloistani?</w:t>
      </w:r>
    </w:p>
    <w:p>
      <w:r>
        <w:rPr>
          <w:b/>
        </w:rPr>
        <w:t xml:space="preserve">Tulos</w:t>
      </w:r>
    </w:p>
    <w:p>
      <w:r>
        <w:t xml:space="preserve">Miten voin menettää sekä rasvaa että lihaksia jaloistani?</w:t>
      </w:r>
    </w:p>
    <w:p>
      <w:r>
        <w:rPr>
          <w:b/>
        </w:rPr>
        <w:t xml:space="preserve">Esimerkki 1.5007</w:t>
      </w:r>
    </w:p>
    <w:p>
      <w:r>
        <w:t xml:space="preserve">Voisiko tieto matkustaa ajassa taaksepäin?</w:t>
      </w:r>
    </w:p>
    <w:p>
      <w:r>
        <w:rPr>
          <w:b/>
        </w:rPr>
        <w:t xml:space="preserve">Tulos</w:t>
      </w:r>
    </w:p>
    <w:p>
      <w:r>
        <w:t xml:space="preserve">Voiko tieto matkustaa ajassa taaksepäin?</w:t>
      </w:r>
    </w:p>
    <w:p>
      <w:r>
        <w:rPr>
          <w:b/>
        </w:rPr>
        <w:t xml:space="preserve">Esimerkki 1.5008</w:t>
      </w:r>
    </w:p>
    <w:p>
      <w:r>
        <w:t xml:space="preserve">Kuinka arvokas on IE Business Schoolin (Instituto de Empresa, Madrid) MBA-tutkinto verrattuna muihin kouluihin (esim. Wharton, Stern jne.)?</w:t>
      </w:r>
    </w:p>
    <w:p>
      <w:r>
        <w:rPr>
          <w:b/>
        </w:rPr>
        <w:t xml:space="preserve">Tulos</w:t>
      </w:r>
    </w:p>
    <w:p>
      <w:r>
        <w:t xml:space="preserve">Mitkä ovat perusvaatimukset MBA-tutkinnon suorittamiseksi Harvard Business Schoolissa tai Whartonissa, jos olen valmistunut Intiasta?</w:t>
      </w:r>
    </w:p>
    <w:p>
      <w:r>
        <w:rPr>
          <w:b/>
        </w:rPr>
        <w:t xml:space="preserve">Esimerkki 1.5009</w:t>
      </w:r>
    </w:p>
    <w:p>
      <w:r>
        <w:t xml:space="preserve">Miten Node.js Mocha -testauskirjasto toimii?</w:t>
      </w:r>
    </w:p>
    <w:p>
      <w:r>
        <w:rPr>
          <w:b/>
        </w:rPr>
        <w:t xml:space="preserve">Tulos</w:t>
      </w:r>
    </w:p>
    <w:p>
      <w:r>
        <w:t xml:space="preserve">Onko Node.js yliarvostettu?</w:t>
      </w:r>
    </w:p>
    <w:p>
      <w:r>
        <w:rPr>
          <w:b/>
        </w:rPr>
        <w:t xml:space="preserve">Esimerkki 1.5010</w:t>
      </w:r>
    </w:p>
    <w:p>
      <w:r>
        <w:t xml:space="preserve">Mitä tiedät 70-vuotiaana, mitä toivoisit tietäväsi 45-vuotiaana?</w:t>
      </w:r>
    </w:p>
    <w:p>
      <w:r>
        <w:rPr>
          <w:b/>
        </w:rPr>
        <w:t xml:space="preserve">Tulos</w:t>
      </w:r>
    </w:p>
    <w:p>
      <w:r>
        <w:t xml:space="preserve">Minkä yhden asian toivoisit tienneesi elämästä, kun olit parikymppinen?</w:t>
      </w:r>
    </w:p>
    <w:p>
      <w:r>
        <w:rPr>
          <w:b/>
        </w:rPr>
        <w:t xml:space="preserve">Esimerkki 1.5011</w:t>
      </w:r>
    </w:p>
    <w:p>
      <w:r>
        <w:t xml:space="preserve">Miksi useimmat meksikolaiset ovat komeat?</w:t>
      </w:r>
    </w:p>
    <w:p>
      <w:r>
        <w:rPr>
          <w:b/>
        </w:rPr>
        <w:t xml:space="preserve">Tulos</w:t>
      </w:r>
    </w:p>
    <w:p>
      <w:r>
        <w:t xml:space="preserve">Kuka on Intian komein näyttelijä/näyttelijätär tällä hetkellä?</w:t>
      </w:r>
    </w:p>
    <w:p>
      <w:r>
        <w:rPr>
          <w:b/>
        </w:rPr>
        <w:t xml:space="preserve">Esimerkki 1.5012</w:t>
      </w:r>
    </w:p>
    <w:p>
      <w:r>
        <w:t xml:space="preserve">Onko Mahatma Gandhi Intian vai Pakistanin isä?</w:t>
      </w:r>
    </w:p>
    <w:p>
      <w:r>
        <w:rPr>
          <w:b/>
        </w:rPr>
        <w:t xml:space="preserve">Tulos</w:t>
      </w:r>
    </w:p>
    <w:p>
      <w:r>
        <w:t xml:space="preserve">Mikä on intialaisen Rahul Gandhin sukuhistoria? Ovatko he sukua Mahatma Gandhille?</w:t>
      </w:r>
    </w:p>
    <w:p>
      <w:r>
        <w:rPr>
          <w:b/>
        </w:rPr>
        <w:t xml:space="preserve">Esimerkki 1.5013</w:t>
      </w:r>
    </w:p>
    <w:p>
      <w:r>
        <w:t xml:space="preserve">Missä maassa on maailman pahimmat slummit?</w:t>
      </w:r>
    </w:p>
    <w:p>
      <w:r>
        <w:rPr>
          <w:b/>
        </w:rPr>
        <w:t xml:space="preserve">Tulos</w:t>
      </w:r>
    </w:p>
    <w:p>
      <w:r>
        <w:t xml:space="preserve">Missä kaupungissa on suurin slummi?</w:t>
      </w:r>
    </w:p>
    <w:p>
      <w:r>
        <w:rPr>
          <w:b/>
        </w:rPr>
        <w:t xml:space="preserve">Esimerkki 1.5014</w:t>
      </w:r>
    </w:p>
    <w:p>
      <w:r>
        <w:t xml:space="preserve">Mikä on paras reaktio, kun joku puhuu sinulle, etkä sinä halua puhua kyseisen henkilön kanssa?</w:t>
      </w:r>
    </w:p>
    <w:p>
      <w:r>
        <w:rPr>
          <w:b/>
        </w:rPr>
        <w:t xml:space="preserve">Tulos</w:t>
      </w:r>
    </w:p>
    <w:p>
      <w:r>
        <w:t xml:space="preserve">Henkilö, joka ei välittänyt minusta, alkoi taas puhua. Mitä minun pitäisi vastata?</w:t>
      </w:r>
    </w:p>
    <w:p>
      <w:r>
        <w:rPr>
          <w:b/>
        </w:rPr>
        <w:t xml:space="preserve">Esimerkki 1.5015</w:t>
      </w:r>
    </w:p>
    <w:p>
      <w:r>
        <w:t xml:space="preserve">Minulla on 7000 puntaa viimeistä opiskeluvuotta varten, mutta mitä voin tehdä sen sijaan, että käyttäisin nämä rahat opiskelija-asuntoon, jotta saisin niistä enemmän irti?</w:t>
      </w:r>
    </w:p>
    <w:p>
      <w:r>
        <w:rPr>
          <w:b/>
        </w:rPr>
        <w:t xml:space="preserve">Tulos</w:t>
      </w:r>
    </w:p>
    <w:p>
      <w:r>
        <w:t xml:space="preserve">Haluan tehdä yliopistopohjaisen sosiaalisen verkostoitumissivuston lopputyönäni. Millaisia ominaisuuksia voidaan lisätä opiskelijoiden, opettajien, entisten opiskelijoiden jne. yhdistämiseksi?</w:t>
      </w:r>
    </w:p>
    <w:p>
      <w:r>
        <w:rPr>
          <w:b/>
        </w:rPr>
        <w:t xml:space="preserve">Esimerkki 1.5016</w:t>
      </w:r>
    </w:p>
    <w:p>
      <w:r>
        <w:t xml:space="preserve">Miten katson yksityistä Instagramia?</w:t>
      </w:r>
    </w:p>
    <w:p>
      <w:r>
        <w:rPr>
          <w:b/>
        </w:rPr>
        <w:t xml:space="preserve">Tulos</w:t>
      </w:r>
    </w:p>
    <w:p>
      <w:r>
        <w:t xml:space="preserve">Miten voimme katsella yksityisiä Instagram-kuvia seuraamatta heitä?</w:t>
      </w:r>
    </w:p>
    <w:p>
      <w:r>
        <w:rPr>
          <w:b/>
        </w:rPr>
        <w:t xml:space="preserve">Esimerkki 1.5017</w:t>
      </w:r>
    </w:p>
    <w:p>
      <w:r>
        <w:t xml:space="preserve">Mikä on live action -lyhytelokuva?</w:t>
      </w:r>
    </w:p>
    <w:p>
      <w:r>
        <w:rPr>
          <w:b/>
        </w:rPr>
        <w:t xml:space="preserve">Tulos</w:t>
      </w:r>
    </w:p>
    <w:p>
      <w:r>
        <w:t xml:space="preserve">Kuinka kauan kestää 5 minuutin 3D-elokuvan animointi?</w:t>
      </w:r>
    </w:p>
    <w:p>
      <w:r>
        <w:rPr>
          <w:b/>
        </w:rPr>
        <w:t xml:space="preserve">Esimerkki 1.5018</w:t>
      </w:r>
    </w:p>
    <w:p>
      <w:r>
        <w:t xml:space="preserve">Mitkä ovat viisi ongelmaa, joihin jokaisen ohjelmoijan pitäisi pystyä vastaamaan?</w:t>
      </w:r>
    </w:p>
    <w:p>
      <w:r>
        <w:rPr>
          <w:b/>
        </w:rPr>
        <w:t xml:space="preserve">Tulos</w:t>
      </w:r>
    </w:p>
    <w:p>
      <w:r>
        <w:t xml:space="preserve">Viisi jokapäiväistä ongelmaa, jotka vaivaavat sinua, ja miten ratkaiset ne?</w:t>
      </w:r>
    </w:p>
    <w:p>
      <w:r>
        <w:rPr>
          <w:b/>
        </w:rPr>
        <w:t xml:space="preserve">Esimerkki 1.5019</w:t>
      </w:r>
    </w:p>
    <w:p>
      <w:r>
        <w:t xml:space="preserve">Mistä voin ostaa laadukasta ruohoa (marihuanaa) Noidassa?</w:t>
      </w:r>
    </w:p>
    <w:p>
      <w:r>
        <w:rPr>
          <w:b/>
        </w:rPr>
        <w:t xml:space="preserve">Tulos</w:t>
      </w:r>
    </w:p>
    <w:p>
      <w:r>
        <w:t xml:space="preserve">Mistä voin saada korkealaatuista ruohoa (marihuanaa) Delhissä/NCR:ssä?</w:t>
      </w:r>
    </w:p>
    <w:p>
      <w:r>
        <w:rPr>
          <w:b/>
        </w:rPr>
        <w:t xml:space="preserve">Esimerkki 1.5020</w:t>
      </w:r>
    </w:p>
    <w:p>
      <w:r>
        <w:t xml:space="preserve">Voivatko Britannian tai jonkin muun maan, kuten esimerkiksi Intian, siirtomaavalloitukseen osallistuneet maat yrittää nyt vaatia rikkauksiaan takaisin?</w:t>
      </w:r>
    </w:p>
    <w:p>
      <w:r>
        <w:rPr>
          <w:b/>
        </w:rPr>
        <w:t xml:space="preserve">Tulos</w:t>
      </w:r>
    </w:p>
    <w:p>
      <w:r>
        <w:t xml:space="preserve">Miksi britit eivät anna rikkauksiaan takaisin siirtomaille?</w:t>
      </w:r>
    </w:p>
    <w:p>
      <w:r>
        <w:rPr>
          <w:b/>
        </w:rPr>
        <w:t xml:space="preserve">Esimerkki 1.5021</w:t>
      </w:r>
    </w:p>
    <w:p>
      <w:r>
        <w:t xml:space="preserve">Miksi RadPadin, Movebubblen ja HutHuntin kaltaiset vuokra-asuntoja tarjoavat startup-yritykset aloittivat mobiilisovelluksella eikä verkkosivustolla/verkkosovelluksella? Eikö tämä rajoita tavoittavuutta?</w:t>
      </w:r>
    </w:p>
    <w:p>
      <w:r>
        <w:rPr>
          <w:b/>
        </w:rPr>
        <w:t xml:space="preserve">Tulos</w:t>
      </w:r>
    </w:p>
    <w:p>
      <w:r>
        <w:t xml:space="preserve">Miksi Open Graph -tarinalinkit eivät ole useragent-herkkiä ja ohjaavat mobiilin verkkosivulle natiivisovelluksen (tai vastaavan sovelluskaupan) sijaan?</w:t>
      </w:r>
    </w:p>
    <w:p>
      <w:r>
        <w:rPr>
          <w:b/>
        </w:rPr>
        <w:t xml:space="preserve">Esimerkki 1.5022</w:t>
      </w:r>
    </w:p>
    <w:p>
      <w:r>
        <w:t xml:space="preserve">Kuinka kauan tonnikalasalaatti säilyy jääkaapissa? Miten saat sen säilymään pidempään?</w:t>
      </w:r>
    </w:p>
    <w:p>
      <w:r>
        <w:rPr>
          <w:b/>
        </w:rPr>
        <w:t xml:space="preserve">Tulos</w:t>
      </w:r>
    </w:p>
    <w:p>
      <w:r>
        <w:t xml:space="preserve">Kuinka kauan rapukakut säilyvät jääkaapissa? Voinko tehdä jotain, jotta ne säilyvät pidempään?</w:t>
      </w:r>
    </w:p>
    <w:p>
      <w:r>
        <w:rPr>
          <w:b/>
        </w:rPr>
        <w:t xml:space="preserve">Esimerkki 1.5023</w:t>
      </w:r>
    </w:p>
    <w:p>
      <w:r>
        <w:t xml:space="preserve">Jos onnistumme yhtäkkiä vastaamaan kaikkiin negatiiviseen energiaan liittyviin kysymyksiin ja edistämään alaa täysin, miten se vaikuttaisi teknologiseen kehitykseen?</w:t>
      </w:r>
    </w:p>
    <w:p>
      <w:r>
        <w:rPr>
          <w:b/>
        </w:rPr>
        <w:t xml:space="preserve">Tulos</w:t>
      </w:r>
    </w:p>
    <w:p>
      <w:r>
        <w:t xml:space="preserve">Jos karkottaisimme kaikki Yhdysvaltojen paperittomat maahanmuuttajat, kuka tekisi heidän työnsä ja miten se vaikuttaisi talouteen ja hintoihin?</w:t>
      </w:r>
    </w:p>
    <w:p>
      <w:r>
        <w:rPr>
          <w:b/>
        </w:rPr>
        <w:t xml:space="preserve">Esimerkki 1.5024</w:t>
      </w:r>
    </w:p>
    <w:p>
      <w:r>
        <w:t xml:space="preserve">Ovatko intialaiset (tarkemmin sanottuna pohjoisintialaiset) eri rotu kuin valkoihoiset eurooppalaiset?</w:t>
      </w:r>
    </w:p>
    <w:p>
      <w:r>
        <w:rPr>
          <w:b/>
        </w:rPr>
        <w:t xml:space="preserve">Tulos</w:t>
      </w:r>
    </w:p>
    <w:p>
      <w:r>
        <w:t xml:space="preserve">Miksi pohjoisintialaisten valmistamat eteläintialaiset ruoat ovat maukkaampia kuin eteläintialaisten ravintoloiden valmistamat ruoat?</w:t>
      </w:r>
    </w:p>
    <w:p>
      <w:r>
        <w:rPr>
          <w:b/>
        </w:rPr>
        <w:t xml:space="preserve">Esimerkki 1.5025</w:t>
      </w:r>
    </w:p>
    <w:p>
      <w:r>
        <w:t xml:space="preserve">Kuka on vahvin Akatsukin jäsen Narutossa?</w:t>
      </w:r>
    </w:p>
    <w:p>
      <w:r>
        <w:rPr>
          <w:b/>
        </w:rPr>
        <w:t xml:space="preserve">Tulos</w:t>
      </w:r>
    </w:p>
    <w:p>
      <w:r>
        <w:t xml:space="preserve">Mitä ovat Akatsukin renkaat Narutossa?</w:t>
      </w:r>
    </w:p>
    <w:p>
      <w:r>
        <w:rPr>
          <w:b/>
        </w:rPr>
        <w:t xml:space="preserve">Esimerkki 1.5026</w:t>
      </w:r>
    </w:p>
    <w:p>
      <w:r>
        <w:t xml:space="preserve">Oliko Hitler yksi miljardista?</w:t>
      </w:r>
    </w:p>
    <w:p>
      <w:r>
        <w:rPr>
          <w:b/>
        </w:rPr>
        <w:t xml:space="preserve">Tulos</w:t>
      </w:r>
    </w:p>
    <w:p>
      <w:r>
        <w:t xml:space="preserve">Miten voin regrowth minun hiukset ja pysähtyi hiukset vähemmän?</w:t>
      </w:r>
    </w:p>
    <w:p>
      <w:r>
        <w:rPr>
          <w:b/>
        </w:rPr>
        <w:t xml:space="preserve">Esimerkki 1.5027</w:t>
      </w:r>
    </w:p>
    <w:p>
      <w:r>
        <w:t xml:space="preserve">Mikä on helpoin tapa tehdä rahaa?</w:t>
      </w:r>
    </w:p>
    <w:p>
      <w:r>
        <w:rPr>
          <w:b/>
        </w:rPr>
        <w:t xml:space="preserve">Tulos</w:t>
      </w:r>
    </w:p>
    <w:p>
      <w:r>
        <w:t xml:space="preserve">Miten voin ansaita rahaa?</w:t>
      </w:r>
    </w:p>
    <w:p>
      <w:r>
        <w:rPr>
          <w:b/>
        </w:rPr>
        <w:t xml:space="preserve">Esimerkki 1.5028</w:t>
      </w:r>
    </w:p>
    <w:p>
      <w:r>
        <w:t xml:space="preserve">Mitä sosiaalisen median päällikkö tekee?</w:t>
      </w:r>
    </w:p>
    <w:p>
      <w:r>
        <w:rPr>
          <w:b/>
        </w:rPr>
        <w:t xml:space="preserve">Tulos</w:t>
      </w:r>
    </w:p>
    <w:p>
      <w:r>
        <w:t xml:space="preserve">Mikä on sosiaalisen median johtaja?</w:t>
      </w:r>
    </w:p>
    <w:p>
      <w:r>
        <w:rPr>
          <w:b/>
        </w:rPr>
        <w:t xml:space="preserve">Esimerkki 1.5029</w:t>
      </w:r>
    </w:p>
    <w:p>
      <w:r>
        <w:t xml:space="preserve">Mistä saan vaivattomia lentoasemapalveluja Lontoon lentoasemalla?</w:t>
      </w:r>
    </w:p>
    <w:p>
      <w:r>
        <w:rPr>
          <w:b/>
        </w:rPr>
        <w:t xml:space="preserve">Tulos</w:t>
      </w:r>
    </w:p>
    <w:p>
      <w:r>
        <w:t xml:space="preserve">Mistä saan ystävällistä asiakaspalvelua Dubain lentoasemalla?</w:t>
      </w:r>
    </w:p>
    <w:p>
      <w:r>
        <w:rPr>
          <w:b/>
        </w:rPr>
        <w:t xml:space="preserve">Esimerkki 1.5030</w:t>
      </w:r>
    </w:p>
    <w:p>
      <w:r>
        <w:t xml:space="preserve">Kuinka kilpailukykyinen on Family Dollarin rekrytointiprosessi?</w:t>
      </w:r>
    </w:p>
    <w:p>
      <w:r>
        <w:rPr>
          <w:b/>
        </w:rPr>
        <w:t xml:space="preserve">Tulos</w:t>
      </w:r>
    </w:p>
    <w:p>
      <w:r>
        <w:t xml:space="preserve">Kuinka kilpailukykyinen on Dollar Generalin rekrytointiprosessi?</w:t>
      </w:r>
    </w:p>
    <w:p>
      <w:r>
        <w:rPr>
          <w:b/>
        </w:rPr>
        <w:t xml:space="preserve">Esimerkki 1.5031</w:t>
      </w:r>
    </w:p>
    <w:p>
      <w:r>
        <w:t xml:space="preserve">Mikä on japaninkielinen käännös sanalle "busy"?</w:t>
      </w:r>
    </w:p>
    <w:p>
      <w:r>
        <w:rPr>
          <w:b/>
        </w:rPr>
        <w:t xml:space="preserve">Tulos</w:t>
      </w:r>
    </w:p>
    <w:p>
      <w:r>
        <w:t xml:space="preserve">Mikä on japaninkielinen käännös sanalle "stay"?</w:t>
      </w:r>
    </w:p>
    <w:p>
      <w:r>
        <w:rPr>
          <w:b/>
        </w:rPr>
        <w:t xml:space="preserve">Esimerkki 1.5032</w:t>
      </w:r>
    </w:p>
    <w:p>
      <w:r>
        <w:t xml:space="preserve">Onko Yhdysvaltain syyttäjä Carmen Ortizin pyrkimys Massachusettsin kuvernöörin virkaan nyt vaarassa, kun otetaan huomioon hänen mahdollinen epäeettinen syytteeseenpanonsa Aaron Swartzia vastaan?</w:t>
      </w:r>
    </w:p>
    <w:p>
      <w:r>
        <w:rPr>
          <w:b/>
        </w:rPr>
        <w:t xml:space="preserve">Tulos</w:t>
      </w:r>
    </w:p>
    <w:p>
      <w:r>
        <w:t xml:space="preserve">Mitkä ovat senaattori Bernie Sandersin mahdollisuudet vuoden 2016 Yhdysvaltain presidentinvaaleissa?</w:t>
      </w:r>
    </w:p>
    <w:p>
      <w:r>
        <w:rPr>
          <w:b/>
        </w:rPr>
        <w:t xml:space="preserve">Esimerkki 1.5033</w:t>
      </w:r>
    </w:p>
    <w:p>
      <w:r>
        <w:t xml:space="preserve">Tuleeko Mike Pencestä presidentti Trumpin viraltapanon jälkeen?</w:t>
      </w:r>
    </w:p>
    <w:p>
      <w:r>
        <w:rPr>
          <w:b/>
        </w:rPr>
        <w:t xml:space="preserve">Tulos</w:t>
      </w:r>
    </w:p>
    <w:p>
      <w:r>
        <w:t xml:space="preserve">Jos Donald Trumpista tulee presidentti, jos sekä hänet että Mike Pence asetetaan syytteeseen ja poistetaan virasta, kenestä tulee presidentti?</w:t>
      </w:r>
    </w:p>
    <w:p>
      <w:r>
        <w:rPr>
          <w:b/>
        </w:rPr>
        <w:t xml:space="preserve">Esimerkki 1.5034</w:t>
      </w:r>
    </w:p>
    <w:p>
      <w:r>
        <w:t xml:space="preserve">Miksi jotkut ihmiset ovat yhtä riippuvaisia musiikista kuin toiset alkoholista?</w:t>
      </w:r>
    </w:p>
    <w:p>
      <w:r>
        <w:rPr>
          <w:b/>
        </w:rPr>
        <w:t xml:space="preserve">Tulos</w:t>
      </w:r>
    </w:p>
    <w:p>
      <w:r>
        <w:t xml:space="preserve">Miksi jotkut ihmiset ovat riippuvaisia musiikista?</w:t>
      </w:r>
    </w:p>
    <w:p>
      <w:r>
        <w:rPr>
          <w:b/>
        </w:rPr>
        <w:t xml:space="preserve">Esimerkki 1.5035</w:t>
      </w:r>
    </w:p>
    <w:p>
      <w:r>
        <w:t xml:space="preserve">Vaikka suurin osa ihmisistä kärsii demonisoinnista, miksi ei ole juuri lainkaan mielenosoituksia?</w:t>
      </w:r>
    </w:p>
    <w:p>
      <w:r>
        <w:rPr>
          <w:b/>
        </w:rPr>
        <w:t xml:space="preserve">Tulos</w:t>
      </w:r>
    </w:p>
    <w:p>
      <w:r>
        <w:t xml:space="preserve">Minne kaikki energia eli säteily menee poistuttuaan tästä maailmankaikkeudesta, eikö se ole säilymislain vastaista?</w:t>
      </w:r>
    </w:p>
    <w:p>
      <w:r>
        <w:rPr>
          <w:b/>
        </w:rPr>
        <w:t xml:space="preserve">Esimerkki 1.5036</w:t>
      </w:r>
    </w:p>
    <w:p>
      <w:r>
        <w:t xml:space="preserve">Mitkä ovat vinkkejä opintoihin keskittymiseen, kun opiskelija tuntee itsensä hajamieliseksi ja tentit ovat nurkan takana?</w:t>
      </w:r>
    </w:p>
    <w:p>
      <w:r>
        <w:rPr>
          <w:b/>
        </w:rPr>
        <w:t xml:space="preserve">Tulos</w:t>
      </w:r>
    </w:p>
    <w:p>
      <w:r>
        <w:t xml:space="preserve">Miten voin keskittyä opiskellessani?</w:t>
      </w:r>
    </w:p>
    <w:p>
      <w:r>
        <w:rPr>
          <w:b/>
        </w:rPr>
        <w:t xml:space="preserve">Esimerkki 1.5037</w:t>
      </w:r>
    </w:p>
    <w:p>
      <w:r>
        <w:t xml:space="preserve">Miten Harley Quinn kuoli?</w:t>
      </w:r>
    </w:p>
    <w:p>
      <w:r>
        <w:rPr>
          <w:b/>
        </w:rPr>
        <w:t xml:space="preserve">Tulos</w:t>
      </w:r>
    </w:p>
    <w:p>
      <w:r>
        <w:t xml:space="preserve">Kuka on Harley Quinn?</w:t>
      </w:r>
    </w:p>
    <w:p>
      <w:r>
        <w:rPr>
          <w:b/>
        </w:rPr>
        <w:t xml:space="preserve">Esimerkki 1.5038</w:t>
      </w:r>
    </w:p>
    <w:p>
      <w:r>
        <w:t xml:space="preserve">Onko kasvisoliiviöljy hyvä hiuksille?</w:t>
      </w:r>
    </w:p>
    <w:p>
      <w:r>
        <w:rPr>
          <w:b/>
        </w:rPr>
        <w:t xml:space="preserve">Tulos</w:t>
      </w:r>
    </w:p>
    <w:p>
      <w:r>
        <w:t xml:space="preserve">Miksi oliiviöljy on hyväksi hiuksille?</w:t>
      </w:r>
    </w:p>
    <w:p>
      <w:r>
        <w:rPr>
          <w:b/>
        </w:rPr>
        <w:t xml:space="preserve">Esimerkki 1.5039</w:t>
      </w:r>
    </w:p>
    <w:p>
      <w:r>
        <w:t xml:space="preserve">Kuinka monta kertaa viikossa nainen keskimäärin tarvitsee seksiä?</w:t>
      </w:r>
    </w:p>
    <w:p>
      <w:r>
        <w:rPr>
          <w:b/>
        </w:rPr>
        <w:t xml:space="preserve">Tulos</w:t>
      </w:r>
    </w:p>
    <w:p>
      <w:r>
        <w:t xml:space="preserve">Mitkä ovat vinkkejä ensimmäistä kertaa harrastettavaan seksiin?</w:t>
      </w:r>
    </w:p>
    <w:p>
      <w:r>
        <w:rPr>
          <w:b/>
        </w:rPr>
        <w:t xml:space="preserve">Esimerkki 1.5040</w:t>
      </w:r>
    </w:p>
    <w:p>
      <w:r>
        <w:t xml:space="preserve">Kuinka lähellä aurinkokuntamme planeetat ovat samaa ratatasoa?</w:t>
      </w:r>
    </w:p>
    <w:p>
      <w:r>
        <w:rPr>
          <w:b/>
        </w:rPr>
        <w:t xml:space="preserve">Tulos</w:t>
      </w:r>
    </w:p>
    <w:p>
      <w:r>
        <w:t xml:space="preserve">Miksi useimmat aurinkokuntamme planeettojen kiertoradat ovat suhteellisen samassa 2D-tasossa?</w:t>
      </w:r>
    </w:p>
    <w:p>
      <w:r>
        <w:rPr>
          <w:b/>
        </w:rPr>
        <w:t xml:space="preserve">Esimerkki 1.5041</w:t>
      </w:r>
    </w:p>
    <w:p>
      <w:r>
        <w:t xml:space="preserve">Miltä näyttää opetussuunnittelun tulevaisuus?</w:t>
      </w:r>
    </w:p>
    <w:p>
      <w:r>
        <w:rPr>
          <w:b/>
        </w:rPr>
        <w:t xml:space="preserve">Tulos</w:t>
      </w:r>
    </w:p>
    <w:p>
      <w:r>
        <w:t xml:space="preserve">Millainen on opetussuunnittelijan urakehitys?</w:t>
      </w:r>
    </w:p>
    <w:p>
      <w:r>
        <w:rPr>
          <w:b/>
        </w:rPr>
        <w:t xml:space="preserve">Esimerkki 1.5042</w:t>
      </w:r>
    </w:p>
    <w:p>
      <w:r>
        <w:t xml:space="preserve">Onko turvallista syödä raakoja kampasimpukoita tai puolikypsiksi kypsennettyjä kampasimpukoita?</w:t>
      </w:r>
    </w:p>
    <w:p>
      <w:r>
        <w:rPr>
          <w:b/>
        </w:rPr>
        <w:t xml:space="preserve">Tulos</w:t>
      </w:r>
    </w:p>
    <w:p>
      <w:r>
        <w:t xml:space="preserve">Kokkiohjelmissa pihvit kuvataan aina täydellisesti kypsiksi, kun ne ovat raakoja. Muistan ajan, jolloin ohjelmissa pihvit kypsennettiin aina joko hyvin kypsiksi tai puolikypsiksi. Miksi muutos?</w:t>
      </w:r>
    </w:p>
    <w:p>
      <w:r>
        <w:rPr>
          <w:b/>
        </w:rPr>
        <w:t xml:space="preserve">Esimerkki 1.5043</w:t>
      </w:r>
    </w:p>
    <w:p>
      <w:r>
        <w:t xml:space="preserve">Mikä hotelli Nallamala Hillsin Hill-stationissa olisi turvallinen avopareille ilman poliisin, hotellin henkilökunnan ja moraalipoliisin häirintää?</w:t>
      </w:r>
    </w:p>
    <w:p>
      <w:r>
        <w:rPr>
          <w:b/>
        </w:rPr>
        <w:t xml:space="preserve">Tulos</w:t>
      </w:r>
    </w:p>
    <w:p>
      <w:r>
        <w:t xml:space="preserve">Mikä hotelli Kullu Hill-stationissa olisi turvallinen naimattomille pariskunnille ilman poliisin, hotellin henkilökunnan ja moraalipoliisin häirintää?</w:t>
      </w:r>
    </w:p>
    <w:p>
      <w:r>
        <w:rPr>
          <w:b/>
        </w:rPr>
        <w:t xml:space="preserve">Esimerkki 1.5044</w:t>
      </w:r>
    </w:p>
    <w:p>
      <w:r>
        <w:t xml:space="preserve">Miksi taivas olisi helvetti?</w:t>
      </w:r>
    </w:p>
    <w:p>
      <w:r>
        <w:rPr>
          <w:b/>
        </w:rPr>
        <w:t xml:space="preserve">Tulos</w:t>
      </w:r>
    </w:p>
    <w:p>
      <w:r>
        <w:t xml:space="preserve">Miksi taivas on "ylhäällä" ja helvetti "alhaalla"?</w:t>
      </w:r>
    </w:p>
    <w:p>
      <w:r>
        <w:rPr>
          <w:b/>
        </w:rPr>
        <w:t xml:space="preserve">Esimerkki 1.5045</w:t>
      </w:r>
    </w:p>
    <w:p>
      <w:r>
        <w:t xml:space="preserve">Mitä mieltä Intiaan asettuneet ulkomaalaiset ovat Intiasta?</w:t>
      </w:r>
    </w:p>
    <w:p>
      <w:r>
        <w:rPr>
          <w:b/>
        </w:rPr>
        <w:t xml:space="preserve">Tulos</w:t>
      </w:r>
    </w:p>
    <w:p>
      <w:r>
        <w:t xml:space="preserve">Mitä mieltä intialaiset ovat Yhdistyneestä kuningaskunnasta?</w:t>
      </w:r>
    </w:p>
    <w:p>
      <w:r>
        <w:rPr>
          <w:b/>
        </w:rPr>
        <w:t xml:space="preserve">Esimerkki 1.5046</w:t>
      </w:r>
    </w:p>
    <w:p>
      <w:r>
        <w:t xml:space="preserve">Miten voin valita ammattimaisen URL-osoitteen/tilin nimen/sähköpostiosoitteen, jos oikea nimeni on erittäin yleinen?</w:t>
      </w:r>
    </w:p>
    <w:p>
      <w:r>
        <w:rPr>
          <w:b/>
        </w:rPr>
        <w:t xml:space="preserve">Tulos</w:t>
      </w:r>
    </w:p>
    <w:p>
      <w:r>
        <w:t xml:space="preserve">Mitkä ovat yleisimmät englanninkieliset nimet, jotka kiinalaiset valitsevat?</w:t>
      </w:r>
    </w:p>
    <w:p>
      <w:r>
        <w:rPr>
          <w:b/>
        </w:rPr>
        <w:t xml:space="preserve">Esimerkki 1.5047</w:t>
      </w:r>
    </w:p>
    <w:p>
      <w:r>
        <w:t xml:space="preserve">Mitä pelkoja tai fobioita Donald Trumpilla on?</w:t>
      </w:r>
    </w:p>
    <w:p>
      <w:r>
        <w:rPr>
          <w:b/>
        </w:rPr>
        <w:t xml:space="preserve">Tulos</w:t>
      </w:r>
    </w:p>
    <w:p>
      <w:r>
        <w:t xml:space="preserve">Kuka on Donald Trumpin tukijoukko? Miksi hän on suosittu? Miksi ihmiset äänestävät häntä? Miksi ihmiset pitävät hänestä ja tukevat häntä?</w:t>
      </w:r>
    </w:p>
    <w:p>
      <w:r>
        <w:rPr>
          <w:b/>
        </w:rPr>
        <w:t xml:space="preserve">Esimerkki 1.5048</w:t>
      </w:r>
    </w:p>
    <w:p>
      <w:r>
        <w:t xml:space="preserve">Mitä Pyhä Henki tekee? Mikä on Pyhä Henki?</w:t>
      </w:r>
    </w:p>
    <w:p>
      <w:r>
        <w:rPr>
          <w:b/>
        </w:rPr>
        <w:t xml:space="preserve">Tulos</w:t>
      </w:r>
    </w:p>
    <w:p>
      <w:r>
        <w:t xml:space="preserve">Onko Pyhä Henki todellinen?</w:t>
      </w:r>
    </w:p>
    <w:p>
      <w:r>
        <w:rPr>
          <w:b/>
        </w:rPr>
        <w:t xml:space="preserve">Esimerkki 1.5049</w:t>
      </w:r>
    </w:p>
    <w:p>
      <w:r>
        <w:t xml:space="preserve">Miksi useimmat opiskelijat epäonnistuvat DIPMAT301 &amp; DIPMAT401 VTU-tentissä?</w:t>
      </w:r>
    </w:p>
    <w:p>
      <w:r>
        <w:rPr>
          <w:b/>
        </w:rPr>
        <w:t xml:space="preserve">Tulos</w:t>
      </w:r>
    </w:p>
    <w:p>
      <w:r>
        <w:t xml:space="preserve">Miksi opiskelija epäonnistuu porttikokeessa, vaikka hän tekee kovasti töitä?</w:t>
      </w:r>
    </w:p>
    <w:p>
      <w:r>
        <w:rPr>
          <w:b/>
        </w:rPr>
        <w:t xml:space="preserve">Esimerkki 1.5050</w:t>
      </w:r>
    </w:p>
    <w:p>
      <w:r>
        <w:t xml:space="preserve">Mikä on Brexitin vaikutus Argentiinaan?</w:t>
      </w:r>
    </w:p>
    <w:p>
      <w:r>
        <w:rPr>
          <w:b/>
        </w:rPr>
        <w:t xml:space="preserve">Tulos</w:t>
      </w:r>
    </w:p>
    <w:p>
      <w:r>
        <w:t xml:space="preserve">Mikä on Brexitin vaikutus maahasi ja sinuun?</w:t>
      </w:r>
    </w:p>
    <w:p>
      <w:r>
        <w:rPr>
          <w:b/>
        </w:rPr>
        <w:t xml:space="preserve">Esimerkki 1.5051</w:t>
      </w:r>
    </w:p>
    <w:p>
      <w:r>
        <w:t xml:space="preserve">Mihin tarkoitukseen Havaijilla tuotettiin taideteoksia, ja miten se vertautuu Mississippissä tuotettuun?</w:t>
      </w:r>
    </w:p>
    <w:p>
      <w:r>
        <w:rPr>
          <w:b/>
        </w:rPr>
        <w:t xml:space="preserve">Tulos</w:t>
      </w:r>
    </w:p>
    <w:p>
      <w:r>
        <w:t xml:space="preserve">Mihin tarkoitukseen Havaijilla tuotettu taideteos on tarkoitettu ja miten sitä verrataan Mainen tuotantoon?</w:t>
      </w:r>
    </w:p>
    <w:p>
      <w:r>
        <w:rPr>
          <w:b/>
        </w:rPr>
        <w:t xml:space="preserve">Esimerkki 1.5052</w:t>
      </w:r>
    </w:p>
    <w:p>
      <w:r>
        <w:t xml:space="preserve">Voisiko joku kertoa, mitä Terence McKenna tarkoittaa sillä, että Icaros (Ayahuasca) veistää/tekee kuvia?</w:t>
      </w:r>
    </w:p>
    <w:p>
      <w:r>
        <w:rPr>
          <w:b/>
        </w:rPr>
        <w:t xml:space="preserve">Tulos</w:t>
      </w:r>
    </w:p>
    <w:p>
      <w:r>
        <w:t xml:space="preserve">Voisiko joku antaa hyvää luettavaa Icarosista (lääkelaulut)?</w:t>
      </w:r>
    </w:p>
    <w:p>
      <w:r>
        <w:rPr>
          <w:b/>
        </w:rPr>
        <w:t xml:space="preserve">Esimerkki 1.5053</w:t>
      </w:r>
    </w:p>
    <w:p>
      <w:r>
        <w:t xml:space="preserve">Mitä tarkoittaa, kun hän sanoo tarvitsevansa aikaa?</w:t>
      </w:r>
    </w:p>
    <w:p>
      <w:r>
        <w:rPr>
          <w:b/>
        </w:rPr>
        <w:t xml:space="preserve">Tulos</w:t>
      </w:r>
    </w:p>
    <w:p>
      <w:r>
        <w:t xml:space="preserve">Entä jos tyttöystävä sanoo rakastavansa sinua, mutta tarvitsee aikaa?</w:t>
      </w:r>
    </w:p>
    <w:p>
      <w:r>
        <w:rPr>
          <w:b/>
        </w:rPr>
        <w:t xml:space="preserve">Esimerkki 1.5054</w:t>
      </w:r>
    </w:p>
    <w:p>
      <w:r>
        <w:t xml:space="preserve">Miten liuenneen aineen mooliosuus määritetään?</w:t>
      </w:r>
    </w:p>
    <w:p>
      <w:r>
        <w:rPr>
          <w:b/>
        </w:rPr>
        <w:t xml:space="preserve">Tulos</w:t>
      </w:r>
    </w:p>
    <w:p>
      <w:r>
        <w:t xml:space="preserve">Miten lasketaan liuosten mooliosuudet?</w:t>
      </w:r>
    </w:p>
    <w:p>
      <w:r>
        <w:rPr>
          <w:b/>
        </w:rPr>
        <w:t xml:space="preserve">Esimerkki 1.5055</w:t>
      </w:r>
    </w:p>
    <w:p>
      <w:r>
        <w:t xml:space="preserve">Millainen on Immersionin yrityskulttuuri? Miten kulttuuri eroaa muista yrityksistä?</w:t>
      </w:r>
    </w:p>
    <w:p>
      <w:r>
        <w:rPr>
          <w:b/>
        </w:rPr>
        <w:t xml:space="preserve">Tulos</w:t>
      </w:r>
    </w:p>
    <w:p>
      <w:r>
        <w:t xml:space="preserve">Millainen yrityskulttuuri Fordilla on? Miten kulttuuri eroaa muista yrityksistä?</w:t>
      </w:r>
    </w:p>
    <w:p>
      <w:r>
        <w:rPr>
          <w:b/>
        </w:rPr>
        <w:t xml:space="preserve">Esimerkki 1.5056</w:t>
      </w:r>
    </w:p>
    <w:p>
      <w:r>
        <w:t xml:space="preserve">Rikkooko Quora-blogi Quoran käytäntöjä paljastamalla presidentti Obaman vahvistetun Quora-profiilin olemassaolon?</w:t>
      </w:r>
    </w:p>
    <w:p>
      <w:r>
        <w:rPr>
          <w:b/>
        </w:rPr>
        <w:t xml:space="preserve">Tulos</w:t>
      </w:r>
    </w:p>
    <w:p>
      <w:r>
        <w:t xml:space="preserve">Rikkooko tämä kysymys Quoran käytäntöjä, kun se paljastaa presidentti Obaman vahvistetun Quora-profiilin olemassaolon?</w:t>
      </w:r>
    </w:p>
    <w:p>
      <w:r>
        <w:rPr>
          <w:b/>
        </w:rPr>
        <w:t xml:space="preserve">Esimerkki 1.5057</w:t>
      </w:r>
    </w:p>
    <w:p>
      <w:r>
        <w:t xml:space="preserve">Mikä on Ohmin lain kaava?</w:t>
      </w:r>
    </w:p>
    <w:p>
      <w:r>
        <w:rPr>
          <w:b/>
        </w:rPr>
        <w:t xml:space="preserve">Tulos</w:t>
      </w:r>
    </w:p>
    <w:p>
      <w:r>
        <w:t xml:space="preserve">Mitä tarkoittaa Ohmin laissa oleva kaava V=IR?</w:t>
      </w:r>
    </w:p>
    <w:p>
      <w:r>
        <w:rPr>
          <w:b/>
        </w:rPr>
        <w:t xml:space="preserve">Esimerkki 1.5058</w:t>
      </w:r>
    </w:p>
    <w:p>
      <w:r>
        <w:t xml:space="preserve">Miten voit määrittää, mikä on hyvä sijoitusmeklari ja mikä ei?</w:t>
      </w:r>
    </w:p>
    <w:p>
      <w:r>
        <w:rPr>
          <w:b/>
        </w:rPr>
        <w:t xml:space="preserve">Tulos</w:t>
      </w:r>
    </w:p>
    <w:p>
      <w:r>
        <w:t xml:space="preserve">Mikä on paras musiikkisoitin alle 5000 inr?</w:t>
      </w:r>
    </w:p>
    <w:p>
      <w:r>
        <w:rPr>
          <w:b/>
        </w:rPr>
        <w:t xml:space="preserve">Esimerkki 1.5059</w:t>
      </w:r>
    </w:p>
    <w:p>
      <w:r>
        <w:t xml:space="preserve">Mitkä ovat parhaita harjoittelupaikkoja?</w:t>
      </w:r>
    </w:p>
    <w:p>
      <w:r>
        <w:rPr>
          <w:b/>
        </w:rPr>
        <w:t xml:space="preserve">Tulos</w:t>
      </w:r>
    </w:p>
    <w:p>
      <w:r>
        <w:t xml:space="preserve">Mitkä ovat parhaita harjoittelupaikkoja Mumbaissa?</w:t>
      </w:r>
    </w:p>
    <w:p>
      <w:r>
        <w:rPr>
          <w:b/>
        </w:rPr>
        <w:t xml:space="preserve">Esimerkki 1.5060</w:t>
      </w:r>
    </w:p>
    <w:p>
      <w:r>
        <w:t xml:space="preserve">Miten masturbointi vaikuttaa avioelämään?</w:t>
      </w:r>
    </w:p>
    <w:p>
      <w:r>
        <w:rPr>
          <w:b/>
        </w:rPr>
        <w:t xml:space="preserve">Tulos</w:t>
      </w:r>
    </w:p>
    <w:p>
      <w:r>
        <w:t xml:space="preserve">Miten itsetyydytys vaikuttaa seksielämään?</w:t>
      </w:r>
    </w:p>
    <w:p>
      <w:r>
        <w:rPr>
          <w:b/>
        </w:rPr>
        <w:t xml:space="preserve">Esimerkki 1.5061</w:t>
      </w:r>
    </w:p>
    <w:p>
      <w:r>
        <w:t xml:space="preserve">Mikä on epäkohteliain asia, jonka olet koskaan sanonut jollekulle?</w:t>
      </w:r>
    </w:p>
    <w:p>
      <w:r>
        <w:rPr>
          <w:b/>
        </w:rPr>
        <w:t xml:space="preserve">Tulos</w:t>
      </w:r>
    </w:p>
    <w:p>
      <w:r>
        <w:t xml:space="preserve">Mikä on röyhkein asia, jonka olet koskaan tehnyt?</w:t>
      </w:r>
    </w:p>
    <w:p>
      <w:r>
        <w:rPr>
          <w:b/>
        </w:rPr>
        <w:t xml:space="preserve">Esimerkki 1.5062</w:t>
      </w:r>
    </w:p>
    <w:p>
      <w:r>
        <w:t xml:space="preserve">Mikä on paras paikka palkata ammattilainen asbestinpoistoon Sydneyssä?</w:t>
      </w:r>
    </w:p>
    <w:p>
      <w:r>
        <w:rPr>
          <w:b/>
        </w:rPr>
        <w:t xml:space="preserve">Tulos</w:t>
      </w:r>
    </w:p>
    <w:p>
      <w:r>
        <w:t xml:space="preserve">Mistä voin palkata lisensoituja alan ammattilaisia Sydneyssä asbestinpoistoa varten?</w:t>
      </w:r>
    </w:p>
    <w:p>
      <w:r>
        <w:rPr>
          <w:b/>
        </w:rPr>
        <w:t xml:space="preserve">Esimerkki 1.5063</w:t>
      </w:r>
    </w:p>
    <w:p>
      <w:r>
        <w:t xml:space="preserve">Mitkä ovat salaisia paikkoja maapallolla?</w:t>
      </w:r>
    </w:p>
    <w:p>
      <w:r>
        <w:rPr>
          <w:b/>
        </w:rPr>
        <w:t xml:space="preserve">Tulos</w:t>
      </w:r>
    </w:p>
    <w:p>
      <w:r>
        <w:t xml:space="preserve">Mitkä ovat maailman salaisimmat paikat?</w:t>
      </w:r>
    </w:p>
    <w:p>
      <w:r>
        <w:rPr>
          <w:b/>
        </w:rPr>
        <w:t xml:space="preserve">Esimerkki 1.5064</w:t>
      </w:r>
    </w:p>
    <w:p>
      <w:r>
        <w:t xml:space="preserve">Koska tiede ei voi kumota Jumalan olemassaoloa, lisäisikö se todennäköisyyttä, että Jumala on olemassa?</w:t>
      </w:r>
    </w:p>
    <w:p>
      <w:r>
        <w:rPr>
          <w:b/>
        </w:rPr>
        <w:t xml:space="preserve">Tulos</w:t>
      </w:r>
    </w:p>
    <w:p>
      <w:r>
        <w:t xml:space="preserve">Mikä on järkevin todiste Jumalan olemassaolosta, jos sellainen on olemassa?</w:t>
      </w:r>
    </w:p>
    <w:p>
      <w:r>
        <w:rPr>
          <w:b/>
        </w:rPr>
        <w:t xml:space="preserve">Esimerkki 1.5065</w:t>
      </w:r>
    </w:p>
    <w:p>
      <w:r>
        <w:t xml:space="preserve">Miten markkinoisit kiinteistöjä, jos painovoimaa ei ole?</w:t>
      </w:r>
    </w:p>
    <w:p>
      <w:r>
        <w:rPr>
          <w:b/>
        </w:rPr>
        <w:t xml:space="preserve">Tulos</w:t>
      </w:r>
    </w:p>
    <w:p>
      <w:r>
        <w:t xml:space="preserve">Miten kiinteistöjä markkinoidaan?</w:t>
      </w:r>
    </w:p>
    <w:p>
      <w:r>
        <w:rPr>
          <w:b/>
        </w:rPr>
        <w:t xml:space="preserve">Esimerkki 1.5066</w:t>
      </w:r>
    </w:p>
    <w:p>
      <w:r>
        <w:t xml:space="preserve">Puolisoni petti minua, pitäisikö minun antaa hänelle anteeksi?</w:t>
      </w:r>
    </w:p>
    <w:p>
      <w:r>
        <w:rPr>
          <w:b/>
        </w:rPr>
        <w:t xml:space="preserve">Tulos</w:t>
      </w:r>
    </w:p>
    <w:p>
      <w:r>
        <w:t xml:space="preserve">Pitäisikö minun antaa anteeksi pettäjälle?</w:t>
      </w:r>
    </w:p>
    <w:p>
      <w:r>
        <w:rPr>
          <w:b/>
        </w:rPr>
        <w:t xml:space="preserve">Esimerkki 1.5067</w:t>
      </w:r>
    </w:p>
    <w:p>
      <w:r>
        <w:t xml:space="preserve">Miksi sinx ei ole polynomi?</w:t>
      </w:r>
    </w:p>
    <w:p>
      <w:r>
        <w:rPr>
          <w:b/>
        </w:rPr>
        <w:t xml:space="preserve">Tulos</w:t>
      </w:r>
    </w:p>
    <w:p>
      <w:r>
        <w:t xml:space="preserve">Miten voin osoittaa, että pisteet [math]P (2,-3), Q(3,1)[/math] ja [math]R(5,9)[/math] ovat kolineaarisia?</w:t>
      </w:r>
    </w:p>
    <w:p>
      <w:r>
        <w:rPr>
          <w:b/>
        </w:rPr>
        <w:t xml:space="preserve">Esimerkki 1.5068</w:t>
      </w:r>
    </w:p>
    <w:p>
      <w:r>
        <w:t xml:space="preserve">Mitkä ovat parhaat sivustot päivittäisten teknologiapäivitysten saamiseksi?</w:t>
      </w:r>
    </w:p>
    <w:p>
      <w:r>
        <w:rPr>
          <w:b/>
        </w:rPr>
        <w:t xml:space="preserve">Tulos</w:t>
      </w:r>
    </w:p>
    <w:p>
      <w:r>
        <w:t xml:space="preserve">Mikä on paras verkkosivusto päivittäisten tiede- ja teknologiapäivitysten saamiseksi?</w:t>
      </w:r>
    </w:p>
    <w:p>
      <w:r>
        <w:rPr>
          <w:b/>
        </w:rPr>
        <w:t xml:space="preserve">Esimerkki 1.5069</w:t>
      </w:r>
    </w:p>
    <w:p>
      <w:r>
        <w:t xml:space="preserve">Mikä on imusuonisto?</w:t>
      </w:r>
    </w:p>
    <w:p>
      <w:r>
        <w:rPr>
          <w:b/>
        </w:rPr>
        <w:t xml:space="preserve">Tulos</w:t>
      </w:r>
    </w:p>
    <w:p>
      <w:r>
        <w:t xml:space="preserve">Mitkä ovat imunestejärjestelmän osat?</w:t>
      </w:r>
    </w:p>
    <w:p>
      <w:r>
        <w:rPr>
          <w:b/>
        </w:rPr>
        <w:t xml:space="preserve">Esimerkki 1.5070</w:t>
      </w:r>
    </w:p>
    <w:p>
      <w:r>
        <w:t xml:space="preserve">Terve järki: Mitä ovat nokkelimmat vastaukset jokapäiväiseen kysymykseen "Mitä kuuluu"?</w:t>
      </w:r>
    </w:p>
    <w:p>
      <w:r>
        <w:rPr>
          <w:b/>
        </w:rPr>
        <w:t xml:space="preserve">Tulos</w:t>
      </w:r>
    </w:p>
    <w:p>
      <w:r>
        <w:t xml:space="preserve">Kuinka yleistä on "terve järki"?</w:t>
      </w:r>
    </w:p>
    <w:p>
      <w:r>
        <w:rPr>
          <w:b/>
        </w:rPr>
        <w:t xml:space="preserve">Esimerkki 1.5071</w:t>
      </w:r>
    </w:p>
    <w:p>
      <w:r>
        <w:t xml:space="preserve">Miten opiskelen GMAT-testiin saadakseni 760 pistettä 3 kuukauden opiskelun jälkeen?</w:t>
      </w:r>
    </w:p>
    <w:p>
      <w:r>
        <w:rPr>
          <w:b/>
        </w:rPr>
        <w:t xml:space="preserve">Tulos</w:t>
      </w:r>
    </w:p>
    <w:p>
      <w:r>
        <w:t xml:space="preserve">Voinko opiskella GMAT:ia varten 2 kuukaudessa, jos voisin antaa 3 tuntia laatuaikaa päivässä?</w:t>
      </w:r>
    </w:p>
    <w:p>
      <w:r>
        <w:rPr>
          <w:b/>
        </w:rPr>
        <w:t xml:space="preserve">Esimerkki 1.5072</w:t>
      </w:r>
    </w:p>
    <w:p>
      <w:r>
        <w:t xml:space="preserve">Miksi espanjalaiset kiistävät suurelta osin arabitaustansa?</w:t>
      </w:r>
    </w:p>
    <w:p>
      <w:r>
        <w:rPr>
          <w:b/>
        </w:rPr>
        <w:t xml:space="preserve">Tulos</w:t>
      </w:r>
    </w:p>
    <w:p>
      <w:r>
        <w:t xml:space="preserve">Mitä arabit ajattelevat intialaisista?</w:t>
      </w:r>
    </w:p>
    <w:p>
      <w:r>
        <w:rPr>
          <w:b/>
        </w:rPr>
        <w:t xml:space="preserve">Esimerkki 1.5073</w:t>
      </w:r>
    </w:p>
    <w:p>
      <w:r>
        <w:t xml:space="preserve">Mitkä ovat pakollisia nähtävyyksiä Intiassa?</w:t>
      </w:r>
    </w:p>
    <w:p>
      <w:r>
        <w:rPr>
          <w:b/>
        </w:rPr>
        <w:t xml:space="preserve">Tulos</w:t>
      </w:r>
    </w:p>
    <w:p>
      <w:r>
        <w:t xml:space="preserve">Mitkä ovat 20 parasta turistikohdetta Intiassa, joissa sinun on käytävä ennen kuolemaasi?</w:t>
      </w:r>
    </w:p>
    <w:p>
      <w:r>
        <w:rPr>
          <w:b/>
        </w:rPr>
        <w:t xml:space="preserve">Esimerkki 1.5074</w:t>
      </w:r>
    </w:p>
    <w:p>
      <w:r>
        <w:t xml:space="preserve">Kuinka paljon meidän täytyy pisteet nmims Bangalore?</w:t>
      </w:r>
    </w:p>
    <w:p>
      <w:r>
        <w:rPr>
          <w:b/>
        </w:rPr>
        <w:t xml:space="preserve">Tulos</w:t>
      </w:r>
    </w:p>
    <w:p>
      <w:r>
        <w:t xml:space="preserve">Kuinka paljon minun on saatava pisteitä CAT-kokeessa päästäkseni SIM-koulutukseen?</w:t>
      </w:r>
    </w:p>
    <w:p>
      <w:r>
        <w:rPr>
          <w:b/>
        </w:rPr>
        <w:t xml:space="preserve">Esimerkki 1.5075</w:t>
      </w:r>
    </w:p>
    <w:p>
      <w:r>
        <w:t xml:space="preserve">Onko brittiläiselle biologian opiskelijalle, joka on kiinnostunut biotekniikasta/synteettisestä tai systeemibiologiasta/biotekniikasta ja niihin liittyvistä tieteistä, tarjolla harjoittelupaikkoja?</w:t>
      </w:r>
    </w:p>
    <w:p>
      <w:r>
        <w:rPr>
          <w:b/>
        </w:rPr>
        <w:t xml:space="preserve">Tulos</w:t>
      </w:r>
    </w:p>
    <w:p>
      <w:r>
        <w:t xml:space="preserve">Kuinka tyytyväisiä opiskelijat ovat systeemibiologian tohtoriohjelmissa? (erityisesti verrattuna muiden biologian ohjelmien opiskelijoihin)?</w:t>
      </w:r>
    </w:p>
    <w:p>
      <w:r>
        <w:rPr>
          <w:b/>
        </w:rPr>
        <w:t xml:space="preserve">Esimerkki 1.5076</w:t>
      </w:r>
    </w:p>
    <w:p>
      <w:r>
        <w:t xml:space="preserve">Miksi Zycusin palkat ovat pienemmät fukseille?</w:t>
      </w:r>
    </w:p>
    <w:p>
      <w:r>
        <w:rPr>
          <w:b/>
        </w:rPr>
        <w:t xml:space="preserve">Tulos</w:t>
      </w:r>
    </w:p>
    <w:p>
      <w:r>
        <w:t xml:space="preserve">Kumpi on suorituskyvyltään parempi ++I, I++, I=i+1 C:ssä, C++:ssa ja Javassa ja miten?</w:t>
      </w:r>
    </w:p>
    <w:p>
      <w:r>
        <w:rPr>
          <w:b/>
        </w:rPr>
        <w:t xml:space="preserve">Esimerkki 1.5077</w:t>
      </w:r>
    </w:p>
    <w:p>
      <w:r>
        <w:t xml:space="preserve">Noituus (historiallinen): Mitä pentagrammi alun perin symboloi?</w:t>
      </w:r>
    </w:p>
    <w:p>
      <w:r>
        <w:rPr>
          <w:b/>
        </w:rPr>
        <w:t xml:space="preserve">Tulos</w:t>
      </w:r>
    </w:p>
    <w:p>
      <w:r>
        <w:t xml:space="preserve">Mikä on pentagrammin historia?</w:t>
      </w:r>
    </w:p>
    <w:p>
      <w:r>
        <w:rPr>
          <w:b/>
        </w:rPr>
        <w:t xml:space="preserve">Esimerkki 1.5078</w:t>
      </w:r>
    </w:p>
    <w:p>
      <w:r>
        <w:t xml:space="preserve">Mitä mieltä olet Audi A4:stä intialaisille ostajille?</w:t>
      </w:r>
    </w:p>
    <w:p>
      <w:r>
        <w:rPr>
          <w:b/>
        </w:rPr>
        <w:t xml:space="preserve">Tulos</w:t>
      </w:r>
    </w:p>
    <w:p>
      <w:r>
        <w:t xml:space="preserve">Mikä on arvostelusi Audi A4:stä?</w:t>
      </w:r>
    </w:p>
    <w:p>
      <w:r>
        <w:rPr>
          <w:b/>
        </w:rPr>
        <w:t xml:space="preserve">Esimerkki 1.5079</w:t>
      </w:r>
    </w:p>
    <w:p>
      <w:r>
        <w:t xml:space="preserve">Mikä on erikoista tai epätavallista ensimmäistä kertaa Aberdeenshireen (Yhdistynyt kuningaskunta) saapuville vierailijoille?</w:t>
      </w:r>
    </w:p>
    <w:p>
      <w:r>
        <w:rPr>
          <w:b/>
        </w:rPr>
        <w:t xml:space="preserve">Tulos</w:t>
      </w:r>
    </w:p>
    <w:p>
      <w:r>
        <w:t xml:space="preserve">Mikä on erikoista tai epätavallista ensikertalaisille, kun he saapuvat Aberdeeniin, Aberdeenshireen, Yhdistyneeseen kuningaskuntaan?</w:t>
      </w:r>
    </w:p>
    <w:p>
      <w:r>
        <w:rPr>
          <w:b/>
        </w:rPr>
        <w:t xml:space="preserve">Esimerkki 1.5080</w:t>
      </w:r>
    </w:p>
    <w:p>
      <w:r>
        <w:t xml:space="preserve">Miten perustutkinnot arvostellaan?</w:t>
      </w:r>
    </w:p>
    <w:p>
      <w:r>
        <w:rPr>
          <w:b/>
        </w:rPr>
        <w:t xml:space="preserve">Tulos</w:t>
      </w:r>
    </w:p>
    <w:p>
      <w:r>
        <w:t xml:space="preserve">Mikä on perustutkinto?</w:t>
      </w:r>
    </w:p>
    <w:p>
      <w:r>
        <w:rPr>
          <w:b/>
        </w:rPr>
        <w:t xml:space="preserve">Esimerkki 1.5081</w:t>
      </w:r>
    </w:p>
    <w:p>
      <w:r>
        <w:t xml:space="preserve">Mikä on pathanin historia?</w:t>
      </w:r>
    </w:p>
    <w:p>
      <w:r>
        <w:rPr>
          <w:b/>
        </w:rPr>
        <w:t xml:space="preserve">Tulos</w:t>
      </w:r>
    </w:p>
    <w:p>
      <w:r>
        <w:t xml:space="preserve">Kuka on Yhdysvaltain historian suurin petturi?</w:t>
      </w:r>
    </w:p>
    <w:p>
      <w:r>
        <w:rPr>
          <w:b/>
        </w:rPr>
        <w:t xml:space="preserve">Esimerkki 1.5082</w:t>
      </w:r>
    </w:p>
    <w:p>
      <w:r>
        <w:t xml:space="preserve">Mitkä ovat parhaita sivustoja, joista voi ladata ilmaiseksi e-kirjoja fiktiivisiä kirjoja?</w:t>
      </w:r>
    </w:p>
    <w:p>
      <w:r>
        <w:rPr>
          <w:b/>
        </w:rPr>
        <w:t xml:space="preserve">Tulos</w:t>
      </w:r>
    </w:p>
    <w:p>
      <w:r>
        <w:t xml:space="preserve">Mistä sivustosta voin ladata ilmaisia e-kirjoja?</w:t>
      </w:r>
    </w:p>
    <w:p>
      <w:r>
        <w:rPr>
          <w:b/>
        </w:rPr>
        <w:t xml:space="preserve">Esimerkki 1.5083</w:t>
      </w:r>
    </w:p>
    <w:p>
      <w:r>
        <w:t xml:space="preserve">Onko kemian insinööreillä tulevaisuudessa kysyntää?</w:t>
      </w:r>
    </w:p>
    <w:p>
      <w:r>
        <w:rPr>
          <w:b/>
        </w:rPr>
        <w:t xml:space="preserve">Tulos</w:t>
      </w:r>
    </w:p>
    <w:p>
      <w:r>
        <w:t xml:space="preserve">Mitkä ovat uravaihtoehdot kemiantekniikan insinööriksi valmistumisen jälkeen?</w:t>
      </w:r>
    </w:p>
    <w:p>
      <w:r>
        <w:rPr>
          <w:b/>
        </w:rPr>
        <w:t xml:space="preserve">Esimerkki 1.5084</w:t>
      </w:r>
    </w:p>
    <w:p>
      <w:r>
        <w:t xml:space="preserve">Mikä on paras tapa oppia puhumaan sujuvasti englantia?</w:t>
      </w:r>
    </w:p>
    <w:p>
      <w:r>
        <w:rPr>
          <w:b/>
        </w:rPr>
        <w:t xml:space="preserve">Tulos</w:t>
      </w:r>
    </w:p>
    <w:p>
      <w:r>
        <w:t xml:space="preserve">Miten voin puhua sujuvasti englantia lyhyessä ajassa?</w:t>
      </w:r>
    </w:p>
    <w:p>
      <w:r>
        <w:rPr>
          <w:b/>
        </w:rPr>
        <w:t xml:space="preserve">Esimerkki 1.5085</w:t>
      </w:r>
    </w:p>
    <w:p>
      <w:r>
        <w:t xml:space="preserve">Onko jokaista protonia kohti aina neutroni?</w:t>
      </w:r>
    </w:p>
    <w:p>
      <w:r>
        <w:rPr>
          <w:b/>
        </w:rPr>
        <w:t xml:space="preserve">Tulos</w:t>
      </w:r>
    </w:p>
    <w:p>
      <w:r>
        <w:t xml:space="preserve">Mikä on neutroni?</w:t>
      </w:r>
    </w:p>
    <w:p>
      <w:r>
        <w:rPr>
          <w:b/>
        </w:rPr>
        <w:t xml:space="preserve">Esimerkki 1.5086</w:t>
      </w:r>
    </w:p>
    <w:p>
      <w:r>
        <w:t xml:space="preserve">Miksi maa kiertää aurinkoa?</w:t>
      </w:r>
    </w:p>
    <w:p>
      <w:r>
        <w:rPr>
          <w:b/>
        </w:rPr>
        <w:t xml:space="preserve">Tulos</w:t>
      </w:r>
    </w:p>
    <w:p>
      <w:r>
        <w:t xml:space="preserve">Miksi kuu kiertää aurinkoa?</w:t>
      </w:r>
    </w:p>
    <w:p>
      <w:r>
        <w:rPr>
          <w:b/>
        </w:rPr>
        <w:t xml:space="preserve">Esimerkki 1.5087</w:t>
      </w:r>
    </w:p>
    <w:p>
      <w:r>
        <w:t xml:space="preserve">Mitä mieltä olet Intian asemasta seuraavien 10 vuoden aikana?</w:t>
      </w:r>
    </w:p>
    <w:p>
      <w:r>
        <w:rPr>
          <w:b/>
        </w:rPr>
        <w:t xml:space="preserve">Tulos</w:t>
      </w:r>
    </w:p>
    <w:p>
      <w:r>
        <w:t xml:space="preserve">Mikä on mielestäsi muuttunut Intiassa eniten myönteiseen suuntaan viimeisten 5-10 vuoden aikana?</w:t>
      </w:r>
    </w:p>
    <w:p>
      <w:r>
        <w:rPr>
          <w:b/>
        </w:rPr>
        <w:t xml:space="preserve">Esimerkki 1.5088</w:t>
      </w:r>
    </w:p>
    <w:p>
      <w:r>
        <w:t xml:space="preserve">Voivatko koirat syödä maissileipää? Miksi vai miksi ei?</w:t>
      </w:r>
    </w:p>
    <w:p>
      <w:r>
        <w:rPr>
          <w:b/>
        </w:rPr>
        <w:t xml:space="preserve">Tulos</w:t>
      </w:r>
    </w:p>
    <w:p>
      <w:r>
        <w:t xml:space="preserve">Voivatko koirat syödä leipää?</w:t>
      </w:r>
    </w:p>
    <w:p>
      <w:r>
        <w:rPr>
          <w:b/>
        </w:rPr>
        <w:t xml:space="preserve">Esimerkki 1.5089</w:t>
      </w:r>
    </w:p>
    <w:p>
      <w:r>
        <w:t xml:space="preserve">Mitä eroa on multiperceptron-neuraaliverkkojen ja syvämallien välillä?</w:t>
      </w:r>
    </w:p>
    <w:p>
      <w:r>
        <w:rPr>
          <w:b/>
        </w:rPr>
        <w:t xml:space="preserve">Tulos</w:t>
      </w:r>
    </w:p>
    <w:p>
      <w:r>
        <w:t xml:space="preserve">Mitä eroa on syväoppimisella ja monikerroksisella neuroverkolla?</w:t>
      </w:r>
    </w:p>
    <w:p>
      <w:r>
        <w:rPr>
          <w:b/>
        </w:rPr>
        <w:t xml:space="preserve">Esimerkki 1.5090</w:t>
      </w:r>
    </w:p>
    <w:p>
      <w:r>
        <w:t xml:space="preserve">Miksi Swivl ei toimi iPad 2:n kanssa?</w:t>
      </w:r>
    </w:p>
    <w:p>
      <w:r>
        <w:rPr>
          <w:b/>
        </w:rPr>
        <w:t xml:space="preserve">Tulos</w:t>
      </w:r>
    </w:p>
    <w:p>
      <w:r>
        <w:t xml:space="preserve">Miksi YouTube ei toista videoita iPadillani?</w:t>
      </w:r>
    </w:p>
    <w:p>
      <w:r>
        <w:rPr>
          <w:b/>
        </w:rPr>
        <w:t xml:space="preserve">Esimerkki 1.5091</w:t>
      </w:r>
    </w:p>
    <w:p>
      <w:r>
        <w:t xml:space="preserve">Mikä on paras asia, jonka joku on koskaan sanonut sinulle?</w:t>
      </w:r>
    </w:p>
    <w:p>
      <w:r>
        <w:rPr>
          <w:b/>
        </w:rPr>
        <w:t xml:space="preserve">Tulos</w:t>
      </w:r>
    </w:p>
    <w:p>
      <w:r>
        <w:t xml:space="preserve">Mikä on tärkein asia, jonka joku on koskaan sanonut sinulle?</w:t>
      </w:r>
    </w:p>
    <w:p>
      <w:r>
        <w:rPr>
          <w:b/>
        </w:rPr>
        <w:t xml:space="preserve">Esimerkki 1.5092</w:t>
      </w:r>
    </w:p>
    <w:p>
      <w:r>
        <w:t xml:space="preserve">Mikä on "Anathema"-yhtyeen viimeisimmän työn musiikkityyli .. ja miten se eroaa heidän varhaisesta tyylistään?</w:t>
      </w:r>
    </w:p>
    <w:p>
      <w:r>
        <w:rPr>
          <w:b/>
        </w:rPr>
        <w:t xml:space="preserve">Tulos</w:t>
      </w:r>
    </w:p>
    <w:p>
      <w:r>
        <w:t xml:space="preserve">Mitä pidetään myötäjäisenä?</w:t>
      </w:r>
    </w:p>
    <w:p>
      <w:r>
        <w:rPr>
          <w:b/>
        </w:rPr>
        <w:t xml:space="preserve">Esimerkki 1.5093</w:t>
      </w:r>
    </w:p>
    <w:p>
      <w:r>
        <w:t xml:space="preserve">Miksi Bichon Frise nuolee niin paljon?</w:t>
      </w:r>
    </w:p>
    <w:p>
      <w:r>
        <w:rPr>
          <w:b/>
        </w:rPr>
        <w:t xml:space="preserve">Tulos</w:t>
      </w:r>
    </w:p>
    <w:p>
      <w:r>
        <w:t xml:space="preserve">Miksi koira nuolee laatikkoaan?</w:t>
      </w:r>
    </w:p>
    <w:p>
      <w:r>
        <w:rPr>
          <w:b/>
        </w:rPr>
        <w:t xml:space="preserve">Esimerkki 1.5094</w:t>
      </w:r>
    </w:p>
    <w:p>
      <w:r>
        <w:t xml:space="preserve">Miten lentokoneet onnistuvat pysymään ilmakehän sisällä? Katso piirustus.</w:t>
      </w:r>
    </w:p>
    <w:p>
      <w:r>
        <w:rPr>
          <w:b/>
        </w:rPr>
        <w:t xml:space="preserve">Tulos</w:t>
      </w:r>
    </w:p>
    <w:p>
      <w:r>
        <w:t xml:space="preserve">Pitääkö lentokoneiden ottaa huomioon maapallon kaarevuus vai tekeekö painovoima kaiken työn?</w:t>
      </w:r>
    </w:p>
    <w:p>
      <w:r>
        <w:rPr>
          <w:b/>
        </w:rPr>
        <w:t xml:space="preserve">Esimerkki 1.5095</w:t>
      </w:r>
    </w:p>
    <w:p>
      <w:r>
        <w:t xml:space="preserve">Miten kahden maan välinen aikaero lasketaan?</w:t>
      </w:r>
    </w:p>
    <w:p>
      <w:r>
        <w:rPr>
          <w:b/>
        </w:rPr>
        <w:t xml:space="preserve">Tulos</w:t>
      </w:r>
    </w:p>
    <w:p>
      <w:r>
        <w:t xml:space="preserve">Jos kahden maan välillä on aikaero, mitä kello edustaa niiden rajalla?</w:t>
      </w:r>
    </w:p>
    <w:p>
      <w:r>
        <w:rPr>
          <w:b/>
        </w:rPr>
        <w:t xml:space="preserve">Esimerkki 1.5096</w:t>
      </w:r>
    </w:p>
    <w:p>
      <w:r>
        <w:t xml:space="preserve">Kuka on paras online astrologi?</w:t>
      </w:r>
    </w:p>
    <w:p>
      <w:r>
        <w:rPr>
          <w:b/>
        </w:rPr>
        <w:t xml:space="preserve">Tulos</w:t>
      </w:r>
    </w:p>
    <w:p>
      <w:r>
        <w:t xml:space="preserve">Miten voin konsultoida hyvää online-astrologia?</w:t>
      </w:r>
    </w:p>
    <w:p>
      <w:r>
        <w:rPr>
          <w:b/>
        </w:rPr>
        <w:t xml:space="preserve">Esimerkki 1.5097</w:t>
      </w:r>
    </w:p>
    <w:p>
      <w:r>
        <w:t xml:space="preserve">Miten hallitsen toimeenpanon taidon?</w:t>
      </w:r>
    </w:p>
    <w:p>
      <w:r>
        <w:rPr>
          <w:b/>
        </w:rPr>
        <w:t xml:space="preserve">Tulos</w:t>
      </w:r>
    </w:p>
    <w:p>
      <w:r>
        <w:t xml:space="preserve">Mikä on paras tapa hallita jokin taito?</w:t>
      </w:r>
    </w:p>
    <w:p>
      <w:r>
        <w:rPr>
          <w:b/>
        </w:rPr>
        <w:t xml:space="preserve">Esimerkki 1.5098</w:t>
      </w:r>
    </w:p>
    <w:p>
      <w:r>
        <w:t xml:space="preserve">Miten voin ladata 30 sekunnin videon Instagramiin?</w:t>
      </w:r>
    </w:p>
    <w:p>
      <w:r>
        <w:rPr>
          <w:b/>
        </w:rPr>
        <w:t xml:space="preserve">Tulos</w:t>
      </w:r>
    </w:p>
    <w:p>
      <w:r>
        <w:t xml:space="preserve">Miten voin ladata videoita Instagramiin tietokoneeltani?</w:t>
      </w:r>
    </w:p>
    <w:p>
      <w:r>
        <w:rPr>
          <w:b/>
        </w:rPr>
        <w:t xml:space="preserve">Esimerkki 1.5099</w:t>
      </w:r>
    </w:p>
    <w:p>
      <w:r>
        <w:t xml:space="preserve">Jos rekisteröin start-up-yrityksen tänään, saako se kaikki start-up India -ohjelman edut? Vai onko menettely erilainen, kun rekisteröidään start-up India -järjestelmään?</w:t>
      </w:r>
    </w:p>
    <w:p>
      <w:r>
        <w:rPr>
          <w:b/>
        </w:rPr>
        <w:t xml:space="preserve">Tulos</w:t>
      </w:r>
    </w:p>
    <w:p>
      <w:r>
        <w:t xml:space="preserve">Voiko rahan lainausyritys aloittaa Intiassa 10-20 laakilla? Pystyykö se kilpailemaan paikallisen rahan lainanantajan ja alueen muiden lainanantojättien kanssa?</w:t>
      </w:r>
    </w:p>
    <w:p>
      <w:r>
        <w:rPr>
          <w:b/>
        </w:rPr>
        <w:t xml:space="preserve">Esimerkki 1.5100</w:t>
      </w:r>
    </w:p>
    <w:p>
      <w:r>
        <w:t xml:space="preserve">Miten pääsen WhatsApp-ryhmän ylläpitäjäksi tuntematta muita jäseniä?</w:t>
      </w:r>
    </w:p>
    <w:p>
      <w:r>
        <w:rPr>
          <w:b/>
        </w:rPr>
        <w:t xml:space="preserve">Tulos</w:t>
      </w:r>
    </w:p>
    <w:p>
      <w:r>
        <w:t xml:space="preserve">Miten voin liittyä WhatsApp-ryhmään ja olla näkymätön muille ryhmän jäsenille?</w:t>
      </w:r>
    </w:p>
    <w:p>
      <w:r>
        <w:rPr>
          <w:b/>
        </w:rPr>
        <w:t xml:space="preserve">Esimerkki 1.5101</w:t>
      </w:r>
    </w:p>
    <w:p>
      <w:r>
        <w:t xml:space="preserve">Mikä on hyvä ratkaisu autoihin, joissa ei ole AUX-porttia?</w:t>
      </w:r>
    </w:p>
    <w:p>
      <w:r>
        <w:rPr>
          <w:b/>
        </w:rPr>
        <w:t xml:space="preserve">Tulos</w:t>
      </w:r>
    </w:p>
    <w:p>
      <w:r>
        <w:t xml:space="preserve">AUX-kaapelin yksi portti meni vahingossa autolaturiin. Koko auton musiikkijärjestelmä lakkasi toimimasta. Mitä minun pitäisi tehdä?</w:t>
      </w:r>
    </w:p>
    <w:p>
      <w:r>
        <w:rPr>
          <w:b/>
        </w:rPr>
        <w:t xml:space="preserve">Esimerkki 1.5102</w:t>
      </w:r>
    </w:p>
    <w:p>
      <w:r>
        <w:t xml:space="preserve">Miten bakteerit auttavat kasveja kasvamaan? Millä tavoin?</w:t>
      </w:r>
    </w:p>
    <w:p>
      <w:r>
        <w:rPr>
          <w:b/>
        </w:rPr>
        <w:t xml:space="preserve">Tulos</w:t>
      </w:r>
    </w:p>
    <w:p>
      <w:r>
        <w:t xml:space="preserve">Millä tavoin Lysol tappaa bakteereja?</w:t>
      </w:r>
    </w:p>
    <w:p>
      <w:r>
        <w:rPr>
          <w:b/>
        </w:rPr>
        <w:t xml:space="preserve">Esimerkki 1.5103</w:t>
      </w:r>
    </w:p>
    <w:p>
      <w:r>
        <w:t xml:space="preserve">Riittääkö 18-vuotiaalle tytölle 10 minuutin juoksumatolla juokseminen lähes joka päivä?</w:t>
      </w:r>
    </w:p>
    <w:p>
      <w:r>
        <w:rPr>
          <w:b/>
        </w:rPr>
        <w:t xml:space="preserve">Tulos</w:t>
      </w:r>
    </w:p>
    <w:p>
      <w:r>
        <w:t xml:space="preserve">47-vuotias, ylipainoinen, huonokuntoinen mies juoksee noin 10 minuuttia ja yskii seuraavan puolen tunnin ajan. Voisiko kyseessä olla sydänongelma?</w:t>
      </w:r>
    </w:p>
    <w:p>
      <w:r>
        <w:rPr>
          <w:b/>
        </w:rPr>
        <w:t xml:space="preserve">Esimerkki 1.5104</w:t>
      </w:r>
    </w:p>
    <w:p>
      <w:r>
        <w:t xml:space="preserve">Miten aloitan c-kielen opiskelun?</w:t>
      </w:r>
    </w:p>
    <w:p>
      <w:r>
        <w:rPr>
          <w:b/>
        </w:rPr>
        <w:t xml:space="preserve">Tulos</w:t>
      </w:r>
    </w:p>
    <w:p>
      <w:r>
        <w:t xml:space="preserve">Mikä on paras tapa aloittaa kielen oppiminen?</w:t>
      </w:r>
    </w:p>
    <w:p>
      <w:r>
        <w:rPr>
          <w:b/>
        </w:rPr>
        <w:t xml:space="preserve">Esimerkki 1.5105</w:t>
      </w:r>
    </w:p>
    <w:p>
      <w:r>
        <w:t xml:space="preserve">Richard Muller: voisitteko ladata korkeamman resoluution versiot luennoistanne YouTubeen?</w:t>
      </w:r>
    </w:p>
    <w:p>
      <w:r>
        <w:rPr>
          <w:b/>
        </w:rPr>
        <w:t xml:space="preserve">Tulos</w:t>
      </w:r>
    </w:p>
    <w:p>
      <w:r>
        <w:t xml:space="preserve">Vaikuttaako videon laadun muuttaminen YouTubessa mitenkään myös äänen laatuun?</w:t>
      </w:r>
    </w:p>
    <w:p>
      <w:r>
        <w:rPr>
          <w:b/>
        </w:rPr>
        <w:t xml:space="preserve">Esimerkki 1.5106</w:t>
      </w:r>
    </w:p>
    <w:p>
      <w:r>
        <w:t xml:space="preserve">Mitä eroa on inspiraatiolla ja motivaatiolla?</w:t>
      </w:r>
    </w:p>
    <w:p>
      <w:r>
        <w:rPr>
          <w:b/>
        </w:rPr>
        <w:t xml:space="preserve">Tulos</w:t>
      </w:r>
    </w:p>
    <w:p>
      <w:r>
        <w:t xml:space="preserve">Mikä taide on motivoinut tai inspiroinut sinua eniten?</w:t>
      </w:r>
    </w:p>
    <w:p>
      <w:r>
        <w:rPr>
          <w:b/>
        </w:rPr>
        <w:t xml:space="preserve">Esimerkki 1.5107</w:t>
      </w:r>
    </w:p>
    <w:p>
      <w:r>
        <w:t xml:space="preserve">Ovatko useimmat eläimet onnettomia eläintarhoissa?</w:t>
      </w:r>
    </w:p>
    <w:p>
      <w:r>
        <w:rPr>
          <w:b/>
        </w:rPr>
        <w:t xml:space="preserve">Tulos</w:t>
      </w:r>
    </w:p>
    <w:p>
      <w:r>
        <w:t xml:space="preserve">Onko eläinten pitäminen eläintarhassa epäeettistä?</w:t>
      </w:r>
    </w:p>
    <w:p>
      <w:r>
        <w:rPr>
          <w:b/>
        </w:rPr>
        <w:t xml:space="preserve">Esimerkki 1.5108</w:t>
      </w:r>
    </w:p>
    <w:p>
      <w:r>
        <w:t xml:space="preserve">Mikä on pilvi?</w:t>
      </w:r>
    </w:p>
    <w:p>
      <w:r>
        <w:rPr>
          <w:b/>
        </w:rPr>
        <w:t xml:space="preserve">Tulos</w:t>
      </w:r>
    </w:p>
    <w:p>
      <w:r>
        <w:t xml:space="preserve">Mikä on "pilvi"?</w:t>
      </w:r>
    </w:p>
    <w:p>
      <w:r>
        <w:rPr>
          <w:b/>
        </w:rPr>
        <w:t xml:space="preserve">Esimerkki 1.5109</w:t>
      </w:r>
    </w:p>
    <w:p>
      <w:r>
        <w:t xml:space="preserve">Pitäisikö Viro hyväksyä Pohjoismaiden neuvoston täysjäseneksi?</w:t>
      </w:r>
    </w:p>
    <w:p>
      <w:r>
        <w:rPr>
          <w:b/>
        </w:rPr>
        <w:t xml:space="preserve">Tulos</w:t>
      </w:r>
    </w:p>
    <w:p>
      <w:r>
        <w:t xml:space="preserve">Miksi Viro ei ole Pohjoismaiden neuvoston täysjäsen?</w:t>
      </w:r>
    </w:p>
    <w:p>
      <w:r>
        <w:rPr>
          <w:b/>
        </w:rPr>
        <w:t xml:space="preserve">Esimerkki 1.5110</w:t>
      </w:r>
    </w:p>
    <w:p>
      <w:r>
        <w:t xml:space="preserve">Mitä eroa on "spoken wordilla" ja "runoudella"?</w:t>
      </w:r>
    </w:p>
    <w:p>
      <w:r>
        <w:rPr>
          <w:b/>
        </w:rPr>
        <w:t xml:space="preserve">Tulos</w:t>
      </w:r>
    </w:p>
    <w:p>
      <w:r>
        <w:t xml:space="preserve">Tarkoittaako rap todella "Rhythm And Poetry"? Jos ei, niin mikä on sanan etymologia?</w:t>
      </w:r>
    </w:p>
    <w:p>
      <w:r>
        <w:rPr>
          <w:b/>
        </w:rPr>
        <w:t xml:space="preserve">Esimerkki 1.5111</w:t>
      </w:r>
    </w:p>
    <w:p>
      <w:r>
        <w:t xml:space="preserve">Miten maitohappo käy?</w:t>
      </w:r>
    </w:p>
    <w:p>
      <w:r>
        <w:rPr>
          <w:b/>
        </w:rPr>
        <w:t xml:space="preserve">Tulos</w:t>
      </w:r>
    </w:p>
    <w:p>
      <w:r>
        <w:t xml:space="preserve">Miten kerään maitohappoa?</w:t>
      </w:r>
    </w:p>
    <w:p>
      <w:r>
        <w:rPr>
          <w:b/>
        </w:rPr>
        <w:t xml:space="preserve">Esimerkki 1.5112</w:t>
      </w:r>
    </w:p>
    <w:p>
      <w:r>
        <w:t xml:space="preserve">Mitä eroa on käyttöliittymäsuunnittelulla ja graafisella suunnittelulla?</w:t>
      </w:r>
    </w:p>
    <w:p>
      <w:r>
        <w:rPr>
          <w:b/>
        </w:rPr>
        <w:t xml:space="preserve">Tulos</w:t>
      </w:r>
    </w:p>
    <w:p>
      <w:r>
        <w:t xml:space="preserve">Mitä eroa on UI-suunnittelijan ja UI-kehittäjien välillä?</w:t>
      </w:r>
    </w:p>
    <w:p>
      <w:r>
        <w:rPr>
          <w:b/>
        </w:rPr>
        <w:t xml:space="preserve">Esimerkki 1.5113</w:t>
      </w:r>
    </w:p>
    <w:p>
      <w:r>
        <w:t xml:space="preserve">Miten ruoansulatusjärjestelmä toimii?</w:t>
      </w:r>
    </w:p>
    <w:p>
      <w:r>
        <w:rPr>
          <w:b/>
        </w:rPr>
        <w:t xml:space="preserve">Tulos</w:t>
      </w:r>
    </w:p>
    <w:p>
      <w:r>
        <w:t xml:space="preserve">Miten hidastat ruoansulatuselimistöäsi?</w:t>
      </w:r>
    </w:p>
    <w:p>
      <w:r>
        <w:rPr>
          <w:b/>
        </w:rPr>
        <w:t xml:space="preserve">Esimerkki 1.5114</w:t>
      </w:r>
    </w:p>
    <w:p>
      <w:r>
        <w:t xml:space="preserve">Olen kotoisin Kolkatasta. Haluan päästä ensi vuonna Fergusson collegeen, Puneen (11. ja 12. luokalle). Miten voin?</w:t>
      </w:r>
    </w:p>
    <w:p>
      <w:r>
        <w:rPr>
          <w:b/>
        </w:rPr>
        <w:t xml:space="preserve">Tulos</w:t>
      </w:r>
    </w:p>
    <w:p>
      <w:r>
        <w:t xml:space="preserve">Etsi twiittejä Tami freakish Snyder to jerry Grider in Aug. 2014?</w:t>
      </w:r>
    </w:p>
    <w:p>
      <w:r>
        <w:rPr>
          <w:b/>
        </w:rPr>
        <w:t xml:space="preserve">Esimerkki 1.5115</w:t>
      </w:r>
    </w:p>
    <w:p>
      <w:r>
        <w:t xml:space="preserve">Mistä saan korkealaatuisia toimistojen kunnossapitopalveluja Sydneyssä?</w:t>
      </w:r>
    </w:p>
    <w:p>
      <w:r>
        <w:rPr>
          <w:b/>
        </w:rPr>
        <w:t xml:space="preserve">Tulos</w:t>
      </w:r>
    </w:p>
    <w:p>
      <w:r>
        <w:t xml:space="preserve">Mistä saan laadukkaita sähköasennusten korjaus- ja huoltopalveluja Sydneyssä?</w:t>
      </w:r>
    </w:p>
    <w:p>
      <w:r>
        <w:rPr>
          <w:b/>
        </w:rPr>
        <w:t xml:space="preserve">Esimerkki 1.5116</w:t>
      </w:r>
    </w:p>
    <w:p>
      <w:r>
        <w:t xml:space="preserve">Miksi jotkut naimisissa olevat ihmiset ajattelevat olevansa parempia kuin sinkut?</w:t>
      </w:r>
    </w:p>
    <w:p>
      <w:r>
        <w:rPr>
          <w:b/>
        </w:rPr>
        <w:t xml:space="preserve">Tulos</w:t>
      </w:r>
    </w:p>
    <w:p>
      <w:r>
        <w:t xml:space="preserve">Miten saatte ihmiset ymmärtämään, että olette onnellinen sinkku, mutta ette vain halua mennä naimisiin, koska ette koskaan ajattele avioliittoa...onko vaikea uskoa, että joku ei halua mennä naimisiin?</w:t>
      </w:r>
    </w:p>
    <w:p>
      <w:r>
        <w:rPr>
          <w:b/>
        </w:rPr>
        <w:t xml:space="preserve">Esimerkki 1.5117</w:t>
      </w:r>
    </w:p>
    <w:p>
      <w:r>
        <w:t xml:space="preserve">Miten magneettikuvaus voi aiheuttaa palovammoja ja vaurioita kehossa?</w:t>
      </w:r>
    </w:p>
    <w:p>
      <w:r>
        <w:rPr>
          <w:b/>
        </w:rPr>
        <w:t xml:space="preserve">Tulos</w:t>
      </w:r>
    </w:p>
    <w:p>
      <w:r>
        <w:t xml:space="preserve">Käytetäänkö Scoutin magneettikuvausta vain aivojen koon mittaamiseen?</w:t>
      </w:r>
    </w:p>
    <w:p>
      <w:r>
        <w:rPr>
          <w:b/>
        </w:rPr>
        <w:t xml:space="preserve">Esimerkki 1.5118</w:t>
      </w:r>
    </w:p>
    <w:p>
      <w:r>
        <w:t xml:space="preserve">Millainen on uusi Canon S95 verrattuna edeltäjäänsä Canon S90:een?</w:t>
      </w:r>
    </w:p>
    <w:p>
      <w:r>
        <w:rPr>
          <w:b/>
        </w:rPr>
        <w:t xml:space="preserve">Tulos</w:t>
      </w:r>
    </w:p>
    <w:p>
      <w:r>
        <w:t xml:space="preserve">Kumpi on parempi: Nikon D3200, Nikon D5100, Canon 1200D vai Canon 600? Mikä objektiivi minun pitäisi ostaa?</w:t>
      </w:r>
    </w:p>
    <w:p>
      <w:r>
        <w:rPr>
          <w:b/>
        </w:rPr>
        <w:t xml:space="preserve">Esimerkki 1.5119</w:t>
      </w:r>
    </w:p>
    <w:p>
      <w:r>
        <w:t xml:space="preserve">Minkälaisia lupia ja asiakirjoja tarvitaan pyörämatkan tekemiseen Intiasta Eurooppaan?</w:t>
      </w:r>
    </w:p>
    <w:p>
      <w:r>
        <w:rPr>
          <w:b/>
        </w:rPr>
        <w:t xml:space="preserve">Tulos</w:t>
      </w:r>
    </w:p>
    <w:p>
      <w:r>
        <w:t xml:space="preserve">Mihin maihin voin matkustaa maanteitse Intiasta ja miten se tapahtuu?</w:t>
      </w:r>
    </w:p>
    <w:p>
      <w:r>
        <w:rPr>
          <w:b/>
        </w:rPr>
        <w:t xml:space="preserve">Esimerkki 1.5120</w:t>
      </w:r>
    </w:p>
    <w:p>
      <w:r>
        <w:t xml:space="preserve">Olenko biseksuaali vai bi-utelias?</w:t>
      </w:r>
    </w:p>
    <w:p>
      <w:r>
        <w:rPr>
          <w:b/>
        </w:rPr>
        <w:t xml:space="preserve">Tulos</w:t>
      </w:r>
    </w:p>
    <w:p>
      <w:r>
        <w:t xml:space="preserve">Mistä tiedät seksuaalisen suuntautumisesi?</w:t>
      </w:r>
    </w:p>
    <w:p>
      <w:r>
        <w:rPr>
          <w:b/>
        </w:rPr>
        <w:t xml:space="preserve">Esimerkki 1.5121</w:t>
      </w:r>
    </w:p>
    <w:p>
      <w:r>
        <w:t xml:space="preserve">Onko kukaan käyttänyt scapetovacations.com-sivustoa?</w:t>
      </w:r>
    </w:p>
    <w:p>
      <w:r>
        <w:rPr>
          <w:b/>
        </w:rPr>
        <w:t xml:space="preserve">Tulos</w:t>
      </w:r>
    </w:p>
    <w:p>
      <w:r>
        <w:t xml:space="preserve">Onko kukaan käyttänyt orignalsoft.com?</w:t>
      </w:r>
    </w:p>
    <w:p>
      <w:r>
        <w:rPr>
          <w:b/>
        </w:rPr>
        <w:t xml:space="preserve">Esimerkki 1.5122</w:t>
      </w:r>
    </w:p>
    <w:p>
      <w:r>
        <w:t xml:space="preserve">Voiko F1 OPT -opiskelija työskennellä IT-yrityksessä (E-Verified Startup Company), jolla on toimisto kotona eikä liiketilassa?</w:t>
      </w:r>
    </w:p>
    <w:p>
      <w:r>
        <w:rPr>
          <w:b/>
        </w:rPr>
        <w:t xml:space="preserve">Tulos</w:t>
      </w:r>
    </w:p>
    <w:p>
      <w:r>
        <w:t xml:space="preserve">Työskentelen yrityksessä, jossa ei ole sähköistä varmennusta. Voinko silti hakea H1B-viisumia?</w:t>
      </w:r>
    </w:p>
    <w:p>
      <w:r>
        <w:rPr>
          <w:b/>
        </w:rPr>
        <w:t xml:space="preserve">Esimerkki 1.5123</w:t>
      </w:r>
    </w:p>
    <w:p>
      <w:r>
        <w:t xml:space="preserve">Miksi bentseeni on syöpää aiheuttava aine?</w:t>
      </w:r>
    </w:p>
    <w:p>
      <w:r>
        <w:rPr>
          <w:b/>
        </w:rPr>
        <w:t xml:space="preserve">Tulos</w:t>
      </w:r>
    </w:p>
    <w:p>
      <w:r>
        <w:t xml:space="preserve">Mikä on bentseenihappea?</w:t>
      </w:r>
    </w:p>
    <w:p>
      <w:r>
        <w:rPr>
          <w:b/>
        </w:rPr>
        <w:t xml:space="preserve">Esimerkki 1.5124</w:t>
      </w:r>
    </w:p>
    <w:p>
      <w:r>
        <w:t xml:space="preserve">Miksi Intian entinen pääministeri Manmohan Singh on niin uskollinen Sonia Gandhille?</w:t>
      </w:r>
    </w:p>
    <w:p>
      <w:r>
        <w:rPr>
          <w:b/>
        </w:rPr>
        <w:t xml:space="preserve">Tulos</w:t>
      </w:r>
    </w:p>
    <w:p>
      <w:r>
        <w:t xml:space="preserve">Kuinka hyvä Data Science MS-ohjelma UCSD:ssä on?</w:t>
      </w:r>
    </w:p>
    <w:p>
      <w:r>
        <w:rPr>
          <w:b/>
        </w:rPr>
        <w:t xml:space="preserve">Esimerkki 1.5125</w:t>
      </w:r>
    </w:p>
    <w:p>
      <w:r>
        <w:t xml:space="preserve">Onko olemassa Duolingon kaltaista sovellusta, mutta matematiikkaa varten?</w:t>
      </w:r>
    </w:p>
    <w:p>
      <w:r>
        <w:rPr>
          <w:b/>
        </w:rPr>
        <w:t xml:space="preserve">Tulos</w:t>
      </w:r>
    </w:p>
    <w:p>
      <w:r>
        <w:t xml:space="preserve">Onko olemassa mitään Duolingon kaltaista sovellusta ohjelmoinnin oppimiseen?</w:t>
      </w:r>
    </w:p>
    <w:p>
      <w:r>
        <w:rPr>
          <w:b/>
        </w:rPr>
        <w:t xml:space="preserve">Esimerkki 1.5126</w:t>
      </w:r>
    </w:p>
    <w:p>
      <w:r>
        <w:t xml:space="preserve">Mistä saan kaikki tietokoneen varaosat, kuten prosessorin, bios-sirun, RAM-muistin jne.?</w:t>
      </w:r>
    </w:p>
    <w:p>
      <w:r>
        <w:rPr>
          <w:b/>
        </w:rPr>
        <w:t xml:space="preserve">Tulos</w:t>
      </w:r>
    </w:p>
    <w:p>
      <w:r>
        <w:t xml:space="preserve">Miksi pissaaminen ja kakkaaminen tuntuu hyvältä?</w:t>
      </w:r>
    </w:p>
    <w:p>
      <w:r>
        <w:rPr>
          <w:b/>
        </w:rPr>
        <w:t xml:space="preserve">Esimerkki 1.5127</w:t>
      </w:r>
    </w:p>
    <w:p>
      <w:r>
        <w:t xml:space="preserve">Mikä on paras tapa aloittelijalle oppia After Effects?</w:t>
      </w:r>
    </w:p>
    <w:p>
      <w:r>
        <w:rPr>
          <w:b/>
        </w:rPr>
        <w:t xml:space="preserve">Tulos</w:t>
      </w:r>
    </w:p>
    <w:p>
      <w:r>
        <w:t xml:space="preserve">Mikä erottaa taloustieteen sovelletusta matematiikasta?</w:t>
      </w:r>
    </w:p>
    <w:p>
      <w:r>
        <w:rPr>
          <w:b/>
        </w:rPr>
        <w:t xml:space="preserve">Esimerkki 1.5128</w:t>
      </w:r>
    </w:p>
    <w:p>
      <w:r>
        <w:t xml:space="preserve">Kuinka paljon palkkaa saan joka kuukausi käteen, kun vuotuinen CTC on 5,00 lakhia vuodessa?</w:t>
      </w:r>
    </w:p>
    <w:p>
      <w:r>
        <w:rPr>
          <w:b/>
        </w:rPr>
        <w:t xml:space="preserve">Tulos</w:t>
      </w:r>
    </w:p>
    <w:p>
      <w:r>
        <w:t xml:space="preserve">Kuinka paljon palkkaa saan joka kuukausi käteen, kun vuotuinen CTC on 5,35 lakhia vuodessa?</w:t>
      </w:r>
    </w:p>
    <w:p>
      <w:r>
        <w:rPr>
          <w:b/>
        </w:rPr>
        <w:t xml:space="preserve">Esimerkki 1.5129</w:t>
      </w:r>
    </w:p>
    <w:p>
      <w:r>
        <w:t xml:space="preserve">Eroavatko mikroaaltouunit toisistaan siten, että yksi merkki saattaa polttaa paperimukit mutta toinen ei?</w:t>
      </w:r>
    </w:p>
    <w:p>
      <w:r>
        <w:rPr>
          <w:b/>
        </w:rPr>
        <w:t xml:space="preserve">Tulos</w:t>
      </w:r>
    </w:p>
    <w:p>
      <w:r>
        <w:t xml:space="preserve">Mikä on paras mikroaaltouuni, jonka voin ostaa Intiasta?</w:t>
      </w:r>
    </w:p>
    <w:p>
      <w:r>
        <w:rPr>
          <w:b/>
        </w:rPr>
        <w:t xml:space="preserve">Esimerkki 1.5130</w:t>
      </w:r>
    </w:p>
    <w:p>
      <w:r>
        <w:t xml:space="preserve">Mitkä ovat Stanfordin parhaat kurssit?</w:t>
      </w:r>
    </w:p>
    <w:p>
      <w:r>
        <w:rPr>
          <w:b/>
        </w:rPr>
        <w:t xml:space="preserve">Tulos</w:t>
      </w:r>
    </w:p>
    <w:p>
      <w:r>
        <w:t xml:space="preserve">Mikä oli Stanfordin Technology Entrepreneurship -kurssin paras menestystapaus?</w:t>
      </w:r>
    </w:p>
    <w:p>
      <w:r>
        <w:rPr>
          <w:b/>
        </w:rPr>
        <w:t xml:space="preserve">Esimerkki 1.5131</w:t>
      </w:r>
    </w:p>
    <w:p>
      <w:r>
        <w:t xml:space="preserve">Miten jotkut ihmiset eivät pidä oppimisesta?</w:t>
      </w:r>
    </w:p>
    <w:p>
      <w:r>
        <w:rPr>
          <w:b/>
        </w:rPr>
        <w:t xml:space="preserve">Tulos</w:t>
      </w:r>
    </w:p>
    <w:p>
      <w:r>
        <w:t xml:space="preserve">Miten ihmiset oppivat?</w:t>
      </w:r>
    </w:p>
    <w:p>
      <w:r>
        <w:rPr>
          <w:b/>
        </w:rPr>
        <w:t xml:space="preserve">Esimerkki 1.5132</w:t>
      </w:r>
    </w:p>
    <w:p>
      <w:r>
        <w:t xml:space="preserve">Mikä on tyypillinen amerikkalainen lounas?</w:t>
      </w:r>
    </w:p>
    <w:p>
      <w:r>
        <w:rPr>
          <w:b/>
        </w:rPr>
        <w:t xml:space="preserve">Tulos</w:t>
      </w:r>
    </w:p>
    <w:p>
      <w:r>
        <w:t xml:space="preserve">Mitä amerikkalaiselle "lounastunnille" on tapahtunut? Minne se katosi? Syövätkö kaikki nykyään työpöydän ääressä?</w:t>
      </w:r>
    </w:p>
    <w:p>
      <w:r>
        <w:rPr>
          <w:b/>
        </w:rPr>
        <w:t xml:space="preserve">Esimerkki 1.5133</w:t>
      </w:r>
    </w:p>
    <w:p>
      <w:r>
        <w:t xml:space="preserve">Mihin toimenpiteisiin tavalliset ihmiset voivat/pitää ryhtyä kerjäämisen kitkemiseksi Intiasta?</w:t>
      </w:r>
    </w:p>
    <w:p>
      <w:r>
        <w:rPr>
          <w:b/>
        </w:rPr>
        <w:t xml:space="preserve">Tulos</w:t>
      </w:r>
    </w:p>
    <w:p>
      <w:r>
        <w:t xml:space="preserve">Voiko kerjäämisestä luopua?</w:t>
      </w:r>
    </w:p>
    <w:p>
      <w:r>
        <w:rPr>
          <w:b/>
        </w:rPr>
        <w:t xml:space="preserve">Esimerkki 1.5134</w:t>
      </w:r>
    </w:p>
    <w:p>
      <w:r>
        <w:t xml:space="preserve">Mitä vinkkejä hyvän paellan valmistamiseen on?</w:t>
      </w:r>
    </w:p>
    <w:p>
      <w:r>
        <w:rPr>
          <w:b/>
        </w:rPr>
        <w:t xml:space="preserve">Tulos</w:t>
      </w:r>
    </w:p>
    <w:p>
      <w:r>
        <w:t xml:space="preserve">Jos teen paellaa perjantai-iltana, onko se hyvää vielä sunnuntaina?</w:t>
      </w:r>
    </w:p>
    <w:p>
      <w:r>
        <w:rPr>
          <w:b/>
        </w:rPr>
        <w:t xml:space="preserve">Esimerkki 1.5135</w:t>
      </w:r>
    </w:p>
    <w:p>
      <w:r>
        <w:t xml:space="preserve">Mikä on paras ilmainen VPN Torrenttien lataamiseen?</w:t>
      </w:r>
    </w:p>
    <w:p>
      <w:r>
        <w:rPr>
          <w:b/>
        </w:rPr>
        <w:t xml:space="preserve">Tulos</w:t>
      </w:r>
    </w:p>
    <w:p>
      <w:r>
        <w:t xml:space="preserve">Miten voin ladata torrent-tiedostoja Android-laitteisiin ilmaiseksi?</w:t>
      </w:r>
    </w:p>
    <w:p>
      <w:r>
        <w:rPr>
          <w:b/>
        </w:rPr>
        <w:t xml:space="preserve">Esimerkki 1.5136</w:t>
      </w:r>
    </w:p>
    <w:p>
      <w:r>
        <w:t xml:space="preserve">Kuinka paljon perhosia on?</w:t>
      </w:r>
    </w:p>
    <w:p>
      <w:r>
        <w:rPr>
          <w:b/>
        </w:rPr>
        <w:t xml:space="preserve">Tulos</w:t>
      </w:r>
    </w:p>
    <w:p>
      <w:r>
        <w:t xml:space="preserve">Mikä perhonen tämä on?</w:t>
      </w:r>
    </w:p>
    <w:p>
      <w:r>
        <w:rPr>
          <w:b/>
        </w:rPr>
        <w:t xml:space="preserve">Esimerkki 1.5137</w:t>
      </w:r>
    </w:p>
    <w:p>
      <w:r>
        <w:t xml:space="preserve">Mitkä ovat eräitä Teksasin tärkeimpiä pinnanmuotoja ja miten ne eroavat Coloradon tunnetuimmista pinnanmuodoista?</w:t>
      </w:r>
    </w:p>
    <w:p>
      <w:r>
        <w:rPr>
          <w:b/>
        </w:rPr>
        <w:t xml:space="preserve">Tulos</w:t>
      </w:r>
    </w:p>
    <w:p>
      <w:r>
        <w:t xml:space="preserve">Mitkä ovat eräitä Teksasin tärkeimpiä pinnanmuotoja ja miten ne eroavat Arizonan tunnetuimmista pinnanmuodoista?</w:t>
      </w:r>
    </w:p>
    <w:p>
      <w:r>
        <w:rPr>
          <w:b/>
        </w:rPr>
        <w:t xml:space="preserve">Esimerkki 1.5138</w:t>
      </w:r>
    </w:p>
    <w:p>
      <w:r>
        <w:t xml:space="preserve">Miten voin oppia puhumaan runollisemmin?</w:t>
      </w:r>
    </w:p>
    <w:p>
      <w:r>
        <w:rPr>
          <w:b/>
        </w:rPr>
        <w:t xml:space="preserve">Tulos</w:t>
      </w:r>
    </w:p>
    <w:p>
      <w:r>
        <w:t xml:space="preserve">Miten voin oppia puhumaan kaunopuheisemmin?</w:t>
      </w:r>
    </w:p>
    <w:p>
      <w:r>
        <w:rPr>
          <w:b/>
        </w:rPr>
        <w:t xml:space="preserve">Esimerkki 1.5139</w:t>
      </w:r>
    </w:p>
    <w:p>
      <w:r>
        <w:t xml:space="preserve">Otetaanko HSC-laudan arvosanat huomioon CET-ohjelman kautta tapahtuvassa sisäänpääsyssä?</w:t>
      </w:r>
    </w:p>
    <w:p>
      <w:r>
        <w:rPr>
          <w:b/>
        </w:rPr>
        <w:t xml:space="preserve">Tulos</w:t>
      </w:r>
    </w:p>
    <w:p>
      <w:r>
        <w:t xml:space="preserve">Onko mahdollista kasvattaa parta 4 kuukaudessa?</w:t>
      </w:r>
    </w:p>
    <w:p>
      <w:r>
        <w:rPr>
          <w:b/>
        </w:rPr>
        <w:t xml:space="preserve">Esimerkki 1.5140</w:t>
      </w:r>
    </w:p>
    <w:p>
      <w:r>
        <w:t xml:space="preserve">iPod touch on hidas ios9:n kanssa?</w:t>
      </w:r>
    </w:p>
    <w:p>
      <w:r>
        <w:rPr>
          <w:b/>
        </w:rPr>
        <w:t xml:space="preserve">Tulos</w:t>
      </w:r>
    </w:p>
    <w:p>
      <w:r>
        <w:t xml:space="preserve">Kuinka kilpailukykyinen on FormFactorin rekrytointiprosessi?</w:t>
      </w:r>
    </w:p>
    <w:p>
      <w:r>
        <w:rPr>
          <w:b/>
        </w:rPr>
        <w:t xml:space="preserve">Esimerkki 1.5141</w:t>
      </w:r>
    </w:p>
    <w:p>
      <w:r>
        <w:t xml:space="preserve">Mikä on sinun arviosi tietokoneista?</w:t>
      </w:r>
    </w:p>
    <w:p>
      <w:r>
        <w:rPr>
          <w:b/>
        </w:rPr>
        <w:t xml:space="preserve">Tulos</w:t>
      </w:r>
    </w:p>
    <w:p>
      <w:r>
        <w:t xml:space="preserve">Mikä on arvostelusi tietotekniikasta?</w:t>
      </w:r>
    </w:p>
    <w:p>
      <w:r>
        <w:rPr>
          <w:b/>
        </w:rPr>
        <w:t xml:space="preserve">Esimerkki 1.5142</w:t>
      </w:r>
    </w:p>
    <w:p>
      <w:r>
        <w:t xml:space="preserve">Miksi juomarahaa pidetään epäreiluna?</w:t>
      </w:r>
    </w:p>
    <w:p>
      <w:r>
        <w:rPr>
          <w:b/>
        </w:rPr>
        <w:t xml:space="preserve">Tulos</w:t>
      </w:r>
    </w:p>
    <w:p>
      <w:r>
        <w:t xml:space="preserve">Miksi juomarahan antamatta jättäminen on epäreilua Yhdysvalloissa?</w:t>
      </w:r>
    </w:p>
    <w:p>
      <w:r>
        <w:rPr>
          <w:b/>
        </w:rPr>
        <w:t xml:space="preserve">Esimerkki 1.5143</w:t>
      </w:r>
    </w:p>
    <w:p>
      <w:r>
        <w:t xml:space="preserve">Mitä eroa on kanan ja kanan välillä?</w:t>
      </w:r>
    </w:p>
    <w:p>
      <w:r>
        <w:rPr>
          <w:b/>
        </w:rPr>
        <w:t xml:space="preserve">Tulos</w:t>
      </w:r>
    </w:p>
    <w:p>
      <w:r>
        <w:t xml:space="preserve">Mitä eroja on kanan, kanan ja kukon välillä?</w:t>
      </w:r>
    </w:p>
    <w:p>
      <w:r>
        <w:rPr>
          <w:b/>
        </w:rPr>
        <w:t xml:space="preserve">Esimerkki 1.5144</w:t>
      </w:r>
    </w:p>
    <w:p>
      <w:r>
        <w:t xml:space="preserve">Mikä on hiilidioksidi - happo vai emäs?</w:t>
      </w:r>
    </w:p>
    <w:p>
      <w:r>
        <w:rPr>
          <w:b/>
        </w:rPr>
        <w:t xml:space="preserve">Tulos</w:t>
      </w:r>
    </w:p>
    <w:p>
      <w:r>
        <w:t xml:space="preserve">Miksi hiilihappo hajoaa vedeksi ja hiilidioksidiksi?</w:t>
      </w:r>
    </w:p>
    <w:p>
      <w:r>
        <w:rPr>
          <w:b/>
        </w:rPr>
        <w:t xml:space="preserve">Esimerkki 1.5145</w:t>
      </w:r>
    </w:p>
    <w:p>
      <w:r>
        <w:t xml:space="preserve">Mikä on paras paikka asua Turkissa?</w:t>
      </w:r>
    </w:p>
    <w:p>
      <w:r>
        <w:rPr>
          <w:b/>
        </w:rPr>
        <w:t xml:space="preserve">Tulos</w:t>
      </w:r>
    </w:p>
    <w:p>
      <w:r>
        <w:t xml:space="preserve">Mikä on paras kaupunki asua Turkissa?</w:t>
      </w:r>
    </w:p>
    <w:p>
      <w:r>
        <w:rPr>
          <w:b/>
        </w:rPr>
        <w:t xml:space="preserve">Esimerkki 1.5146</w:t>
      </w:r>
    </w:p>
    <w:p>
      <w:r>
        <w:t xml:space="preserve">Mikä on paras ilmasto viinirypäleiden viljelyyn? Miksi?</w:t>
      </w:r>
    </w:p>
    <w:p>
      <w:r>
        <w:rPr>
          <w:b/>
        </w:rPr>
        <w:t xml:space="preserve">Tulos</w:t>
      </w:r>
    </w:p>
    <w:p>
      <w:r>
        <w:t xml:space="preserve">Mikä on paras ilmasto oliivien viljelyyn?</w:t>
      </w:r>
    </w:p>
    <w:p>
      <w:r>
        <w:rPr>
          <w:b/>
        </w:rPr>
        <w:t xml:space="preserve">Esimerkki 1.5147</w:t>
      </w:r>
    </w:p>
    <w:p>
      <w:r>
        <w:t xml:space="preserve">Onko proteiini polymeeri? Jos on, miksi?</w:t>
      </w:r>
    </w:p>
    <w:p>
      <w:r>
        <w:rPr>
          <w:b/>
        </w:rPr>
        <w:t xml:space="preserve">Tulos</w:t>
      </w:r>
    </w:p>
    <w:p>
      <w:r>
        <w:t xml:space="preserve">Mitä ovat proteiinien polymeerit?</w:t>
      </w:r>
    </w:p>
    <w:p>
      <w:r>
        <w:rPr>
          <w:b/>
        </w:rPr>
        <w:t xml:space="preserve">Esimerkki 1.5148</w:t>
      </w:r>
    </w:p>
    <w:p>
      <w:r>
        <w:t xml:space="preserve">Millaista on elämä TCS EIS:ssä?</w:t>
      </w:r>
    </w:p>
    <w:p>
      <w:r>
        <w:rPr>
          <w:b/>
        </w:rPr>
        <w:t xml:space="preserve">Tulos</w:t>
      </w:r>
    </w:p>
    <w:p>
      <w:r>
        <w:t xml:space="preserve">Voinko tehdä maisterin tutkinnon mekaanisella alalla työskenneltyäni TCS EIS:ssä?</w:t>
      </w:r>
    </w:p>
    <w:p>
      <w:r>
        <w:rPr>
          <w:b/>
        </w:rPr>
        <w:t xml:space="preserve">Esimerkki 1.5149</w:t>
      </w:r>
    </w:p>
    <w:p>
      <w:r>
        <w:t xml:space="preserve">roskaposti</w:t>
      </w:r>
    </w:p>
    <w:p>
      <w:r>
        <w:rPr>
          <w:b/>
        </w:rPr>
        <w:t xml:space="preserve">Tulos</w:t>
      </w:r>
    </w:p>
    <w:p>
      <w:r>
        <w:t xml:space="preserve">Miksi roskapostia kutsutaan roskapostiksi?</w:t>
      </w:r>
    </w:p>
    <w:p>
      <w:r>
        <w:rPr>
          <w:b/>
        </w:rPr>
        <w:t xml:space="preserve">Esimerkki 1.5150</w:t>
      </w:r>
    </w:p>
    <w:p>
      <w:r>
        <w:t xml:space="preserve">Jos henkilöllä ei ole mitään harrastusta, mitä hänen pitäisi kirjoittaa ansioluetteloonsa tai CV:hen?</w:t>
      </w:r>
    </w:p>
    <w:p>
      <w:r>
        <w:rPr>
          <w:b/>
        </w:rPr>
        <w:t xml:space="preserve">Tulos</w:t>
      </w:r>
    </w:p>
    <w:p>
      <w:r>
        <w:t xml:space="preserve">Onko sopivaa kirjoittaa harrastukset ja kiinnostuksen kohteet ansioluetteloon tai CV:hen?</w:t>
      </w:r>
    </w:p>
    <w:p>
      <w:r>
        <w:rPr>
          <w:b/>
        </w:rPr>
        <w:t xml:space="preserve">Esimerkki 1.5151</w:t>
      </w:r>
    </w:p>
    <w:p>
      <w:r>
        <w:t xml:space="preserve">En saa uusia ystäviä lukiossa. Mitä minun pitäisi tehdä?</w:t>
      </w:r>
    </w:p>
    <w:p>
      <w:r>
        <w:rPr>
          <w:b/>
        </w:rPr>
        <w:t xml:space="preserve">Tulos</w:t>
      </w:r>
    </w:p>
    <w:p>
      <w:r>
        <w:t xml:space="preserve">Miten saan uusia ystäviä lukiossa?</w:t>
      </w:r>
    </w:p>
    <w:p>
      <w:r>
        <w:rPr>
          <w:b/>
        </w:rPr>
        <w:t xml:space="preserve">Esimerkki 1.5152</w:t>
      </w:r>
    </w:p>
    <w:p>
      <w:r>
        <w:t xml:space="preserve">Mikä hotelli Ananthagiri Hillsin Hill-stationissa olisi turvallinen naimattomille pariskunnille ilman poliisin, hotellin henkilökunnan ja moraalipoliisin häirintää?</w:t>
      </w:r>
    </w:p>
    <w:p>
      <w:r>
        <w:rPr>
          <w:b/>
        </w:rPr>
        <w:t xml:space="preserve">Tulos</w:t>
      </w:r>
    </w:p>
    <w:p>
      <w:r>
        <w:t xml:space="preserve">Mikä hotelli Nagari Hillsin Hill-asemalla olisi turvallinen naimattomille pariskunnille ilman poliisin, hotellin henkilökunnan ja moraalipoliisin häirintää?</w:t>
      </w:r>
    </w:p>
    <w:p>
      <w:r>
        <w:rPr>
          <w:b/>
        </w:rPr>
        <w:t xml:space="preserve">Esimerkki 1.5153</w:t>
      </w:r>
    </w:p>
    <w:p>
      <w:r>
        <w:t xml:space="preserve">Mitä on nestemäinen typpi?</w:t>
      </w:r>
    </w:p>
    <w:p>
      <w:r>
        <w:rPr>
          <w:b/>
        </w:rPr>
        <w:t xml:space="preserve">Tulos</w:t>
      </w:r>
    </w:p>
    <w:p>
      <w:r>
        <w:t xml:space="preserve">Miltä nestemäinen typpi maistuu?</w:t>
      </w:r>
    </w:p>
    <w:p>
      <w:r>
        <w:rPr>
          <w:b/>
        </w:rPr>
        <w:t xml:space="preserve">Esimerkki 1.5154</w:t>
      </w:r>
    </w:p>
    <w:p>
      <w:r>
        <w:t xml:space="preserve">Millaisia kysymyksiä esitetään?</w:t>
      </w:r>
    </w:p>
    <w:p>
      <w:r>
        <w:rPr>
          <w:b/>
        </w:rPr>
        <w:t xml:space="preserve">Tulos</w:t>
      </w:r>
    </w:p>
    <w:p>
      <w:r>
        <w:t xml:space="preserve">Millaisia kysymyksiä OPJEMSissä esitetään?</w:t>
      </w:r>
    </w:p>
    <w:p>
      <w:r>
        <w:rPr>
          <w:b/>
        </w:rPr>
        <w:t xml:space="preserve">Esimerkki 1.5155</w:t>
      </w:r>
    </w:p>
    <w:p>
      <w:r>
        <w:t xml:space="preserve">Mitkä ovat huonoimmat logomallit?</w:t>
      </w:r>
    </w:p>
    <w:p>
      <w:r>
        <w:rPr>
          <w:b/>
        </w:rPr>
        <w:t xml:space="preserve">Tulos</w:t>
      </w:r>
    </w:p>
    <w:p>
      <w:r>
        <w:t xml:space="preserve">Kuka suunnitteli Yelpin logon?</w:t>
      </w:r>
    </w:p>
    <w:p>
      <w:r>
        <w:rPr>
          <w:b/>
        </w:rPr>
        <w:t xml:space="preserve">Esimerkki 1.5156</w:t>
      </w:r>
    </w:p>
    <w:p>
      <w:r>
        <w:t xml:space="preserve">Miten G+-tulokas voi alkaa käyttää tätä työkalua oikein ja saada pieniä tuloksia G+:n avulla markkinoinnissa?</w:t>
      </w:r>
    </w:p>
    <w:p>
      <w:r>
        <w:rPr>
          <w:b/>
        </w:rPr>
        <w:t xml:space="preserve">Tulos</w:t>
      </w:r>
    </w:p>
    <w:p>
      <w:r>
        <w:t xml:space="preserve">Miten pienyritykset ja yrittäjät, joilla on rajallinen budjetti, voivat saada hyviä tuloksia sosiaalisessa mediassa?</w:t>
      </w:r>
    </w:p>
    <w:p>
      <w:r>
        <w:rPr>
          <w:b/>
        </w:rPr>
        <w:t xml:space="preserve">Esimerkki 1.5157</w:t>
      </w:r>
    </w:p>
    <w:p>
      <w:r>
        <w:t xml:space="preserve">Miksi LDL hapettuu/vaurioituu helpommin kuin HDL?</w:t>
      </w:r>
    </w:p>
    <w:p>
      <w:r>
        <w:rPr>
          <w:b/>
        </w:rPr>
        <w:t xml:space="preserve">Tulos</w:t>
      </w:r>
    </w:p>
    <w:p>
      <w:r>
        <w:t xml:space="preserve">Miksi HI on happamampi kuin HCl?</w:t>
      </w:r>
    </w:p>
    <w:p>
      <w:r>
        <w:rPr>
          <w:b/>
        </w:rPr>
        <w:t xml:space="preserve">Esimerkki 1.5158</w:t>
      </w:r>
    </w:p>
    <w:p>
      <w:r>
        <w:t xml:space="preserve">Mikä on paras koskaan pidetty insinöörikoulun jäähyväispuhe?</w:t>
      </w:r>
    </w:p>
    <w:p>
      <w:r>
        <w:rPr>
          <w:b/>
        </w:rPr>
        <w:t xml:space="preserve">Tulos</w:t>
      </w:r>
    </w:p>
    <w:p>
      <w:r>
        <w:t xml:space="preserve">Mitkä ovat hyviä insinööriopistoja Punessa?</w:t>
      </w:r>
    </w:p>
    <w:p>
      <w:r>
        <w:rPr>
          <w:b/>
        </w:rPr>
        <w:t xml:space="preserve">Esimerkki 1.5159</w:t>
      </w:r>
    </w:p>
    <w:p>
      <w:r>
        <w:t xml:space="preserve">Olen ryhtymässä ruoan toimitukseen verkossa. Tarjoamme pakkauksemme ravintoloille. Mitä pakkauksessa on mainittava/tulostettava (lukuun ottamatta brändielementtejä, kuten nimeä)?</w:t>
      </w:r>
    </w:p>
    <w:p>
      <w:r>
        <w:rPr>
          <w:b/>
        </w:rPr>
        <w:t xml:space="preserve">Tulos</w:t>
      </w:r>
    </w:p>
    <w:p>
      <w:r>
        <w:t xml:space="preserve">Kuinka suuri osuus kokonaiskustannuksista on pakkausten (pakkaukset, sulkeminen, merkkitakki, kuljetuslaukku jne.) osuus elintarvikkeiden jakeluliiketoiminnassa?</w:t>
      </w:r>
    </w:p>
    <w:p>
      <w:r>
        <w:rPr>
          <w:b/>
        </w:rPr>
        <w:t xml:space="preserve">Esimerkki 1.5160</w:t>
      </w:r>
    </w:p>
    <w:p>
      <w:r>
        <w:t xml:space="preserve">Miten Selenium-testaus suoritetaan?</w:t>
      </w:r>
    </w:p>
    <w:p>
      <w:r>
        <w:rPr>
          <w:b/>
        </w:rPr>
        <w:t xml:space="preserve">Tulos</w:t>
      </w:r>
    </w:p>
    <w:p>
      <w:r>
        <w:t xml:space="preserve">Mitä seleeni on testauksessa?</w:t>
      </w:r>
    </w:p>
    <w:p>
      <w:r>
        <w:rPr>
          <w:b/>
        </w:rPr>
        <w:t xml:space="preserve">Esimerkki 1.5161</w:t>
      </w:r>
    </w:p>
    <w:p>
      <w:r>
        <w:t xml:space="preserve">Kun 2 vuoden kokemus Mainframe, nyt haluan vaihtaa urani Tableau, äskettäin muutin Cognizant 2months back.is se oikea päätös?</w:t>
      </w:r>
    </w:p>
    <w:p>
      <w:r>
        <w:rPr>
          <w:b/>
        </w:rPr>
        <w:t xml:space="preserve">Tulos</w:t>
      </w:r>
    </w:p>
    <w:p>
      <w:r>
        <w:t xml:space="preserve">Mitä sertifikaatteja EEE-opiskelijan on suoritettava?</w:t>
      </w:r>
    </w:p>
    <w:p>
      <w:r>
        <w:rPr>
          <w:b/>
        </w:rPr>
        <w:t xml:space="preserve">Esimerkki 1.5162</w:t>
      </w:r>
    </w:p>
    <w:p>
      <w:r>
        <w:t xml:space="preserve">Miten videopeliä kehitetään?</w:t>
      </w:r>
    </w:p>
    <w:p>
      <w:r>
        <w:rPr>
          <w:b/>
        </w:rPr>
        <w:t xml:space="preserve">Tulos</w:t>
      </w:r>
    </w:p>
    <w:p>
      <w:r>
        <w:t xml:space="preserve">Miten löydän videopelien kehittämisen mentorin?</w:t>
      </w:r>
    </w:p>
    <w:p>
      <w:r>
        <w:rPr>
          <w:b/>
        </w:rPr>
        <w:t xml:space="preserve">Esimerkki 1.5163</w:t>
      </w:r>
    </w:p>
    <w:p>
      <w:r>
        <w:t xml:space="preserve">Kuinka moni ei usko kuuhun laskeutumiseen, avaruusmatkailuun, satelliitteihin, ISS:ään, pallomaahan ja evoluutioon?</w:t>
      </w:r>
    </w:p>
    <w:p>
      <w:r>
        <w:rPr>
          <w:b/>
        </w:rPr>
        <w:t xml:space="preserve">Tulos</w:t>
      </w:r>
    </w:p>
    <w:p>
      <w:r>
        <w:t xml:space="preserve">Kuinka nopeasti satelliitit kulkevat ja mitataanko niiden nopeus suhteessa maapallon jatkuvasti liikkuvaan tilaan vai suhteessa paikallaan olevaan avaruuteen?</w:t>
      </w:r>
    </w:p>
    <w:p>
      <w:r>
        <w:rPr>
          <w:b/>
        </w:rPr>
        <w:t xml:space="preserve">Esimerkki 1.5164</w:t>
      </w:r>
    </w:p>
    <w:p>
      <w:r>
        <w:t xml:space="preserve">Mikä on järkyttävin asia, jonka olet nähnyt siskosi tekevän?</w:t>
      </w:r>
    </w:p>
    <w:p>
      <w:r>
        <w:rPr>
          <w:b/>
        </w:rPr>
        <w:t xml:space="preserve">Tulos</w:t>
      </w:r>
    </w:p>
    <w:p>
      <w:r>
        <w:t xml:space="preserve">Mikä on paras asia, jonka olet koskaan oppinut Quorasta?</w:t>
      </w:r>
    </w:p>
    <w:p>
      <w:r>
        <w:rPr>
          <w:b/>
        </w:rPr>
        <w:t xml:space="preserve">Esimerkki 1.5165</w:t>
      </w:r>
    </w:p>
    <w:p>
      <w:r>
        <w:t xml:space="preserve">Mitkä ovat tärkeimmät ohjelmistopaketit, jotka mekaniikkasuunnittelijan on tunnettava?</w:t>
      </w:r>
    </w:p>
    <w:p>
      <w:r>
        <w:rPr>
          <w:b/>
        </w:rPr>
        <w:t xml:space="preserve">Tulos</w:t>
      </w:r>
    </w:p>
    <w:p>
      <w:r>
        <w:t xml:space="preserve">Mikä on paras ohjelmisto, jota koneenrakennusinsinööri voi käyttää tehokkaasti?</w:t>
      </w:r>
    </w:p>
    <w:p>
      <w:r>
        <w:rPr>
          <w:b/>
        </w:rPr>
        <w:t xml:space="preserve">Esimerkki 1.5166</w:t>
      </w:r>
    </w:p>
    <w:p>
      <w:r>
        <w:t xml:space="preserve">Mikä on aggregaattori?</w:t>
      </w:r>
    </w:p>
    <w:p>
      <w:r>
        <w:rPr>
          <w:b/>
        </w:rPr>
        <w:t xml:space="preserve">Tulos</w:t>
      </w:r>
    </w:p>
    <w:p>
      <w:r>
        <w:t xml:space="preserve">Mikä on aggregaatti?</w:t>
      </w:r>
    </w:p>
    <w:p>
      <w:r>
        <w:rPr>
          <w:b/>
        </w:rPr>
        <w:t xml:space="preserve">Esimerkki 1.5167</w:t>
      </w:r>
    </w:p>
    <w:p>
      <w:r>
        <w:t xml:space="preserve">Miten suunnittelen luonnoksella?</w:t>
      </w:r>
    </w:p>
    <w:p>
      <w:r>
        <w:rPr>
          <w:b/>
        </w:rPr>
        <w:t xml:space="preserve">Tulos</w:t>
      </w:r>
    </w:p>
    <w:p>
      <w:r>
        <w:t xml:space="preserve">Miten voin suunnitella tai luonnostella autoja?</w:t>
      </w:r>
    </w:p>
    <w:p>
      <w:r>
        <w:rPr>
          <w:b/>
        </w:rPr>
        <w:t xml:space="preserve">Esimerkki 1.5168</w:t>
      </w:r>
    </w:p>
    <w:p>
      <w:r>
        <w:t xml:space="preserve">Onko Sapiens Internationalin työntekijöillä hyvä työ- ja yksityiselämän tasapaino? Eroaako se eri tehtävissä ja osastoilla?</w:t>
      </w:r>
    </w:p>
    <w:p>
      <w:r>
        <w:rPr>
          <w:b/>
        </w:rPr>
        <w:t xml:space="preserve">Tulos</w:t>
      </w:r>
    </w:p>
    <w:p>
      <w:r>
        <w:t xml:space="preserve">Onko Oceaneering Internationalin työntekijöillä hyvä työ- ja yksityiselämän tasapaino? Eroaako tämä eri tehtävissä ja osastoilla?</w:t>
      </w:r>
    </w:p>
    <w:p>
      <w:r>
        <w:rPr>
          <w:b/>
        </w:rPr>
        <w:t xml:space="preserve">Esimerkki 1.5169</w:t>
      </w:r>
    </w:p>
    <w:p>
      <w:r>
        <w:t xml:space="preserve">Miksi meillä ei voi olla käteisvapaata yhteiskuntaa?</w:t>
      </w:r>
    </w:p>
    <w:p>
      <w:r>
        <w:rPr>
          <w:b/>
        </w:rPr>
        <w:t xml:space="preserve">Tulos</w:t>
      </w:r>
    </w:p>
    <w:p>
      <w:r>
        <w:t xml:space="preserve">Onko käteisvapaa yhteiskunta mahdollinen?</w:t>
      </w:r>
    </w:p>
    <w:p>
      <w:r>
        <w:rPr>
          <w:b/>
        </w:rPr>
        <w:t xml:space="preserve">Esimerkki 1.5170</w:t>
      </w:r>
    </w:p>
    <w:p>
      <w:r>
        <w:t xml:space="preserve">Miten voin tehdä Bantu-solmuja rentoihin hiuksiin?</w:t>
      </w:r>
    </w:p>
    <w:p>
      <w:r>
        <w:rPr>
          <w:b/>
        </w:rPr>
        <w:t xml:space="preserve">Tulos</w:t>
      </w:r>
    </w:p>
    <w:p>
      <w:r>
        <w:t xml:space="preserve">Mikä on paras tapa tehdä suorista hiuksista kiharat?</w:t>
      </w:r>
    </w:p>
    <w:p>
      <w:r>
        <w:rPr>
          <w:b/>
        </w:rPr>
        <w:t xml:space="preserve">Esimerkki 1.5171</w:t>
      </w:r>
    </w:p>
    <w:p>
      <w:r>
        <w:t xml:space="preserve">Minusta tuntuu, että olen seksuaalimaailman loukussa. Pitäisikö minun edes vaivautua pakenemaan?</w:t>
      </w:r>
    </w:p>
    <w:p>
      <w:r>
        <w:rPr>
          <w:b/>
        </w:rPr>
        <w:t xml:space="preserve">Tulos</w:t>
      </w:r>
    </w:p>
    <w:p>
      <w:r>
        <w:t xml:space="preserve">On liikaa vastaamattomia kysymyksiä, tuntuu kuin olisin jäänyt loukkuun maan päälle kokeeseen. Johtuuko tämä siitä, etten täysin usko Jumalaan?</w:t>
      </w:r>
    </w:p>
    <w:p>
      <w:r>
        <w:rPr>
          <w:b/>
        </w:rPr>
        <w:t xml:space="preserve">Esimerkki 1.5172</w:t>
      </w:r>
    </w:p>
    <w:p>
      <w:r>
        <w:t xml:space="preserve">Mistä löydämme sanjeevni-puun, joka antaa kuolemattomuuden ja parantaa?</w:t>
      </w:r>
    </w:p>
    <w:p>
      <w:r>
        <w:rPr>
          <w:b/>
        </w:rPr>
        <w:t xml:space="preserve">Tulos</w:t>
      </w:r>
    </w:p>
    <w:p>
      <w:r>
        <w:t xml:space="preserve">Mikä on kirsikkapuun yleinen tieteellinen nimi? Kuka oli merkittävä tekijä sen nimen antamisessa?</w:t>
      </w:r>
    </w:p>
    <w:p>
      <w:r>
        <w:rPr>
          <w:b/>
        </w:rPr>
        <w:t xml:space="preserve">Esimerkki 1.5173</w:t>
      </w:r>
    </w:p>
    <w:p>
      <w:r>
        <w:t xml:space="preserve">Miksi joistakin äänistä tulee kananlihalle? Miten tämä tapahtuu?</w:t>
      </w:r>
    </w:p>
    <w:p>
      <w:r>
        <w:rPr>
          <w:b/>
        </w:rPr>
        <w:t xml:space="preserve">Tulos</w:t>
      </w:r>
    </w:p>
    <w:p>
      <w:r>
        <w:t xml:space="preserve">Mitä tekisit, jos joku yrittäisi nöyryyttää sinua julkisesti ja kovaan ääneen paljastamalla häpeällisiä tosiasioita menneisyydestäsi? Onko sinulle käynyt näin?</w:t>
      </w:r>
    </w:p>
    <w:p>
      <w:r>
        <w:rPr>
          <w:b/>
        </w:rPr>
        <w:t xml:space="preserve">Esimerkki 1.5174</w:t>
      </w:r>
    </w:p>
    <w:p>
      <w:r>
        <w:t xml:space="preserve">Mitkä olivat hahmojen palkat televisiosarjassa "The Office" (yhdysvaltalainen versio)? Ovatko nämä työt suosittuja tosielämässä?</w:t>
      </w:r>
    </w:p>
    <w:p>
      <w:r>
        <w:rPr>
          <w:b/>
        </w:rPr>
        <w:t xml:space="preserve">Tulos</w:t>
      </w:r>
    </w:p>
    <w:p>
      <w:r>
        <w:t xml:space="preserve">Millaisen arvosanan antaisit tv-sarjalle The Office (US)?</w:t>
      </w:r>
    </w:p>
    <w:p>
      <w:r>
        <w:rPr>
          <w:b/>
        </w:rPr>
        <w:t xml:space="preserve">Esimerkki 1.5175</w:t>
      </w:r>
    </w:p>
    <w:p>
      <w:r>
        <w:t xml:space="preserve">Mitä ihmissuhdeviestintä on? Millaisia ovat tietyt tyypit?</w:t>
      </w:r>
    </w:p>
    <w:p>
      <w:r>
        <w:rPr>
          <w:b/>
        </w:rPr>
        <w:t xml:space="preserve">Tulos</w:t>
      </w:r>
    </w:p>
    <w:p>
      <w:r>
        <w:t xml:space="preserve">Voiko hieroja huomata ilman, että asiakas sanoo, että hän työskentelee traumatisoituneen asiakkaan kanssa? Miten?</w:t>
      </w:r>
    </w:p>
    <w:p>
      <w:r>
        <w:rPr>
          <w:b/>
        </w:rPr>
        <w:t xml:space="preserve">Esimerkki 1.5176</w:t>
      </w:r>
    </w:p>
    <w:p>
      <w:r>
        <w:t xml:space="preserve">Mikä sivusto on parempi tilata verkossa yliopistojen kirjoja?</w:t>
      </w:r>
    </w:p>
    <w:p>
      <w:r>
        <w:rPr>
          <w:b/>
        </w:rPr>
        <w:t xml:space="preserve">Tulos</w:t>
      </w:r>
    </w:p>
    <w:p>
      <w:r>
        <w:t xml:space="preserve">Mikä rooli alluusioilla on Shakespearen näytelmissä?</w:t>
      </w:r>
    </w:p>
    <w:p>
      <w:r>
        <w:rPr>
          <w:b/>
        </w:rPr>
        <w:t xml:space="preserve">Esimerkki 1.5177</w:t>
      </w:r>
    </w:p>
    <w:p>
      <w:r>
        <w:t xml:space="preserve">Minut hylättiin ohjelmistokehittäjän haastattelussa, ja yksi palaute oli "Ei ketterää kokemusta". Mitä se tarkoittaa?</w:t>
      </w:r>
    </w:p>
    <w:p>
      <w:r>
        <w:rPr>
          <w:b/>
        </w:rPr>
        <w:t xml:space="preserve">Tulos</w:t>
      </w:r>
    </w:p>
    <w:p>
      <w:r>
        <w:t xml:space="preserve">Mitä ketteryys tarkoittaa ohjelmistokehityksessä?</w:t>
      </w:r>
    </w:p>
    <w:p>
      <w:r>
        <w:rPr>
          <w:b/>
        </w:rPr>
        <w:t xml:space="preserve">Esimerkki 1.5178</w:t>
      </w:r>
    </w:p>
    <w:p>
      <w:r>
        <w:t xml:space="preserve">Pitäisikö 19-vuotiaan miehen olla huolissaan, kun hän ei ole pystynyt kestämään muutamaa minuuttia vessan löytämiseksi, pissasi housuihinsa ja ei pystynyt pysäyttämään virtsaa?</w:t>
      </w:r>
    </w:p>
    <w:p>
      <w:r>
        <w:rPr>
          <w:b/>
        </w:rPr>
        <w:t xml:space="preserve">Tulos</w:t>
      </w:r>
    </w:p>
    <w:p>
      <w:r>
        <w:t xml:space="preserve">Ulkoministeri Nimi AT läsnä?</w:t>
      </w:r>
    </w:p>
    <w:p>
      <w:r>
        <w:rPr>
          <w:b/>
        </w:rPr>
        <w:t xml:space="preserve">Esimerkki 1.5179</w:t>
      </w:r>
    </w:p>
    <w:p>
      <w:r>
        <w:t xml:space="preserve">Ovatko Intian rautateiden dynaamiset hintasäännöt järjettömiä?</w:t>
      </w:r>
    </w:p>
    <w:p>
      <w:r>
        <w:rPr>
          <w:b/>
        </w:rPr>
        <w:t xml:space="preserve">Tulos</w:t>
      </w:r>
    </w:p>
    <w:p>
      <w:r>
        <w:t xml:space="preserve">Mitkä ovat Intian rautateiden palautussäännöt?</w:t>
      </w:r>
    </w:p>
    <w:p>
      <w:r>
        <w:rPr>
          <w:b/>
        </w:rPr>
        <w:t xml:space="preserve">Esimerkki 1.5180</w:t>
      </w:r>
    </w:p>
    <w:p>
      <w:r>
        <w:t xml:space="preserve">Mitä asioita uusien työntekijöiden tulisi tietää ensimmäisestä työpäivästään Liquidity Servicessä?</w:t>
      </w:r>
    </w:p>
    <w:p>
      <w:r>
        <w:rPr>
          <w:b/>
        </w:rPr>
        <w:t xml:space="preserve">Tulos</w:t>
      </w:r>
    </w:p>
    <w:p>
      <w:r>
        <w:t xml:space="preserve">Mitä asioita uusien työntekijöiden tulisi tietää ensimmäisestä työpäivästään G&amp;K Services -yhtiössä?</w:t>
      </w:r>
    </w:p>
    <w:p>
      <w:r>
        <w:rPr>
          <w:b/>
        </w:rPr>
        <w:t xml:space="preserve">Esimerkki 1.5181</w:t>
      </w:r>
    </w:p>
    <w:p>
      <w:r>
        <w:t xml:space="preserve">Minkä kurssin valitsisin pelkän leipomisen opettelemiseksi?</w:t>
      </w:r>
    </w:p>
    <w:p>
      <w:r>
        <w:rPr>
          <w:b/>
        </w:rPr>
        <w:t xml:space="preserve">Tulos</w:t>
      </w:r>
    </w:p>
    <w:p>
      <w:r>
        <w:t xml:space="preserve">Minkälainen profiili minun on oltava tullakseni professoriksi IIT Roorkeen?</w:t>
      </w:r>
    </w:p>
    <w:p>
      <w:r>
        <w:rPr>
          <w:b/>
        </w:rPr>
        <w:t xml:space="preserve">Esimerkki 1.5182</w:t>
      </w:r>
    </w:p>
    <w:p>
      <w:r>
        <w:t xml:space="preserve">Miten voin tehdä hyytelöä tuoreista kiiveistä?</w:t>
      </w:r>
    </w:p>
    <w:p>
      <w:r>
        <w:rPr>
          <w:b/>
        </w:rPr>
        <w:t xml:space="preserve">Tulos</w:t>
      </w:r>
    </w:p>
    <w:p>
      <w:r>
        <w:t xml:space="preserve">Kuinka paljon aikaa tarvitaan 1 kg riisin keittämiseen?</w:t>
      </w:r>
    </w:p>
    <w:p>
      <w:r>
        <w:rPr>
          <w:b/>
        </w:rPr>
        <w:t xml:space="preserve">Esimerkki 1.5183</w:t>
      </w:r>
    </w:p>
    <w:p>
      <w:r>
        <w:t xml:space="preserve">Mikä on nikkeli(II)hypokloriitin kemiallinen kaava? Miten se määritetään?</w:t>
      </w:r>
    </w:p>
    <w:p>
      <w:r>
        <w:rPr>
          <w:b/>
        </w:rPr>
        <w:t xml:space="preserve">Tulos</w:t>
      </w:r>
    </w:p>
    <w:p>
      <w:r>
        <w:t xml:space="preserve">Miten määritetään kupari(II)bikarbonaatin kemiallinen kaava?</w:t>
      </w:r>
    </w:p>
    <w:p>
      <w:r>
        <w:rPr>
          <w:b/>
        </w:rPr>
        <w:t xml:space="preserve">Esimerkki 1.5184</w:t>
      </w:r>
    </w:p>
    <w:p>
      <w:r>
        <w:t xml:space="preserve">Mitkä ovat hyviä ideoita 17-vuotisjuhliin?</w:t>
      </w:r>
    </w:p>
    <w:p>
      <w:r>
        <w:rPr>
          <w:b/>
        </w:rPr>
        <w:t xml:space="preserve">Tulos</w:t>
      </w:r>
    </w:p>
    <w:p>
      <w:r>
        <w:t xml:space="preserve">Mitä ideoita 15-vuotissyntymäpäiväjuhliin voisi olla?</w:t>
      </w:r>
    </w:p>
    <w:p>
      <w:r>
        <w:rPr>
          <w:b/>
        </w:rPr>
        <w:t xml:space="preserve">Esimerkki 1.5185</w:t>
      </w:r>
    </w:p>
    <w:p>
      <w:r>
        <w:t xml:space="preserve">Onko auton leasing parempi kuin ostaminen?</w:t>
      </w:r>
    </w:p>
    <w:p>
      <w:r>
        <w:rPr>
          <w:b/>
        </w:rPr>
        <w:t xml:space="preserve">Tulos</w:t>
      </w:r>
    </w:p>
    <w:p>
      <w:r>
        <w:t xml:space="preserve">Onko parempi vuokrata vai ostaa ajoneuvo?</w:t>
      </w:r>
    </w:p>
    <w:p>
      <w:r>
        <w:rPr>
          <w:b/>
        </w:rPr>
        <w:t xml:space="preserve">Esimerkki 1.5186</w:t>
      </w:r>
    </w:p>
    <w:p>
      <w:r>
        <w:t xml:space="preserve">Game of Thrones kysymyksiä?</w:t>
      </w:r>
    </w:p>
    <w:p>
      <w:r>
        <w:rPr>
          <w:b/>
        </w:rPr>
        <w:t xml:space="preserve">Tulos</w:t>
      </w:r>
    </w:p>
    <w:p>
      <w:r>
        <w:t xml:space="preserve">Miksi Amitabh Bachchanin pitää näytellä, kun kaikki hänen elokuvansa floppaavat?</w:t>
      </w:r>
    </w:p>
    <w:p>
      <w:r>
        <w:rPr>
          <w:b/>
        </w:rPr>
        <w:t xml:space="preserve">Esimerkki 1.5187</w:t>
      </w:r>
    </w:p>
    <w:p>
      <w:r>
        <w:t xml:space="preserve">Miten minusta tulee liiketoiminta-analyytikko ilman kokemusta?</w:t>
      </w:r>
    </w:p>
    <w:p>
      <w:r>
        <w:rPr>
          <w:b/>
        </w:rPr>
        <w:t xml:space="preserve">Tulos</w:t>
      </w:r>
    </w:p>
    <w:p>
      <w:r>
        <w:t xml:space="preserve">Mitkä ovat parhaat tavat valmistautua liiketoiminta-analyytikon ammattiin?</w:t>
      </w:r>
    </w:p>
    <w:p>
      <w:r>
        <w:rPr>
          <w:b/>
        </w:rPr>
        <w:t xml:space="preserve">Esimerkki 1.5188</w:t>
      </w:r>
    </w:p>
    <w:p>
      <w:r>
        <w:t xml:space="preserve">Miten pääsen eroon yksinäisyydestä ja masennuksesta?</w:t>
      </w:r>
    </w:p>
    <w:p>
      <w:r>
        <w:rPr>
          <w:b/>
        </w:rPr>
        <w:t xml:space="preserve">Tulos</w:t>
      </w:r>
    </w:p>
    <w:p>
      <w:r>
        <w:t xml:space="preserve">Miten pääsen masennuksesta eroon omin avuin?</w:t>
      </w:r>
    </w:p>
    <w:p>
      <w:r>
        <w:rPr>
          <w:b/>
        </w:rPr>
        <w:t xml:space="preserve">Esimerkki 1.5189</w:t>
      </w:r>
    </w:p>
    <w:p>
      <w:r>
        <w:t xml:space="preserve">Miten saan passin viikossa?</w:t>
      </w:r>
    </w:p>
    <w:p>
      <w:r>
        <w:rPr>
          <w:b/>
        </w:rPr>
        <w:t xml:space="preserve">Tulos</w:t>
      </w:r>
    </w:p>
    <w:p>
      <w:r>
        <w:t xml:space="preserve">Miten saan passin?</w:t>
      </w:r>
    </w:p>
    <w:p>
      <w:r>
        <w:rPr>
          <w:b/>
        </w:rPr>
        <w:t xml:space="preserve">Esimerkki 1.5190</w:t>
      </w:r>
    </w:p>
    <w:p>
      <w:r>
        <w:t xml:space="preserve">Mitkä ovat vaarat saada viisaudenhampaat vedetään raskauden aikana?</w:t>
      </w:r>
    </w:p>
    <w:p>
      <w:r>
        <w:rPr>
          <w:b/>
        </w:rPr>
        <w:t xml:space="preserve">Tulos</w:t>
      </w:r>
    </w:p>
    <w:p>
      <w:r>
        <w:t xml:space="preserve">Mitä Lisa Gardnerin kirja "Hide" symboloi?</w:t>
      </w:r>
    </w:p>
    <w:p>
      <w:r>
        <w:rPr>
          <w:b/>
        </w:rPr>
        <w:t xml:space="preserve">Esimerkki 1.5191</w:t>
      </w:r>
    </w:p>
    <w:p>
      <w:r>
        <w:t xml:space="preserve">Mikä on parasta intialaisissa?</w:t>
      </w:r>
    </w:p>
    <w:p>
      <w:r>
        <w:rPr>
          <w:b/>
        </w:rPr>
        <w:t xml:space="preserve">Tulos</w:t>
      </w:r>
    </w:p>
    <w:p>
      <w:r>
        <w:t xml:space="preserve">Mitkä ovat ne viisi asiaa Intiassa, joista meidän pitäisi olla ylpeitä, ja mitkä ovat ne viisi asiaa Intiassa, joista meidän ei pitäisi olla ylpeitä?</w:t>
      </w:r>
    </w:p>
    <w:p>
      <w:r>
        <w:rPr>
          <w:b/>
        </w:rPr>
        <w:t xml:space="preserve">Esimerkki 1.5192</w:t>
      </w:r>
    </w:p>
    <w:p>
      <w:r>
        <w:t xml:space="preserve">Onko Automaattinen ostaa myydä signaali ohjelmisto on tarkkuus parempi asiantuntijoiden ja välittäjien Intian varastot?</w:t>
      </w:r>
    </w:p>
    <w:p>
      <w:r>
        <w:rPr>
          <w:b/>
        </w:rPr>
        <w:t xml:space="preserve">Tulos</w:t>
      </w:r>
    </w:p>
    <w:p>
      <w:r>
        <w:t xml:space="preserve">Ensimmäistä kertaa osakkeiden ostaja... Onko suosituksia korkeakouluopiskelijalle, joka yrittää tehdä rahaa sivutoimisesti? Ja miten te ostatte/myytte osakkeita?</w:t>
      </w:r>
    </w:p>
    <w:p>
      <w:r>
        <w:rPr>
          <w:b/>
        </w:rPr>
        <w:t xml:space="preserve">Esimerkki 1.5193</w:t>
      </w:r>
    </w:p>
    <w:p>
      <w:r>
        <w:t xml:space="preserve">Mitkä ohjelmat ovat samankaltaisia kuin Adobe AIR?</w:t>
      </w:r>
    </w:p>
    <w:p>
      <w:r>
        <w:rPr>
          <w:b/>
        </w:rPr>
        <w:t xml:space="preserve">Tulos</w:t>
      </w:r>
    </w:p>
    <w:p>
      <w:r>
        <w:t xml:space="preserve">Miten voit korjata Adobe AIR -ongelmia, jos se kaatuu jatkuvasti?</w:t>
      </w:r>
    </w:p>
    <w:p>
      <w:r>
        <w:rPr>
          <w:b/>
        </w:rPr>
        <w:t xml:space="preserve">Esimerkki 1.5194</w:t>
      </w:r>
    </w:p>
    <w:p>
      <w:r>
        <w:t xml:space="preserve">Miten voin liittyä ISROon ja tulla sähköinsinööriksi?</w:t>
      </w:r>
    </w:p>
    <w:p>
      <w:r>
        <w:rPr>
          <w:b/>
        </w:rPr>
        <w:t xml:space="preserve">Tulos</w:t>
      </w:r>
    </w:p>
    <w:p>
      <w:r>
        <w:t xml:space="preserve">Miten BE-koneinsinööri voi liittyä ISROon?</w:t>
      </w:r>
    </w:p>
    <w:p>
      <w:r>
        <w:rPr>
          <w:b/>
        </w:rPr>
        <w:t xml:space="preserve">Esimerkki 1.5195</w:t>
      </w:r>
    </w:p>
    <w:p>
      <w:r>
        <w:t xml:space="preserve">Mitkä ovat parhaat työnvälitystilaisuudet Bronxin lähellä? Milloin ja missä ne järjestetään? Millaisia kokemuksia teillä on niistä?</w:t>
      </w:r>
    </w:p>
    <w:p>
      <w:r>
        <w:rPr>
          <w:b/>
        </w:rPr>
        <w:t xml:space="preserve">Tulos</w:t>
      </w:r>
    </w:p>
    <w:p>
      <w:r>
        <w:t xml:space="preserve">Mitkä ovat parhaat työnvälitysmessut Toronton lähellä? Milloin ja missä ne järjestetään? Millaisia kokemuksia sinulla on niistä?</w:t>
      </w:r>
    </w:p>
    <w:p>
      <w:r>
        <w:rPr>
          <w:b/>
        </w:rPr>
        <w:t xml:space="preserve">Esimerkki 1.5196</w:t>
      </w:r>
    </w:p>
    <w:p>
      <w:r>
        <w:t xml:space="preserve">Mitä neuvonta on?</w:t>
      </w:r>
    </w:p>
    <w:p>
      <w:r>
        <w:rPr>
          <w:b/>
        </w:rPr>
        <w:t xml:space="preserve">Tulos</w:t>
      </w:r>
    </w:p>
    <w:p>
      <w:r>
        <w:t xml:space="preserve">Mikä on Jumalan tahdon neuvo?</w:t>
      </w:r>
    </w:p>
    <w:p>
      <w:r>
        <w:rPr>
          <w:b/>
        </w:rPr>
        <w:t xml:space="preserve">Esimerkki 1.5197</w:t>
      </w:r>
    </w:p>
    <w:p>
      <w:r>
        <w:t xml:space="preserve">Miten opintolainan anteeksianto toimii?</w:t>
      </w:r>
    </w:p>
    <w:p>
      <w:r>
        <w:rPr>
          <w:b/>
        </w:rPr>
        <w:t xml:space="preserve">Tulos</w:t>
      </w:r>
    </w:p>
    <w:p>
      <w:r>
        <w:t xml:space="preserve">Mitä on opintolainan anteeksianto?</w:t>
      </w:r>
    </w:p>
    <w:p>
      <w:r>
        <w:rPr>
          <w:b/>
        </w:rPr>
        <w:t xml:space="preserve">Esimerkki 1.5198</w:t>
      </w:r>
    </w:p>
    <w:p>
      <w:r>
        <w:t xml:space="preserve">Mistä yliopistoista Rexnord rekrytoi uusia opiskelijoita? Mitä pääaineita he etsivät?</w:t>
      </w:r>
    </w:p>
    <w:p>
      <w:r>
        <w:rPr>
          <w:b/>
        </w:rPr>
        <w:t xml:space="preserve">Tulos</w:t>
      </w:r>
    </w:p>
    <w:p>
      <w:r>
        <w:t xml:space="preserve">Mistä yliopistoista B&amp;G Foods rekrytoi uusia opiskelijoita? Mitä pääaineita he etsivät?</w:t>
      </w:r>
    </w:p>
    <w:p>
      <w:r>
        <w:rPr>
          <w:b/>
        </w:rPr>
        <w:t xml:space="preserve">Esimerkki 1.5199</w:t>
      </w:r>
    </w:p>
    <w:p>
      <w:r>
        <w:t xml:space="preserve">Voinko ostaa kohteen, jonka emi ylittää luottokortin (kokonaissumma ilman emiä) rajan?</w:t>
      </w:r>
    </w:p>
    <w:p>
      <w:r>
        <w:rPr>
          <w:b/>
        </w:rPr>
        <w:t xml:space="preserve">Tulos</w:t>
      </w:r>
    </w:p>
    <w:p>
      <w:r>
        <w:t xml:space="preserve">Onko olemassa keino maksaa EMI-maksuja ilman luottokorttia? Jos vastaus on kyllä, onko meidän maksettava ennakkomaksu etukäteen?</w:t>
      </w:r>
    </w:p>
    <w:p>
      <w:r>
        <w:rPr>
          <w:b/>
        </w:rPr>
        <w:t xml:space="preserve">Esimerkki 1.5200</w:t>
      </w:r>
    </w:p>
    <w:p>
      <w:r>
        <w:t xml:space="preserve">Mitkä ovat parhaat lähteet oppia python?</w:t>
      </w:r>
    </w:p>
    <w:p>
      <w:r>
        <w:rPr>
          <w:b/>
        </w:rPr>
        <w:t xml:space="preserve">Tulos</w:t>
      </w:r>
    </w:p>
    <w:p>
      <w:r>
        <w:t xml:space="preserve">Miten minun pitäisi aloittaa Pythonin oppiminen?</w:t>
      </w:r>
    </w:p>
    <w:p>
      <w:r>
        <w:rPr>
          <w:b/>
        </w:rPr>
        <w:t xml:space="preserve">Esimerkki 1.5201</w:t>
      </w:r>
    </w:p>
    <w:p>
      <w:r>
        <w:t xml:space="preserve">Mitkä ovat Mahabharatin Star Plus -version slokien ja laulujen sanat?</w:t>
      </w:r>
    </w:p>
    <w:p>
      <w:r>
        <w:rPr>
          <w:b/>
        </w:rPr>
        <w:t xml:space="preserve">Tulos</w:t>
      </w:r>
    </w:p>
    <w:p>
      <w:r>
        <w:t xml:space="preserve">Mitkä ovat hyviä kappaleita, joista voi tehdä tekstiviestipilauksen?</w:t>
      </w:r>
    </w:p>
    <w:p>
      <w:r>
        <w:rPr>
          <w:b/>
        </w:rPr>
        <w:t xml:space="preserve">Esimerkki 1.5202</w:t>
      </w:r>
    </w:p>
    <w:p>
      <w:r>
        <w:t xml:space="preserve">Miten Pokémoneja nimetään?</w:t>
      </w:r>
    </w:p>
    <w:p>
      <w:r>
        <w:rPr>
          <w:b/>
        </w:rPr>
        <w:t xml:space="preserve">Tulos</w:t>
      </w:r>
    </w:p>
    <w:p>
      <w:r>
        <w:t xml:space="preserve">Onko nimellä "Pokémon" jokin merkitys?</w:t>
      </w:r>
    </w:p>
    <w:p>
      <w:r>
        <w:rPr>
          <w:b/>
        </w:rPr>
        <w:t xml:space="preserve">Esimerkki 1.5203</w:t>
      </w:r>
    </w:p>
    <w:p>
      <w:r>
        <w:t xml:space="preserve">Mikä on paras tapa käyttää kannettavaa tietokonetta (kirjoittamiseen) sängyllä maatessa?</w:t>
      </w:r>
    </w:p>
    <w:p>
      <w:r>
        <w:rPr>
          <w:b/>
        </w:rPr>
        <w:t xml:space="preserve">Tulos</w:t>
      </w:r>
    </w:p>
    <w:p>
      <w:r>
        <w:t xml:space="preserve">Mitkä ovat vaikeimmat haasteet romaanin kirjoittamisessa?</w:t>
      </w:r>
    </w:p>
    <w:p>
      <w:r>
        <w:rPr>
          <w:b/>
        </w:rPr>
        <w:t xml:space="preserve">Esimerkki 1.5204</w:t>
      </w:r>
    </w:p>
    <w:p>
      <w:r>
        <w:t xml:space="preserve">Mikä on manuaalisen testaajan tulevaisuus?</w:t>
      </w:r>
    </w:p>
    <w:p>
      <w:r>
        <w:rPr>
          <w:b/>
        </w:rPr>
        <w:t xml:space="preserve">Tulos</w:t>
      </w:r>
    </w:p>
    <w:p>
      <w:r>
        <w:t xml:space="preserve">Olen työskennellyt manuaalisena testaajana 2 vuotta. Haluan vaihtaa yritystä. Mitä minun pitäisi tehdä saadakseni automaatiotestaajan työn?</w:t>
      </w:r>
    </w:p>
    <w:p>
      <w:r>
        <w:rPr>
          <w:b/>
        </w:rPr>
        <w:t xml:space="preserve">Esimerkki 1.5205</w:t>
      </w:r>
    </w:p>
    <w:p>
      <w:r>
        <w:t xml:space="preserve">Onko oikein sanoa, että ihmiskeho koostuu biokemikaaleista?</w:t>
      </w:r>
    </w:p>
    <w:p>
      <w:r>
        <w:rPr>
          <w:b/>
        </w:rPr>
        <w:t xml:space="preserve">Tulos</w:t>
      </w:r>
    </w:p>
    <w:p>
      <w:r>
        <w:t xml:space="preserve">Mitä energiaa tarvitaan glukoosin valmistamiseen?</w:t>
      </w:r>
    </w:p>
    <w:p>
      <w:r>
        <w:rPr>
          <w:b/>
        </w:rPr>
        <w:t xml:space="preserve">Esimerkki 1.5206</w:t>
      </w:r>
    </w:p>
    <w:p>
      <w:r>
        <w:t xml:space="preserve">Miten selittäisit Game of Thronesin juonen lyhyesti alusta alkaen?</w:t>
      </w:r>
    </w:p>
    <w:p>
      <w:r>
        <w:rPr>
          <w:b/>
        </w:rPr>
        <w:t xml:space="preserve">Tulos</w:t>
      </w:r>
    </w:p>
    <w:p>
      <w:r>
        <w:t xml:space="preserve">Mikä on Game of Thrones?Mistä siinä on kyse? Olen hämmentynyt siitä, pitäisikö sitä katsoa vai ei. En tiedä siitä mitään.</w:t>
      </w:r>
    </w:p>
    <w:p>
      <w:r>
        <w:rPr>
          <w:b/>
        </w:rPr>
        <w:t xml:space="preserve">Esimerkki 1.5207</w:t>
      </w:r>
    </w:p>
    <w:p>
      <w:r>
        <w:t xml:space="preserve">Miten saat ruosteen pois moottoripyörän ketjusta?</w:t>
      </w:r>
    </w:p>
    <w:p>
      <w:r>
        <w:rPr>
          <w:b/>
        </w:rPr>
        <w:t xml:space="preserve">Tulos</w:t>
      </w:r>
    </w:p>
    <w:p>
      <w:r>
        <w:t xml:space="preserve">Kuinka usein moottoripyörän ketju on puhdistettava?</w:t>
      </w:r>
    </w:p>
    <w:p>
      <w:r>
        <w:rPr>
          <w:b/>
        </w:rPr>
        <w:t xml:space="preserve">Esimerkki 1.5208</w:t>
      </w:r>
    </w:p>
    <w:p>
      <w:r>
        <w:t xml:space="preserve">Miksi Broadway-musikaali Hamilton on niin suosittu?</w:t>
      </w:r>
    </w:p>
    <w:p>
      <w:r>
        <w:rPr>
          <w:b/>
        </w:rPr>
        <w:t xml:space="preserve">Tulos</w:t>
      </w:r>
    </w:p>
    <w:p>
      <w:r>
        <w:t xml:space="preserve">Kuka on rikastunut Broadway-musikaalista Hamilton?</w:t>
      </w:r>
    </w:p>
    <w:p>
      <w:r>
        <w:rPr>
          <w:b/>
        </w:rPr>
        <w:t xml:space="preserve">Esimerkki 1.5209</w:t>
      </w:r>
    </w:p>
    <w:p>
      <w:r>
        <w:t xml:space="preserve">Miten voin oppia java-ohjelmointikieltä?</w:t>
      </w:r>
    </w:p>
    <w:p>
      <w:r>
        <w:rPr>
          <w:b/>
        </w:rPr>
        <w:t xml:space="preserve">Tulos</w:t>
      </w:r>
    </w:p>
    <w:p>
      <w:r>
        <w:t xml:space="preserve">Mitä on Java-ohjelmointi? Miten oppia Java-ohjelmointikieli ?</w:t>
      </w:r>
    </w:p>
    <w:p>
      <w:r>
        <w:rPr>
          <w:b/>
        </w:rPr>
        <w:t xml:space="preserve">Esimerkki 1.5210</w:t>
      </w:r>
    </w:p>
    <w:p>
      <w:r>
        <w:t xml:space="preserve">Mikä on pooliton liuotin?</w:t>
      </w:r>
    </w:p>
    <w:p>
      <w:r>
        <w:rPr>
          <w:b/>
        </w:rPr>
        <w:t xml:space="preserve">Tulos</w:t>
      </w:r>
    </w:p>
    <w:p>
      <w:r>
        <w:t xml:space="preserve">Onko etyyliasetaatti poolinen vai pooliton yhdiste?</w:t>
      </w:r>
    </w:p>
    <w:p>
      <w:r>
        <w:rPr>
          <w:b/>
        </w:rPr>
        <w:t xml:space="preserve">Esimerkki 1.5211</w:t>
      </w:r>
    </w:p>
    <w:p>
      <w:r>
        <w:t xml:space="preserve">Mitä teet, kun et tiedä, mitä sukupuolta olet?</w:t>
      </w:r>
    </w:p>
    <w:p>
      <w:r>
        <w:rPr>
          <w:b/>
        </w:rPr>
        <w:t xml:space="preserve">Tulos</w:t>
      </w:r>
    </w:p>
    <w:p>
      <w:r>
        <w:t xml:space="preserve">Miten määritetään, onko ihminen transsukupuolinen?</w:t>
      </w:r>
    </w:p>
    <w:p>
      <w:r>
        <w:rPr>
          <w:b/>
        </w:rPr>
        <w:t xml:space="preserve">Esimerkki 1.5212</w:t>
      </w:r>
    </w:p>
    <w:p>
      <w:r>
        <w:t xml:space="preserve">Kumpi on paras mobiili, Windows vai Android?</w:t>
      </w:r>
    </w:p>
    <w:p>
      <w:r>
        <w:rPr>
          <w:b/>
        </w:rPr>
        <w:t xml:space="preserve">Tulos</w:t>
      </w:r>
    </w:p>
    <w:p>
      <w:r>
        <w:t xml:space="preserve">Kumpi on paras mobiililaite: iPhone vai Android?</w:t>
      </w:r>
    </w:p>
    <w:p>
      <w:r>
        <w:rPr>
          <w:b/>
        </w:rPr>
        <w:t xml:space="preserve">Esimerkki 1.5213</w:t>
      </w:r>
    </w:p>
    <w:p>
      <w:r>
        <w:t xml:space="preserve">Milloin voin juoda pillillä viisaudenhampaan poiston jälkeen?</w:t>
      </w:r>
    </w:p>
    <w:p>
      <w:r>
        <w:rPr>
          <w:b/>
        </w:rPr>
        <w:t xml:space="preserve">Tulos</w:t>
      </w:r>
    </w:p>
    <w:p>
      <w:r>
        <w:t xml:space="preserve">Miksi minulla on päänsärkyä viisaudenhampaan poiston jälkeen?</w:t>
      </w:r>
    </w:p>
    <w:p>
      <w:r>
        <w:rPr>
          <w:b/>
        </w:rPr>
        <w:t xml:space="preserve">Esimerkki 1.5214</w:t>
      </w:r>
    </w:p>
    <w:p>
      <w:r>
        <w:t xml:space="preserve">Mikä on paras mobiilisovellusten tietoturvatestaustyökalu?</w:t>
      </w:r>
    </w:p>
    <w:p>
      <w:r>
        <w:rPr>
          <w:b/>
        </w:rPr>
        <w:t xml:space="preserve">Tulos</w:t>
      </w:r>
    </w:p>
    <w:p>
      <w:r>
        <w:t xml:space="preserve">Miten saan hyvät arvosanat yliopistossa?</w:t>
      </w:r>
    </w:p>
    <w:p>
      <w:r>
        <w:rPr>
          <w:b/>
        </w:rPr>
        <w:t xml:space="preserve">Esimerkki 1.5215</w:t>
      </w:r>
    </w:p>
    <w:p>
      <w:r>
        <w:t xml:space="preserve">Onko matala tulotaso hyvä essee-aihe?</w:t>
      </w:r>
    </w:p>
    <w:p>
      <w:r>
        <w:rPr>
          <w:b/>
        </w:rPr>
        <w:t xml:space="preserve">Tulos</w:t>
      </w:r>
    </w:p>
    <w:p>
      <w:r>
        <w:t xml:space="preserve">Mitkä sivustot kannustavat startup-yrityksiä?</w:t>
      </w:r>
    </w:p>
    <w:p>
      <w:r>
        <w:rPr>
          <w:b/>
        </w:rPr>
        <w:t xml:space="preserve">Esimerkki 1.5216</w:t>
      </w:r>
    </w:p>
    <w:p>
      <w:r>
        <w:t xml:space="preserve">Missä on paras paikka Chennaissa asua työssäkäyvälle pohjoisintialaiselle?</w:t>
      </w:r>
    </w:p>
    <w:p>
      <w:r>
        <w:rPr>
          <w:b/>
        </w:rPr>
        <w:t xml:space="preserve">Tulos</w:t>
      </w:r>
    </w:p>
    <w:p>
      <w:r>
        <w:t xml:space="preserve">Mistä pohjoisintialaiset pitävät Chennaissa?</w:t>
      </w:r>
    </w:p>
    <w:p>
      <w:r>
        <w:rPr>
          <w:b/>
        </w:rPr>
        <w:t xml:space="preserve">Esimerkki 1.5217</w:t>
      </w:r>
    </w:p>
    <w:p>
      <w:r>
        <w:t xml:space="preserve">Onko Lontoossa nykyaikaisia elokuvateattereita, joissa on lepotuolit?</w:t>
      </w:r>
    </w:p>
    <w:p>
      <w:r>
        <w:rPr>
          <w:b/>
        </w:rPr>
        <w:t xml:space="preserve">Tulos</w:t>
      </w:r>
    </w:p>
    <w:p>
      <w:r>
        <w:t xml:space="preserve">Mitkä ovat parhaat paikat elokuvateatterissa?</w:t>
      </w:r>
    </w:p>
    <w:p>
      <w:r>
        <w:rPr>
          <w:b/>
        </w:rPr>
        <w:t xml:space="preserve">Esimerkki 1.5218</w:t>
      </w:r>
    </w:p>
    <w:p>
      <w:r>
        <w:t xml:space="preserve">Mitä tulee mieleesi, kun kuulet investoinnit?</w:t>
      </w:r>
    </w:p>
    <w:p>
      <w:r>
        <w:rPr>
          <w:b/>
        </w:rPr>
        <w:t xml:space="preserve">Tulos</w:t>
      </w:r>
    </w:p>
    <w:p>
      <w:r>
        <w:t xml:space="preserve">Mitä tulee mieleesi, kun kuulet "The Dinner"?</w:t>
      </w:r>
    </w:p>
    <w:p>
      <w:r>
        <w:rPr>
          <w:b/>
        </w:rPr>
        <w:t xml:space="preserve">Esimerkki 1.5219</w:t>
      </w:r>
    </w:p>
    <w:p>
      <w:r>
        <w:t xml:space="preserve">Miksi aasialaiset tytöt pitävät valkoisista pojista?</w:t>
      </w:r>
    </w:p>
    <w:p>
      <w:r>
        <w:rPr>
          <w:b/>
        </w:rPr>
        <w:t xml:space="preserve">Tulos</w:t>
      </w:r>
    </w:p>
    <w:p>
      <w:r>
        <w:t xml:space="preserve">Miksi jotkut valkoihoiset miehet pitävät aasialaisista naisista?</w:t>
      </w:r>
    </w:p>
    <w:p>
      <w:r>
        <w:rPr>
          <w:b/>
        </w:rPr>
        <w:t xml:space="preserve">Esimerkki 1.5220</w:t>
      </w:r>
    </w:p>
    <w:p>
      <w:r>
        <w:t xml:space="preserve">Voiko Square hyväksyä kortteja, joissa on siru ja PIN?</w:t>
      </w:r>
    </w:p>
    <w:p>
      <w:r>
        <w:rPr>
          <w:b/>
        </w:rPr>
        <w:t xml:space="preserve">Tulos</w:t>
      </w:r>
    </w:p>
    <w:p>
      <w:r>
        <w:t xml:space="preserve">Hyväksyykö Square lahjakortteja?</w:t>
      </w:r>
    </w:p>
    <w:p>
      <w:r>
        <w:rPr>
          <w:b/>
        </w:rPr>
        <w:t xml:space="preserve">Esimerkki 1.5221</w:t>
      </w:r>
    </w:p>
    <w:p>
      <w:r>
        <w:t xml:space="preserve">Omistan One plus 3 , se liukastui kädestäni ja putosi maahan, mikä johti kameran näytön halkeamiseen... Mitä minun pitäisi tehdä?</w:t>
      </w:r>
    </w:p>
    <w:p>
      <w:r>
        <w:rPr>
          <w:b/>
        </w:rPr>
        <w:t xml:space="preserve">Tulos</w:t>
      </w:r>
    </w:p>
    <w:p>
      <w:r>
        <w:t xml:space="preserve">Mikä on paras vaihtoehto, hankkia valmiiksi rakennettu tietokone, johon voi myöhemmin lisätä sen? Jos on, mikä niistä? Vai pitäisikö minun yrittää rakentaa oma klusteri?</w:t>
      </w:r>
    </w:p>
    <w:p>
      <w:r>
        <w:rPr>
          <w:b/>
        </w:rPr>
        <w:t xml:space="preserve">Esimerkki 1.5222</w:t>
      </w:r>
    </w:p>
    <w:p>
      <w:r>
        <w:t xml:space="preserve">Kuinka monta lyöntiä minuutissa on allegro?</w:t>
      </w:r>
    </w:p>
    <w:p>
      <w:r>
        <w:rPr>
          <w:b/>
        </w:rPr>
        <w:t xml:space="preserve">Tulos</w:t>
      </w:r>
    </w:p>
    <w:p>
      <w:r>
        <w:t xml:space="preserve">Kuinka moni musiikkituottaja maailmassa tienaa yli miljoona dollaria vuodessa?</w:t>
      </w:r>
    </w:p>
    <w:p>
      <w:r>
        <w:rPr>
          <w:b/>
        </w:rPr>
        <w:t xml:space="preserve">Esimerkki 1.5223</w:t>
      </w:r>
    </w:p>
    <w:p>
      <w:r>
        <w:t xml:space="preserve">Mikä on paras määritelmä "tieteidenvälisyydelle"?</w:t>
      </w:r>
    </w:p>
    <w:p>
      <w:r>
        <w:rPr>
          <w:b/>
        </w:rPr>
        <w:t xml:space="preserve">Tulos</w:t>
      </w:r>
    </w:p>
    <w:p>
      <w:r>
        <w:t xml:space="preserve">Mikä on liiketoiminnan paras määritelmä?</w:t>
      </w:r>
    </w:p>
    <w:p>
      <w:r>
        <w:rPr>
          <w:b/>
        </w:rPr>
        <w:t xml:space="preserve">Esimerkki 1.5224</w:t>
      </w:r>
    </w:p>
    <w:p>
      <w:r>
        <w:t xml:space="preserve">Mitkä ovat parhaita osakkeita ostaa alle 20₹ Intian osakemarkkinoilla?</w:t>
      </w:r>
    </w:p>
    <w:p>
      <w:r>
        <w:rPr>
          <w:b/>
        </w:rPr>
        <w:t xml:space="preserve">Tulos</w:t>
      </w:r>
    </w:p>
    <w:p>
      <w:r>
        <w:t xml:space="preserve">Mitkä ovat osakemarkkinoilla ansaitsemisen salaisuudet?</w:t>
      </w:r>
    </w:p>
    <w:p>
      <w:r>
        <w:rPr>
          <w:b/>
        </w:rPr>
        <w:t xml:space="preserve">Esimerkki 1.5225</w:t>
      </w:r>
    </w:p>
    <w:p>
      <w:r>
        <w:t xml:space="preserve">Mikä on nimityshierarkia Sapient Nitrossa Gurgaonissa?</w:t>
      </w:r>
    </w:p>
    <w:p>
      <w:r>
        <w:rPr>
          <w:b/>
        </w:rPr>
        <w:t xml:space="preserve">Tulos</w:t>
      </w:r>
    </w:p>
    <w:p>
      <w:r>
        <w:t xml:space="preserve">Mikä on Sapient Global Marketsin hierarkia Gurgaonissa?</w:t>
      </w:r>
    </w:p>
    <w:p>
      <w:r>
        <w:rPr>
          <w:b/>
        </w:rPr>
        <w:t xml:space="preserve">Esimerkki 1.5226</w:t>
      </w:r>
    </w:p>
    <w:p>
      <w:r>
        <w:t xml:space="preserve">Mitkä ovat syyt siihen, että englanninkielisen kirjallisuuden tekstejä ei ymmärretä selkeästi?</w:t>
      </w:r>
    </w:p>
    <w:p>
      <w:r>
        <w:rPr>
          <w:b/>
        </w:rPr>
        <w:t xml:space="preserve">Tulos</w:t>
      </w:r>
    </w:p>
    <w:p>
      <w:r>
        <w:t xml:space="preserve">Mitä Jumala tekee sunnuntaisin?</w:t>
      </w:r>
    </w:p>
    <w:p>
      <w:r>
        <w:rPr>
          <w:b/>
        </w:rPr>
        <w:t xml:space="preserve">Esimerkki 1.5227</w:t>
      </w:r>
    </w:p>
    <w:p>
      <w:r>
        <w:t xml:space="preserve">Mikä on yleiskatsaus CSE- ja ECE-alan harjoittelupaikoista Thaparin yliopistossa vuosina 2014-15? Mikä on keskimääräinen paketti?</w:t>
      </w:r>
    </w:p>
    <w:p>
      <w:r>
        <w:rPr>
          <w:b/>
        </w:rPr>
        <w:t xml:space="preserve">Tulos</w:t>
      </w:r>
    </w:p>
    <w:p>
      <w:r>
        <w:t xml:space="preserve">Miten Thaparin yliopiston harjoittelupaikat ovat olleet vuosina 2014-2015? Mikä on EIC:n sijoitettujen opiskelijoiden prosenttiosuus ja heidän keskimääräinen pakettinsa?</w:t>
      </w:r>
    </w:p>
    <w:p>
      <w:r>
        <w:rPr>
          <w:b/>
        </w:rPr>
        <w:t xml:space="preserve">Esimerkki 1.5228</w:t>
      </w:r>
    </w:p>
    <w:p>
      <w:r>
        <w:t xml:space="preserve">Miten treenata Ironmania varten, kun tavoitteena on päästä maaliin 11 tunnissa ja 50 minuutissa?</w:t>
      </w:r>
    </w:p>
    <w:p>
      <w:r>
        <w:rPr>
          <w:b/>
        </w:rPr>
        <w:t xml:space="preserve">Tulos</w:t>
      </w:r>
    </w:p>
    <w:p>
      <w:r>
        <w:t xml:space="preserve">Kuinka kauan kestää treenata ironmania varten?</w:t>
      </w:r>
    </w:p>
    <w:p>
      <w:r>
        <w:rPr>
          <w:b/>
        </w:rPr>
        <w:t xml:space="preserve">Esimerkki 1.5229</w:t>
      </w:r>
    </w:p>
    <w:p>
      <w:r>
        <w:t xml:space="preserve">Mitä 32, 45 ja 22 nanometrin tekniikka tarkoittaa mikroprosessoreissa ja miten se liittyy sirun tehokkuuteen?</w:t>
      </w:r>
    </w:p>
    <w:p>
      <w:r>
        <w:rPr>
          <w:b/>
        </w:rPr>
        <w:t xml:space="preserve">Tulos</w:t>
      </w:r>
    </w:p>
    <w:p>
      <w:r>
        <w:t xml:space="preserve">Jos Apple valmistaa yhden tehokkaimmista ARM-pohjaisista suorittimista, voisiko se valmistaa itse Mac-tietokoneisiin sirun, joka päihittäisi Intelin tarjoukset?</w:t>
      </w:r>
    </w:p>
    <w:p>
      <w:r>
        <w:rPr>
          <w:b/>
        </w:rPr>
        <w:t xml:space="preserve">Esimerkki 1.5230</w:t>
      </w:r>
    </w:p>
    <w:p>
      <w:r>
        <w:t xml:space="preserve">Onko Australiassa viidakoita?</w:t>
      </w:r>
    </w:p>
    <w:p>
      <w:r>
        <w:rPr>
          <w:b/>
        </w:rPr>
        <w:t xml:space="preserve">Tulos</w:t>
      </w:r>
    </w:p>
    <w:p>
      <w:r>
        <w:t xml:space="preserve">Mitä ajatuksia on betoniviidakosta vs. luonnon viidakosta?</w:t>
      </w:r>
    </w:p>
    <w:p>
      <w:r>
        <w:rPr>
          <w:b/>
        </w:rPr>
        <w:t xml:space="preserve">Esimerkki 1.5231</w:t>
      </w:r>
    </w:p>
    <w:p>
      <w:r>
        <w:t xml:space="preserve">Miten saan täydennystä painonpudotukseen?</w:t>
      </w:r>
    </w:p>
    <w:p>
      <w:r>
        <w:rPr>
          <w:b/>
        </w:rPr>
        <w:t xml:space="preserve">Tulos</w:t>
      </w:r>
    </w:p>
    <w:p>
      <w:r>
        <w:t xml:space="preserve">Mitä minun pitäisi tehdä laihduttamiseksi?</w:t>
      </w:r>
    </w:p>
    <w:p>
      <w:r>
        <w:rPr>
          <w:b/>
        </w:rPr>
        <w:t xml:space="preserve">Esimerkki 1.5232</w:t>
      </w:r>
    </w:p>
    <w:p>
      <w:r>
        <w:t xml:space="preserve">Miten voin olla paras vanhempi ja roolimalli lapselleni?</w:t>
      </w:r>
    </w:p>
    <w:p>
      <w:r>
        <w:rPr>
          <w:b/>
        </w:rPr>
        <w:t xml:space="preserve">Tulos</w:t>
      </w:r>
    </w:p>
    <w:p>
      <w:r>
        <w:t xml:space="preserve">Uskon, että avioero olisi terveellistä vanhemmilleni. He riitelevät loputtomasti, mutta heillä on kolme lasta. Miten voin ehdottaa jotain niin mahdotonta?</w:t>
      </w:r>
    </w:p>
    <w:p>
      <w:r>
        <w:rPr>
          <w:b/>
        </w:rPr>
        <w:t xml:space="preserve">Esimerkki 1.5233</w:t>
      </w:r>
    </w:p>
    <w:p>
      <w:r>
        <w:t xml:space="preserve">Mitkä ovat kiehtovia taitoja?</w:t>
      </w:r>
    </w:p>
    <w:p>
      <w:r>
        <w:rPr>
          <w:b/>
        </w:rPr>
        <w:t xml:space="preserve">Tulos</w:t>
      </w:r>
    </w:p>
    <w:p>
      <w:r>
        <w:t xml:space="preserve">Kuinka aktivoida Commonwealth Bankin pankkikortti?</w:t>
      </w:r>
    </w:p>
    <w:p>
      <w:r>
        <w:rPr>
          <w:b/>
        </w:rPr>
        <w:t xml:space="preserve">Esimerkki 1.5234</w:t>
      </w:r>
    </w:p>
    <w:p>
      <w:r>
        <w:t xml:space="preserve">Kuka on tällä hetkellä suurin Hollywood-näyttelijä?</w:t>
      </w:r>
    </w:p>
    <w:p>
      <w:r>
        <w:rPr>
          <w:b/>
        </w:rPr>
        <w:t xml:space="preserve">Tulos</w:t>
      </w:r>
    </w:p>
    <w:p>
      <w:r>
        <w:t xml:space="preserve">Ketkä ovat kaikkien aikojen parhaita Hollywood-näyttelijättäriä?</w:t>
      </w:r>
    </w:p>
    <w:p>
      <w:r>
        <w:rPr>
          <w:b/>
        </w:rPr>
        <w:t xml:space="preserve">Esimerkki 1.5235</w:t>
      </w:r>
    </w:p>
    <w:p>
      <w:r>
        <w:t xml:space="preserve">Onko elämälläni väliä?</w:t>
      </w:r>
    </w:p>
    <w:p>
      <w:r>
        <w:rPr>
          <w:b/>
        </w:rPr>
        <w:t xml:space="preserve">Tulos</w:t>
      </w:r>
    </w:p>
    <w:p>
      <w:r>
        <w:t xml:space="preserve">Onko elämä asia? Miten aineesta tulee elämää?</w:t>
      </w:r>
    </w:p>
    <w:p>
      <w:r>
        <w:rPr>
          <w:b/>
        </w:rPr>
        <w:t xml:space="preserve">Esimerkki 1.5236</w:t>
      </w:r>
    </w:p>
    <w:p>
      <w:r>
        <w:t xml:space="preserve">Mitä eroa on ™, ® ja © välillä?</w:t>
      </w:r>
    </w:p>
    <w:p>
      <w:r>
        <w:rPr>
          <w:b/>
        </w:rPr>
        <w:t xml:space="preserve">Tulos</w:t>
      </w:r>
    </w:p>
    <w:p>
      <w:r>
        <w:t xml:space="preserve">Mitä eroa on sanoilla "teki" ja "on tehnyt"?</w:t>
      </w:r>
    </w:p>
    <w:p>
      <w:r>
        <w:rPr>
          <w:b/>
        </w:rPr>
        <w:t xml:space="preserve">Esimerkki 1.5237</w:t>
      </w:r>
    </w:p>
    <w:p>
      <w:r>
        <w:t xml:space="preserve">Mikä on paras puhelin alle 150€?</w:t>
      </w:r>
    </w:p>
    <w:p>
      <w:r>
        <w:rPr>
          <w:b/>
        </w:rPr>
        <w:t xml:space="preserve">Tulos</w:t>
      </w:r>
    </w:p>
    <w:p>
      <w:r>
        <w:t xml:space="preserve">Mikä on paras puhelin alle 25000₹?</w:t>
      </w:r>
    </w:p>
    <w:p>
      <w:r>
        <w:rPr>
          <w:b/>
        </w:rPr>
        <w:t xml:space="preserve">Esimerkki 1.5238</w:t>
      </w:r>
    </w:p>
    <w:p>
      <w:r>
        <w:t xml:space="preserve">Voinko opiskella Uudessa-Seelannissa ja työskennellä Australiassa?</w:t>
      </w:r>
    </w:p>
    <w:p>
      <w:r>
        <w:rPr>
          <w:b/>
        </w:rPr>
        <w:t xml:space="preserve">Tulos</w:t>
      </w:r>
    </w:p>
    <w:p>
      <w:r>
        <w:t xml:space="preserve">Miten juutalaisia ja kristittyjä kohdeltiin Saudi-Arabiassa tuolloin?</w:t>
      </w:r>
    </w:p>
    <w:p>
      <w:r>
        <w:rPr>
          <w:b/>
        </w:rPr>
        <w:t xml:space="preserve">Esimerkki 1.5239</w:t>
      </w:r>
    </w:p>
    <w:p>
      <w:r>
        <w:t xml:space="preserve">Miten vakuutamme poikaystäväni vanhemmat kastien välisestä avioliitostamme?</w:t>
      </w:r>
    </w:p>
    <w:p>
      <w:r>
        <w:rPr>
          <w:b/>
        </w:rPr>
        <w:t xml:space="preserve">Tulos</w:t>
      </w:r>
    </w:p>
    <w:p>
      <w:r>
        <w:t xml:space="preserve">Miten vakuutan tyttöystäväni vanhemmat kastien välisestä avioliitosta?</w:t>
      </w:r>
    </w:p>
    <w:p>
      <w:r>
        <w:rPr>
          <w:b/>
        </w:rPr>
        <w:t xml:space="preserve">Esimerkki 1.5240</w:t>
      </w:r>
    </w:p>
    <w:p>
      <w:r>
        <w:t xml:space="preserve">Miten pimiökemikaalit toimivat?</w:t>
      </w:r>
    </w:p>
    <w:p>
      <w:r>
        <w:rPr>
          <w:b/>
        </w:rPr>
        <w:t xml:space="preserve">Tulos</w:t>
      </w:r>
    </w:p>
    <w:p>
      <w:r>
        <w:t xml:space="preserve">Mitä ovat pimiökemikaalit?</w:t>
      </w:r>
    </w:p>
    <w:p>
      <w:r>
        <w:rPr>
          <w:b/>
        </w:rPr>
        <w:t xml:space="preserve">Esimerkki 1.5241</w:t>
      </w:r>
    </w:p>
    <w:p>
      <w:r>
        <w:t xml:space="preserve">Mitkä filosofiset argumentit tekevät Jumalan olemassaolon todennäköisemmäksi kuin hänen olemattomuutensa (ja päinvastoin)?</w:t>
      </w:r>
    </w:p>
    <w:p>
      <w:r>
        <w:rPr>
          <w:b/>
        </w:rPr>
        <w:t xml:space="preserve">Tulos</w:t>
      </w:r>
    </w:p>
    <w:p>
      <w:r>
        <w:t xml:space="preserve">Loimiko Jumala ihmiset vai loivatko ihmiset Jumalan?</w:t>
      </w:r>
    </w:p>
    <w:p>
      <w:r>
        <w:rPr>
          <w:b/>
        </w:rPr>
        <w:t xml:space="preserve">Esimerkki 1.5242</w:t>
      </w:r>
    </w:p>
    <w:p>
      <w:r>
        <w:t xml:space="preserve">Milloin Krim palaa Ukrainaan?</w:t>
      </w:r>
    </w:p>
    <w:p>
      <w:r>
        <w:rPr>
          <w:b/>
        </w:rPr>
        <w:t xml:space="preserve">Tulos</w:t>
      </w:r>
    </w:p>
    <w:p>
      <w:r>
        <w:t xml:space="preserve">Uskotko, että Krim palautetaan koskaan Ukrainalle?</w:t>
      </w:r>
    </w:p>
    <w:p>
      <w:r>
        <w:rPr>
          <w:b/>
        </w:rPr>
        <w:t xml:space="preserve">Esimerkki 1.5243</w:t>
      </w:r>
    </w:p>
    <w:p>
      <w:r>
        <w:t xml:space="preserve">Mikä on tärkein kysymys haastattelussa?</w:t>
      </w:r>
    </w:p>
    <w:p>
      <w:r>
        <w:rPr>
          <w:b/>
        </w:rPr>
        <w:t xml:space="preserve">Tulos</w:t>
      </w:r>
    </w:p>
    <w:p>
      <w:r>
        <w:t xml:space="preserve">Työnhakuvinkkejä: Mikä on paras kysymys haastattelun lopussa?</w:t>
      </w:r>
    </w:p>
    <w:p>
      <w:r>
        <w:rPr>
          <w:b/>
        </w:rPr>
        <w:t xml:space="preserve">Esimerkki 1.5244</w:t>
      </w:r>
    </w:p>
    <w:p>
      <w:r>
        <w:t xml:space="preserve">Miten voin saada MOOC/E-oppimista intialaisten professoreiden kehittämien verkko- ja videokurssien kautta liittyen koru- ja asustesuunnitteluun?</w:t>
      </w:r>
    </w:p>
    <w:p>
      <w:r>
        <w:rPr>
          <w:b/>
        </w:rPr>
        <w:t xml:space="preserve">Tulos</w:t>
      </w:r>
    </w:p>
    <w:p>
      <w:r>
        <w:t xml:space="preserve">Miten voin saada MOOC/E-oppimista intialaisten professorien/professoreiden kehittämien sisustussuunnitteluun liittyvien verkko- ja videokurssien kautta?</w:t>
      </w:r>
    </w:p>
    <w:p>
      <w:r>
        <w:rPr>
          <w:b/>
        </w:rPr>
        <w:t xml:space="preserve">Esimerkki 1.5245</w:t>
      </w:r>
    </w:p>
    <w:p>
      <w:r>
        <w:t xml:space="preserve">Onko Kaliforniassa laitonta laittaa junan torvi autoon?</w:t>
      </w:r>
    </w:p>
    <w:p>
      <w:r>
        <w:rPr>
          <w:b/>
        </w:rPr>
        <w:t xml:space="preserve">Tulos</w:t>
      </w:r>
    </w:p>
    <w:p>
      <w:r>
        <w:t xml:space="preserve">Onko laitonta ajaa autoa ilman kenkiä?</w:t>
      </w:r>
    </w:p>
    <w:p>
      <w:r>
        <w:rPr>
          <w:b/>
        </w:rPr>
        <w:t xml:space="preserve">Esimerkki 1.5246</w:t>
      </w:r>
    </w:p>
    <w:p>
      <w:r>
        <w:t xml:space="preserve">Miksi Crystal Pepsi epäonnistui?</w:t>
      </w:r>
    </w:p>
    <w:p>
      <w:r>
        <w:rPr>
          <w:b/>
        </w:rPr>
        <w:t xml:space="preserve">Tulos</w:t>
      </w:r>
    </w:p>
    <w:p>
      <w:r>
        <w:t xml:space="preserve">Miltä Crystal Pepsi oikeastaan maistuu?</w:t>
      </w:r>
    </w:p>
    <w:p>
      <w:r>
        <w:rPr>
          <w:b/>
        </w:rPr>
        <w:t xml:space="preserve">Esimerkki 1.5247</w:t>
      </w:r>
    </w:p>
    <w:p>
      <w:r>
        <w:t xml:space="preserve">Paras ystäväni (mies) ei halua suhdetta, mutta hän suuteli minua. Kohteleeko hän minua enemmän kuin ystävänä?</w:t>
      </w:r>
    </w:p>
    <w:p>
      <w:r>
        <w:rPr>
          <w:b/>
        </w:rPr>
        <w:t xml:space="preserve">Tulos</w:t>
      </w:r>
    </w:p>
    <w:p>
      <w:r>
        <w:t xml:space="preserve">Miten saan miehen ihastumaan minuun?</w:t>
      </w:r>
    </w:p>
    <w:p>
      <w:r>
        <w:rPr>
          <w:b/>
        </w:rPr>
        <w:t xml:space="preserve">Esimerkki 1.5248</w:t>
      </w:r>
    </w:p>
    <w:p>
      <w:r>
        <w:t xml:space="preserve">Mitä symboli § tarkoittaa?</w:t>
      </w:r>
    </w:p>
    <w:p>
      <w:r>
        <w:rPr>
          <w:b/>
        </w:rPr>
        <w:t xml:space="preserve">Tulos</w:t>
      </w:r>
    </w:p>
    <w:p>
      <w:r>
        <w:t xml:space="preserve">Merkitseekö tämä symboli sinulle mitään?</w:t>
      </w:r>
    </w:p>
    <w:p>
      <w:r>
        <w:rPr>
          <w:b/>
        </w:rPr>
        <w:t xml:space="preserve">Esimerkki 1.5249</w:t>
      </w:r>
    </w:p>
    <w:p>
      <w:r>
        <w:t xml:space="preserve">Miten lentokoneet lentävät?</w:t>
      </w:r>
    </w:p>
    <w:p>
      <w:r>
        <w:rPr>
          <w:b/>
        </w:rPr>
        <w:t xml:space="preserve">Tulos</w:t>
      </w:r>
    </w:p>
    <w:p>
      <w:r>
        <w:t xml:space="preserve">Miten lentokoneet lentävät ylösalaisin?</w:t>
      </w:r>
    </w:p>
    <w:p>
      <w:r>
        <w:rPr>
          <w:b/>
        </w:rPr>
        <w:t xml:space="preserve">Esimerkki 1.5250</w:t>
      </w:r>
    </w:p>
    <w:p>
      <w:r>
        <w:t xml:space="preserve">Mitkä ovat suurimmat stereotypiat, joita ihmisillä on Georgiasta, ja missä määrin ne pitävät paikkansa?</w:t>
      </w:r>
    </w:p>
    <w:p>
      <w:r>
        <w:rPr>
          <w:b/>
        </w:rPr>
        <w:t xml:space="preserve">Tulos</w:t>
      </w:r>
    </w:p>
    <w:p>
      <w:r>
        <w:t xml:space="preserve">Mitkä ovat tärkeimmät stereotypiat, joita ihmisillä on Myanmarista, ja missä määrin ne pitävät paikkansa?</w:t>
      </w:r>
    </w:p>
    <w:p>
      <w:r>
        <w:rPr>
          <w:b/>
        </w:rPr>
        <w:t xml:space="preserve">Esimerkki 1.5251</w:t>
      </w:r>
    </w:p>
    <w:p>
      <w:r>
        <w:t xml:space="preserve">Mikä on hyvä aurinkopaneelien asennuksen toimittaja Novatossa, Kaliforniassa CA?</w:t>
      </w:r>
    </w:p>
    <w:p>
      <w:r>
        <w:rPr>
          <w:b/>
        </w:rPr>
        <w:t xml:space="preserve">Tulos</w:t>
      </w:r>
    </w:p>
    <w:p>
      <w:r>
        <w:t xml:space="preserve">Mikä on hyvä aurinkopaneelien asennuksen toimittaja lähellä Hollywoodia, Kalifornia CA?</w:t>
      </w:r>
    </w:p>
    <w:p>
      <w:r>
        <w:rPr>
          <w:b/>
        </w:rPr>
        <w:t xml:space="preserve">Esimerkki 1.5252</w:t>
      </w:r>
    </w:p>
    <w:p>
      <w:r>
        <w:t xml:space="preserve">Mikä horoskooppimerkki liittyy 22. lokakuuta?</w:t>
      </w:r>
    </w:p>
    <w:p>
      <w:r>
        <w:rPr>
          <w:b/>
        </w:rPr>
        <w:t xml:space="preserve">Tulos</w:t>
      </w:r>
    </w:p>
    <w:p>
      <w:r>
        <w:t xml:space="preserve">Mikä on 23. lokakuuta 1999 horoskooppimerkki?</w:t>
      </w:r>
    </w:p>
    <w:p>
      <w:r>
        <w:rPr>
          <w:b/>
        </w:rPr>
        <w:t xml:space="preserve">Esimerkki 1.5253</w:t>
      </w:r>
    </w:p>
    <w:p>
      <w:r>
        <w:t xml:space="preserve">Mikä on tulenkestävä?</w:t>
      </w:r>
    </w:p>
    <w:p>
      <w:r>
        <w:rPr>
          <w:b/>
        </w:rPr>
        <w:t xml:space="preserve">Tulos</w:t>
      </w:r>
    </w:p>
    <w:p>
      <w:r>
        <w:t xml:space="preserve">Mitä ovat tulenkestävät aineet/tulenkestävät materiaalit?</w:t>
      </w:r>
    </w:p>
    <w:p>
      <w:r>
        <w:rPr>
          <w:b/>
        </w:rPr>
        <w:t xml:space="preserve">Esimerkki 1.5254</w:t>
      </w:r>
    </w:p>
    <w:p>
      <w:r>
        <w:t xml:space="preserve">Mitkä ovat parhaat mallijärjestelmät RNA:n taittumiselle?</w:t>
      </w:r>
    </w:p>
    <w:p>
      <w:r>
        <w:rPr>
          <w:b/>
        </w:rPr>
        <w:t xml:space="preserve">Tulos</w:t>
      </w:r>
    </w:p>
    <w:p>
      <w:r>
        <w:t xml:space="preserve">Mitkä ovat hyviä analogioita eri lajittelualgoritmien ymmärtämiseksi?</w:t>
      </w:r>
    </w:p>
    <w:p>
      <w:r>
        <w:rPr>
          <w:b/>
        </w:rPr>
        <w:t xml:space="preserve">Esimerkki 1.5255</w:t>
      </w:r>
    </w:p>
    <w:p>
      <w:r>
        <w:t xml:space="preserve">Onko 4 litran juominen päivässä epäterveellistä?</w:t>
      </w:r>
    </w:p>
    <w:p>
      <w:r>
        <w:rPr>
          <w:b/>
        </w:rPr>
        <w:t xml:space="preserve">Tulos</w:t>
      </w:r>
    </w:p>
    <w:p>
      <w:r>
        <w:t xml:space="preserve">Jos juon 1,5 litraa vettä joka päivä, kuinka usein minun pitäisi virtsata?</w:t>
      </w:r>
    </w:p>
    <w:p>
      <w:r>
        <w:rPr>
          <w:b/>
        </w:rPr>
        <w:t xml:space="preserve">Esimerkki 1.5256</w:t>
      </w:r>
    </w:p>
    <w:p>
      <w:r>
        <w:t xml:space="preserve">Pitäisikö minun käyttää java.net- vai org.apache.http-kirjastoa HTTP:tä varten Java-sovelluksessani?</w:t>
      </w:r>
    </w:p>
    <w:p>
      <w:r>
        <w:rPr>
          <w:b/>
        </w:rPr>
        <w:t xml:space="preserve">Tulos</w:t>
      </w:r>
    </w:p>
    <w:p>
      <w:r>
        <w:t xml:space="preserve">Voimmeko käyttää javaa .netissä?</w:t>
      </w:r>
    </w:p>
    <w:p>
      <w:r>
        <w:rPr>
          <w:b/>
        </w:rPr>
        <w:t xml:space="preserve">Esimerkki 1.5257</w:t>
      </w:r>
    </w:p>
    <w:p>
      <w:r>
        <w:t xml:space="preserve">Miten poimin tekstin tyylin ja sovellan sitä muuhun tekstiin koneoppimisen avulla?</w:t>
      </w:r>
    </w:p>
    <w:p>
      <w:r>
        <w:rPr>
          <w:b/>
        </w:rPr>
        <w:t xml:space="preserve">Tulos</w:t>
      </w:r>
    </w:p>
    <w:p>
      <w:r>
        <w:t xml:space="preserve">Mitä ihmiset, jotka ovat viime viikkoina kirjoittaneet Hillary Clintonia tukevia vastauksia, ajattelevat ja tuntevat Trumpin voitosta?</w:t>
      </w:r>
    </w:p>
    <w:p>
      <w:r>
        <w:rPr>
          <w:b/>
        </w:rPr>
        <w:t xml:space="preserve">Esimerkki 1.5258</w:t>
      </w:r>
    </w:p>
    <w:p>
      <w:r>
        <w:t xml:space="preserve">Mitkä ovat parhaat valmennuslaitokset JEE Mainin JEE Mainin pudottajille Hyderabadissa?</w:t>
      </w:r>
    </w:p>
    <w:p>
      <w:r>
        <w:rPr>
          <w:b/>
        </w:rPr>
        <w:t xml:space="preserve">Tulos</w:t>
      </w:r>
    </w:p>
    <w:p>
      <w:r>
        <w:t xml:space="preserve">Mikä on paras instituutti pudotusvuoden JEE-valmisteluun Delhissä?</w:t>
      </w:r>
    </w:p>
    <w:p>
      <w:r>
        <w:rPr>
          <w:b/>
        </w:rPr>
        <w:t xml:space="preserve">Esimerkki 1.5259</w:t>
      </w:r>
    </w:p>
    <w:p>
      <w:r>
        <w:t xml:space="preserve">Onko stafylokokki-infektio ilmateitse tarttuva? Jos on, mihin toimenpiteisiin on ryhdyttävä?</w:t>
      </w:r>
    </w:p>
    <w:p>
      <w:r>
        <w:rPr>
          <w:b/>
        </w:rPr>
        <w:t xml:space="preserve">Tulos</w:t>
      </w:r>
    </w:p>
    <w:p>
      <w:r>
        <w:t xml:space="preserve">Miten majakan valo tuotetaan?</w:t>
      </w:r>
    </w:p>
    <w:p>
      <w:r>
        <w:rPr>
          <w:b/>
        </w:rPr>
        <w:t xml:space="preserve">Esimerkki 1.5260</w:t>
      </w:r>
    </w:p>
    <w:p>
      <w:r>
        <w:t xml:space="preserve">Mitä tarkoitat vauhdilla?</w:t>
      </w:r>
    </w:p>
    <w:p>
      <w:r>
        <w:rPr>
          <w:b/>
        </w:rPr>
        <w:t xml:space="preserve">Tulos</w:t>
      </w:r>
    </w:p>
    <w:p>
      <w:r>
        <w:t xml:space="preserve">Mitä tarkoittaa, että liike-elämässä on vauhtia?</w:t>
      </w:r>
    </w:p>
    <w:p>
      <w:r>
        <w:rPr>
          <w:b/>
        </w:rPr>
        <w:t xml:space="preserve">Esimerkki 1.5261</w:t>
      </w:r>
    </w:p>
    <w:p>
      <w:r>
        <w:t xml:space="preserve">Missä elokuvassa tämä kohtaus on?</w:t>
      </w:r>
    </w:p>
    <w:p>
      <w:r>
        <w:rPr>
          <w:b/>
        </w:rPr>
        <w:t xml:space="preserve">Tulos</w:t>
      </w:r>
    </w:p>
    <w:p>
      <w:r>
        <w:t xml:space="preserve">Mistä elokuvasta tämä kohtaus on?</w:t>
      </w:r>
    </w:p>
    <w:p>
      <w:r>
        <w:rPr>
          <w:b/>
        </w:rPr>
        <w:t xml:space="preserve">Esimerkki 1.5262</w:t>
      </w:r>
    </w:p>
    <w:p>
      <w:r>
        <w:t xml:space="preserve">Tapasin tytön verkossa, Rakastamme toisiamme, mutta hän ei ole valmis menemään naimisiin kanssani.Lue kuvaus saadaksesi lisää selvyyttä?</w:t>
      </w:r>
    </w:p>
    <w:p>
      <w:r>
        <w:rPr>
          <w:b/>
        </w:rPr>
        <w:t xml:space="preserve">Tulos</w:t>
      </w:r>
    </w:p>
    <w:p>
      <w:r>
        <w:t xml:space="preserve">Miksi sudet ovat harvinaisia Filippiineillä?</w:t>
      </w:r>
    </w:p>
    <w:p>
      <w:r>
        <w:rPr>
          <w:b/>
        </w:rPr>
        <w:t xml:space="preserve">Esimerkki 1.5263</w:t>
      </w:r>
    </w:p>
    <w:p>
      <w:r>
        <w:t xml:space="preserve">Miten SENSEX toimii?</w:t>
      </w:r>
    </w:p>
    <w:p>
      <w:r>
        <w:rPr>
          <w:b/>
        </w:rPr>
        <w:t xml:space="preserve">Tulos</w:t>
      </w:r>
    </w:p>
    <w:p>
      <w:r>
        <w:t xml:space="preserve">Mikä on Sensex? Miten pääsen Sensex-markkinoille?</w:t>
      </w:r>
    </w:p>
    <w:p>
      <w:r>
        <w:rPr>
          <w:b/>
        </w:rPr>
        <w:t xml:space="preserve">Esimerkki 1.5264</w:t>
      </w:r>
    </w:p>
    <w:p>
      <w:r>
        <w:t xml:space="preserve">Mitkä ovat Chhattisgarhin kauneimpia paikkoja?</w:t>
      </w:r>
    </w:p>
    <w:p>
      <w:r>
        <w:rPr>
          <w:b/>
        </w:rPr>
        <w:t xml:space="preserve">Tulos</w:t>
      </w:r>
    </w:p>
    <w:p>
      <w:r>
        <w:t xml:space="preserve">Mitkä ovat Intian kummittelevimmat palatsit?</w:t>
      </w:r>
    </w:p>
    <w:p>
      <w:r>
        <w:rPr>
          <w:b/>
        </w:rPr>
        <w:t xml:space="preserve">Esimerkki 1.5265</w:t>
      </w:r>
    </w:p>
    <w:p>
      <w:r>
        <w:t xml:space="preserve">Voiko Stripea käyttää rahan tallettamiseen käyttäjän pankkitilille?</w:t>
      </w:r>
    </w:p>
    <w:p>
      <w:r>
        <w:rPr>
          <w:b/>
        </w:rPr>
        <w:t xml:space="preserve">Tulos</w:t>
      </w:r>
    </w:p>
    <w:p>
      <w:r>
        <w:t xml:space="preserve">Miten voin tallettaa rahaa stripeen maksamatta maksuja?</w:t>
      </w:r>
    </w:p>
    <w:p>
      <w:r>
        <w:rPr>
          <w:b/>
        </w:rPr>
        <w:t xml:space="preserve">Esimerkki 1.5266</w:t>
      </w:r>
    </w:p>
    <w:p>
      <w:r>
        <w:t xml:space="preserve">Miten voin parantaa englannin kielen kirjoitustaitojani?</w:t>
      </w:r>
    </w:p>
    <w:p>
      <w:r>
        <w:rPr>
          <w:b/>
        </w:rPr>
        <w:t xml:space="preserve">Tulos</w:t>
      </w:r>
    </w:p>
    <w:p>
      <w:r>
        <w:t xml:space="preserve">Miten voin oppia sujuvasti englantia?</w:t>
      </w:r>
    </w:p>
    <w:p>
      <w:r>
        <w:rPr>
          <w:b/>
        </w:rPr>
        <w:t xml:space="preserve">Esimerkki 1.5267</w:t>
      </w:r>
    </w:p>
    <w:p>
      <w:r>
        <w:t xml:space="preserve">Miten voin hakea WeChat-tilini, jos olen unohtanut salasanani, olen juuri linkittänyt linkitetyn ja muistan I wechat ID.But minulla ei ole QQ / puhelin linkitetty?</w:t>
      </w:r>
    </w:p>
    <w:p>
      <w:r>
        <w:rPr>
          <w:b/>
        </w:rPr>
        <w:t xml:space="preserve">Tulos</w:t>
      </w:r>
    </w:p>
    <w:p>
      <w:r>
        <w:t xml:space="preserve">Miten saan WeChat-tilini takaisin, jos olen unohtanut salasanani, minulla ei ole QQ- tai sähköpostilinkkiä ja olen hukannut puhelimeni?</w:t>
      </w:r>
    </w:p>
    <w:p>
      <w:r>
        <w:rPr>
          <w:b/>
        </w:rPr>
        <w:t xml:space="preserve">Esimerkki 1.5268</w:t>
      </w:r>
    </w:p>
    <w:p>
      <w:r>
        <w:t xml:space="preserve">Miksi useimmat sairaalat on maalattu valkoisiksi?</w:t>
      </w:r>
    </w:p>
    <w:p>
      <w:r>
        <w:rPr>
          <w:b/>
        </w:rPr>
        <w:t xml:space="preserve">Tulos</w:t>
      </w:r>
    </w:p>
    <w:p>
      <w:r>
        <w:t xml:space="preserve">Miten teet valkoisen värin maalia?</w:t>
      </w:r>
    </w:p>
    <w:p>
      <w:r>
        <w:rPr>
          <w:b/>
        </w:rPr>
        <w:t xml:space="preserve">Esimerkki 1.5269</w:t>
      </w:r>
    </w:p>
    <w:p>
      <w:r>
        <w:t xml:space="preserve">Mikä on paras tapa keittää muna pehmeäksi?</w:t>
      </w:r>
    </w:p>
    <w:p>
      <w:r>
        <w:rPr>
          <w:b/>
        </w:rPr>
        <w:t xml:space="preserve">Tulos</w:t>
      </w:r>
    </w:p>
    <w:p>
      <w:r>
        <w:t xml:space="preserve">Ovatko pehmeästi keitetyt munat turvallisia?</w:t>
      </w:r>
    </w:p>
    <w:p>
      <w:r>
        <w:rPr>
          <w:b/>
        </w:rPr>
        <w:t xml:space="preserve">Esimerkki 1.5270</w:t>
      </w:r>
    </w:p>
    <w:p>
      <w:r>
        <w:t xml:space="preserve">Jos ohitan mainoksen YouTubessa ennen kuin se loppuu, maksaako mainostava yritys silti YouTubelle siitä?</w:t>
      </w:r>
    </w:p>
    <w:p>
      <w:r>
        <w:rPr>
          <w:b/>
        </w:rPr>
        <w:t xml:space="preserve">Tulos</w:t>
      </w:r>
    </w:p>
    <w:p>
      <w:r>
        <w:t xml:space="preserve">Saako YouTube rahaa, kun ohitamme mainoksen?</w:t>
      </w:r>
    </w:p>
    <w:p>
      <w:r>
        <w:rPr>
          <w:b/>
        </w:rPr>
        <w:t xml:space="preserve">Esimerkki 1.5271</w:t>
      </w:r>
    </w:p>
    <w:p>
      <w:r>
        <w:t xml:space="preserve">Millaista on tavata Rakhi Sawant tosielämässä?</w:t>
      </w:r>
    </w:p>
    <w:p>
      <w:r>
        <w:rPr>
          <w:b/>
        </w:rPr>
        <w:t xml:space="preserve">Tulos</w:t>
      </w:r>
    </w:p>
    <w:p>
      <w:r>
        <w:t xml:space="preserve">Millainen Rakhi Sawant on tosielämässä?</w:t>
      </w:r>
    </w:p>
    <w:p>
      <w:r>
        <w:rPr>
          <w:b/>
        </w:rPr>
        <w:t xml:space="preserve">Esimerkki 1.5272</w:t>
      </w:r>
    </w:p>
    <w:p>
      <w:r>
        <w:t xml:space="preserve">Miten voin ymmärtää Jumalaa ja kristittyjen mieltä?</w:t>
      </w:r>
    </w:p>
    <w:p>
      <w:r>
        <w:rPr>
          <w:b/>
        </w:rPr>
        <w:t xml:space="preserve">Tulos</w:t>
      </w:r>
    </w:p>
    <w:p>
      <w:r>
        <w:t xml:space="preserve">Miten voimme ymmärtää Jumalaa?</w:t>
      </w:r>
    </w:p>
    <w:p>
      <w:r>
        <w:rPr>
          <w:b/>
        </w:rPr>
        <w:t xml:space="preserve">Esimerkki 1.5273</w:t>
      </w:r>
    </w:p>
    <w:p>
      <w:r>
        <w:t xml:space="preserve">Valmistautuisitko oppimaan kiinaa?</w:t>
      </w:r>
    </w:p>
    <w:p>
      <w:r>
        <w:rPr>
          <w:b/>
        </w:rPr>
        <w:t xml:space="preserve">Tulos</w:t>
      </w:r>
    </w:p>
    <w:p>
      <w:r>
        <w:t xml:space="preserve">Pitäisikö minun oppia kiinaa?</w:t>
      </w:r>
    </w:p>
    <w:p>
      <w:r>
        <w:rPr>
          <w:b/>
        </w:rPr>
        <w:t xml:space="preserve">Esimerkki 1.5274</w:t>
      </w:r>
    </w:p>
    <w:p>
      <w:r>
        <w:t xml:space="preserve">Miten Chevronin kaasu ja ARCOn kaasu ovat vertailukelpoisia?</w:t>
      </w:r>
    </w:p>
    <w:p>
      <w:r>
        <w:rPr>
          <w:b/>
        </w:rPr>
        <w:t xml:space="preserve">Tulos</w:t>
      </w:r>
    </w:p>
    <w:p>
      <w:r>
        <w:t xml:space="preserve">Miksi ARCOn bensiini on niin paljon halvempaa kuin muilla asemilla?</w:t>
      </w:r>
    </w:p>
    <w:p>
      <w:r>
        <w:rPr>
          <w:b/>
        </w:rPr>
        <w:t xml:space="preserve">Esimerkki 1.5275</w:t>
      </w:r>
    </w:p>
    <w:p>
      <w:r>
        <w:t xml:space="preserve">Miten voin vakuuttaa englanninopettajani siitä, että kirosanat eivät ole lainkaan pahasta?</w:t>
      </w:r>
    </w:p>
    <w:p>
      <w:r>
        <w:rPr>
          <w:b/>
        </w:rPr>
        <w:t xml:space="preserve">Tulos</w:t>
      </w:r>
    </w:p>
    <w:p>
      <w:r>
        <w:t xml:space="preserve">Kuinka huono kirosana on brittiläisessä englannissa "arse"?</w:t>
      </w:r>
    </w:p>
    <w:p>
      <w:r>
        <w:rPr>
          <w:b/>
        </w:rPr>
        <w:t xml:space="preserve">Esimerkki 1.5276</w:t>
      </w:r>
    </w:p>
    <w:p>
      <w:r>
        <w:t xml:space="preserve">Mikä on paras vastaus kysymykseen "Kuinka vanha olet?" kertomatta ikääsi?</w:t>
      </w:r>
    </w:p>
    <w:p>
      <w:r>
        <w:rPr>
          <w:b/>
        </w:rPr>
        <w:t xml:space="preserve">Tulos</w:t>
      </w:r>
    </w:p>
    <w:p>
      <w:r>
        <w:t xml:space="preserve">Miten kerrot ihmisille päivästäsi tylsistyttämättä heitä?</w:t>
      </w:r>
    </w:p>
    <w:p>
      <w:r>
        <w:rPr>
          <w:b/>
        </w:rPr>
        <w:t xml:space="preserve">Esimerkki 1.5277</w:t>
      </w:r>
    </w:p>
    <w:p>
      <w:r>
        <w:t xml:space="preserve">Miksi Yhdysvallat sallii niin paljon maahanmuuttajia, kun maassa on korkea työttömyys?</w:t>
      </w:r>
    </w:p>
    <w:p>
      <w:r>
        <w:rPr>
          <w:b/>
        </w:rPr>
        <w:t xml:space="preserve">Tulos</w:t>
      </w:r>
    </w:p>
    <w:p>
      <w:r>
        <w:t xml:space="preserve">Miksi Yhdysvalloissa on samaan aikaan a) korkea pitkän aikavälin keskimääräinen työttömyysaste b) korkea pitkän aikavälin keskimääräinen inflaatio (verrattuna säästökorkoihin) c) voimakas maahanmuutto d) alhainen kasvu?</w:t>
      </w:r>
    </w:p>
    <w:p>
      <w:r>
        <w:rPr>
          <w:b/>
        </w:rPr>
        <w:t xml:space="preserve">Esimerkki 1.5278</w:t>
      </w:r>
    </w:p>
    <w:p>
      <w:r>
        <w:t xml:space="preserve">Mitä El Diablolle tapahtui Suicide Squadissa?</w:t>
      </w:r>
    </w:p>
    <w:p>
      <w:r>
        <w:rPr>
          <w:b/>
        </w:rPr>
        <w:t xml:space="preserve">Tulos</w:t>
      </w:r>
    </w:p>
    <w:p>
      <w:r>
        <w:t xml:space="preserve">Onko El Diablo Suicide Squadista todella kuollut vai tuleeko hän takaisin tulevissa DC-elokuvissa?</w:t>
      </w:r>
    </w:p>
    <w:p>
      <w:r>
        <w:rPr>
          <w:b/>
        </w:rPr>
        <w:t xml:space="preserve">Esimerkki 1.5279</w:t>
      </w:r>
    </w:p>
    <w:p>
      <w:r>
        <w:t xml:space="preserve">Mitkä ovat parhaat datan visualisointia käsittelevät konferenssit?</w:t>
      </w:r>
    </w:p>
    <w:p>
      <w:r>
        <w:rPr>
          <w:b/>
        </w:rPr>
        <w:t xml:space="preserve">Tulos</w:t>
      </w:r>
    </w:p>
    <w:p>
      <w:r>
        <w:t xml:space="preserve">Mitkä ovat parhaat Sharepoint 2013 -tiedon visualisointityökalut?</w:t>
      </w:r>
    </w:p>
    <w:p>
      <w:r>
        <w:rPr>
          <w:b/>
        </w:rPr>
        <w:t xml:space="preserve">Esimerkki 1.5280</w:t>
      </w:r>
    </w:p>
    <w:p>
      <w:r>
        <w:t xml:space="preserve">Kapinoivatko lapset, koska heidän vanhempansa eivät kykene herättämään heissä kunnioitusta?</w:t>
      </w:r>
    </w:p>
    <w:p>
      <w:r>
        <w:rPr>
          <w:b/>
        </w:rPr>
        <w:t xml:space="preserve">Tulos</w:t>
      </w:r>
    </w:p>
    <w:p>
      <w:r>
        <w:t xml:space="preserve">Miksi Intiassa useimmat vanhemmat haluavat, että heidän lapsensa kutsuvat heitä "äidiksi ja isäksi"? Miksi he eivät pidä siitä, että lapset kutsuvat heitä omalla äidinkielellään?</w:t>
      </w:r>
    </w:p>
    <w:p>
      <w:r>
        <w:rPr>
          <w:b/>
        </w:rPr>
        <w:t xml:space="preserve">Esimerkki 1.5281</w:t>
      </w:r>
    </w:p>
    <w:p>
      <w:r>
        <w:t xml:space="preserve">Miten sanon "turpa kiinni" venäjäksi?</w:t>
      </w:r>
    </w:p>
    <w:p>
      <w:r>
        <w:rPr>
          <w:b/>
        </w:rPr>
        <w:t xml:space="preserve">Tulos</w:t>
      </w:r>
    </w:p>
    <w:p>
      <w:r>
        <w:t xml:space="preserve">Miten sanotaan "oppia kiinaa" venäjäksi?</w:t>
      </w:r>
    </w:p>
    <w:p>
      <w:r>
        <w:rPr>
          <w:b/>
        </w:rPr>
        <w:t xml:space="preserve">Esimerkki 1.5282</w:t>
      </w:r>
    </w:p>
    <w:p>
      <w:r>
        <w:t xml:space="preserve">Mitä tapahtuu, jos ajan ilman vaihteistonestettä?</w:t>
      </w:r>
    </w:p>
    <w:p>
      <w:r>
        <w:rPr>
          <w:b/>
        </w:rPr>
        <w:t xml:space="preserve">Tulos</w:t>
      </w:r>
    </w:p>
    <w:p>
      <w:r>
        <w:t xml:space="preserve">Onko välttämätöntä oppia ajamaan autoa, jossa on käsivaihteisto?</w:t>
      </w:r>
    </w:p>
    <w:p>
      <w:r>
        <w:rPr>
          <w:b/>
        </w:rPr>
        <w:t xml:space="preserve">Esimerkki 1.5283</w:t>
      </w:r>
    </w:p>
    <w:p>
      <w:r>
        <w:t xml:space="preserve">Miten voin hakea työelämän ammattilaisille tarkoitettuun MTech-ohjelmaan IIT Delhissä? Mitkä ovat sen tärkeät päivämäärät?</w:t>
      </w:r>
    </w:p>
    <w:p>
      <w:r>
        <w:rPr>
          <w:b/>
        </w:rPr>
        <w:t xml:space="preserve">Tulos</w:t>
      </w:r>
    </w:p>
    <w:p>
      <w:r>
        <w:t xml:space="preserve">Voiko joku antaa kattavan luettelon IIT:istä, jotka tarjoavat osa-aikaisia MTech/MS/Ph.D.-ohjelmia?</w:t>
      </w:r>
    </w:p>
    <w:p>
      <w:r>
        <w:rPr>
          <w:b/>
        </w:rPr>
        <w:t xml:space="preserve">Esimerkki 1.5284</w:t>
      </w:r>
    </w:p>
    <w:p>
      <w:r>
        <w:t xml:space="preserve">Miksi Manaphy on elokuvassa luuseri?</w:t>
      </w:r>
    </w:p>
    <w:p>
      <w:r>
        <w:rPr>
          <w:b/>
        </w:rPr>
        <w:t xml:space="preserve">Tulos</w:t>
      </w:r>
    </w:p>
    <w:p>
      <w:r>
        <w:t xml:space="preserve">Miksi Pokémon Ranger ja meren temppeli on lapsellinen?</w:t>
      </w:r>
    </w:p>
    <w:p>
      <w:r>
        <w:rPr>
          <w:b/>
        </w:rPr>
        <w:t xml:space="preserve">Esimerkki 1.5285</w:t>
      </w:r>
    </w:p>
    <w:p>
      <w:r>
        <w:t xml:space="preserve">Jätin islamin ja haluan palata sen pariin, mutta kun yritän lukea Koraania tai kuunnella sitä, melkein itken. Mitä minun pitäisi tehdä?</w:t>
      </w:r>
    </w:p>
    <w:p>
      <w:r>
        <w:rPr>
          <w:b/>
        </w:rPr>
        <w:t xml:space="preserve">Tulos</w:t>
      </w:r>
    </w:p>
    <w:p>
      <w:r>
        <w:t xml:space="preserve">Islamin uskonnollisin ja muinaisin teksti, haluan lukea sitä hengellisen mestarin kanssa/ilman?</w:t>
      </w:r>
    </w:p>
    <w:p>
      <w:r>
        <w:rPr>
          <w:b/>
        </w:rPr>
        <w:t xml:space="preserve">Esimerkki 1.5286</w:t>
      </w:r>
    </w:p>
    <w:p>
      <w:r>
        <w:t xml:space="preserve">Voinko käyttää toistuvaa neuroverkkoa aikasarja-analyysiin, jossa haluan ennustaa tuotetun tuloksen funktion?</w:t>
      </w:r>
    </w:p>
    <w:p>
      <w:r>
        <w:rPr>
          <w:b/>
        </w:rPr>
        <w:t xml:space="preserve">Tulos</w:t>
      </w:r>
    </w:p>
    <w:p>
      <w:r>
        <w:t xml:space="preserve">Mikä on paras tapa käyttää rekursiivista neuroverkkoa aikasarja-analyysissä?</w:t>
      </w:r>
    </w:p>
    <w:p>
      <w:r>
        <w:rPr>
          <w:b/>
        </w:rPr>
        <w:t xml:space="preserve">Esimerkki 1.5287</w:t>
      </w:r>
    </w:p>
    <w:p>
      <w:r>
        <w:t xml:space="preserve">Miten voin lopettaa heräämisen keskellä yötä ja syömisen?</w:t>
      </w:r>
    </w:p>
    <w:p>
      <w:r>
        <w:rPr>
          <w:b/>
        </w:rPr>
        <w:t xml:space="preserve">Tulos</w:t>
      </w:r>
    </w:p>
    <w:p>
      <w:r>
        <w:t xml:space="preserve">Miten lopetan heräämisen keskellä yötä pissalle ?</w:t>
      </w:r>
    </w:p>
    <w:p>
      <w:r>
        <w:rPr>
          <w:b/>
        </w:rPr>
        <w:t xml:space="preserve">Esimerkki 1.5288</w:t>
      </w:r>
    </w:p>
    <w:p>
      <w:r>
        <w:t xml:space="preserve">Miten voin estää SQL-injektiot sivustossani?</w:t>
      </w:r>
    </w:p>
    <w:p>
      <w:r>
        <w:rPr>
          <w:b/>
        </w:rPr>
        <w:t xml:space="preserve">Tulos</w:t>
      </w:r>
    </w:p>
    <w:p>
      <w:r>
        <w:t xml:space="preserve">Miten voin estää SQL-injektiot PHP:ssä?</w:t>
      </w:r>
    </w:p>
    <w:p>
      <w:r>
        <w:rPr>
          <w:b/>
        </w:rPr>
        <w:t xml:space="preserve">Esimerkki 1.5289</w:t>
      </w:r>
    </w:p>
    <w:p>
      <w:r>
        <w:t xml:space="preserve">Mitkä ovat ilmaisia näppäinlokiohjelmia Androidille?</w:t>
      </w:r>
    </w:p>
    <w:p>
      <w:r>
        <w:rPr>
          <w:b/>
        </w:rPr>
        <w:t xml:space="preserve">Tulos</w:t>
      </w:r>
    </w:p>
    <w:p>
      <w:r>
        <w:t xml:space="preserve">Onko Samsungin Android-puhelimissa näppäinlokiohjelmia?</w:t>
      </w:r>
    </w:p>
    <w:p>
      <w:r>
        <w:rPr>
          <w:b/>
        </w:rPr>
        <w:t xml:space="preserve">Esimerkki 1.5290</w:t>
      </w:r>
    </w:p>
    <w:p>
      <w:r>
        <w:t xml:space="preserve">Miten siirrän ladatut sovellukset kannettavasta tietokoneesta muistitikulle?</w:t>
      </w:r>
    </w:p>
    <w:p>
      <w:r>
        <w:rPr>
          <w:b/>
        </w:rPr>
        <w:t xml:space="preserve">Tulos</w:t>
      </w:r>
    </w:p>
    <w:p>
      <w:r>
        <w:t xml:space="preserve">Mitä muuta 16 gigatavun muistitikulla voi tehdä kuin siirtää tietoja?</w:t>
      </w:r>
    </w:p>
    <w:p>
      <w:r>
        <w:rPr>
          <w:b/>
        </w:rPr>
        <w:t xml:space="preserve">Esimerkki 1.5291</w:t>
      </w:r>
    </w:p>
    <w:p>
      <w:r>
        <w:t xml:space="preserve">Onko olemassa keino poimia sähköpostiosoitteet kaikista Gmail-tilini sähköposteista?</w:t>
      </w:r>
    </w:p>
    <w:p>
      <w:r>
        <w:rPr>
          <w:b/>
        </w:rPr>
        <w:t xml:space="preserve">Tulos</w:t>
      </w:r>
    </w:p>
    <w:p>
      <w:r>
        <w:t xml:space="preserve">Miten voin poistaa Gmail-tilini laitteesta?</w:t>
      </w:r>
    </w:p>
    <w:p>
      <w:r>
        <w:rPr>
          <w:b/>
        </w:rPr>
        <w:t xml:space="preserve">Esimerkki 1.5292</w:t>
      </w:r>
    </w:p>
    <w:p>
      <w:r>
        <w:t xml:space="preserve">Miten fotonit ja fononit ovat samanlaisia?</w:t>
      </w:r>
    </w:p>
    <w:p>
      <w:r>
        <w:rPr>
          <w:b/>
        </w:rPr>
        <w:t xml:space="preserve">Tulos</w:t>
      </w:r>
    </w:p>
    <w:p>
      <w:r>
        <w:t xml:space="preserve">Mitä ovat fotonit?</w:t>
      </w:r>
    </w:p>
    <w:p>
      <w:r>
        <w:rPr>
          <w:b/>
        </w:rPr>
        <w:t xml:space="preserve">Esimerkki 1.5293</w:t>
      </w:r>
    </w:p>
    <w:p>
      <w:r>
        <w:t xml:space="preserve">Miten sanotaan "hei" kenialaisittain? Miten se lausutaan?</w:t>
      </w:r>
    </w:p>
    <w:p>
      <w:r>
        <w:rPr>
          <w:b/>
        </w:rPr>
        <w:t xml:space="preserve">Tulos</w:t>
      </w:r>
    </w:p>
    <w:p>
      <w:r>
        <w:t xml:space="preserve">Mikä on aito tapa esitellä itsensä?</w:t>
      </w:r>
    </w:p>
    <w:p>
      <w:r>
        <w:rPr>
          <w:b/>
        </w:rPr>
        <w:t xml:space="preserve">Esimerkki 1.5294</w:t>
      </w:r>
    </w:p>
    <w:p>
      <w:r>
        <w:t xml:space="preserve">Mikä on helpoin tapa oppia englantia?</w:t>
      </w:r>
    </w:p>
    <w:p>
      <w:r>
        <w:rPr>
          <w:b/>
        </w:rPr>
        <w:t xml:space="preserve">Tulos</w:t>
      </w:r>
    </w:p>
    <w:p>
      <w:r>
        <w:t xml:space="preserve">Miten voin parantaa englannin kielioppiani?</w:t>
      </w:r>
    </w:p>
    <w:p>
      <w:r>
        <w:rPr>
          <w:b/>
        </w:rPr>
        <w:t xml:space="preserve">Esimerkki 1.5295</w:t>
      </w:r>
    </w:p>
    <w:p>
      <w:r>
        <w:t xml:space="preserve">Ovatko useimmat ihmiset epämiellyttäviä?</w:t>
      </w:r>
    </w:p>
    <w:p>
      <w:r>
        <w:rPr>
          <w:b/>
        </w:rPr>
        <w:t xml:space="preserve">Tulos</w:t>
      </w:r>
    </w:p>
    <w:p>
      <w:r>
        <w:t xml:space="preserve">Ihmisten fyysinen ulkonäkö: Miltä tuntuu olla epäviehättävä teini- ja kaksikymppisenä?</w:t>
      </w:r>
    </w:p>
    <w:p>
      <w:r>
        <w:rPr>
          <w:b/>
        </w:rPr>
        <w:t xml:space="preserve">Esimerkki 1.5296</w:t>
      </w:r>
    </w:p>
    <w:p>
      <w:r>
        <w:t xml:space="preserve">Mikä on nolla-ohmin vastuksen tarkoitus?</w:t>
      </w:r>
    </w:p>
    <w:p>
      <w:r>
        <w:rPr>
          <w:b/>
        </w:rPr>
        <w:t xml:space="preserve">Tulos</w:t>
      </w:r>
    </w:p>
    <w:p>
      <w:r>
        <w:t xml:space="preserve">10 ohmin vastus on kytketty sarjaan kahden 15 ohmin vastuksen kanssa, jotka on sijoitettu rinnakkain. Mikä vastus on shuntattava tämän rinnakkaisyhdistelmän yli, jotta kokonaisvirta on 1,5 A, kun jännite on 20 V?</w:t>
      </w:r>
    </w:p>
    <w:p>
      <w:r>
        <w:rPr>
          <w:b/>
        </w:rPr>
        <w:t xml:space="preserve">Esimerkki 1.5297</w:t>
      </w:r>
    </w:p>
    <w:p>
      <w:r>
        <w:t xml:space="preserve">Mitä tarkoittaa sanonta "nuwanda" elokuvassa Kuolleiden runoilijoiden seura?</w:t>
      </w:r>
    </w:p>
    <w:p>
      <w:r>
        <w:rPr>
          <w:b/>
        </w:rPr>
        <w:t xml:space="preserve">Tulos</w:t>
      </w:r>
    </w:p>
    <w:p>
      <w:r>
        <w:t xml:space="preserve">Ketkä ovat Kuolleiden runoilijoiden seuran kiinnostavimmat hahmot?</w:t>
      </w:r>
    </w:p>
    <w:p>
      <w:r>
        <w:rPr>
          <w:b/>
        </w:rPr>
        <w:t xml:space="preserve">Esimerkki 1.5298</w:t>
      </w:r>
    </w:p>
    <w:p>
      <w:r>
        <w:t xml:space="preserve">Voinko käyttää Samsung S5:tä Gear VR:n kanssa?</w:t>
      </w:r>
    </w:p>
    <w:p>
      <w:r>
        <w:rPr>
          <w:b/>
        </w:rPr>
        <w:t xml:space="preserve">Tulos</w:t>
      </w:r>
    </w:p>
    <w:p>
      <w:r>
        <w:t xml:space="preserve">En pääse käyttämään käytettävissä olevaa tallennustilaa "Samsung galaxy S5" -laitteessani. Mitä minun pitäisi tehdä?</w:t>
      </w:r>
    </w:p>
    <w:p>
      <w:r>
        <w:rPr>
          <w:b/>
        </w:rPr>
        <w:t xml:space="preserve">Esimerkki 1.5299</w:t>
      </w:r>
    </w:p>
    <w:p>
      <w:r>
        <w:t xml:space="preserve">Mikä on paras musiikkisovellus iOS:lle, jonka käyttämiseen ei tarvita internetiä?</w:t>
      </w:r>
    </w:p>
    <w:p>
      <w:r>
        <w:rPr>
          <w:b/>
        </w:rPr>
        <w:t xml:space="preserve">Tulos</w:t>
      </w:r>
    </w:p>
    <w:p>
      <w:r>
        <w:t xml:space="preserve">Millä sovelluksella voit kuunnella musiikkia ilman WiFiä tai Internetiä?</w:t>
      </w:r>
    </w:p>
    <w:p>
      <w:r>
        <w:rPr>
          <w:b/>
        </w:rPr>
        <w:t xml:space="preserve">Esimerkki 1.5300</w:t>
      </w:r>
    </w:p>
    <w:p>
      <w:r>
        <w:t xml:space="preserve">Miten ja kuinka paljon MMA Octagonin kuuluttaja Bruce Bufferille maksetaan?</w:t>
      </w:r>
    </w:p>
    <w:p>
      <w:r>
        <w:rPr>
          <w:b/>
        </w:rPr>
        <w:t xml:space="preserve">Tulos</w:t>
      </w:r>
    </w:p>
    <w:p>
      <w:r>
        <w:t xml:space="preserve">Nukkuminen ja herääminen aamulla tapahtuu Newtonin ensimmäisen liikelain mukaan?</w:t>
      </w:r>
    </w:p>
    <w:p>
      <w:r>
        <w:rPr>
          <w:b/>
        </w:rPr>
        <w:t xml:space="preserve">Esimerkki 1.5301</w:t>
      </w:r>
    </w:p>
    <w:p>
      <w:r>
        <w:t xml:space="preserve">Onko Lendingtree legit?</w:t>
      </w:r>
    </w:p>
    <w:p>
      <w:r>
        <w:rPr>
          <w:b/>
        </w:rPr>
        <w:t xml:space="preserve">Tulos</w:t>
      </w:r>
    </w:p>
    <w:p>
      <w:r>
        <w:t xml:space="preserve">Mitkä geenit määräävät peniksen koon?</w:t>
      </w:r>
    </w:p>
    <w:p>
      <w:r>
        <w:rPr>
          <w:b/>
        </w:rPr>
        <w:t xml:space="preserve">Esimerkki 1.5302</w:t>
      </w:r>
    </w:p>
    <w:p>
      <w:r>
        <w:t xml:space="preserve">Mitä odottamattomia asioita Singaporen ensikertalaiset huomaavat?</w:t>
      </w:r>
    </w:p>
    <w:p>
      <w:r>
        <w:rPr>
          <w:b/>
        </w:rPr>
        <w:t xml:space="preserve">Tulos</w:t>
      </w:r>
    </w:p>
    <w:p>
      <w:r>
        <w:t xml:space="preserve">Mitä odottamattomia asioita ensikertalaiset Australiassa huomaavat?</w:t>
      </w:r>
    </w:p>
    <w:p>
      <w:r>
        <w:rPr>
          <w:b/>
        </w:rPr>
        <w:t xml:space="preserve">Esimerkki 1.5303</w:t>
      </w:r>
    </w:p>
    <w:p>
      <w:r>
        <w:t xml:space="preserve">Mikä on lempilaulusi espanjaksi?</w:t>
      </w:r>
    </w:p>
    <w:p>
      <w:r>
        <w:rPr>
          <w:b/>
        </w:rPr>
        <w:t xml:space="preserve">Tulos</w:t>
      </w:r>
    </w:p>
    <w:p>
      <w:r>
        <w:t xml:space="preserve">Mitkä ovat 5 suosikkikappalettasi?</w:t>
      </w:r>
    </w:p>
    <w:p>
      <w:r>
        <w:rPr>
          <w:b/>
        </w:rPr>
        <w:t xml:space="preserve">Esimerkki 1.5304</w:t>
      </w:r>
    </w:p>
    <w:p>
      <w:r>
        <w:t xml:space="preserve">Mitkä voisivat olla yksinkertaisia tekoälyyn liittyviä miniprojekteja, joihin liittyy oppimista?</w:t>
      </w:r>
    </w:p>
    <w:p>
      <w:r>
        <w:rPr>
          <w:b/>
        </w:rPr>
        <w:t xml:space="preserve">Tulos</w:t>
      </w:r>
    </w:p>
    <w:p>
      <w:r>
        <w:t xml:space="preserve">Aloittaisitko koskaan uuden projektin C++:lla?</w:t>
      </w:r>
    </w:p>
    <w:p>
      <w:r>
        <w:rPr>
          <w:b/>
        </w:rPr>
        <w:t xml:space="preserve">Esimerkki 1.5305</w:t>
      </w:r>
    </w:p>
    <w:p>
      <w:r>
        <w:t xml:space="preserve">Mitkä ovat yleisiä väärinkäsityksiä, joita tytöillä on pojista?</w:t>
      </w:r>
    </w:p>
    <w:p>
      <w:r>
        <w:rPr>
          <w:b/>
        </w:rPr>
        <w:t xml:space="preserve">Tulos</w:t>
      </w:r>
    </w:p>
    <w:p>
      <w:r>
        <w:t xml:space="preserve">Mitä yleisiä väärinkäsityksiä pojilla on tytöistä?</w:t>
      </w:r>
    </w:p>
    <w:p>
      <w:r>
        <w:rPr>
          <w:b/>
        </w:rPr>
        <w:t xml:space="preserve">Esimerkki 1.5306</w:t>
      </w:r>
    </w:p>
    <w:p>
      <w:r>
        <w:t xml:space="preserve">Mitkä ovat ihmisen DNA:n tarkimmat merkkiaineet ja ennustajat?</w:t>
      </w:r>
    </w:p>
    <w:p>
      <w:r>
        <w:rPr>
          <w:b/>
        </w:rPr>
        <w:t xml:space="preserve">Tulos</w:t>
      </w:r>
    </w:p>
    <w:p>
      <w:r>
        <w:t xml:space="preserve">Mikä on helpoin tapa synkronoida Heroku (git) GitHubin tai Bitbucketin kanssa?</w:t>
      </w:r>
    </w:p>
    <w:p>
      <w:r>
        <w:rPr>
          <w:b/>
        </w:rPr>
        <w:t xml:space="preserve">Esimerkki 1.5307</w:t>
      </w:r>
    </w:p>
    <w:p>
      <w:r>
        <w:t xml:space="preserve">Mitä teet marihuanan vaikutuksen alaisena?</w:t>
      </w:r>
    </w:p>
    <w:p>
      <w:r>
        <w:rPr>
          <w:b/>
        </w:rPr>
        <w:t xml:space="preserve">Tulos</w:t>
      </w:r>
    </w:p>
    <w:p>
      <w:r>
        <w:t xml:space="preserve">Mitä et voi tehdä marihuanan vaikutuksen alaisena?</w:t>
      </w:r>
    </w:p>
    <w:p>
      <w:r>
        <w:rPr>
          <w:b/>
        </w:rPr>
        <w:t xml:space="preserve">Esimerkki 1.5308</w:t>
      </w:r>
    </w:p>
    <w:p>
      <w:r>
        <w:t xml:space="preserve">Vaimoni uhkaa minua väärillä myötäjäissyytteillä. Onko Intiassa mitään lakia minun hyväkseni? Miten minun pitäisi toimia tässä tilanteessa?</w:t>
      </w:r>
    </w:p>
    <w:p>
      <w:r>
        <w:rPr>
          <w:b/>
        </w:rPr>
        <w:t xml:space="preserve">Tulos</w:t>
      </w:r>
    </w:p>
    <w:p>
      <w:r>
        <w:t xml:space="preserve">Rangaistaanko naisia väärien syytteiden esittämisestä myötäjäisistä?</w:t>
      </w:r>
    </w:p>
    <w:p>
      <w:r>
        <w:rPr>
          <w:b/>
        </w:rPr>
        <w:t xml:space="preserve">Esimerkki 1.5309</w:t>
      </w:r>
    </w:p>
    <w:p>
      <w:r>
        <w:t xml:space="preserve">Mitä eroa on konsolidointimenetelmällä ja pääomaosuusmenetelmällä?</w:t>
      </w:r>
    </w:p>
    <w:p>
      <w:r>
        <w:rPr>
          <w:b/>
        </w:rPr>
        <w:t xml:space="preserve">Tulos</w:t>
      </w:r>
    </w:p>
    <w:p>
      <w:r>
        <w:t xml:space="preserve">Mikä on tärkein ero rahoituksen ja kirjanpidon pääaineen välillä?</w:t>
      </w:r>
    </w:p>
    <w:p>
      <w:r>
        <w:rPr>
          <w:b/>
        </w:rPr>
        <w:t xml:space="preserve">Esimerkki 1.5310</w:t>
      </w:r>
    </w:p>
    <w:p>
      <w:r>
        <w:t xml:space="preserve">Millä tavoin voit luoda passiivisia tulovirtoja?</w:t>
      </w:r>
    </w:p>
    <w:p>
      <w:r>
        <w:rPr>
          <w:b/>
        </w:rPr>
        <w:t xml:space="preserve">Tulos</w:t>
      </w:r>
    </w:p>
    <w:p>
      <w:r>
        <w:t xml:space="preserve">Mikä on paras tapa luoda passiivista tuloa?</w:t>
      </w:r>
    </w:p>
    <w:p>
      <w:r>
        <w:rPr>
          <w:b/>
        </w:rPr>
        <w:t xml:space="preserve">Esimerkki 1.5311</w:t>
      </w:r>
    </w:p>
    <w:p>
      <w:r>
        <w:t xml:space="preserve">Millainen on Fordhamin yliopiston analytiikkaohjelma?</w:t>
      </w:r>
    </w:p>
    <w:p>
      <w:r>
        <w:rPr>
          <w:b/>
        </w:rPr>
        <w:t xml:space="preserve">Tulos</w:t>
      </w:r>
    </w:p>
    <w:p>
      <w:r>
        <w:t xml:space="preserve">Millainen on UTD:n MS in Business Analytics -ohjelma?</w:t>
      </w:r>
    </w:p>
    <w:p>
      <w:r>
        <w:rPr>
          <w:b/>
        </w:rPr>
        <w:t xml:space="preserve">Esimerkki 1.5312</w:t>
      </w:r>
    </w:p>
    <w:p>
      <w:r>
        <w:t xml:space="preserve">Mitä maailman pitäisi tehdä pysyvän välimiesoikeuden suhteen?</w:t>
      </w:r>
    </w:p>
    <w:p>
      <w:r>
        <w:rPr>
          <w:b/>
        </w:rPr>
        <w:t xml:space="preserve">Tulos</w:t>
      </w:r>
    </w:p>
    <w:p>
      <w:r>
        <w:t xml:space="preserve">Miksi Haagin tuomioistuin on YK:n tukema väärennetty tuomioistuin maailmassa?</w:t>
      </w:r>
    </w:p>
    <w:p>
      <w:r>
        <w:rPr>
          <w:b/>
        </w:rPr>
        <w:t xml:space="preserve">Esimerkki 1.5313</w:t>
      </w:r>
    </w:p>
    <w:p>
      <w:r>
        <w:t xml:space="preserve">Mikä on BITS Pilanin B.pharmacy-kurssin kurssimaksu?</w:t>
      </w:r>
    </w:p>
    <w:p>
      <w:r>
        <w:rPr>
          <w:b/>
        </w:rPr>
        <w:t xml:space="preserve">Tulos</w:t>
      </w:r>
    </w:p>
    <w:p>
      <w:r>
        <w:t xml:space="preserve">Miten BITS Pilani voi suorittaa auditointikursseja?</w:t>
      </w:r>
    </w:p>
    <w:p>
      <w:r>
        <w:rPr>
          <w:b/>
        </w:rPr>
        <w:t xml:space="preserve">Esimerkki 1.5314</w:t>
      </w:r>
    </w:p>
    <w:p>
      <w:r>
        <w:t xml:space="preserve">Häpeän sitä, että miehet vetoavat minuun, koska olen ruma nainen. Miten voin lopettaa heidän vetovoimansa?</w:t>
      </w:r>
    </w:p>
    <w:p>
      <w:r>
        <w:rPr>
          <w:b/>
        </w:rPr>
        <w:t xml:space="preserve">Tulos</w:t>
      </w:r>
    </w:p>
    <w:p>
      <w:r>
        <w:t xml:space="preserve">Olen rakastunut parhaaseen ystävääni. Minä olen homo, hän on hetero. Mitä minun pitäisi tehdä?</w:t>
      </w:r>
    </w:p>
    <w:p>
      <w:r>
        <w:rPr>
          <w:b/>
        </w:rPr>
        <w:t xml:space="preserve">Esimerkki 1.5315</w:t>
      </w:r>
    </w:p>
    <w:p>
      <w:r>
        <w:t xml:space="preserve">Miksi rauhanomaisen kokoontumisen vapaus on tärkeää?</w:t>
      </w:r>
    </w:p>
    <w:p>
      <w:r>
        <w:rPr>
          <w:b/>
        </w:rPr>
        <w:t xml:space="preserve">Tulos</w:t>
      </w:r>
    </w:p>
    <w:p>
      <w:r>
        <w:t xml:space="preserve">Mikä on kokoontumisvapauden merkitys?</w:t>
      </w:r>
    </w:p>
    <w:p>
      <w:r>
        <w:rPr>
          <w:b/>
        </w:rPr>
        <w:t xml:space="preserve">Esimerkki 1.5316</w:t>
      </w:r>
    </w:p>
    <w:p>
      <w:r>
        <w:t xml:space="preserve">Murha: Kuinka vaikeaa on tappaa joku vääntämällä hänen kaulaansa?</w:t>
      </w:r>
    </w:p>
    <w:p>
      <w:r>
        <w:rPr>
          <w:b/>
        </w:rPr>
        <w:t xml:space="preserve">Tulos</w:t>
      </w:r>
    </w:p>
    <w:p>
      <w:r>
        <w:t xml:space="preserve">Jos pakottaminen ei ole laillinen puolustuskeino murhaa vastaan, mitä minun pitäisi tehdä, jos minua osoitetaan aseella ja minua käsketään tappamaan joku?</w:t>
      </w:r>
    </w:p>
    <w:p>
      <w:r>
        <w:rPr>
          <w:b/>
        </w:rPr>
        <w:t xml:space="preserve">Esimerkki 1.5317</w:t>
      </w:r>
    </w:p>
    <w:p>
      <w:r>
        <w:t xml:space="preserve">Mistä saan äänitteitä tai videoita, joissa on Kalifornian ja New Yorkin aksentti? Tarkoitan, että ihmiset sanovat samaa asiaa, mutta korostavat eroja.</w:t>
      </w:r>
    </w:p>
    <w:p>
      <w:r>
        <w:rPr>
          <w:b/>
        </w:rPr>
        <w:t xml:space="preserve">Tulos</w:t>
      </w:r>
    </w:p>
    <w:p>
      <w:r>
        <w:t xml:space="preserve">Millä alueella New Yorkissa kuulee yleisimmin New Yorkin aksentin?</w:t>
      </w:r>
    </w:p>
    <w:p>
      <w:r>
        <w:rPr>
          <w:b/>
        </w:rPr>
        <w:t xml:space="preserve">Esimerkki 1.5318</w:t>
      </w:r>
    </w:p>
    <w:p>
      <w:r>
        <w:t xml:space="preserve">Miten voin linkittää Instagramin johonkin ryhmään Facebookissani?</w:t>
      </w:r>
    </w:p>
    <w:p>
      <w:r>
        <w:rPr>
          <w:b/>
        </w:rPr>
        <w:t xml:space="preserve">Tulos</w:t>
      </w:r>
    </w:p>
    <w:p>
      <w:r>
        <w:t xml:space="preserve">Voinko linkittää Instagramiin?</w:t>
      </w:r>
    </w:p>
    <w:p>
      <w:r>
        <w:rPr>
          <w:b/>
        </w:rPr>
        <w:t xml:space="preserve">Esimerkki 1.5319</w:t>
      </w:r>
    </w:p>
    <w:p>
      <w:r>
        <w:t xml:space="preserve">Mikä on paras tapa ansaita lisärahaa?</w:t>
      </w:r>
    </w:p>
    <w:p>
      <w:r>
        <w:rPr>
          <w:b/>
        </w:rPr>
        <w:t xml:space="preserve">Tulos</w:t>
      </w:r>
    </w:p>
    <w:p>
      <w:r>
        <w:t xml:space="preserve">Mitkä ovat joitakin tapoja ansaita lisärahaa laillisesti?</w:t>
      </w:r>
    </w:p>
    <w:p>
      <w:r>
        <w:rPr>
          <w:b/>
        </w:rPr>
        <w:t xml:space="preserve">Esimerkki 1.5320</w:t>
      </w:r>
    </w:p>
    <w:p>
      <w:r>
        <w:t xml:space="preserve">Mikä on paras sivusto ostaa kannabiksen siemeniä?</w:t>
      </w:r>
    </w:p>
    <w:p>
      <w:r>
        <w:rPr>
          <w:b/>
        </w:rPr>
        <w:t xml:space="preserve">Tulos</w:t>
      </w:r>
    </w:p>
    <w:p>
      <w:r>
        <w:t xml:space="preserve">Mistä löydän hyviä kannabiksen siemeniä Intiassa?</w:t>
      </w:r>
    </w:p>
    <w:p>
      <w:r>
        <w:rPr>
          <w:b/>
        </w:rPr>
        <w:t xml:space="preserve">Esimerkki 1.5321</w:t>
      </w:r>
    </w:p>
    <w:p>
      <w:r>
        <w:t xml:space="preserve">Kenellä on paras koulutusmateriaali Salesforce CRM:ään?</w:t>
      </w:r>
    </w:p>
    <w:p>
      <w:r>
        <w:rPr>
          <w:b/>
        </w:rPr>
        <w:t xml:space="preserve">Tulos</w:t>
      </w:r>
    </w:p>
    <w:p>
      <w:r>
        <w:t xml:space="preserve">Onko videokeskustelu mahdollista Salesforce CRM:ssä?</w:t>
      </w:r>
    </w:p>
    <w:p>
      <w:r>
        <w:rPr>
          <w:b/>
        </w:rPr>
        <w:t xml:space="preserve">Esimerkki 1.5322</w:t>
      </w:r>
    </w:p>
    <w:p>
      <w:r>
        <w:t xml:space="preserve">Voiko sosiaaliturvasta selvitä ilman työtä?</w:t>
      </w:r>
    </w:p>
    <w:p>
      <w:r>
        <w:rPr>
          <w:b/>
        </w:rPr>
        <w:t xml:space="preserve">Tulos</w:t>
      </w:r>
    </w:p>
    <w:p>
      <w:r>
        <w:t xml:space="preserve">Mitä argumentteja on esitetty sitä vastaan, että köyhien ihmisten on päästävä pois sosiaaliturvasta ja mentävä töihin?</w:t>
      </w:r>
    </w:p>
    <w:p>
      <w:r>
        <w:rPr>
          <w:b/>
        </w:rPr>
        <w:t xml:space="preserve">Esimerkki 1.5323</w:t>
      </w:r>
    </w:p>
    <w:p>
      <w:r>
        <w:t xml:space="preserve">Mikä on helpoin tapa luoda tämän videon kaltainen yksinkertainen animaatio?</w:t>
      </w:r>
    </w:p>
    <w:p>
      <w:r>
        <w:rPr>
          <w:b/>
        </w:rPr>
        <w:t xml:space="preserve">Tulos</w:t>
      </w:r>
    </w:p>
    <w:p>
      <w:r>
        <w:t xml:space="preserve">Haluan tehdä yksinkertaisia animoituja 2D-lyhytelokuvia kotonani, kuten tämä video. Miten voin tehdä tämän?</w:t>
      </w:r>
    </w:p>
    <w:p>
      <w:r>
        <w:rPr>
          <w:b/>
        </w:rPr>
        <w:t xml:space="preserve">Esimerkki 1.5324</w:t>
      </w:r>
    </w:p>
    <w:p>
      <w:r>
        <w:t xml:space="preserve">Mitä minun pitäisi tehdä olen rakastunut parhaaseen ystävääni, mutta hänellä on poikaystävä?</w:t>
      </w:r>
    </w:p>
    <w:p>
      <w:r>
        <w:rPr>
          <w:b/>
        </w:rPr>
        <w:t xml:space="preserve">Tulos</w:t>
      </w:r>
    </w:p>
    <w:p>
      <w:r>
        <w:t xml:space="preserve">Mitä minun pitäisi tehdä, kun olen rakastunut parhaaseen ystävääni?</w:t>
      </w:r>
    </w:p>
    <w:p>
      <w:r>
        <w:rPr>
          <w:b/>
        </w:rPr>
        <w:t xml:space="preserve">Esimerkki 1.5325</w:t>
      </w:r>
    </w:p>
    <w:p>
      <w:r>
        <w:t xml:space="preserve">Voinko käyttää Evernotea projektinhallintatyökaluna?</w:t>
      </w:r>
    </w:p>
    <w:p>
      <w:r>
        <w:rPr>
          <w:b/>
        </w:rPr>
        <w:t xml:space="preserve">Tulos</w:t>
      </w:r>
    </w:p>
    <w:p>
      <w:r>
        <w:t xml:space="preserve">Mikä on perusesimerkki nettorealisointiarvon laskemisesta?</w:t>
      </w:r>
    </w:p>
    <w:p>
      <w:r>
        <w:rPr>
          <w:b/>
        </w:rPr>
        <w:t xml:space="preserve">Esimerkki 1.5326</w:t>
      </w:r>
    </w:p>
    <w:p>
      <w:r>
        <w:t xml:space="preserve">Millaista on olla pakkomielteisesti rakastunut?</w:t>
      </w:r>
    </w:p>
    <w:p>
      <w:r>
        <w:rPr>
          <w:b/>
        </w:rPr>
        <w:t xml:space="preserve">Tulos</w:t>
      </w:r>
    </w:p>
    <w:p>
      <w:r>
        <w:t xml:space="preserve">Mitä on pakkomielteinen rakkaus?</w:t>
      </w:r>
    </w:p>
    <w:p>
      <w:r>
        <w:rPr>
          <w:b/>
        </w:rPr>
        <w:t xml:space="preserve">Esimerkki 1.5327</w:t>
      </w:r>
    </w:p>
    <w:p>
      <w:r>
        <w:t xml:space="preserve">Miksi sairaanhoitajat käyttävät leikkauspaitoja, kun he eivät itse asiassa pidä niitä steriileinä?</w:t>
      </w:r>
    </w:p>
    <w:p>
      <w:r>
        <w:rPr>
          <w:b/>
        </w:rPr>
        <w:t xml:space="preserve">Tulos</w:t>
      </w:r>
    </w:p>
    <w:p>
      <w:r>
        <w:t xml:space="preserve">Eikö leikkaushousujen ja lääkärien laboratoriotakkien pitäisi olla puhtaita ja suhteellisen steriilejä? Miksi niin monet lääkärit ja sairaanhoitajat käyttävät niitä ulkona?</w:t>
      </w:r>
    </w:p>
    <w:p>
      <w:r>
        <w:rPr>
          <w:b/>
        </w:rPr>
        <w:t xml:space="preserve">Esimerkki 1.5328</w:t>
      </w:r>
    </w:p>
    <w:p>
      <w:r>
        <w:t xml:space="preserve">Miten suunnittelen oman syväoppimisalgoritmin / kehyksen?</w:t>
      </w:r>
    </w:p>
    <w:p>
      <w:r>
        <w:rPr>
          <w:b/>
        </w:rPr>
        <w:t xml:space="preserve">Tulos</w:t>
      </w:r>
    </w:p>
    <w:p>
      <w:r>
        <w:t xml:space="preserve">Mitkä ovat tuottavia ja mielenkiintoisia ihmisiä Quorassa, joilla on yli 1000 seuraajaa?</w:t>
      </w:r>
    </w:p>
    <w:p>
      <w:r>
        <w:rPr>
          <w:b/>
        </w:rPr>
        <w:t xml:space="preserve">Esimerkki 1.5329</w:t>
      </w:r>
    </w:p>
    <w:p>
      <w:r>
        <w:t xml:space="preserve">Miksi meidän ei pitäisi käyttää 2-vaiheista syöttöä?</w:t>
      </w:r>
    </w:p>
    <w:p>
      <w:r>
        <w:rPr>
          <w:b/>
        </w:rPr>
        <w:t xml:space="preserve">Tulos</w:t>
      </w:r>
    </w:p>
    <w:p>
      <w:r>
        <w:t xml:space="preserve">Miksi kodeissa ei käytetä kaksivaiheista syöttöä?</w:t>
      </w:r>
    </w:p>
    <w:p>
      <w:r>
        <w:rPr>
          <w:b/>
        </w:rPr>
        <w:t xml:space="preserve">Esimerkki 1.5330</w:t>
      </w:r>
    </w:p>
    <w:p>
      <w:r>
        <w:t xml:space="preserve">Sain tason 1 kokeessa vain 94 pistettä. Kuinka paljon minun on saatava pisteitä tason 2 kokeessa, jotta pääsen haastatteluun?</w:t>
      </w:r>
    </w:p>
    <w:p>
      <w:r>
        <w:rPr>
          <w:b/>
        </w:rPr>
        <w:t xml:space="preserve">Tulos</w:t>
      </w:r>
    </w:p>
    <w:p>
      <w:r>
        <w:t xml:space="preserve">Virallisen avaimen mukaan sain 126 pistettä Tier 1 -luokassa 2015. Mitä pisteitä minun on saatava tarkastajan virkaan (tarkastaja ja tulli)?</w:t>
      </w:r>
    </w:p>
    <w:p>
      <w:r>
        <w:rPr>
          <w:b/>
        </w:rPr>
        <w:t xml:space="preserve">Esimerkki 1.5331</w:t>
      </w:r>
    </w:p>
    <w:p>
      <w:r>
        <w:t xml:space="preserve">Mistä voin katsoa Yu-Gi-Oh The Dark Side of Dimensions Online (2016) englanninkielisellä tekstityksellä?</w:t>
      </w:r>
    </w:p>
    <w:p>
      <w:r>
        <w:rPr>
          <w:b/>
        </w:rPr>
        <w:t xml:space="preserve">Tulos</w:t>
      </w:r>
    </w:p>
    <w:p>
      <w:r>
        <w:t xml:space="preserve">Mikä on Rautaketju-pakka Yu-Gi-Ohissa?</w:t>
      </w:r>
    </w:p>
    <w:p>
      <w:r>
        <w:rPr>
          <w:b/>
        </w:rPr>
        <w:t xml:space="preserve">Esimerkki 1.5332</w:t>
      </w:r>
    </w:p>
    <w:p>
      <w:r>
        <w:t xml:space="preserve">Voiko perhe elää mukavasti 9 000 dollarilla kuukaudessa New Yorkissa?</w:t>
      </w:r>
    </w:p>
    <w:p>
      <w:r>
        <w:rPr>
          <w:b/>
        </w:rPr>
        <w:t xml:space="preserve">Tulos</w:t>
      </w:r>
    </w:p>
    <w:p>
      <w:r>
        <w:t xml:space="preserve">Voiko New Yorkissa elää mukavasti 1700 dollarilla viikossa?</w:t>
      </w:r>
    </w:p>
    <w:p>
      <w:r>
        <w:rPr>
          <w:b/>
        </w:rPr>
        <w:t xml:space="preserve">Esimerkki 1.5333</w:t>
      </w:r>
    </w:p>
    <w:p>
      <w:r>
        <w:t xml:space="preserve">Miten voin tavata ihmisiä Rio de Janeirossa ulkomaalaisena?</w:t>
      </w:r>
    </w:p>
    <w:p>
      <w:r>
        <w:rPr>
          <w:b/>
        </w:rPr>
        <w:t xml:space="preserve">Tulos</w:t>
      </w:r>
    </w:p>
    <w:p>
      <w:r>
        <w:t xml:space="preserve">Miltä tuntuu elää Rio de Janeirossa ulkomaalaisena?</w:t>
      </w:r>
    </w:p>
    <w:p>
      <w:r>
        <w:rPr>
          <w:b/>
        </w:rPr>
        <w:t xml:space="preserve">Esimerkki 1.5334</w:t>
      </w:r>
    </w:p>
    <w:p>
      <w:r>
        <w:t xml:space="preserve">Miten öljyn hinnan lasku liittyy ihmisten jokapäiväiseen elämään?</w:t>
      </w:r>
    </w:p>
    <w:p>
      <w:r>
        <w:rPr>
          <w:b/>
        </w:rPr>
        <w:t xml:space="preserve">Tulos</w:t>
      </w:r>
    </w:p>
    <w:p>
      <w:r>
        <w:t xml:space="preserve">Miten Intian ja Abu Dhabin allekirjoittama yhteisymmärryspöytäkirja raakaöljyn varastoinnista Intian varastoihin vaikuttaa öljyn maailmanmarkkinahintoihin lähitulevaisuudessa?</w:t>
      </w:r>
    </w:p>
    <w:p>
      <w:r>
        <w:rPr>
          <w:b/>
        </w:rPr>
        <w:t xml:space="preserve">Esimerkki 1.5335</w:t>
      </w:r>
    </w:p>
    <w:p>
      <w:r>
        <w:t xml:space="preserve">Rakastan sateenkaaria, voisiko olla jokin syy, miksi joku innostuu niin paljon tietyistä väriyhdistelmistä tai kuvista?</w:t>
      </w:r>
    </w:p>
    <w:p>
      <w:r>
        <w:rPr>
          <w:b/>
        </w:rPr>
        <w:t xml:space="preserve">Tulos</w:t>
      </w:r>
    </w:p>
    <w:p>
      <w:r>
        <w:t xml:space="preserve">Miten luon kehyksiä, jotka näyttävät erilaisia näkymiä objektille (tarkoitan useita kuvia jostain objektista, jota on käännetty tietyllä kulmalla kussakin kuvassa), jotta voisin saada sen pyörimään 3D-tavalla?</w:t>
      </w:r>
    </w:p>
    <w:p>
      <w:r>
        <w:rPr>
          <w:b/>
        </w:rPr>
        <w:t xml:space="preserve">Esimerkki 1.5336</w:t>
      </w:r>
    </w:p>
    <w:p>
      <w:r>
        <w:t xml:space="preserve">Mitkä ovat Samsungin eri strategiat eri maissa?</w:t>
      </w:r>
    </w:p>
    <w:p>
      <w:r>
        <w:rPr>
          <w:b/>
        </w:rPr>
        <w:t xml:space="preserve">Tulos</w:t>
      </w:r>
    </w:p>
    <w:p>
      <w:r>
        <w:t xml:space="preserve">Mitkä ovat BMW:n eri strategiat eri maissa?</w:t>
      </w:r>
    </w:p>
    <w:p>
      <w:r>
        <w:rPr>
          <w:b/>
        </w:rPr>
        <w:t xml:space="preserve">Esimerkki 1.5337</w:t>
      </w:r>
    </w:p>
    <w:p>
      <w:r>
        <w:t xml:space="preserve">Miksi monet ihmiset häpeävät välivuotta?</w:t>
      </w:r>
    </w:p>
    <w:p>
      <w:r>
        <w:rPr>
          <w:b/>
        </w:rPr>
        <w:t xml:space="preserve">Tulos</w:t>
      </w:r>
    </w:p>
    <w:p>
      <w:r>
        <w:t xml:space="preserve">Miksi Artien valmistuminen kesti niin monta vuotta? Oliko hän epäonnistunut jonain vuonna?</w:t>
      </w:r>
    </w:p>
    <w:p>
      <w:r>
        <w:rPr>
          <w:b/>
        </w:rPr>
        <w:t xml:space="preserve">Esimerkki 1.5338</w:t>
      </w:r>
    </w:p>
    <w:p>
      <w:r>
        <w:t xml:space="preserve">Miten rakennan kolmion, kun annan kehän ja peruskulman?</w:t>
      </w:r>
    </w:p>
    <w:p>
      <w:r>
        <w:rPr>
          <w:b/>
        </w:rPr>
        <w:t xml:space="preserve">Tulos</w:t>
      </w:r>
    </w:p>
    <w:p>
      <w:r>
        <w:t xml:space="preserve">Miten lasketaan kolmion ympärysmitta?</w:t>
      </w:r>
    </w:p>
    <w:p>
      <w:r>
        <w:rPr>
          <w:b/>
        </w:rPr>
        <w:t xml:space="preserve">Esimerkki 1.5339</w:t>
      </w:r>
    </w:p>
    <w:p>
      <w:r>
        <w:t xml:space="preserve">Mikä on paras osakekauppapaikka?</w:t>
      </w:r>
    </w:p>
    <w:p>
      <w:r>
        <w:rPr>
          <w:b/>
        </w:rPr>
        <w:t xml:space="preserve">Tulos</w:t>
      </w:r>
    </w:p>
    <w:p>
      <w:r>
        <w:t xml:space="preserve">Mikä on paras osakekauppaohjelmisto?</w:t>
      </w:r>
    </w:p>
    <w:p>
      <w:r>
        <w:rPr>
          <w:b/>
        </w:rPr>
        <w:t xml:space="preserve">Esimerkki 1.5340</w:t>
      </w:r>
    </w:p>
    <w:p>
      <w:r>
        <w:t xml:space="preserve">Mikä on sähkömoottoreiden hyötysuhde?</w:t>
      </w:r>
    </w:p>
    <w:p>
      <w:r>
        <w:rPr>
          <w:b/>
        </w:rPr>
        <w:t xml:space="preserve">Tulos</w:t>
      </w:r>
    </w:p>
    <w:p>
      <w:r>
        <w:t xml:space="preserve">Mikä on sähkömoottori?</w:t>
      </w:r>
    </w:p>
    <w:p>
      <w:r>
        <w:rPr>
          <w:b/>
        </w:rPr>
        <w:t xml:space="preserve">Esimerkki 1.5341</w:t>
      </w:r>
    </w:p>
    <w:p>
      <w:r>
        <w:t xml:space="preserve">Kuinka monta prosenttia tupakoitsijoista sairastuu syöpään verrattuna tupakoimattomiin?</w:t>
      </w:r>
    </w:p>
    <w:p>
      <w:r>
        <w:rPr>
          <w:b/>
        </w:rPr>
        <w:t xml:space="preserve">Tulos</w:t>
      </w:r>
    </w:p>
    <w:p>
      <w:r>
        <w:t xml:space="preserve">Miksi niin monet tupakoimattomat vihaavat tupakoivia ihmisiä ja pitävät heitä vastenmielisinä?</w:t>
      </w:r>
    </w:p>
    <w:p>
      <w:r>
        <w:rPr>
          <w:b/>
        </w:rPr>
        <w:t xml:space="preserve">Esimerkki 1.5342</w:t>
      </w:r>
    </w:p>
    <w:p>
      <w:r>
        <w:t xml:space="preserve">Jos iMessage-viestini muuttuu sinisestä vihreäksi, tarkoittaako se, että minut on estetty?</w:t>
      </w:r>
    </w:p>
    <w:p>
      <w:r>
        <w:rPr>
          <w:b/>
        </w:rPr>
        <w:t xml:space="preserve">Tulos</w:t>
      </w:r>
    </w:p>
    <w:p>
      <w:r>
        <w:t xml:space="preserve">Voinko pakottaa iMessagen, kun minut on estetty?</w:t>
      </w:r>
    </w:p>
    <w:p>
      <w:r>
        <w:rPr>
          <w:b/>
        </w:rPr>
        <w:t xml:space="preserve">Esimerkki 1.5343</w:t>
      </w:r>
    </w:p>
    <w:p>
      <w:r>
        <w:t xml:space="preserve">Miten pysyn ihastukseni ystävänä?</w:t>
      </w:r>
    </w:p>
    <w:p>
      <w:r>
        <w:rPr>
          <w:b/>
        </w:rPr>
        <w:t xml:space="preserve">Tulos</w:t>
      </w:r>
    </w:p>
    <w:p>
      <w:r>
        <w:t xml:space="preserve">Pysyisitkö ihastuksesi ystävänä?</w:t>
      </w:r>
    </w:p>
    <w:p>
      <w:r>
        <w:rPr>
          <w:b/>
        </w:rPr>
        <w:t xml:space="preserve">Esimerkki 1.5344</w:t>
      </w:r>
    </w:p>
    <w:p>
      <w:r>
        <w:t xml:space="preserve">Onko "palestiinalainen" ja "filistealainen" sama kantasana?</w:t>
      </w:r>
    </w:p>
    <w:p>
      <w:r>
        <w:rPr>
          <w:b/>
        </w:rPr>
        <w:t xml:space="preserve">Tulos</w:t>
      </w:r>
    </w:p>
    <w:p>
      <w:r>
        <w:t xml:space="preserve">Miten sanan juurisana cent on tullut tarkoittamaan 100?</w:t>
      </w:r>
    </w:p>
    <w:p>
      <w:r>
        <w:rPr>
          <w:b/>
        </w:rPr>
        <w:t xml:space="preserve">Esimerkki 1.5345</w:t>
      </w:r>
    </w:p>
    <w:p>
      <w:r>
        <w:t xml:space="preserve">Miksi H2O:n muodostuminen nesteenä on eksotermisempää kuin H2O:n muodostuminen kaasuna?</w:t>
      </w:r>
    </w:p>
    <w:p>
      <w:r>
        <w:rPr>
          <w:b/>
        </w:rPr>
        <w:t xml:space="preserve">Tulos</w:t>
      </w:r>
    </w:p>
    <w:p>
      <w:r>
        <w:t xml:space="preserve">Kirjoita tasapainoyhtälö H2O(l):n ja H2O(g):n muodostumisen entalpialle. Ovatko ne samat? Miksi?</w:t>
      </w:r>
    </w:p>
    <w:p>
      <w:r>
        <w:rPr>
          <w:b/>
        </w:rPr>
        <w:t xml:space="preserve">Esimerkki 1.5346</w:t>
      </w:r>
    </w:p>
    <w:p>
      <w:r>
        <w:t xml:space="preserve">Mistä löydän G Suite Promo Code?</w:t>
      </w:r>
    </w:p>
    <w:p>
      <w:r>
        <w:rPr>
          <w:b/>
        </w:rPr>
        <w:t xml:space="preserve">Tulos</w:t>
      </w:r>
    </w:p>
    <w:p>
      <w:r>
        <w:t xml:space="preserve">Mistä saan Amazonin tarjouskoodin 10 pois T-paidasta?</w:t>
      </w:r>
    </w:p>
    <w:p>
      <w:r>
        <w:rPr>
          <w:b/>
        </w:rPr>
        <w:t xml:space="preserve">Esimerkki 1.5347</w:t>
      </w:r>
    </w:p>
    <w:p>
      <w:r>
        <w:t xml:space="preserve">Osoittaako Rigvedan lausuma "Totuus on yksi - ekam sad vipra bahudha vadanti agnim yamam matariswanam ahuh" ratkaisevasti Jumalan ykseyttä, vai kertooko se Totuuden ainutlaatuisuudesta ja yksiselitteisyydestä?</w:t>
      </w:r>
    </w:p>
    <w:p>
      <w:r>
        <w:rPr>
          <w:b/>
        </w:rPr>
        <w:t xml:space="preserve">Tulos</w:t>
      </w:r>
    </w:p>
    <w:p>
      <w:r>
        <w:t xml:space="preserve">Onko Jumala olemassa?</w:t>
      </w:r>
    </w:p>
    <w:p>
      <w:r>
        <w:rPr>
          <w:b/>
        </w:rPr>
        <w:t xml:space="preserve">Esimerkki 1.5348</w:t>
      </w:r>
    </w:p>
    <w:p>
      <w:r>
        <w:t xml:space="preserve">Miten minun pitäisi valmistautua hiili Intian johdon harjoittelija (tietotekniikka) tentti 2017?</w:t>
      </w:r>
    </w:p>
    <w:p>
      <w:r>
        <w:rPr>
          <w:b/>
        </w:rPr>
        <w:t xml:space="preserve">Tulos</w:t>
      </w:r>
    </w:p>
    <w:p>
      <w:r>
        <w:t xml:space="preserve">Mikä on paras tytäryhtiö hiilen Intian rakennusinsinööri liittyä johdon harjoittelijaksi?</w:t>
      </w:r>
    </w:p>
    <w:p>
      <w:r>
        <w:rPr>
          <w:b/>
        </w:rPr>
        <w:t xml:space="preserve">Esimerkki 1.5349</w:t>
      </w:r>
    </w:p>
    <w:p>
      <w:r>
        <w:t xml:space="preserve">Miksi on tärkeää olla epäsivullinen?</w:t>
      </w:r>
    </w:p>
    <w:p>
      <w:r>
        <w:rPr>
          <w:b/>
        </w:rPr>
        <w:t xml:space="preserve">Tulos</w:t>
      </w:r>
    </w:p>
    <w:p>
      <w:r>
        <w:t xml:space="preserve">Miksi on tärkeää olla hyvä?</w:t>
      </w:r>
    </w:p>
    <w:p>
      <w:r>
        <w:rPr>
          <w:b/>
        </w:rPr>
        <w:t xml:space="preserve">Esimerkki 1.5350</w:t>
      </w:r>
    </w:p>
    <w:p>
      <w:r>
        <w:t xml:space="preserve">Opiskelujeni takia minulla on paljon stressiä. Mitä voin tehdä?</w:t>
      </w:r>
    </w:p>
    <w:p>
      <w:r>
        <w:rPr>
          <w:b/>
        </w:rPr>
        <w:t xml:space="preserve">Tulos</w:t>
      </w:r>
    </w:p>
    <w:p>
      <w:r>
        <w:t xml:space="preserve">En valinnut pääaineeni ensimmäisen vuoden arvosanojen takia. Opiskelen insinööriä, jota vihaan. Mitä minun pitäisi tehdä päästäkseni pois tästä?</w:t>
      </w:r>
    </w:p>
    <w:p>
      <w:r>
        <w:rPr>
          <w:b/>
        </w:rPr>
        <w:t xml:space="preserve">Esimerkki 1.5351</w:t>
      </w:r>
    </w:p>
    <w:p>
      <w:r>
        <w:t xml:space="preserve">Mitkä ovat todellisia esimerkkejä karmasta kriketissä?</w:t>
      </w:r>
    </w:p>
    <w:p>
      <w:r>
        <w:rPr>
          <w:b/>
        </w:rPr>
        <w:t xml:space="preserve">Tulos</w:t>
      </w:r>
    </w:p>
    <w:p>
      <w:r>
        <w:t xml:space="preserve">Mitä esimerkkejä karmasta on tosielämässä?</w:t>
      </w:r>
    </w:p>
    <w:p>
      <w:r>
        <w:rPr>
          <w:b/>
        </w:rPr>
        <w:t xml:space="preserve">Esimerkki 1.5352</w:t>
      </w:r>
    </w:p>
    <w:p>
      <w:r>
        <w:t xml:space="preserve">Mitkä ovat hyviä kirjoja analogisista ja digitaalisista integroiduista piireistä?</w:t>
      </w:r>
    </w:p>
    <w:p>
      <w:r>
        <w:rPr>
          <w:b/>
        </w:rPr>
        <w:t xml:space="preserve">Tulos</w:t>
      </w:r>
    </w:p>
    <w:p>
      <w:r>
        <w:t xml:space="preserve">Haluan tehdä jonkin verran integroitujen analogisten piirien suunnittelua LTSpicen avulla. Mitkä ovat mielenkiintoisia projekteja, joiden parissa voin työskennellä, ja määrittelyt, jotka minun pitäisi pyrkiä saavuttamaan, kuten virtapeili, vahvistin tai suodatin?</w:t>
      </w:r>
    </w:p>
    <w:p>
      <w:r>
        <w:rPr>
          <w:b/>
        </w:rPr>
        <w:t xml:space="preserve">Esimerkki 1.5353</w:t>
      </w:r>
    </w:p>
    <w:p>
      <w:r>
        <w:t xml:space="preserve">Mitä tapahtuisi Valkoisessa talossa ja sen ympäristössä, jos useat koulutetut ampujat hyökkäävät aivan aidan ulkopuolella?</w:t>
      </w:r>
    </w:p>
    <w:p>
      <w:r>
        <w:rPr>
          <w:b/>
        </w:rPr>
        <w:t xml:space="preserve">Tulos</w:t>
      </w:r>
    </w:p>
    <w:p>
      <w:r>
        <w:t xml:space="preserve">Onko se yhtä helppoa kuin käynnistää hyökkäys Valkoista taloa vastaan, kuten elokuvassa "White House Down" näytetään?" Voitko kuvitella tällaisen hypoteettisen tilanteen?</w:t>
      </w:r>
    </w:p>
    <w:p>
      <w:r>
        <w:rPr>
          <w:b/>
        </w:rPr>
        <w:t xml:space="preserve">Esimerkki 1.5354</w:t>
      </w:r>
    </w:p>
    <w:p>
      <w:r>
        <w:t xml:space="preserve">Julistaako Pakistan sodan kirurgisten iskujen jälkeen?</w:t>
      </w:r>
    </w:p>
    <w:p>
      <w:r>
        <w:rPr>
          <w:b/>
        </w:rPr>
        <w:t xml:space="preserve">Tulos</w:t>
      </w:r>
    </w:p>
    <w:p>
      <w:r>
        <w:t xml:space="preserve">Mitkä ovat Intian ja Pakistanin sodan mahdollisuudet 29. syyskuuta 2016 tehtyjen kirurgisten iskujen jälkeen?</w:t>
      </w:r>
    </w:p>
    <w:p>
      <w:r>
        <w:rPr>
          <w:b/>
        </w:rPr>
        <w:t xml:space="preserve">Esimerkki 1.5355</w:t>
      </w:r>
    </w:p>
    <w:p>
      <w:r>
        <w:t xml:space="preserve">Miten työssäkäyvät äidit löytävät aikaa ja inspiraatiota keksiä terveellisiä aterioita perheelle?</w:t>
      </w:r>
    </w:p>
    <w:p>
      <w:r>
        <w:rPr>
          <w:b/>
        </w:rPr>
        <w:t xml:space="preserve">Tulos</w:t>
      </w:r>
    </w:p>
    <w:p>
      <w:r>
        <w:t xml:space="preserve">Mikä on paras tapa pitää itsemme inspiroituneina ja jatkaa työtämme koko ajan?</w:t>
      </w:r>
    </w:p>
    <w:p>
      <w:r>
        <w:rPr>
          <w:b/>
        </w:rPr>
        <w:t xml:space="preserve">Esimerkki 1.5356</w:t>
      </w:r>
    </w:p>
    <w:p>
      <w:r>
        <w:t xml:space="preserve">Mikä on iPadin yhteensopiva videoformaatti, joka voidaan muuntaa Real-muuntimella?</w:t>
      </w:r>
    </w:p>
    <w:p>
      <w:r>
        <w:rPr>
          <w:b/>
        </w:rPr>
        <w:t xml:space="preserve">Tulos</w:t>
      </w:r>
    </w:p>
    <w:p>
      <w:r>
        <w:t xml:space="preserve">Voiko MKV:tä toistaa Apple TV:llä muuntamatta videoformaattia?</w:t>
      </w:r>
    </w:p>
    <w:p>
      <w:r>
        <w:rPr>
          <w:b/>
        </w:rPr>
        <w:t xml:space="preserve">Esimerkki 1.5357</w:t>
      </w:r>
    </w:p>
    <w:p>
      <w:r>
        <w:t xml:space="preserve">Mikä on BPD:n ja erektiohäiriön suhde?</w:t>
      </w:r>
    </w:p>
    <w:p>
      <w:r>
        <w:rPr>
          <w:b/>
        </w:rPr>
        <w:t xml:space="preserve">Tulos</w:t>
      </w:r>
    </w:p>
    <w:p>
      <w:r>
        <w:t xml:space="preserve">Miksi sadan rykmentin hyökkäystä pidetään Peng Dehuain rikoksena?</w:t>
      </w:r>
    </w:p>
    <w:p>
      <w:r>
        <w:rPr>
          <w:b/>
        </w:rPr>
        <w:t xml:space="preserve">Esimerkki 1.5358</w:t>
      </w:r>
    </w:p>
    <w:p>
      <w:r>
        <w:t xml:space="preserve">Millä ilmaisella verkkokurssilla voin oppia piirtämisen asiantuntijaksi?</w:t>
      </w:r>
    </w:p>
    <w:p>
      <w:r>
        <w:rPr>
          <w:b/>
        </w:rPr>
        <w:t xml:space="preserve">Tulos</w:t>
      </w:r>
    </w:p>
    <w:p>
      <w:r>
        <w:t xml:space="preserve">Mitkä ovat parhaita verkkokursseja piirtämisen oppimiseen?</w:t>
      </w:r>
    </w:p>
    <w:p>
      <w:r>
        <w:rPr>
          <w:b/>
        </w:rPr>
        <w:t xml:space="preserve">Esimerkki 1.5359</w:t>
      </w:r>
    </w:p>
    <w:p>
      <w:r>
        <w:t xml:space="preserve">Onko Intia oikeassa vastustaessaan CPEC:tä?</w:t>
      </w:r>
    </w:p>
    <w:p>
      <w:r>
        <w:rPr>
          <w:b/>
        </w:rPr>
        <w:t xml:space="preserve">Tulos</w:t>
      </w:r>
    </w:p>
    <w:p>
      <w:r>
        <w:t xml:space="preserve">Miksi Intia vastustaa CPEC:tä?</w:t>
      </w:r>
    </w:p>
    <w:p>
      <w:r>
        <w:rPr>
          <w:b/>
        </w:rPr>
        <w:t xml:space="preserve">Esimerkki 1.5360</w:t>
      </w:r>
    </w:p>
    <w:p>
      <w:r>
        <w:t xml:space="preserve">Mitä eroa on Windowsilla ja Linuxilla?</w:t>
      </w:r>
    </w:p>
    <w:p>
      <w:r>
        <w:rPr>
          <w:b/>
        </w:rPr>
        <w:t xml:space="preserve">Tulos</w:t>
      </w:r>
    </w:p>
    <w:p>
      <w:r>
        <w:t xml:space="preserve">Mitkä ovat Linuxin ja Windowsin peruserot?</w:t>
      </w:r>
    </w:p>
    <w:p>
      <w:r>
        <w:rPr>
          <w:b/>
        </w:rPr>
        <w:t xml:space="preserve">Esimerkki 1.5361</w:t>
      </w:r>
    </w:p>
    <w:p>
      <w:r>
        <w:t xml:space="preserve">Mikä on na3po4:n rakenne?</w:t>
      </w:r>
    </w:p>
    <w:p>
      <w:r>
        <w:rPr>
          <w:b/>
        </w:rPr>
        <w:t xml:space="preserve">Tulos</w:t>
      </w:r>
    </w:p>
    <w:p>
      <w:r>
        <w:t xml:space="preserve">Mikä on CIF3:n rakenne?</w:t>
      </w:r>
    </w:p>
    <w:p>
      <w:r>
        <w:rPr>
          <w:b/>
        </w:rPr>
        <w:t xml:space="preserve">Esimerkki 1.5362</w:t>
      </w:r>
    </w:p>
    <w:p>
      <w:r>
        <w:t xml:space="preserve">Asun äitini kanssa ja me riitelemme aina ja hän syyttää minua aina asioista eikä hän koskaan halua puhua minulle ja hän sanoi minulle, että hän ei välitä minusta ja että hän haluaa minut ulos talosta eikä hän koskaan anna minun hengailla kenenkään kanssa tai poistua talosta. Mitä minun pitäisi tehdä asialle?</w:t>
      </w:r>
    </w:p>
    <w:p>
      <w:r>
        <w:rPr>
          <w:b/>
        </w:rPr>
        <w:t xml:space="preserve">Tulos</w:t>
      </w:r>
    </w:p>
    <w:p>
      <w:r>
        <w:t xml:space="preserve">Miten voit ystävystyä ihmisten kanssa?</w:t>
      </w:r>
    </w:p>
    <w:p>
      <w:r>
        <w:rPr>
          <w:b/>
        </w:rPr>
        <w:t xml:space="preserve">Esimerkki 1.5363</w:t>
      </w:r>
    </w:p>
    <w:p>
      <w:r>
        <w:t xml:space="preserve">Mitkä ovat joitakin tosiasioita, joita ulkomaalaiset eivät usko ennen Bangaloreen tuloaan?</w:t>
      </w:r>
    </w:p>
    <w:p>
      <w:r>
        <w:rPr>
          <w:b/>
        </w:rPr>
        <w:t xml:space="preserve">Tulos</w:t>
      </w:r>
    </w:p>
    <w:p>
      <w:r>
        <w:t xml:space="preserve">Mitkä ovat joitakin tosiasioita, joita ulkomaalaiset eivät usko ennen kuin he tulevat Goalle?</w:t>
      </w:r>
    </w:p>
    <w:p>
      <w:r>
        <w:rPr>
          <w:b/>
        </w:rPr>
        <w:t xml:space="preserve">Esimerkki 1.5364</w:t>
      </w:r>
    </w:p>
    <w:p>
      <w:r>
        <w:t xml:space="preserve">Mitä eroa on etenevällä aallolla ja pysyvällä aallolla?</w:t>
      </w:r>
    </w:p>
    <w:p>
      <w:r>
        <w:rPr>
          <w:b/>
        </w:rPr>
        <w:t xml:space="preserve">Tulos</w:t>
      </w:r>
    </w:p>
    <w:p>
      <w:r>
        <w:t xml:space="preserve">Mitä eroja on paineaallon, mach-aallon ja iskuaallon välillä?</w:t>
      </w:r>
    </w:p>
    <w:p>
      <w:r>
        <w:rPr>
          <w:b/>
        </w:rPr>
        <w:t xml:space="preserve">Esimerkki 1.5365</w:t>
      </w:r>
    </w:p>
    <w:p>
      <w:r>
        <w:t xml:space="preserve">Voiko TP-Link TL-WN822N:ää käyttää pakettien nuuskimiseen ja pakettien injektointiin Kali Linuxissa?</w:t>
      </w:r>
    </w:p>
    <w:p>
      <w:r>
        <w:rPr>
          <w:b/>
        </w:rPr>
        <w:t xml:space="preserve">Tulos</w:t>
      </w:r>
    </w:p>
    <w:p>
      <w:r>
        <w:t xml:space="preserve">Voiko TP-Link TL-WN722N:ää käyttää pakettien nuuskimiseen ja pakettien injektointiin Kali Linuxissa?</w:t>
      </w:r>
    </w:p>
    <w:p>
      <w:r>
        <w:rPr>
          <w:b/>
        </w:rPr>
        <w:t xml:space="preserve">Esimerkki 1.5366</w:t>
      </w:r>
    </w:p>
    <w:p>
      <w:r>
        <w:t xml:space="preserve">Mikä on totuus äskettäin onnistuneesti rotilla testatusta NMN-molekyylistä?</w:t>
      </w:r>
    </w:p>
    <w:p>
      <w:r>
        <w:rPr>
          <w:b/>
        </w:rPr>
        <w:t xml:space="preserve">Tulos</w:t>
      </w:r>
    </w:p>
    <w:p>
      <w:r>
        <w:t xml:space="preserve">Onko David Sinclairin äskettäinen ilmoitus, jonka mukaan hän on kumonnut hiirten ikääntymisen, totta?</w:t>
      </w:r>
    </w:p>
    <w:p>
      <w:r>
        <w:rPr>
          <w:b/>
        </w:rPr>
        <w:t xml:space="preserve">Esimerkki 1.5367</w:t>
      </w:r>
    </w:p>
    <w:p>
      <w:r>
        <w:t xml:space="preserve">Voiko raskaustesti olla negatiivinen 4 päivää ennen kuukautisia, mutta silti olla raskaana?</w:t>
      </w:r>
    </w:p>
    <w:p>
      <w:r>
        <w:rPr>
          <w:b/>
        </w:rPr>
        <w:t xml:space="preserve">Tulos</w:t>
      </w:r>
    </w:p>
    <w:p>
      <w:r>
        <w:t xml:space="preserve">Mitä minun pitäisi tehdä, jos kuukautiset ovat jääneet pois 2 kuukauden ajan ja raskaustestit ovat negatiivisia?</w:t>
      </w:r>
    </w:p>
    <w:p>
      <w:r>
        <w:rPr>
          <w:b/>
        </w:rPr>
        <w:t xml:space="preserve">Esimerkki 1.5368</w:t>
      </w:r>
    </w:p>
    <w:p>
      <w:r>
        <w:t xml:space="preserve">Miten tehdä, kun tyttöystäväni sanoo olevansa intohimoisempi?</w:t>
      </w:r>
    </w:p>
    <w:p>
      <w:r>
        <w:rPr>
          <w:b/>
        </w:rPr>
        <w:t xml:space="preserve">Tulos</w:t>
      </w:r>
    </w:p>
    <w:p>
      <w:r>
        <w:t xml:space="preserve">Miten opin sanomaan "ei" tyttöystävälleni?</w:t>
      </w:r>
    </w:p>
    <w:p>
      <w:r>
        <w:rPr>
          <w:b/>
        </w:rPr>
        <w:t xml:space="preserve">Esimerkki 1.5369</w:t>
      </w:r>
    </w:p>
    <w:p>
      <w:r>
        <w:t xml:space="preserve">Miten EZ VIP pärjää sen jälkeen, kun se sai sijoituksen Shark Tankin kautta?</w:t>
      </w:r>
    </w:p>
    <w:p>
      <w:r>
        <w:rPr>
          <w:b/>
        </w:rPr>
        <w:t xml:space="preserve">Tulos</w:t>
      </w:r>
    </w:p>
    <w:p>
      <w:r>
        <w:t xml:space="preserve">Miten Poggled voi Sharktankin jälkeen kilpailla EZ VIP:n kanssa?</w:t>
      </w:r>
    </w:p>
    <w:p>
      <w:r>
        <w:rPr>
          <w:b/>
        </w:rPr>
        <w:t xml:space="preserve">Esimerkki 1.5370</w:t>
      </w:r>
    </w:p>
    <w:p>
      <w:r>
        <w:t xml:space="preserve">Onko 1080p Blu-ray?</w:t>
      </w:r>
    </w:p>
    <w:p>
      <w:r>
        <w:rPr>
          <w:b/>
        </w:rPr>
        <w:t xml:space="preserve">Tulos</w:t>
      </w:r>
    </w:p>
    <w:p>
      <w:r>
        <w:t xml:space="preserve">Pitäisikö minun vaivautua ostamaan blu-ray-levyjä nykyään, vai pitäisikö minun tyytyä 1080p-latauksiin?</w:t>
      </w:r>
    </w:p>
    <w:p>
      <w:r>
        <w:rPr>
          <w:b/>
        </w:rPr>
        <w:t xml:space="preserve">Esimerkki 1.5371</w:t>
      </w:r>
    </w:p>
    <w:p>
      <w:r>
        <w:t xml:space="preserve">Mitä asioita miehet inhoavat naisissa?</w:t>
      </w:r>
    </w:p>
    <w:p>
      <w:r>
        <w:rPr>
          <w:b/>
        </w:rPr>
        <w:t xml:space="preserve">Tulos</w:t>
      </w:r>
    </w:p>
    <w:p>
      <w:r>
        <w:t xml:space="preserve">Mitä asioita miehen tulisi tietää naisista?</w:t>
      </w:r>
    </w:p>
    <w:p>
      <w:r>
        <w:rPr>
          <w:b/>
        </w:rPr>
        <w:t xml:space="preserve">Esimerkki 1.5372</w:t>
      </w:r>
    </w:p>
    <w:p>
      <w:r>
        <w:t xml:space="preserve">Miten selviän AMC 10:stä AIME:hen tai AIME:stä USAMO:hon? Onko olemassa resursseja, kuten leirejä, kursseja tai kirjoja, joita suositellaan?</w:t>
      </w:r>
    </w:p>
    <w:p>
      <w:r>
        <w:rPr>
          <w:b/>
        </w:rPr>
        <w:t xml:space="preserve">Tulos</w:t>
      </w:r>
    </w:p>
    <w:p>
      <w:r>
        <w:t xml:space="preserve">Mitkä ovat parhaat resurssit AMC 8 -testiin valmistautumiseen yläasteen oppilaalle?</w:t>
      </w:r>
    </w:p>
    <w:p>
      <w:r>
        <w:rPr>
          <w:b/>
        </w:rPr>
        <w:t xml:space="preserve">Esimerkki 1.5373</w:t>
      </w:r>
    </w:p>
    <w:p>
      <w:r>
        <w:t xml:space="preserve">Miten lopetat lintsaamisen ja sitoudut asioihin, jotka lupasit tehdä/käydä?</w:t>
      </w:r>
    </w:p>
    <w:p>
      <w:r>
        <w:rPr>
          <w:b/>
        </w:rPr>
        <w:t xml:space="preserve">Tulos</w:t>
      </w:r>
    </w:p>
    <w:p>
      <w:r>
        <w:t xml:space="preserve">Miten toimitte, kun jokainen pieni asia tuntuu menevän kauheasti pieleen ja se saa teidät menettämään järkenne, mutta teidän on selvittävä päivästä?</w:t>
      </w:r>
    </w:p>
    <w:p>
      <w:r>
        <w:rPr>
          <w:b/>
        </w:rPr>
        <w:t xml:space="preserve">Esimerkki 1.5374</w:t>
      </w:r>
    </w:p>
    <w:p>
      <w:r>
        <w:t xml:space="preserve">Jos piilotat haun Instagramissa, miten voit nähdä sen uudelleen?</w:t>
      </w:r>
    </w:p>
    <w:p>
      <w:r>
        <w:rPr>
          <w:b/>
        </w:rPr>
        <w:t xml:space="preserve">Tulos</w:t>
      </w:r>
    </w:p>
    <w:p>
      <w:r>
        <w:t xml:space="preserve">Miten etsit ihmisiä Instagramissa?</w:t>
      </w:r>
    </w:p>
    <w:p>
      <w:r>
        <w:rPr>
          <w:b/>
        </w:rPr>
        <w:t xml:space="preserve">Esimerkki 1.5375</w:t>
      </w:r>
    </w:p>
    <w:p>
      <w:r>
        <w:t xml:space="preserve">Yhteiskunnan ongelmat, jotka tietotekniikan insinööri ratkaisee?</w:t>
      </w:r>
    </w:p>
    <w:p>
      <w:r>
        <w:rPr>
          <w:b/>
        </w:rPr>
        <w:t xml:space="preserve">Tulos</w:t>
      </w:r>
    </w:p>
    <w:p>
      <w:r>
        <w:t xml:space="preserve">Miten tietotekniikan avulla voidaan edistää koulutusongelmien ratkaisemista?</w:t>
      </w:r>
    </w:p>
    <w:p>
      <w:r>
        <w:rPr>
          <w:b/>
        </w:rPr>
        <w:t xml:space="preserve">Esimerkki 1.5376</w:t>
      </w:r>
    </w:p>
    <w:p>
      <w:r>
        <w:t xml:space="preserve">Sedimentologia: Miten järvien kerrostumisympäristöt näkyvät sedimenttikiven kerrostumissa?</w:t>
      </w:r>
    </w:p>
    <w:p>
      <w:r>
        <w:rPr>
          <w:b/>
        </w:rPr>
        <w:t xml:space="preserve">Tulos</w:t>
      </w:r>
    </w:p>
    <w:p>
      <w:r>
        <w:t xml:space="preserve">Sedimentologia: Miten matalien vesien kerrostumisympäristöt näkyvät sedimenttikivikerroksessa?</w:t>
      </w:r>
    </w:p>
    <w:p>
      <w:r>
        <w:rPr>
          <w:b/>
        </w:rPr>
        <w:t xml:space="preserve">Esimerkki 1.5377</w:t>
      </w:r>
    </w:p>
    <w:p>
      <w:r>
        <w:t xml:space="preserve">Miksi tytöt jättävät huomiotta miehet, jotka ovat kiinnostuneita heistä?</w:t>
      </w:r>
    </w:p>
    <w:p>
      <w:r>
        <w:rPr>
          <w:b/>
        </w:rPr>
        <w:t xml:space="preserve">Tulos</w:t>
      </w:r>
    </w:p>
    <w:p>
      <w:r>
        <w:t xml:space="preserve">Miksi jotkut tytöt tai naiset jättävät huomiotta miehet, joihin he tuntevat vetoa?</w:t>
      </w:r>
    </w:p>
    <w:p>
      <w:r>
        <w:rPr>
          <w:b/>
        </w:rPr>
        <w:t xml:space="preserve">Esimerkki 1.5378</w:t>
      </w:r>
    </w:p>
    <w:p>
      <w:r>
        <w:t xml:space="preserve">Mikä on suosituin foorumi nyt?</w:t>
      </w:r>
    </w:p>
    <w:p>
      <w:r>
        <w:rPr>
          <w:b/>
        </w:rPr>
        <w:t xml:space="preserve">Tulos</w:t>
      </w:r>
    </w:p>
    <w:p>
      <w:r>
        <w:t xml:space="preserve">Mikä on suosituin foorumi Yhdysvalloissa?</w:t>
      </w:r>
    </w:p>
    <w:p>
      <w:r>
        <w:rPr>
          <w:b/>
        </w:rPr>
        <w:t xml:space="preserve">Esimerkki 1.5379</w:t>
      </w:r>
    </w:p>
    <w:p>
      <w:r>
        <w:t xml:space="preserve">Miten voin lihoa 8kg 40 päivässä ilman lisäravinteita?</w:t>
      </w:r>
    </w:p>
    <w:p>
      <w:r>
        <w:rPr>
          <w:b/>
        </w:rPr>
        <w:t xml:space="preserve">Tulos</w:t>
      </w:r>
    </w:p>
    <w:p>
      <w:r>
        <w:t xml:space="preserve">Miten voin lihoa kuukaudessa?</w:t>
      </w:r>
    </w:p>
    <w:p>
      <w:r>
        <w:rPr>
          <w:b/>
        </w:rPr>
        <w:t xml:space="preserve">Esimerkki 1.5380</w:t>
      </w:r>
    </w:p>
    <w:p>
      <w:r>
        <w:t xml:space="preserve">Miksi Delhissä on korkea aserikollisuus?</w:t>
      </w:r>
    </w:p>
    <w:p>
      <w:r>
        <w:rPr>
          <w:b/>
        </w:rPr>
        <w:t xml:space="preserve">Tulos</w:t>
      </w:r>
    </w:p>
    <w:p>
      <w:r>
        <w:t xml:space="preserve">Miksi rikollisuus, erityisesti omaisuusrikollisuus, on niin suurta Salt Lake Cityssä, Utahissa?</w:t>
      </w:r>
    </w:p>
    <w:p>
      <w:r>
        <w:rPr>
          <w:b/>
        </w:rPr>
        <w:t xml:space="preserve">Esimerkki 1.5381</w:t>
      </w:r>
    </w:p>
    <w:p>
      <w:r>
        <w:t xml:space="preserve">Miten voin piilottaa viimeisimmän online-aikani Facebookissa?</w:t>
      </w:r>
    </w:p>
    <w:p>
      <w:r>
        <w:rPr>
          <w:b/>
        </w:rPr>
        <w:t xml:space="preserve">Tulos</w:t>
      </w:r>
    </w:p>
    <w:p>
      <w:r>
        <w:t xml:space="preserve">Näkeekö Facebookissa viimeisin online-aikani vain, jos olen mobiililaitteella?</w:t>
      </w:r>
    </w:p>
    <w:p>
      <w:r>
        <w:rPr>
          <w:b/>
        </w:rPr>
        <w:t xml:space="preserve">Esimerkki 1.5382</w:t>
      </w:r>
    </w:p>
    <w:p>
      <w:r>
        <w:t xml:space="preserve">Mitä alustaa naturebox käyttää laskutuksen/tilien/tilausten hallintaan?</w:t>
      </w:r>
    </w:p>
    <w:p>
      <w:r>
        <w:rPr>
          <w:b/>
        </w:rPr>
        <w:t xml:space="preserve">Tulos</w:t>
      </w:r>
    </w:p>
    <w:p>
      <w:r>
        <w:t xml:space="preserve">Onko olemassa mitään kirjanpito-ohjelmistoa, jota voin käyttää startup-yrityksen rahoituksen hallintaan?</w:t>
      </w:r>
    </w:p>
    <w:p>
      <w:r>
        <w:rPr>
          <w:b/>
        </w:rPr>
        <w:t xml:space="preserve">Esimerkki 1.5383</w:t>
      </w:r>
    </w:p>
    <w:p>
      <w:r>
        <w:t xml:space="preserve">Kuinka kauan elimistö tarvitsee toipua ultramaratonista?</w:t>
      </w:r>
    </w:p>
    <w:p>
      <w:r>
        <w:rPr>
          <w:b/>
        </w:rPr>
        <w:t xml:space="preserve">Tulos</w:t>
      </w:r>
    </w:p>
    <w:p>
      <w:r>
        <w:t xml:space="preserve">Kuinka kauan kestää toipua sydänleikkauksesta?</w:t>
      </w:r>
    </w:p>
    <w:p>
      <w:r>
        <w:rPr>
          <w:b/>
        </w:rPr>
        <w:t xml:space="preserve">Esimerkki 1.5384</w:t>
      </w:r>
    </w:p>
    <w:p>
      <w:r>
        <w:t xml:space="preserve">Miten on mahdollista tulla raskaaksi 8 päivää ennen ovulaatiota?</w:t>
      </w:r>
    </w:p>
    <w:p>
      <w:r>
        <w:rPr>
          <w:b/>
        </w:rPr>
        <w:t xml:space="preserve">Tulos</w:t>
      </w:r>
    </w:p>
    <w:p>
      <w:r>
        <w:t xml:space="preserve">Onko mahdollista tulla raskaaksi harrastettuaan seksiä 8 päivää ennen ovulaatiota?</w:t>
      </w:r>
    </w:p>
    <w:p>
      <w:r>
        <w:rPr>
          <w:b/>
        </w:rPr>
        <w:t xml:space="preserve">Esimerkki 1.5385</w:t>
      </w:r>
    </w:p>
    <w:p>
      <w:r>
        <w:t xml:space="preserve">Onko se koskaan johtanut siihen, että olet harrastanut seksiä palvelijattaresi kanssa? Miten?</w:t>
      </w:r>
    </w:p>
    <w:p>
      <w:r>
        <w:rPr>
          <w:b/>
        </w:rPr>
        <w:t xml:space="preserve">Tulos</w:t>
      </w:r>
    </w:p>
    <w:p>
      <w:r>
        <w:t xml:space="preserve">Miten julkkikset etsivät kotiapulaisia ja palvelijoita?</w:t>
      </w:r>
    </w:p>
    <w:p>
      <w:r>
        <w:rPr>
          <w:b/>
        </w:rPr>
        <w:t xml:space="preserve">Esimerkki 1.5386</w:t>
      </w:r>
    </w:p>
    <w:p>
      <w:r>
        <w:t xml:space="preserve">Mikä saa jonkun haluamaan etsiväksi?</w:t>
      </w:r>
    </w:p>
    <w:p>
      <w:r>
        <w:rPr>
          <w:b/>
        </w:rPr>
        <w:t xml:space="preserve">Tulos</w:t>
      </w:r>
    </w:p>
    <w:p>
      <w:r>
        <w:t xml:space="preserve">Luottavatko PR-ammattilaiset toimittajiin?</w:t>
      </w:r>
    </w:p>
    <w:p>
      <w:r>
        <w:rPr>
          <w:b/>
        </w:rPr>
        <w:t xml:space="preserve">Esimerkki 1.5387</w:t>
      </w:r>
    </w:p>
    <w:p>
      <w:r>
        <w:t xml:space="preserve">Onko Maa musta aukko?</w:t>
      </w:r>
    </w:p>
    <w:p>
      <w:r>
        <w:rPr>
          <w:b/>
        </w:rPr>
        <w:t xml:space="preserve">Tulos</w:t>
      </w:r>
    </w:p>
    <w:p>
      <w:r>
        <w:t xml:space="preserve">Onko Maa mustassa aukossa?</w:t>
      </w:r>
    </w:p>
    <w:p>
      <w:r>
        <w:rPr>
          <w:b/>
        </w:rPr>
        <w:t xml:space="preserve">Esimerkki 1.5388</w:t>
      </w:r>
    </w:p>
    <w:p>
      <w:r>
        <w:t xml:space="preserve">Millaisia etuja saat, jos liityt armeijaan Yhdysvalloissa, verrattuna Brasilian armeijaan liittymisen etuihin?</w:t>
      </w:r>
    </w:p>
    <w:p>
      <w:r>
        <w:rPr>
          <w:b/>
        </w:rPr>
        <w:t xml:space="preserve">Tulos</w:t>
      </w:r>
    </w:p>
    <w:p>
      <w:r>
        <w:t xml:space="preserve">Millaisia etuja saat, jos liityt armeijaan Yhdysvalloissa, verrattuna Argentiinan armeijaan liittymisestä saataviin etuihin?</w:t>
      </w:r>
    </w:p>
    <w:p>
      <w:r>
        <w:rPr>
          <w:b/>
        </w:rPr>
        <w:t xml:space="preserve">Esimerkki 1.5389</w:t>
      </w:r>
    </w:p>
    <w:p>
      <w:r>
        <w:t xml:space="preserve">Miltä tuntuu olla morfiinin vaikutuksen alaisena?</w:t>
      </w:r>
    </w:p>
    <w:p>
      <w:r>
        <w:rPr>
          <w:b/>
        </w:rPr>
        <w:t xml:space="preserve">Tulos</w:t>
      </w:r>
    </w:p>
    <w:p>
      <w:r>
        <w:t xml:space="preserve">Kuinka turvallista on käyttää morfiinia migreeniin?</w:t>
      </w:r>
    </w:p>
    <w:p>
      <w:r>
        <w:rPr>
          <w:b/>
        </w:rPr>
        <w:t xml:space="preserve">Esimerkki 1.5390</w:t>
      </w:r>
    </w:p>
    <w:p>
      <w:r>
        <w:t xml:space="preserve">Mitä tarkoittaa, kun Yhdysvaltojen viisumin statuksessa lukee "At NVC"?</w:t>
      </w:r>
    </w:p>
    <w:p>
      <w:r>
        <w:rPr>
          <w:b/>
        </w:rPr>
        <w:t xml:space="preserve">Tulos</w:t>
      </w:r>
    </w:p>
    <w:p>
      <w:r>
        <w:t xml:space="preserve">Mitä tarkoittaa se, että henkilö sanoo "hyvästi" nopeasti, hitaasti tai ei ollenkaan?</w:t>
      </w:r>
    </w:p>
    <w:p>
      <w:r>
        <w:rPr>
          <w:b/>
        </w:rPr>
        <w:t xml:space="preserve">Esimerkki 1.5391</w:t>
      </w:r>
    </w:p>
    <w:p>
      <w:r>
        <w:t xml:space="preserve">Mikä on paras vierailukohde Goalla?</w:t>
      </w:r>
    </w:p>
    <w:p>
      <w:r>
        <w:rPr>
          <w:b/>
        </w:rPr>
        <w:t xml:space="preserve">Tulos</w:t>
      </w:r>
    </w:p>
    <w:p>
      <w:r>
        <w:t xml:space="preserve">Mitä asioita Goalla ei kannata tehdä?</w:t>
      </w:r>
    </w:p>
    <w:p>
      <w:r>
        <w:rPr>
          <w:b/>
        </w:rPr>
        <w:t xml:space="preserve">Esimerkki 1.5392</w:t>
      </w:r>
    </w:p>
    <w:p>
      <w:r>
        <w:t xml:space="preserve">Mikä on hajuaisti?</w:t>
      </w:r>
    </w:p>
    <w:p>
      <w:r>
        <w:rPr>
          <w:b/>
        </w:rPr>
        <w:t xml:space="preserve">Tulos</w:t>
      </w:r>
    </w:p>
    <w:p>
      <w:r>
        <w:t xml:space="preserve">Miten hajua voi mitata?</w:t>
      </w:r>
    </w:p>
    <w:p>
      <w:r>
        <w:rPr>
          <w:b/>
        </w:rPr>
        <w:t xml:space="preserve">Esimerkki 1.5393</w:t>
      </w:r>
    </w:p>
    <w:p>
      <w:r>
        <w:t xml:space="preserve">Tukeeko Redmi note 3 HDMI:tä?</w:t>
      </w:r>
    </w:p>
    <w:p>
      <w:r>
        <w:rPr>
          <w:b/>
        </w:rPr>
        <w:t xml:space="preserve">Tulos</w:t>
      </w:r>
    </w:p>
    <w:p>
      <w:r>
        <w:t xml:space="preserve">Tukeeko Xiaomi Redmi Note 3 x265 (HEVC) -videoita?</w:t>
      </w:r>
    </w:p>
    <w:p>
      <w:r>
        <w:rPr>
          <w:b/>
        </w:rPr>
        <w:t xml:space="preserve">Esimerkki 1.5394</w:t>
      </w:r>
    </w:p>
    <w:p>
      <w:r>
        <w:t xml:space="preserve">Miten käsitellä fysiikkaa, jos valmistaudut aipmt:hen?</w:t>
      </w:r>
    </w:p>
    <w:p>
      <w:r>
        <w:rPr>
          <w:b/>
        </w:rPr>
        <w:t xml:space="preserve">Tulos</w:t>
      </w:r>
    </w:p>
    <w:p>
      <w:r>
        <w:t xml:space="preserve">Miten valmistaudun lääketieteelliseen pääsykokeeseen 11. STD:stä?</w:t>
      </w:r>
    </w:p>
    <w:p>
      <w:r>
        <w:rPr>
          <w:b/>
        </w:rPr>
        <w:t xml:space="preserve">Esimerkki 1.5395</w:t>
      </w:r>
    </w:p>
    <w:p>
      <w:r>
        <w:t xml:space="preserve">Ovatko marmoriketut hyviä lemmikkejä?</w:t>
      </w:r>
    </w:p>
    <w:p>
      <w:r>
        <w:rPr>
          <w:b/>
        </w:rPr>
        <w:t xml:space="preserve">Tulos</w:t>
      </w:r>
    </w:p>
    <w:p>
      <w:r>
        <w:t xml:space="preserve">Ovatko ketut hyviä lemmikkejä?</w:t>
      </w:r>
    </w:p>
    <w:p>
      <w:r>
        <w:rPr>
          <w:b/>
        </w:rPr>
        <w:t xml:space="preserve">Esimerkki 1.5396</w:t>
      </w:r>
    </w:p>
    <w:p>
      <w:r>
        <w:t xml:space="preserve">Mitä meidän on tiedettävä uudesta laista tai säännöstä, jonka CA hyväksyi kaistan jakamisesta?</w:t>
      </w:r>
    </w:p>
    <w:p>
      <w:r>
        <w:rPr>
          <w:b/>
        </w:rPr>
        <w:t xml:space="preserve">Tulos</w:t>
      </w:r>
    </w:p>
    <w:p>
      <w:r>
        <w:t xml:space="preserve">Haluaisin suorittaa elektroniikan ja televiestinnän maisterin tutkinnon, mutta en ole varma alan työmahdollisuuksista tai kasvusta.Auttakaa minua.</w:t>
      </w:r>
    </w:p>
    <w:p>
      <w:r>
        <w:rPr>
          <w:b/>
        </w:rPr>
        <w:t xml:space="preserve">Esimerkki 1.5397</w:t>
      </w:r>
    </w:p>
    <w:p>
      <w:r>
        <w:t xml:space="preserve">Mistä löydän kuplamuokkaajan screen cast -videota varten?</w:t>
      </w:r>
    </w:p>
    <w:p>
      <w:r>
        <w:rPr>
          <w:b/>
        </w:rPr>
        <w:t xml:space="preserve">Tulos</w:t>
      </w:r>
    </w:p>
    <w:p>
      <w:r>
        <w:t xml:space="preserve">Minun on ohjattava näyttämön taustakuvaa kannettavalla tietokoneellani. Haluan toistaa looping-videon, kun en esitä mitään. Mitä ohjelmistoa voin käyttää siihen?</w:t>
      </w:r>
    </w:p>
    <w:p>
      <w:r>
        <w:rPr>
          <w:b/>
        </w:rPr>
        <w:t xml:space="preserve">Esimerkki 1.5398</w:t>
      </w:r>
    </w:p>
    <w:p>
      <w:r>
        <w:t xml:space="preserve">Poikani, jolla on Aspergerin oireyhtymä, ei vastaa moniin tekstiviesteihini, useimmat vain yrittävät aloittaa keskustelun. Se ei vaikuta ilkeämieliseltä. Onko tämä jotain yleistä Asperger-ihmisille?</w:t>
      </w:r>
    </w:p>
    <w:p>
      <w:r>
        <w:rPr>
          <w:b/>
        </w:rPr>
        <w:t xml:space="preserve">Tulos</w:t>
      </w:r>
    </w:p>
    <w:p>
      <w:r>
        <w:t xml:space="preserve">Nauravatko ihmiset, joilla on Aspergerin oireyhtymä?</w:t>
      </w:r>
    </w:p>
    <w:p>
      <w:r>
        <w:rPr>
          <w:b/>
        </w:rPr>
        <w:t xml:space="preserve">Esimerkki 1.5399</w:t>
      </w:r>
    </w:p>
    <w:p>
      <w:r>
        <w:t xml:space="preserve">Mitä hyviä asioita britit tekivät Intialle ja intialaisille Brittiläisen Rajin aikana?</w:t>
      </w:r>
    </w:p>
    <w:p>
      <w:r>
        <w:rPr>
          <w:b/>
        </w:rPr>
        <w:t xml:space="preserve">Tulos</w:t>
      </w:r>
    </w:p>
    <w:p>
      <w:r>
        <w:t xml:space="preserve">Oliko Britannian hallinto Intiassa hyväntahtoista?</w:t>
      </w:r>
    </w:p>
    <w:p>
      <w:r>
        <w:rPr>
          <w:b/>
        </w:rPr>
        <w:t xml:space="preserve">Esimerkki 1.5400</w:t>
      </w:r>
    </w:p>
    <w:p>
      <w:r>
        <w:t xml:space="preserve">Miten sinä käsittelisit stressiä aiheuttavia ihmisiä?</w:t>
      </w:r>
    </w:p>
    <w:p>
      <w:r>
        <w:rPr>
          <w:b/>
        </w:rPr>
        <w:t xml:space="preserve">Tulos</w:t>
      </w:r>
    </w:p>
    <w:p>
      <w:r>
        <w:t xml:space="preserve">Miten käsittelen tohtorintutkintoon liittyvää stressiä?</w:t>
      </w:r>
    </w:p>
    <w:p>
      <w:r>
        <w:rPr>
          <w:b/>
        </w:rPr>
        <w:t xml:space="preserve">Esimerkki 1.5401</w:t>
      </w:r>
    </w:p>
    <w:p>
      <w:r>
        <w:t xml:space="preserve">Mitkä ovat parhaat BBW dating sivustoja BBW ihmiset noin BBW dating?</w:t>
      </w:r>
    </w:p>
    <w:p>
      <w:r>
        <w:rPr>
          <w:b/>
        </w:rPr>
        <w:t xml:space="preserve">Tulos</w:t>
      </w:r>
    </w:p>
    <w:p>
      <w:r>
        <w:t xml:space="preserve">Miksi maamme on epäkiitollinen asevoimillemme?</w:t>
      </w:r>
    </w:p>
    <w:p>
      <w:r>
        <w:rPr>
          <w:b/>
        </w:rPr>
        <w:t xml:space="preserve">Esimerkki 1.5402</w:t>
      </w:r>
    </w:p>
    <w:p>
      <w:r>
        <w:t xml:space="preserve">Miten pienennän tehokerrointa?</w:t>
      </w:r>
    </w:p>
    <w:p>
      <w:r>
        <w:rPr>
          <w:b/>
        </w:rPr>
        <w:t xml:space="preserve">Tulos</w:t>
      </w:r>
    </w:p>
    <w:p>
      <w:r>
        <w:t xml:space="preserve">Miten voin parantaa taloni tehokerrointa?</w:t>
      </w:r>
    </w:p>
    <w:p>
      <w:r>
        <w:rPr>
          <w:b/>
        </w:rPr>
        <w:t xml:space="preserve">Esimerkki 1.5403</w:t>
      </w:r>
    </w:p>
    <w:p>
      <w:r>
        <w:t xml:space="preserve">Voinko tuoda seksityöntekijöitä toimistooni BNP Paribas Londoniin huomaamattomasti?</w:t>
      </w:r>
    </w:p>
    <w:p>
      <w:r>
        <w:rPr>
          <w:b/>
        </w:rPr>
        <w:t xml:space="preserve">Tulos</w:t>
      </w:r>
    </w:p>
    <w:p>
      <w:r>
        <w:t xml:space="preserve">Voinko yöpyä ystäväni luona Lontoossa ilman kauttakulkuviisumia, kun lennän Intiasta Yhdysvaltoihin Lontoon kautta?</w:t>
      </w:r>
    </w:p>
    <w:p>
      <w:r>
        <w:rPr>
          <w:b/>
        </w:rPr>
        <w:t xml:space="preserve">Esimerkki 1.5404</w:t>
      </w:r>
    </w:p>
    <w:p>
      <w:r>
        <w:t xml:space="preserve">Mitä SalesForce haluaa?</w:t>
      </w:r>
    </w:p>
    <w:p>
      <w:r>
        <w:rPr>
          <w:b/>
        </w:rPr>
        <w:t xml:space="preserve">Tulos</w:t>
      </w:r>
    </w:p>
    <w:p>
      <w:r>
        <w:t xml:space="preserve">Mitä salesforce tarkoittaa?</w:t>
      </w:r>
    </w:p>
    <w:p>
      <w:r>
        <w:rPr>
          <w:b/>
        </w:rPr>
        <w:t xml:space="preserve">Esimerkki 1.5405</w:t>
      </w:r>
    </w:p>
    <w:p>
      <w:r>
        <w:t xml:space="preserve">Mitä vinkkejä Ion Color Brilliance -hiusvärin käyttöön liittyy, joita ei ole mainittu ohjeissa?</w:t>
      </w:r>
    </w:p>
    <w:p>
      <w:r>
        <w:rPr>
          <w:b/>
        </w:rPr>
        <w:t xml:space="preserve">Tulos</w:t>
      </w:r>
    </w:p>
    <w:p>
      <w:r>
        <w:t xml:space="preserve">Mitkä ovat Ion Color Brilliance -hiusvärin käyttöohjeet?</w:t>
      </w:r>
    </w:p>
    <w:p>
      <w:r>
        <w:rPr>
          <w:b/>
        </w:rPr>
        <w:t xml:space="preserve">Esimerkki 1.5406</w:t>
      </w:r>
    </w:p>
    <w:p>
      <w:r>
        <w:t xml:space="preserve">Jos katson jonkun henkilön LinkedIn-profiilia, vaikka en ole kirjautuneena sisään inkognito-tilassa, tietääkö henkilö, että se olin minä?</w:t>
      </w:r>
    </w:p>
    <w:p>
      <w:r>
        <w:rPr>
          <w:b/>
        </w:rPr>
        <w:t xml:space="preserve">Tulos</w:t>
      </w:r>
    </w:p>
    <w:p>
      <w:r>
        <w:t xml:space="preserve">Pitääkö sinun nähdä jonkun henkilön koko profiili Linkedinissä, jotta hän näkee, että olet katsonut häntä?</w:t>
      </w:r>
    </w:p>
    <w:p>
      <w:r>
        <w:rPr>
          <w:b/>
        </w:rPr>
        <w:t xml:space="preserve">Esimerkki 1.5407</w:t>
      </w:r>
    </w:p>
    <w:p>
      <w:r>
        <w:t xml:space="preserve">Mikä väri on hyvä maruti suzuki balenossa?</w:t>
      </w:r>
    </w:p>
    <w:p>
      <w:r>
        <w:rPr>
          <w:b/>
        </w:rPr>
        <w:t xml:space="preserve">Tulos</w:t>
      </w:r>
    </w:p>
    <w:p>
      <w:r>
        <w:t xml:space="preserve">Onko Maruti balenon premium-hopea hyvä valinta?</w:t>
      </w:r>
    </w:p>
    <w:p>
      <w:r>
        <w:rPr>
          <w:b/>
        </w:rPr>
        <w:t xml:space="preserve">Esimerkki 1.5408</w:t>
      </w:r>
    </w:p>
    <w:p>
      <w:r>
        <w:t xml:space="preserve">Onko olemassa muita digitaalisia julkaisuja kuin Aeon Magazine?</w:t>
      </w:r>
    </w:p>
    <w:p>
      <w:r>
        <w:rPr>
          <w:b/>
        </w:rPr>
        <w:t xml:space="preserve">Tulos</w:t>
      </w:r>
    </w:p>
    <w:p>
      <w:r>
        <w:t xml:space="preserve">Kumpaa lehtityyppiä luet mieluiten: digitaalista vai painettua lehteä? Miksi?</w:t>
      </w:r>
    </w:p>
    <w:p>
      <w:r>
        <w:rPr>
          <w:b/>
        </w:rPr>
        <w:t xml:space="preserve">Esimerkki 1.5409</w:t>
      </w:r>
    </w:p>
    <w:p>
      <w:r>
        <w:t xml:space="preserve">Jos yritykseni on rekisteröity Lontoossa, voinko merkitä tavaramerkkini yhteyteen "London"?</w:t>
      </w:r>
    </w:p>
    <w:p>
      <w:r>
        <w:rPr>
          <w:b/>
        </w:rPr>
        <w:t xml:space="preserve">Tulos</w:t>
      </w:r>
    </w:p>
    <w:p>
      <w:r>
        <w:t xml:space="preserve">Mitkä ovat Lontoon parhaat B2B SaaS-yritykset?</w:t>
      </w:r>
    </w:p>
    <w:p>
      <w:r>
        <w:rPr>
          <w:b/>
        </w:rPr>
        <w:t xml:space="preserve">Esimerkki 1.5410</w:t>
      </w:r>
    </w:p>
    <w:p>
      <w:r>
        <w:t xml:space="preserve">Millainen on Siemens Teamcenter -ohjelmiston arkkitehtuuri?</w:t>
      </w:r>
    </w:p>
    <w:p>
      <w:r>
        <w:rPr>
          <w:b/>
        </w:rPr>
        <w:t xml:space="preserve">Tulos</w:t>
      </w:r>
    </w:p>
    <w:p>
      <w:r>
        <w:t xml:space="preserve">Mikä on Facebookin arkkitehtuuri?</w:t>
      </w:r>
    </w:p>
    <w:p>
      <w:r>
        <w:rPr>
          <w:b/>
        </w:rPr>
        <w:t xml:space="preserve">Esimerkki 1.5411</w:t>
      </w:r>
    </w:p>
    <w:p>
      <w:r>
        <w:t xml:space="preserve">Toteuttaako tähdenlento todella toiveita?</w:t>
      </w:r>
    </w:p>
    <w:p>
      <w:r>
        <w:rPr>
          <w:b/>
        </w:rPr>
        <w:t xml:space="preserve">Tulos</w:t>
      </w:r>
    </w:p>
    <w:p>
      <w:r>
        <w:t xml:space="preserve">Sanotaan, että karma luo kohtalosi ja siten tulevaisuutesi. Miksi sitten rukoilemme Jumalaa sen sijaan, että työskentelisimme uskonnollisesti toiveidemme täyttämiseksi?</w:t>
      </w:r>
    </w:p>
    <w:p>
      <w:r>
        <w:rPr>
          <w:b/>
        </w:rPr>
        <w:t xml:space="preserve">Esimerkki 1.5412</w:t>
      </w:r>
    </w:p>
    <w:p>
      <w:r>
        <w:t xml:space="preserve">Miten voin oppia kieltä ystävältäni?</w:t>
      </w:r>
    </w:p>
    <w:p>
      <w:r>
        <w:rPr>
          <w:b/>
        </w:rPr>
        <w:t xml:space="preserve">Tulos</w:t>
      </w:r>
    </w:p>
    <w:p>
      <w:r>
        <w:t xml:space="preserve">Mitkä ovat parhaat tavat oppia uutta kieltä kotoa käsin?</w:t>
      </w:r>
    </w:p>
    <w:p>
      <w:r>
        <w:rPr>
          <w:b/>
        </w:rPr>
        <w:t xml:space="preserve">Esimerkki 1.5413</w:t>
      </w:r>
    </w:p>
    <w:p>
      <w:r>
        <w:t xml:space="preserve">Amit Goyal: Kuinka merkityksellinen on DSE:n taloustieteen maisterikurssi ihmisille, jotka haluavat ryhtyä yrittäjiksi?</w:t>
      </w:r>
    </w:p>
    <w:p>
      <w:r>
        <w:rPr>
          <w:b/>
        </w:rPr>
        <w:t xml:space="preserve">Tulos</w:t>
      </w:r>
    </w:p>
    <w:p>
      <w:r>
        <w:t xml:space="preserve">Missä käyttö bolivar serveUss bolivar sähköasentajat kaverit?</w:t>
      </w:r>
    </w:p>
    <w:p>
      <w:r>
        <w:rPr>
          <w:b/>
        </w:rPr>
        <w:t xml:space="preserve">Esimerkki 1.5414</w:t>
      </w:r>
    </w:p>
    <w:p>
      <w:r>
        <w:t xml:space="preserve">Millaista on, kun vanhemmilla on niukkuusajattelu?</w:t>
      </w:r>
    </w:p>
    <w:p>
      <w:r>
        <w:rPr>
          <w:b/>
        </w:rPr>
        <w:t xml:space="preserve">Tulos</w:t>
      </w:r>
    </w:p>
    <w:p>
      <w:r>
        <w:t xml:space="preserve">Miten voin muuttaa vanhempieni "intialaista" ajattelutapaa?</w:t>
      </w:r>
    </w:p>
    <w:p>
      <w:r>
        <w:rPr>
          <w:b/>
        </w:rPr>
        <w:t xml:space="preserve">Esimerkki 1.5415</w:t>
      </w:r>
    </w:p>
    <w:p>
      <w:r>
        <w:t xml:space="preserve">Millainen on CMS Energyn yrityskulttuuri? Miten kulttuuri eroaa muista yrityksistä?</w:t>
      </w:r>
    </w:p>
    <w:p>
      <w:r>
        <w:rPr>
          <w:b/>
        </w:rPr>
        <w:t xml:space="preserve">Tulos</w:t>
      </w:r>
    </w:p>
    <w:p>
      <w:r>
        <w:t xml:space="preserve">Millainen yrityskulttuuri on SM Energyssä? Miten kulttuuri eroaa muista yrityksistä?</w:t>
      </w:r>
    </w:p>
    <w:p>
      <w:r>
        <w:rPr>
          <w:b/>
        </w:rPr>
        <w:t xml:space="preserve">Esimerkki 1.5416</w:t>
      </w:r>
    </w:p>
    <w:p>
      <w:r>
        <w:t xml:space="preserve">Menetin vitun järkeni tänään. Mitä minä nyt teen?</w:t>
      </w:r>
    </w:p>
    <w:p>
      <w:r>
        <w:rPr>
          <w:b/>
        </w:rPr>
        <w:t xml:space="preserve">Tulos</w:t>
      </w:r>
    </w:p>
    <w:p>
      <w:r>
        <w:t xml:space="preserve">Sain tänään insinööritieteiden 1. rästini 5. lukukaudella. Tunnen itseni täysin hukassa. Mitä minun pitäisi tehdä?</w:t>
      </w:r>
    </w:p>
    <w:p>
      <w:r>
        <w:rPr>
          <w:b/>
        </w:rPr>
        <w:t xml:space="preserve">Esimerkki 1.5417</w:t>
      </w:r>
    </w:p>
    <w:p>
      <w:r>
        <w:t xml:space="preserve">Mitä minun pitäisi tehdä kirjoittaakseni enemmän Quora-vastauksia?</w:t>
      </w:r>
    </w:p>
    <w:p>
      <w:r>
        <w:rPr>
          <w:b/>
        </w:rPr>
        <w:t xml:space="preserve">Tulos</w:t>
      </w:r>
    </w:p>
    <w:p>
      <w:r>
        <w:t xml:space="preserve">Miten voin lisätä itselleni aiheen biosivun Quoraan?</w:t>
      </w:r>
    </w:p>
    <w:p>
      <w:r>
        <w:rPr>
          <w:b/>
        </w:rPr>
        <w:t xml:space="preserve">Esimerkki 1.5418</w:t>
      </w:r>
    </w:p>
    <w:p>
      <w:r>
        <w:t xml:space="preserve">Missä Qatarin osavaltiossa puhutaan puhdasta hindiä?</w:t>
      </w:r>
    </w:p>
    <w:p>
      <w:r>
        <w:rPr>
          <w:b/>
        </w:rPr>
        <w:t xml:space="preserve">Tulos</w:t>
      </w:r>
    </w:p>
    <w:p>
      <w:r>
        <w:t xml:space="preserve">Missä osavaltiossa puhutaan puhdasta hindiä?</w:t>
      </w:r>
    </w:p>
    <w:p>
      <w:r>
        <w:rPr>
          <w:b/>
        </w:rPr>
        <w:t xml:space="preserve">Esimerkki 1.5419</w:t>
      </w:r>
    </w:p>
    <w:p>
      <w:r>
        <w:t xml:space="preserve">Mikä on paras kirja kemian luokan 11 ja 12?</w:t>
      </w:r>
    </w:p>
    <w:p>
      <w:r>
        <w:rPr>
          <w:b/>
        </w:rPr>
        <w:t xml:space="preserve">Tulos</w:t>
      </w:r>
    </w:p>
    <w:p>
      <w:r>
        <w:t xml:space="preserve">Mikä kirja on paras kemian oppikirja luokalle 12?</w:t>
      </w:r>
    </w:p>
    <w:p>
      <w:r>
        <w:rPr>
          <w:b/>
        </w:rPr>
        <w:t xml:space="preserve">Esimerkki 1.5420</w:t>
      </w:r>
    </w:p>
    <w:p>
      <w:r>
        <w:t xml:space="preserve">Mitkä kaksi kemiallista testiä erottavat etaanin ja etyynin toisistaan?</w:t>
      </w:r>
    </w:p>
    <w:p>
      <w:r>
        <w:rPr>
          <w:b/>
        </w:rPr>
        <w:t xml:space="preserve">Tulos</w:t>
      </w:r>
    </w:p>
    <w:p>
      <w:r>
        <w:t xml:space="preserve">Miten voit erottaa puhtaat aineet seoksista?</w:t>
      </w:r>
    </w:p>
    <w:p>
      <w:r>
        <w:rPr>
          <w:b/>
        </w:rPr>
        <w:t xml:space="preserve">Esimerkki 1.5421</w:t>
      </w:r>
    </w:p>
    <w:p>
      <w:r>
        <w:t xml:space="preserve">Mitä vähemmän tunnettuja faktoja sinusta tiedetään?</w:t>
      </w:r>
    </w:p>
    <w:p>
      <w:r>
        <w:rPr>
          <w:b/>
        </w:rPr>
        <w:t xml:space="preserve">Tulos</w:t>
      </w:r>
    </w:p>
    <w:p>
      <w:r>
        <w:t xml:space="preserve">Mitkä ovat vähemmän tunnettuja tietoja Micromaxista?</w:t>
      </w:r>
    </w:p>
    <w:p>
      <w:r>
        <w:rPr>
          <w:b/>
        </w:rPr>
        <w:t xml:space="preserve">Esimerkki 1.5422</w:t>
      </w:r>
    </w:p>
    <w:p>
      <w:r>
        <w:t xml:space="preserve">Mikä on paras luottokortti?</w:t>
      </w:r>
    </w:p>
    <w:p>
      <w:r>
        <w:rPr>
          <w:b/>
        </w:rPr>
        <w:t xml:space="preserve">Tulos</w:t>
      </w:r>
    </w:p>
    <w:p>
      <w:r>
        <w:t xml:space="preserve">Mitkä ovat parhaita vakuudellisia luottokortteja?</w:t>
      </w:r>
    </w:p>
    <w:p>
      <w:r>
        <w:rPr>
          <w:b/>
        </w:rPr>
        <w:t xml:space="preserve">Esimerkki 1.5423</w:t>
      </w:r>
    </w:p>
    <w:p>
      <w:r>
        <w:t xml:space="preserve">Milloin proteiinisynteesi tapahtuu?</w:t>
      </w:r>
    </w:p>
    <w:p>
      <w:r>
        <w:rPr>
          <w:b/>
        </w:rPr>
        <w:t xml:space="preserve">Tulos</w:t>
      </w:r>
    </w:p>
    <w:p>
      <w:r>
        <w:t xml:space="preserve">Miten kuvailen transfer-RNA:n roolia proteiinisynteesissä? Miksi se on tärkeää?</w:t>
      </w:r>
    </w:p>
    <w:p>
      <w:r>
        <w:rPr>
          <w:b/>
        </w:rPr>
        <w:t xml:space="preserve">Esimerkki 1.5424</w:t>
      </w:r>
    </w:p>
    <w:p>
      <w:r>
        <w:t xml:space="preserve">Voiko IIT KGP:n palvelimelle murtautua ja saada selville JEE Advanced 2014 -sijoitukseni?</w:t>
      </w:r>
    </w:p>
    <w:p>
      <w:r>
        <w:rPr>
          <w:b/>
        </w:rPr>
        <w:t xml:space="preserve">Tulos</w:t>
      </w:r>
    </w:p>
    <w:p>
      <w:r>
        <w:t xml:space="preserve">Minun JEE Advanced AIR on 298.Mitä minun pitäisi valita - IIT KGP CSE vai IIT D EE vai IIT D M&amp;C?</w:t>
      </w:r>
    </w:p>
    <w:p>
      <w:r>
        <w:rPr>
          <w:b/>
        </w:rPr>
        <w:t xml:space="preserve">Esimerkki 1.5425</w:t>
      </w:r>
    </w:p>
    <w:p>
      <w:r>
        <w:t xml:space="preserve">Mistä tiedän, mikä on intohimoni?</w:t>
      </w:r>
    </w:p>
    <w:p>
      <w:r>
        <w:rPr>
          <w:b/>
        </w:rPr>
        <w:t xml:space="preserve">Tulos</w:t>
      </w:r>
    </w:p>
    <w:p>
      <w:r>
        <w:t xml:space="preserve">Miten löydän intohimoni?</w:t>
      </w:r>
    </w:p>
    <w:p>
      <w:r>
        <w:rPr>
          <w:b/>
        </w:rPr>
        <w:t xml:space="preserve">Esimerkki 1.5426</w:t>
      </w:r>
    </w:p>
    <w:p>
      <w:r>
        <w:t xml:space="preserve">Miten saan ilmaisen iphone 6:n?</w:t>
      </w:r>
    </w:p>
    <w:p>
      <w:r>
        <w:rPr>
          <w:b/>
        </w:rPr>
        <w:t xml:space="preserve">Tulos</w:t>
      </w:r>
    </w:p>
    <w:p>
      <w:r>
        <w:t xml:space="preserve">Miten saan ilmaisen Iphone 7:n?</w:t>
      </w:r>
    </w:p>
    <w:p>
      <w:r>
        <w:rPr>
          <w:b/>
        </w:rPr>
        <w:t xml:space="preserve">Esimerkki 1.5427</w:t>
      </w:r>
    </w:p>
    <w:p>
      <w:r>
        <w:t xml:space="preserve">Miten jailbreakaan iPhone 6:n?</w:t>
      </w:r>
    </w:p>
    <w:p>
      <w:r>
        <w:rPr>
          <w:b/>
        </w:rPr>
        <w:t xml:space="preserve">Tulos</w:t>
      </w:r>
    </w:p>
    <w:p>
      <w:r>
        <w:t xml:space="preserve">Pitäisikö minun murtaa iPhone 6?</w:t>
      </w:r>
    </w:p>
    <w:p>
      <w:r>
        <w:rPr>
          <w:b/>
        </w:rPr>
        <w:t xml:space="preserve">Esimerkki 1.5428</w:t>
      </w:r>
    </w:p>
    <w:p>
      <w:r>
        <w:t xml:space="preserve">Mitä naiset tuntevat, kun mies imee heidän rintojaan?</w:t>
      </w:r>
    </w:p>
    <w:p>
      <w:r>
        <w:rPr>
          <w:b/>
        </w:rPr>
        <w:t xml:space="preserve">Tulos</w:t>
      </w:r>
    </w:p>
    <w:p>
      <w:r>
        <w:t xml:space="preserve">Miltä naisista tuntuu, kun mies katsoo heidän rintojaan?</w:t>
      </w:r>
    </w:p>
    <w:p>
      <w:r>
        <w:rPr>
          <w:b/>
        </w:rPr>
        <w:t xml:space="preserve">Esimerkki 1.5429</w:t>
      </w:r>
    </w:p>
    <w:p>
      <w:r>
        <w:t xml:space="preserve">Miten iPhone yhdistetään Apple Watchiin?</w:t>
      </w:r>
    </w:p>
    <w:p>
      <w:r>
        <w:rPr>
          <w:b/>
        </w:rPr>
        <w:t xml:space="preserve">Tulos</w:t>
      </w:r>
    </w:p>
    <w:p>
      <w:r>
        <w:t xml:space="preserve">Voiko Apple Watchin yhdistää iPadin kanssa?</w:t>
      </w:r>
    </w:p>
    <w:p>
      <w:r>
        <w:rPr>
          <w:b/>
        </w:rPr>
        <w:t xml:space="preserve">Esimerkki 1.5430</w:t>
      </w:r>
    </w:p>
    <w:p>
      <w:r>
        <w:t xml:space="preserve">Onko "pois vanha, päälle uusi" idiomi? Mitä se tarkoittaa?</w:t>
      </w:r>
    </w:p>
    <w:p>
      <w:r>
        <w:rPr>
          <w:b/>
        </w:rPr>
        <w:t xml:space="preserve">Tulos</w:t>
      </w:r>
    </w:p>
    <w:p>
      <w:r>
        <w:t xml:space="preserve">Mitä tarkoittaa sanonta "vanha pois, uusi sisään"?</w:t>
      </w:r>
    </w:p>
    <w:p>
      <w:r>
        <w:rPr>
          <w:b/>
        </w:rPr>
        <w:t xml:space="preserve">Esimerkki 1.5431</w:t>
      </w:r>
    </w:p>
    <w:p>
      <w:r>
        <w:t xml:space="preserve">Miksi jotkut japanilaiset miehet ostavat näitä miesten pikkuhousuja/sukkahousuja Rakutenista?</w:t>
      </w:r>
    </w:p>
    <w:p>
      <w:r>
        <w:rPr>
          <w:b/>
        </w:rPr>
        <w:t xml:space="preserve">Tulos</w:t>
      </w:r>
    </w:p>
    <w:p>
      <w:r>
        <w:t xml:space="preserve">Mitkä ovat syyt siihen, että miehet pukeutuvat naisiksi?</w:t>
      </w:r>
    </w:p>
    <w:p>
      <w:r>
        <w:rPr>
          <w:b/>
        </w:rPr>
        <w:t xml:space="preserve">Esimerkki 1.5432</w:t>
      </w:r>
    </w:p>
    <w:p>
      <w:r>
        <w:t xml:space="preserve">Mikä on sopiva aurinkopaneelien asennuksen tarjoaja lähellä South Gate, California CA?</w:t>
      </w:r>
    </w:p>
    <w:p>
      <w:r>
        <w:rPr>
          <w:b/>
        </w:rPr>
        <w:t xml:space="preserve">Tulos</w:t>
      </w:r>
    </w:p>
    <w:p>
      <w:r>
        <w:t xml:space="preserve">Mikä on sopiva aurinkopaneelien asennuksen toimittaja lähellä Nicasio, California CA?</w:t>
      </w:r>
    </w:p>
    <w:p>
      <w:r>
        <w:rPr>
          <w:b/>
        </w:rPr>
        <w:t xml:space="preserve">Esimerkki 1.5433</w:t>
      </w:r>
    </w:p>
    <w:p>
      <w:r>
        <w:t xml:space="preserve">Onko olemassa edes yhtä kriketin keilaajaa, joka ei ole saanut kuutosta koko uransa aikana? (Mikä tahansa formaatti)</w:t>
      </w:r>
    </w:p>
    <w:p>
      <w:r>
        <w:rPr>
          <w:b/>
        </w:rPr>
        <w:t xml:space="preserve">Tulos</w:t>
      </w:r>
    </w:p>
    <w:p>
      <w:r>
        <w:t xml:space="preserve">Onko Los Angelesissa filippiiniläisiä ravintoloita?</w:t>
      </w:r>
    </w:p>
    <w:p>
      <w:r>
        <w:rPr>
          <w:b/>
        </w:rPr>
        <w:t xml:space="preserve">Esimerkki 1.5434</w:t>
      </w:r>
    </w:p>
    <w:p>
      <w:r>
        <w:t xml:space="preserve">Miten demokraatit olisivat suhtautuneet siihen, että Marco Rubio olisi voittanut Yhdysvaltain presidenttiehdokkuuden Hillary Clintonin sijaan?</w:t>
      </w:r>
    </w:p>
    <w:p>
      <w:r>
        <w:rPr>
          <w:b/>
        </w:rPr>
        <w:t xml:space="preserve">Tulos</w:t>
      </w:r>
    </w:p>
    <w:p>
      <w:r>
        <w:t xml:space="preserve">Muuttaisivatko useimmat brexitin kannattajat mielensä, jos Skotlanti äänestäisi Britanniasta lähtemisen puolesta, ellei brexitistä luovuttaisi?</w:t>
      </w:r>
    </w:p>
    <w:p>
      <w:r>
        <w:rPr>
          <w:b/>
        </w:rPr>
        <w:t xml:space="preserve">Esimerkki 1.5435</w:t>
      </w:r>
    </w:p>
    <w:p>
      <w:r>
        <w:t xml:space="preserve">Onko lahjakkuus luontoa vai kasvatusta?</w:t>
      </w:r>
    </w:p>
    <w:p>
      <w:r>
        <w:rPr>
          <w:b/>
        </w:rPr>
        <w:t xml:space="preserve">Tulos</w:t>
      </w:r>
    </w:p>
    <w:p>
      <w:r>
        <w:t xml:space="preserve">Yrittäjyys - luonto vai kasvatus?</w:t>
      </w:r>
    </w:p>
    <w:p>
      <w:r>
        <w:rPr>
          <w:b/>
        </w:rPr>
        <w:t xml:space="preserve">Esimerkki 1.5436</w:t>
      </w:r>
    </w:p>
    <w:p>
      <w:r>
        <w:t xml:space="preserve">Onko mahdollista saada päivitys ece:stä cse:hen jiit sec128:ssa?</w:t>
      </w:r>
    </w:p>
    <w:p>
      <w:r>
        <w:rPr>
          <w:b/>
        </w:rPr>
        <w:t xml:space="preserve">Tulos</w:t>
      </w:r>
    </w:p>
    <w:p>
      <w:r>
        <w:t xml:space="preserve">Mitä mieltä sunnimuslimit ovat siitä, että iranilaiset roistot tappavat sunninaisia naisia ja lapsia Syyriassa ja Irakissa?</w:t>
      </w:r>
    </w:p>
    <w:p>
      <w:r>
        <w:rPr>
          <w:b/>
        </w:rPr>
        <w:t xml:space="preserve">Esimerkki 1.5437</w:t>
      </w:r>
    </w:p>
    <w:p>
      <w:r>
        <w:t xml:space="preserve">Onko gadgetcenter.us.com huijaus?</w:t>
      </w:r>
    </w:p>
    <w:p>
      <w:r>
        <w:rPr>
          <w:b/>
        </w:rPr>
        <w:t xml:space="preserve">Tulos</w:t>
      </w:r>
    </w:p>
    <w:p>
      <w:r>
        <w:t xml:space="preserve">Onko walthpire.com huijaus?</w:t>
      </w:r>
    </w:p>
    <w:p>
      <w:r>
        <w:rPr>
          <w:b/>
        </w:rPr>
        <w:t xml:space="preserve">Esimerkki 1.5438</w:t>
      </w:r>
    </w:p>
    <w:p>
      <w:r>
        <w:t xml:space="preserve">Milloin tiet ovat liukkaimpia sateella?</w:t>
      </w:r>
    </w:p>
    <w:p>
      <w:r>
        <w:rPr>
          <w:b/>
        </w:rPr>
        <w:t xml:space="preserve">Tulos</w:t>
      </w:r>
    </w:p>
    <w:p>
      <w:r>
        <w:t xml:space="preserve">Mitä minun pitäisi tehdä sateen aikana tien tulvimisen varalta?</w:t>
      </w:r>
    </w:p>
    <w:p>
      <w:r>
        <w:rPr>
          <w:b/>
        </w:rPr>
        <w:t xml:space="preserve">Esimerkki 1.5439</w:t>
      </w:r>
    </w:p>
    <w:p>
      <w:r>
        <w:t xml:space="preserve">Miksi Kristoffer Kolumbus tunnetaan Kanadassa?</w:t>
      </w:r>
    </w:p>
    <w:p>
      <w:r>
        <w:rPr>
          <w:b/>
        </w:rPr>
        <w:t xml:space="preserve">Tulos</w:t>
      </w:r>
    </w:p>
    <w:p>
      <w:r>
        <w:t xml:space="preserve">Voiko hypätä teknisen tuen työstä ohjelmistoon?</w:t>
      </w:r>
    </w:p>
    <w:p>
      <w:r>
        <w:rPr>
          <w:b/>
        </w:rPr>
        <w:t xml:space="preserve">Esimerkki 1.5440</w:t>
      </w:r>
    </w:p>
    <w:p>
      <w:r>
        <w:t xml:space="preserve">Mitä kukin rivi tarkoittaa Weekndin kappaleesta STARBOY ?</w:t>
      </w:r>
    </w:p>
    <w:p>
      <w:r>
        <w:rPr>
          <w:b/>
        </w:rPr>
        <w:t xml:space="preserve">Tulos</w:t>
      </w:r>
    </w:p>
    <w:p>
      <w:r>
        <w:t xml:space="preserve">Kuinka paljon itsenäinen artisti tienaa 0,99 dollarin iTunes-kappaleen myynnistä?</w:t>
      </w:r>
    </w:p>
    <w:p>
      <w:r>
        <w:rPr>
          <w:b/>
        </w:rPr>
        <w:t xml:space="preserve">Esimerkki 1.5441</w:t>
      </w:r>
    </w:p>
    <w:p>
      <w:r>
        <w:t xml:space="preserve">Miten menestys määritellään?</w:t>
      </w:r>
    </w:p>
    <w:p>
      <w:r>
        <w:rPr>
          <w:b/>
        </w:rPr>
        <w:t xml:space="preserve">Tulos</w:t>
      </w:r>
    </w:p>
    <w:p>
      <w:r>
        <w:t xml:space="preserve">Mikä on menestyksen määritelmä?</w:t>
      </w:r>
    </w:p>
    <w:p>
      <w:r>
        <w:rPr>
          <w:b/>
        </w:rPr>
        <w:t xml:space="preserve">Esimerkki 1.5442</w:t>
      </w:r>
    </w:p>
    <w:p>
      <w:r>
        <w:t xml:space="preserve">Miten voit nähdä, kuka jakoi postauksesi Facebookissa?</w:t>
      </w:r>
    </w:p>
    <w:p>
      <w:r>
        <w:rPr>
          <w:b/>
        </w:rPr>
        <w:t xml:space="preserve">Tulos</w:t>
      </w:r>
    </w:p>
    <w:p>
      <w:r>
        <w:t xml:space="preserve">Olen poistanut Facebook-postauksen, jossa oli valokuva, jonka jaoin vain ystävilleni sen jälkeen, kun yksi ystäväni oli jakanut postauksen ystävilleen. Poistetaanko hänen "jakonsa" minun poistoni jälkeen? Jos ei, mitä hänen ystävänsä näkevät, kun he klikkaavat jakoa?</w:t>
      </w:r>
    </w:p>
    <w:p>
      <w:r>
        <w:rPr>
          <w:b/>
        </w:rPr>
        <w:t xml:space="preserve">Esimerkki 1.5443</w:t>
      </w:r>
    </w:p>
    <w:p>
      <w:r>
        <w:t xml:space="preserve">Miten voimme lopettaa pornon?</w:t>
      </w:r>
    </w:p>
    <w:p>
      <w:r>
        <w:rPr>
          <w:b/>
        </w:rPr>
        <w:t xml:space="preserve">Tulos</w:t>
      </w:r>
    </w:p>
    <w:p>
      <w:r>
        <w:t xml:space="preserve">Miten voin lopettaa pornon katselun?</w:t>
      </w:r>
    </w:p>
    <w:p>
      <w:r>
        <w:rPr>
          <w:b/>
        </w:rPr>
        <w:t xml:space="preserve">Esimerkki 1.5444</w:t>
      </w:r>
    </w:p>
    <w:p>
      <w:r>
        <w:t xml:space="preserve">Jos Bollywood-elokuvan parhaalle repliikille myönnettäisiin Filmfare-palkinto, mikä repliikki voittaisi sen?</w:t>
      </w:r>
    </w:p>
    <w:p>
      <w:r>
        <w:rPr>
          <w:b/>
        </w:rPr>
        <w:t xml:space="preserve">Tulos</w:t>
      </w:r>
    </w:p>
    <w:p>
      <w:r>
        <w:t xml:space="preserve">Jos olisi Oscar-palkinto 'bollywood-elokuvan parhaasta repliikistä', mikä repliikki voittaisi sen?</w:t>
      </w:r>
    </w:p>
    <w:p>
      <w:r>
        <w:rPr>
          <w:b/>
        </w:rPr>
        <w:t xml:space="preserve">Esimerkki 1.5445</w:t>
      </w:r>
    </w:p>
    <w:p>
      <w:r>
        <w:t xml:space="preserve">Mitkä ovat johtavat kansainväliset kansalaisjärjestöt, jotka taistelevat LGBTQ+-oikeuksien puolesta eri puolilla maailmaa?</w:t>
      </w:r>
    </w:p>
    <w:p>
      <w:r>
        <w:rPr>
          <w:b/>
        </w:rPr>
        <w:t xml:space="preserve">Tulos</w:t>
      </w:r>
    </w:p>
    <w:p>
      <w:r>
        <w:t xml:space="preserve">Miksi maailma ei järjestä kansainvälisiä olympialaisia asevoimille olympialaisten tapaan? Tehdään rauha ja onnellinen maailma!</w:t>
      </w:r>
    </w:p>
    <w:p>
      <w:r>
        <w:rPr>
          <w:b/>
        </w:rPr>
        <w:t xml:space="preserve">Esimerkki 1.5446</w:t>
      </w:r>
    </w:p>
    <w:p>
      <w:r>
        <w:t xml:space="preserve">Mikä on oikea paikka aloittaa Vedojen/Upanishadien/Puranoiden lukeminen aloittelijalle?</w:t>
      </w:r>
    </w:p>
    <w:p>
      <w:r>
        <w:rPr>
          <w:b/>
        </w:rPr>
        <w:t xml:space="preserve">Tulos</w:t>
      </w:r>
    </w:p>
    <w:p>
      <w:r>
        <w:t xml:space="preserve">Kumpi tuli ensin Puranat vai Vedat? Jotkut sanovat, että Vedat tulivat 5000 eKr. ja Puranat sen jälkeen. Onko siitä mitään todisteita?</w:t>
      </w:r>
    </w:p>
    <w:p>
      <w:r>
        <w:rPr>
          <w:b/>
        </w:rPr>
        <w:t xml:space="preserve">Esimerkki 1.5447</w:t>
      </w:r>
    </w:p>
    <w:p>
      <w:r>
        <w:t xml:space="preserve">Miksi fenoli on happamampi kuin etanoli?</w:t>
      </w:r>
    </w:p>
    <w:p>
      <w:r>
        <w:rPr>
          <w:b/>
        </w:rPr>
        <w:t xml:space="preserve">Tulos</w:t>
      </w:r>
    </w:p>
    <w:p>
      <w:r>
        <w:t xml:space="preserve">Miksi hydrokinoni on happamampi kuin fenoli?</w:t>
      </w:r>
    </w:p>
    <w:p>
      <w:r>
        <w:rPr>
          <w:b/>
        </w:rPr>
        <w:t xml:space="preserve">Esimerkki 1.5448</w:t>
      </w:r>
    </w:p>
    <w:p>
      <w:r>
        <w:t xml:space="preserve">Mitä tapahtuu, jos käytämme bensiiniä dieselmoottorissa tai dieseliä bensiinimoottorissa?</w:t>
      </w:r>
    </w:p>
    <w:p>
      <w:r>
        <w:rPr>
          <w:b/>
        </w:rPr>
        <w:t xml:space="preserve">Tulos</w:t>
      </w:r>
    </w:p>
    <w:p>
      <w:r>
        <w:t xml:space="preserve">Mitä tapahtuisi, jos bensiiniautoon syötettäisiin dieseliä ja päinvastoin?</w:t>
      </w:r>
    </w:p>
    <w:p>
      <w:r>
        <w:rPr>
          <w:b/>
        </w:rPr>
        <w:t xml:space="preserve">Esimerkki 1.5449</w:t>
      </w:r>
    </w:p>
    <w:p>
      <w:r>
        <w:t xml:space="preserve">Mikä shampoo on paras tytöille terhakkaan tukan saamiseksi?</w:t>
      </w:r>
    </w:p>
    <w:p>
      <w:r>
        <w:rPr>
          <w:b/>
        </w:rPr>
        <w:t xml:space="preserve">Tulos</w:t>
      </w:r>
    </w:p>
    <w:p>
      <w:r>
        <w:t xml:space="preserve">Mikä shampoo on hyvä hiuksillesi?</w:t>
      </w:r>
    </w:p>
    <w:p>
      <w:r>
        <w:rPr>
          <w:b/>
        </w:rPr>
        <w:t xml:space="preserve">Esimerkki 1.5450</w:t>
      </w:r>
    </w:p>
    <w:p>
      <w:r>
        <w:t xml:space="preserve">Kumpi on tärkeämpää, perhe vai ystävät?</w:t>
      </w:r>
    </w:p>
    <w:p>
      <w:r>
        <w:rPr>
          <w:b/>
        </w:rPr>
        <w:t xml:space="preserve">Tulos</w:t>
      </w:r>
    </w:p>
    <w:p>
      <w:r>
        <w:t xml:space="preserve">Kumpi on parempi, ystävät vai perhe? Miksi luulet, että perhe, jos näin on? Miksi ystävät ovat mielestäsi tärkeämpiä, jos näin on?</w:t>
      </w:r>
    </w:p>
    <w:p>
      <w:r>
        <w:rPr>
          <w:b/>
        </w:rPr>
        <w:t xml:space="preserve">Esimerkki 1.5451</w:t>
      </w:r>
    </w:p>
    <w:p>
      <w:r>
        <w:t xml:space="preserve">Miten ymmärrän, jos paras ystäväni on ihastunut minuun?</w:t>
      </w:r>
    </w:p>
    <w:p>
      <w:r>
        <w:rPr>
          <w:b/>
        </w:rPr>
        <w:t xml:space="preserve">Tulos</w:t>
      </w:r>
    </w:p>
    <w:p>
      <w:r>
        <w:t xml:space="preserve">Miten saan parhaan ystäväni rakastumaan minuun?</w:t>
      </w:r>
    </w:p>
    <w:p>
      <w:r>
        <w:rPr>
          <w:b/>
        </w:rPr>
        <w:t xml:space="preserve">Esimerkki 1.5452</w:t>
      </w:r>
    </w:p>
    <w:p>
      <w:r>
        <w:t xml:space="preserve">Jakaisitko runon kanssani?</w:t>
      </w:r>
    </w:p>
    <w:p>
      <w:r>
        <w:rPr>
          <w:b/>
        </w:rPr>
        <w:t xml:space="preserve">Tulos</w:t>
      </w:r>
    </w:p>
    <w:p>
      <w:r>
        <w:t xml:space="preserve">Onko sinulla kirjoittamiasi runoja, jotka haluaisit jakaa?</w:t>
      </w:r>
    </w:p>
    <w:p>
      <w:r>
        <w:rPr>
          <w:b/>
        </w:rPr>
        <w:t xml:space="preserve">Esimerkki 1.5453</w:t>
      </w:r>
    </w:p>
    <w:p>
      <w:r>
        <w:t xml:space="preserve">Kun odotukset 480 markkaa NEET-vaiheessa 1, saanko lääketieteellisen korkeakoulun Karnatakassa, jos minulla on kotipaikka?</w:t>
      </w:r>
    </w:p>
    <w:p>
      <w:r>
        <w:rPr>
          <w:b/>
        </w:rPr>
        <w:t xml:space="preserve">Tulos</w:t>
      </w:r>
    </w:p>
    <w:p>
      <w:r>
        <w:t xml:space="preserve">Voinko saada korkeakoulun neet-vaiheesta 1, jos saan 480 pistettä?</w:t>
      </w:r>
    </w:p>
    <w:p>
      <w:r>
        <w:rPr>
          <w:b/>
        </w:rPr>
        <w:t xml:space="preserve">Esimerkki 1.5454</w:t>
      </w:r>
    </w:p>
    <w:p>
      <w:r>
        <w:t xml:space="preserve">Miten erottaa kiinalainen, korealainen ja japanilainen toisistaan?</w:t>
      </w:r>
    </w:p>
    <w:p>
      <w:r>
        <w:rPr>
          <w:b/>
        </w:rPr>
        <w:t xml:space="preserve">Tulos</w:t>
      </w:r>
    </w:p>
    <w:p>
      <w:r>
        <w:t xml:space="preserve">Miten erottaa puhutun kiinan, korean ja japanin kielen toisistaan?</w:t>
      </w:r>
    </w:p>
    <w:p>
      <w:r>
        <w:rPr>
          <w:b/>
        </w:rPr>
        <w:t xml:space="preserve">Esimerkki 1.5455</w:t>
      </w:r>
    </w:p>
    <w:p>
      <w:r>
        <w:t xml:space="preserve">Mitä merkittäviä etuja Stravan premium-jäsenyys tuo keskiverto tai vakavasti otettavaa urheilijaa varten?</w:t>
      </w:r>
    </w:p>
    <w:p>
      <w:r>
        <w:rPr>
          <w:b/>
        </w:rPr>
        <w:t xml:space="preserve">Tulos</w:t>
      </w:r>
    </w:p>
    <w:p>
      <w:r>
        <w:t xml:space="preserve">Kuinka paljon teinit keskimäärin nukkuvat?</w:t>
      </w:r>
    </w:p>
    <w:p>
      <w:r>
        <w:rPr>
          <w:b/>
        </w:rPr>
        <w:t xml:space="preserve">Esimerkki 1.5456</w:t>
      </w:r>
    </w:p>
    <w:p>
      <w:r>
        <w:t xml:space="preserve">Miksi FBI luovuttaisi Clintonin äskettäin löydetyt sähköpostit puolueelliselle vahtikoiraryhmälle?</w:t>
      </w:r>
    </w:p>
    <w:p>
      <w:r>
        <w:rPr>
          <w:b/>
        </w:rPr>
        <w:t xml:space="preserve">Tulos</w:t>
      </w:r>
    </w:p>
    <w:p>
      <w:r>
        <w:t xml:space="preserve">Vaikuttaako tyttärelleni haitallisesti se, että hänellä on valvottu tapaaminen hänen sosiopaattisen narsistisen äitinsä kanssa?</w:t>
      </w:r>
    </w:p>
    <w:p>
      <w:r>
        <w:rPr>
          <w:b/>
        </w:rPr>
        <w:t xml:space="preserve">Esimerkki 1.5457</w:t>
      </w:r>
    </w:p>
    <w:p>
      <w:r>
        <w:t xml:space="preserve">Pitäisikö naisten pukeutua vaatimattomammin parisuhteessa?</w:t>
      </w:r>
    </w:p>
    <w:p>
      <w:r>
        <w:rPr>
          <w:b/>
        </w:rPr>
        <w:t xml:space="preserve">Tulos</w:t>
      </w:r>
    </w:p>
    <w:p>
      <w:r>
        <w:t xml:space="preserve">Voinko pyytää tyttöystävääni pukeutumaan vaatimattomammin?</w:t>
      </w:r>
    </w:p>
    <w:p>
      <w:r>
        <w:rPr>
          <w:b/>
        </w:rPr>
        <w:t xml:space="preserve">Esimerkki 1.5458</w:t>
      </w:r>
    </w:p>
    <w:p>
      <w:r>
        <w:t xml:space="preserve">Voisiko Brasiliasta tulla suurvalta seuraavien 50 vuoden aikana? Miksi?</w:t>
      </w:r>
    </w:p>
    <w:p>
      <w:r>
        <w:rPr>
          <w:b/>
        </w:rPr>
        <w:t xml:space="preserve">Tulos</w:t>
      </w:r>
    </w:p>
    <w:p>
      <w:r>
        <w:t xml:space="preserve">Mitä eroa on Intian nykyisellä verotuksella ja uudella tavara- ja palveluverolla (GST)? Mikä on niiden vaikutus?</w:t>
      </w:r>
    </w:p>
    <w:p>
      <w:r>
        <w:rPr>
          <w:b/>
        </w:rPr>
        <w:t xml:space="preserve">Esimerkki 1.5459</w:t>
      </w:r>
    </w:p>
    <w:p>
      <w:r>
        <w:t xml:space="preserve">Mikä on yksinkertaisin tapa tuhota matkapuhelin niin, että siitä ei voida palauttaa mitään tietoja?</w:t>
      </w:r>
    </w:p>
    <w:p>
      <w:r>
        <w:rPr>
          <w:b/>
        </w:rPr>
        <w:t xml:space="preserve">Tulos</w:t>
      </w:r>
    </w:p>
    <w:p>
      <w:r>
        <w:t xml:space="preserve">Mikä on paras tapa käyttää matkapuhelimia?</w:t>
      </w:r>
    </w:p>
    <w:p>
      <w:r>
        <w:rPr>
          <w:b/>
        </w:rPr>
        <w:t xml:space="preserve">Esimerkki 1.5460</w:t>
      </w:r>
    </w:p>
    <w:p>
      <w:r>
        <w:t xml:space="preserve">Miten voit määrittää hengityksen kemiallisen yhtälön?</w:t>
      </w:r>
    </w:p>
    <w:p>
      <w:r>
        <w:rPr>
          <w:b/>
        </w:rPr>
        <w:t xml:space="preserve">Tulos</w:t>
      </w:r>
    </w:p>
    <w:p>
      <w:r>
        <w:t xml:space="preserve">Miten soluhengityksen kemiallinen yhtälö määritetään?</w:t>
      </w:r>
    </w:p>
    <w:p>
      <w:r>
        <w:rPr>
          <w:b/>
        </w:rPr>
        <w:t xml:space="preserve">Esimerkki 1.5461</w:t>
      </w:r>
    </w:p>
    <w:p>
      <w:r>
        <w:t xml:space="preserve">En ole koskaan pitänyt Arrested Developmentistä, ja pidän itseäni kohtuullisen hyvällä komediamakuisena. Oliko siellä muita kaltaisiani ihmisiä, jotka eivät vain ymmärtäneet sitä?</w:t>
      </w:r>
    </w:p>
    <w:p>
      <w:r>
        <w:rPr>
          <w:b/>
        </w:rPr>
        <w:t xml:space="preserve">Tulos</w:t>
      </w:r>
    </w:p>
    <w:p>
      <w:r>
        <w:t xml:space="preserve">Miksi joidenkin mielestä Arrested Development on niin hauska?</w:t>
      </w:r>
    </w:p>
    <w:p>
      <w:r>
        <w:rPr>
          <w:b/>
        </w:rPr>
        <w:t xml:space="preserve">Esimerkki 1.5462</w:t>
      </w:r>
    </w:p>
    <w:p>
      <w:r>
        <w:t xml:space="preserve">Mikä on Stockroom.ion ohjelmistopino?</w:t>
      </w:r>
    </w:p>
    <w:p>
      <w:r>
        <w:rPr>
          <w:b/>
        </w:rPr>
        <w:t xml:space="preserve">Tulos</w:t>
      </w:r>
    </w:p>
    <w:p>
      <w:r>
        <w:t xml:space="preserve">Mikä on ohjelmistopino?</w:t>
      </w:r>
    </w:p>
    <w:p>
      <w:r>
        <w:rPr>
          <w:b/>
        </w:rPr>
        <w:t xml:space="preserve">Esimerkki 1.5463</w:t>
      </w:r>
    </w:p>
    <w:p>
      <w:r>
        <w:t xml:space="preserve">Mitä mieltä olet attn.me:stä?</w:t>
      </w:r>
    </w:p>
    <w:p>
      <w:r>
        <w:rPr>
          <w:b/>
        </w:rPr>
        <w:t xml:space="preserve">Tulos</w:t>
      </w:r>
    </w:p>
    <w:p>
      <w:r>
        <w:t xml:space="preserve">Mitä Steve Jobs tarkoitti verratessaan Microsoftia McDonaldsiin?</w:t>
      </w:r>
    </w:p>
    <w:p>
      <w:r>
        <w:rPr>
          <w:b/>
        </w:rPr>
        <w:t xml:space="preserve">Esimerkki 1.5464</w:t>
      </w:r>
    </w:p>
    <w:p>
      <w:r>
        <w:t xml:space="preserve">Mitkä ovat hyviä kysymyksiä, joita kannattaa kysyä konsulttiyrityksen haastattelussa?</w:t>
      </w:r>
    </w:p>
    <w:p>
      <w:r>
        <w:rPr>
          <w:b/>
        </w:rPr>
        <w:t xml:space="preserve">Tulos</w:t>
      </w:r>
    </w:p>
    <w:p>
      <w:r>
        <w:t xml:space="preserve">Mitkä ovat hyviä kysymyksiä, joita kannattaa kysyä hedge-rahastosta työhaastattelussa?</w:t>
      </w:r>
    </w:p>
    <w:p>
      <w:r>
        <w:rPr>
          <w:b/>
        </w:rPr>
        <w:t xml:space="preserve">Esimerkki 1.5465</w:t>
      </w:r>
    </w:p>
    <w:p>
      <w:r>
        <w:t xml:space="preserve">Mikä on yleinen mielipiteesi ihmisistä?</w:t>
      </w:r>
    </w:p>
    <w:p>
      <w:r>
        <w:rPr>
          <w:b/>
        </w:rPr>
        <w:t xml:space="preserve">Tulos</w:t>
      </w:r>
    </w:p>
    <w:p>
      <w:r>
        <w:t xml:space="preserve">Ihmisten mielipiteet minusta muuttuvat usein. Miksi näin tapahtuu?</w:t>
      </w:r>
    </w:p>
    <w:p>
      <w:r>
        <w:rPr>
          <w:b/>
        </w:rPr>
        <w:t xml:space="preserve">Esimerkki 1.5466</w:t>
      </w:r>
    </w:p>
    <w:p>
      <w:r>
        <w:t xml:space="preserve">Kuinka paljon Michael Moore todella uskoo, että Trump voittaa vuoden 2016 presidenttikisan?</w:t>
      </w:r>
    </w:p>
    <w:p>
      <w:r>
        <w:rPr>
          <w:b/>
        </w:rPr>
        <w:t xml:space="preserve">Tulos</w:t>
      </w:r>
    </w:p>
    <w:p>
      <w:r>
        <w:t xml:space="preserve">Siirtää tietoja kahden Windows PC:n välillä wlanin avulla?</w:t>
      </w:r>
    </w:p>
    <w:p>
      <w:r>
        <w:rPr>
          <w:b/>
        </w:rPr>
        <w:t xml:space="preserve">Esimerkki 1.5467</w:t>
      </w:r>
    </w:p>
    <w:p>
      <w:r>
        <w:t xml:space="preserve">Miten voin oppia koodausta?</w:t>
      </w:r>
    </w:p>
    <w:p>
      <w:r>
        <w:rPr>
          <w:b/>
        </w:rPr>
        <w:t xml:space="preserve">Tulos</w:t>
      </w:r>
    </w:p>
    <w:p>
      <w:r>
        <w:t xml:space="preserve">Miten voin oppia ja harjoitella koodausta, haluan koodata?</w:t>
      </w:r>
    </w:p>
    <w:p>
      <w:r>
        <w:rPr>
          <w:b/>
        </w:rPr>
        <w:t xml:space="preserve">Esimerkki 1.5468</w:t>
      </w:r>
    </w:p>
    <w:p>
      <w:r>
        <w:t xml:space="preserve">Mitä tämä Brake Mastersin tarjous hammashihnasta tarkoittaa?</w:t>
      </w:r>
    </w:p>
    <w:p>
      <w:r>
        <w:rPr>
          <w:b/>
        </w:rPr>
        <w:t xml:space="preserve">Tulos</w:t>
      </w:r>
    </w:p>
    <w:p>
      <w:r>
        <w:t xml:space="preserve">Minkä kilometrin kohdalla vuoden 2008 Honda Civicin hammashihna pitäisi vaihtaa?</w:t>
      </w:r>
    </w:p>
    <w:p>
      <w:r>
        <w:rPr>
          <w:b/>
        </w:rPr>
        <w:t xml:space="preserve">Esimerkki 1.5469</w:t>
      </w:r>
    </w:p>
    <w:p>
      <w:r>
        <w:t xml:space="preserve">Mitkä ovat formatiivisen arvioinnin haitat?</w:t>
      </w:r>
    </w:p>
    <w:p>
      <w:r>
        <w:rPr>
          <w:b/>
        </w:rPr>
        <w:t xml:space="preserve">Tulos</w:t>
      </w:r>
    </w:p>
    <w:p>
      <w:r>
        <w:t xml:space="preserve">Olenko yhtä väsynyt kuin herätessäni?</w:t>
      </w:r>
    </w:p>
    <w:p>
      <w:r>
        <w:rPr>
          <w:b/>
        </w:rPr>
        <w:t xml:space="preserve">Esimerkki 1.5470</w:t>
      </w:r>
    </w:p>
    <w:p>
      <w:r>
        <w:t xml:space="preserve">Miten voin muuntaa Google Play -saldon käteiseksi?</w:t>
      </w:r>
    </w:p>
    <w:p>
      <w:r>
        <w:rPr>
          <w:b/>
        </w:rPr>
        <w:t xml:space="preserve">Tulos</w:t>
      </w:r>
    </w:p>
    <w:p>
      <w:r>
        <w:t xml:space="preserve">Muunnetaanko Googlen sovelluksestamme maksamat rahat rupioiksi, kun lunastamme ne?</w:t>
      </w:r>
    </w:p>
    <w:p>
      <w:r>
        <w:rPr>
          <w:b/>
        </w:rPr>
        <w:t xml:space="preserve">Esimerkki 1.5471</w:t>
      </w:r>
    </w:p>
    <w:p>
      <w:r>
        <w:t xml:space="preserve">Riittääkö kolme kuukautta SSC CGL -valmisteluun?</w:t>
      </w:r>
    </w:p>
    <w:p>
      <w:r>
        <w:rPr>
          <w:b/>
        </w:rPr>
        <w:t xml:space="preserve">Tulos</w:t>
      </w:r>
    </w:p>
    <w:p>
      <w:r>
        <w:t xml:space="preserve">Miten minun pitäisi valmistautua SSC CGL:ään (Tier 1 ja Tier 2) 2016?</w:t>
      </w:r>
    </w:p>
    <w:p>
      <w:r>
        <w:rPr>
          <w:b/>
        </w:rPr>
        <w:t xml:space="preserve">Esimerkki 1.5472</w:t>
      </w:r>
    </w:p>
    <w:p>
      <w:r>
        <w:t xml:space="preserve">Miksi kuulen sähkön äänen?</w:t>
      </w:r>
    </w:p>
    <w:p>
      <w:r>
        <w:rPr>
          <w:b/>
        </w:rPr>
        <w:t xml:space="preserve">Tulos</w:t>
      </w:r>
    </w:p>
    <w:p>
      <w:r>
        <w:t xml:space="preserve">Kuuleminen: Mistä kuuluu korkea ääni ennen kuin sähköjuna saapuu asemalle?</w:t>
      </w:r>
    </w:p>
    <w:p>
      <w:r>
        <w:rPr>
          <w:b/>
        </w:rPr>
        <w:t xml:space="preserve">Esimerkki 1.5473</w:t>
      </w:r>
    </w:p>
    <w:p>
      <w:r>
        <w:t xml:space="preserve">Voiko Intia voittaa Kiinan täysimittaisessa sodassa?</w:t>
      </w:r>
    </w:p>
    <w:p>
      <w:r>
        <w:rPr>
          <w:b/>
        </w:rPr>
        <w:t xml:space="preserve">Tulos</w:t>
      </w:r>
    </w:p>
    <w:p>
      <w:r>
        <w:t xml:space="preserve">Onko totta, että Intia voitti Kiinan vuoden 1967 sodassa ja Kiina perui sodan?</w:t>
      </w:r>
    </w:p>
    <w:p>
      <w:r>
        <w:rPr>
          <w:b/>
        </w:rPr>
        <w:t xml:space="preserve">Esimerkki 1.5474</w:t>
      </w:r>
    </w:p>
    <w:p>
      <w:r>
        <w:t xml:space="preserve">Miten teette Crunchyrollin jaksot englanninkielisiksi?</w:t>
      </w:r>
    </w:p>
    <w:p>
      <w:r>
        <w:rPr>
          <w:b/>
        </w:rPr>
        <w:t xml:space="preserve">Tulos</w:t>
      </w:r>
    </w:p>
    <w:p>
      <w:r>
        <w:t xml:space="preserve">Mistä löydän Koe no Katachin katsottavaksi?</w:t>
      </w:r>
    </w:p>
    <w:p>
      <w:r>
        <w:rPr>
          <w:b/>
        </w:rPr>
        <w:t xml:space="preserve">Esimerkki 1.5475</w:t>
      </w:r>
    </w:p>
    <w:p>
      <w:r>
        <w:t xml:space="preserve">Miten suoritan python-skriptejä?</w:t>
      </w:r>
    </w:p>
    <w:p>
      <w:r>
        <w:rPr>
          <w:b/>
        </w:rPr>
        <w:t xml:space="preserve">Tulos</w:t>
      </w:r>
    </w:p>
    <w:p>
      <w:r>
        <w:t xml:space="preserve">Mikä on helpoin tapa suorittaa Python-skripti taustalla?</w:t>
      </w:r>
    </w:p>
    <w:p>
      <w:r>
        <w:rPr>
          <w:b/>
        </w:rPr>
        <w:t xml:space="preserve">Esimerkki 1.5476</w:t>
      </w:r>
    </w:p>
    <w:p>
      <w:r>
        <w:t xml:space="preserve">Yhdysvaltain maahanmuuttoviranomaiset: Jos Yhdysvaltain B1-viisumi hylätään, kuinka monta päivää minun pitäisi odottaa uuden hakemuksen tekemistä, jotta hylkääminen vältettäisiin?</w:t>
      </w:r>
    </w:p>
    <w:p>
      <w:r>
        <w:rPr>
          <w:b/>
        </w:rPr>
        <w:t xml:space="preserve">Tulos</w:t>
      </w:r>
    </w:p>
    <w:p>
      <w:r>
        <w:t xml:space="preserve">Kuinka kauan voin odottaa ennen kuin voin hakea uudelleen Yhdysvaltojen B1-viisumia, joka on peruutettu ennakkoluulottomasti?</w:t>
      </w:r>
    </w:p>
    <w:p>
      <w:r>
        <w:rPr>
          <w:b/>
        </w:rPr>
        <w:t xml:space="preserve">Esimerkki 1.5477</w:t>
      </w:r>
    </w:p>
    <w:p>
      <w:r>
        <w:t xml:space="preserve">Voiko tämän sanoa paremmin? Olisi edullisempaa ostaa elinikäinen lisenssi ja ilmaiset päivitykset, koska käytämme tätä ohjelmistoa jatkossakin.</w:t>
      </w:r>
    </w:p>
    <w:p>
      <w:r>
        <w:rPr>
          <w:b/>
        </w:rPr>
        <w:t xml:space="preserve">Tulos</w:t>
      </w:r>
    </w:p>
    <w:p>
      <w:r>
        <w:t xml:space="preserve">Mitä vaikutuksia Intian IT-säännöillä on, jos joku haluaa siirtää säästötilin rahat ei-tuloa tekevien jäsenten tilille ja nostaa ne tarpeen mukaan?</w:t>
      </w:r>
    </w:p>
    <w:p>
      <w:r>
        <w:rPr>
          <w:b/>
        </w:rPr>
        <w:t xml:space="preserve">Esimerkki 1.5478</w:t>
      </w:r>
    </w:p>
    <w:p>
      <w:r>
        <w:t xml:space="preserve">Mitä henkisyys tarkoittaa?</w:t>
      </w:r>
    </w:p>
    <w:p>
      <w:r>
        <w:rPr>
          <w:b/>
        </w:rPr>
        <w:t xml:space="preserve">Tulos</w:t>
      </w:r>
    </w:p>
    <w:p>
      <w:r>
        <w:t xml:space="preserve">Mitä henkisyys merkitsee sinulle?</w:t>
      </w:r>
    </w:p>
    <w:p>
      <w:r>
        <w:rPr>
          <w:b/>
        </w:rPr>
        <w:t xml:space="preserve">Esimerkki 1.5479</w:t>
      </w:r>
    </w:p>
    <w:p>
      <w:r>
        <w:t xml:space="preserve">Miten kissat tulevat raskaaksi?</w:t>
      </w:r>
    </w:p>
    <w:p>
      <w:r>
        <w:rPr>
          <w:b/>
        </w:rPr>
        <w:t xml:space="preserve">Tulos</w:t>
      </w:r>
    </w:p>
    <w:p>
      <w:r>
        <w:t xml:space="preserve">Voivatko kissat tulla raskaaksi useammasta kuin yhdestä kissasta?</w:t>
      </w:r>
    </w:p>
    <w:p>
      <w:r>
        <w:rPr>
          <w:b/>
        </w:rPr>
        <w:t xml:space="preserve">Esimerkki 1.5480</w:t>
      </w:r>
    </w:p>
    <w:p>
      <w:r>
        <w:t xml:space="preserve">Miksi Galileota pidetään "modernin tieteen isänä"?</w:t>
      </w:r>
    </w:p>
    <w:p>
      <w:r>
        <w:rPr>
          <w:b/>
        </w:rPr>
        <w:t xml:space="preserve">Tulos</w:t>
      </w:r>
    </w:p>
    <w:p>
      <w:r>
        <w:t xml:space="preserve">Onko Galileo modernin tieteen isä?</w:t>
      </w:r>
    </w:p>
    <w:p>
      <w:r>
        <w:rPr>
          <w:b/>
        </w:rPr>
        <w:t xml:space="preserve">Esimerkki 1.5481</w:t>
      </w:r>
    </w:p>
    <w:p>
      <w:r>
        <w:t xml:space="preserve">Miten intiaaniheimot muistavat kuolemaa? Mitä seremonioita komanssiheimo harjoittaa?</w:t>
      </w:r>
    </w:p>
    <w:p>
      <w:r>
        <w:rPr>
          <w:b/>
        </w:rPr>
        <w:t xml:space="preserve">Tulos</w:t>
      </w:r>
    </w:p>
    <w:p>
      <w:r>
        <w:t xml:space="preserve">Miten intiaaniheimot muistavat kuolemaa? Mitä seremonioita Creek-heimo harjoittaa?</w:t>
      </w:r>
    </w:p>
    <w:p>
      <w:r>
        <w:rPr>
          <w:b/>
        </w:rPr>
        <w:t xml:space="preserve">Esimerkki 1.5482</w:t>
      </w:r>
    </w:p>
    <w:p>
      <w:r>
        <w:t xml:space="preserve">Mitkä sanat rimmaavat 'ihmiset' sanan kanssa?</w:t>
      </w:r>
    </w:p>
    <w:p>
      <w:r>
        <w:rPr>
          <w:b/>
        </w:rPr>
        <w:t xml:space="preserve">Tulos</w:t>
      </w:r>
    </w:p>
    <w:p>
      <w:r>
        <w:t xml:space="preserve">Mitkä sanat rimmaavat sanojen täällä kanssa?</w:t>
      </w:r>
    </w:p>
    <w:p>
      <w:r>
        <w:rPr>
          <w:b/>
        </w:rPr>
        <w:t xml:space="preserve">Esimerkki 1.5483</w:t>
      </w:r>
    </w:p>
    <w:p>
      <w:r>
        <w:t xml:space="preserve">Miten voin ladata Game of Thrones 6. kauden 6. jakson?</w:t>
      </w:r>
    </w:p>
    <w:p>
      <w:r>
        <w:rPr>
          <w:b/>
        </w:rPr>
        <w:t xml:space="preserve">Tulos</w:t>
      </w:r>
    </w:p>
    <w:p>
      <w:r>
        <w:t xml:space="preserve">Mistä voin ladata Game of Thronesin 6. kauden torrentteja?</w:t>
      </w:r>
    </w:p>
    <w:p>
      <w:r>
        <w:rPr>
          <w:b/>
        </w:rPr>
        <w:t xml:space="preserve">Esimerkki 1.5484</w:t>
      </w:r>
    </w:p>
    <w:p>
      <w:r>
        <w:t xml:space="preserve">Miksi teen aina vääriä päätöksiä ja miten voin unohtaa ne?</w:t>
      </w:r>
    </w:p>
    <w:p>
      <w:r>
        <w:rPr>
          <w:b/>
        </w:rPr>
        <w:t xml:space="preserve">Tulos</w:t>
      </w:r>
    </w:p>
    <w:p>
      <w:r>
        <w:t xml:space="preserve">Mitä pitäisi tehdä, jos teemme väärän päätöksen?</w:t>
      </w:r>
    </w:p>
    <w:p>
      <w:r>
        <w:rPr>
          <w:b/>
        </w:rPr>
        <w:t xml:space="preserve">Esimerkki 1.5485</w:t>
      </w:r>
    </w:p>
    <w:p>
      <w:r>
        <w:t xml:space="preserve">Kumpi on mielestänne parempi lautakunta CBSE, ICSE vai IB vai jokin näistä osavaltioiden lautakunnista?</w:t>
      </w:r>
    </w:p>
    <w:p>
      <w:r>
        <w:rPr>
          <w:b/>
        </w:rPr>
        <w:t xml:space="preserve">Tulos</w:t>
      </w:r>
    </w:p>
    <w:p>
      <w:r>
        <w:t xml:space="preserve">Mihin kouluun minun pitäisi ottaa lapseni? CBSE OR ICSE?</w:t>
      </w:r>
    </w:p>
    <w:p>
      <w:r>
        <w:rPr>
          <w:b/>
        </w:rPr>
        <w:t xml:space="preserve">Esimerkki 1.5486</w:t>
      </w:r>
    </w:p>
    <w:p>
      <w:r>
        <w:t xml:space="preserve">Kuinka monta autoa tuhoutui Fast &amp; Furious 7:n Dominicin ja Deckardin yhteentörmäyksessä dollarimääräisesti mitattuna?</w:t>
      </w:r>
    </w:p>
    <w:p>
      <w:r>
        <w:rPr>
          <w:b/>
        </w:rPr>
        <w:t xml:space="preserve">Tulos</w:t>
      </w:r>
    </w:p>
    <w:p>
      <w:r>
        <w:t xml:space="preserve">Tapahtuuko Fast and the Furious 7 -elokuvan kaltaisia hulluja autovarkauksia myös tosielämässä? Jos näin on, miksi emme koskaan kuule niistä?</w:t>
      </w:r>
    </w:p>
    <w:p>
      <w:r>
        <w:rPr>
          <w:b/>
        </w:rPr>
        <w:t xml:space="preserve">Esimerkki 1.5487</w:t>
      </w:r>
    </w:p>
    <w:p>
      <w:r>
        <w:t xml:space="preserve">Koulussani ei ole JROTC:tä, mitä voin tehdä?</w:t>
      </w:r>
    </w:p>
    <w:p>
      <w:r>
        <w:rPr>
          <w:b/>
        </w:rPr>
        <w:t xml:space="preserve">Tulos</w:t>
      </w:r>
    </w:p>
    <w:p>
      <w:r>
        <w:t xml:space="preserve">Mitä he tekevät JROTC:ssä?</w:t>
      </w:r>
    </w:p>
    <w:p>
      <w:r>
        <w:rPr>
          <w:b/>
        </w:rPr>
        <w:t xml:space="preserve">Esimerkki 1.5488</w:t>
      </w:r>
    </w:p>
    <w:p>
      <w:r>
        <w:t xml:space="preserve">Mikä on taiteellinen?</w:t>
      </w:r>
    </w:p>
    <w:p>
      <w:r>
        <w:rPr>
          <w:b/>
        </w:rPr>
        <w:t xml:space="preserve">Tulos</w:t>
      </w:r>
    </w:p>
    <w:p>
      <w:r>
        <w:t xml:space="preserve">Mitkä ovat taiteellisia elokuvia?</w:t>
      </w:r>
    </w:p>
    <w:p>
      <w:r>
        <w:rPr>
          <w:b/>
        </w:rPr>
        <w:t xml:space="preserve">Esimerkki 1.5489</w:t>
      </w:r>
    </w:p>
    <w:p>
      <w:r>
        <w:t xml:space="preserve">Millaiselta häiriöltä tämä kuulostaa?</w:t>
      </w:r>
    </w:p>
    <w:p>
      <w:r>
        <w:rPr>
          <w:b/>
        </w:rPr>
        <w:t xml:space="preserve">Tulos</w:t>
      </w:r>
    </w:p>
    <w:p>
      <w:r>
        <w:t xml:space="preserve">Miten ja miksi hallituksen korkeat virkamiehet turvautuvat "uskottavaan kiistettävyyteen"?</w:t>
      </w:r>
    </w:p>
    <w:p>
      <w:r>
        <w:rPr>
          <w:b/>
        </w:rPr>
        <w:t xml:space="preserve">Esimerkki 1.5490</w:t>
      </w:r>
    </w:p>
    <w:p>
      <w:r>
        <w:t xml:space="preserve">Miksi itäeurooppalaiset tytöt luokitellaan "halvoiksi"?</w:t>
      </w:r>
    </w:p>
    <w:p>
      <w:r>
        <w:rPr>
          <w:b/>
        </w:rPr>
        <w:t xml:space="preserve">Tulos</w:t>
      </w:r>
    </w:p>
    <w:p>
      <w:r>
        <w:t xml:space="preserve">Naisivatko perinteisistä itäeurooppalaisista kulttuureista tulevat ihmiset perinteisen englantilaisen tytön?</w:t>
      </w:r>
    </w:p>
    <w:p>
      <w:r>
        <w:rPr>
          <w:b/>
        </w:rPr>
        <w:t xml:space="preserve">Esimerkki 1.5491</w:t>
      </w:r>
    </w:p>
    <w:p>
      <w:r>
        <w:t xml:space="preserve">Pitäisikö minun opiskella ranskaa vai saksaa?</w:t>
      </w:r>
    </w:p>
    <w:p>
      <w:r>
        <w:rPr>
          <w:b/>
        </w:rPr>
        <w:t xml:space="preserve">Tulos</w:t>
      </w:r>
    </w:p>
    <w:p>
      <w:r>
        <w:t xml:space="preserve">Pitäisikö minun oppia ensin ranskaa vai saksaa?</w:t>
      </w:r>
    </w:p>
    <w:p>
      <w:r>
        <w:rPr>
          <w:b/>
        </w:rPr>
        <w:t xml:space="preserve">Esimerkki 1.5492</w:t>
      </w:r>
    </w:p>
    <w:p>
      <w:r>
        <w:t xml:space="preserve">Miksi kodittomilla on usein lemmikkejä? Mistä he ovat saaneet ne?</w:t>
      </w:r>
    </w:p>
    <w:p>
      <w:r>
        <w:rPr>
          <w:b/>
        </w:rPr>
        <w:t xml:space="preserve">Tulos</w:t>
      </w:r>
    </w:p>
    <w:p>
      <w:r>
        <w:t xml:space="preserve">Miksi meidän pitäisi auttaa kodittomia?</w:t>
      </w:r>
    </w:p>
    <w:p>
      <w:r>
        <w:rPr>
          <w:b/>
        </w:rPr>
        <w:t xml:space="preserve">Esimerkki 1.5493</w:t>
      </w:r>
    </w:p>
    <w:p>
      <w:r>
        <w:t xml:space="preserve">Miksi sanomme, että esimerkiksi Delhin ja Mumbain kaltaisissa paikoissa magneettinen kompassi näyttää oikean pohjoisen suunnan tarkasti verrattuna muihin paikkoihin Intiassa?</w:t>
      </w:r>
    </w:p>
    <w:p>
      <w:r>
        <w:rPr>
          <w:b/>
        </w:rPr>
        <w:t xml:space="preserve">Tulos</w:t>
      </w:r>
    </w:p>
    <w:p>
      <w:r>
        <w:t xml:space="preserve">Onko sana dumpity (joka tarkoittaa lyhyttä ja lihavaa, kuten dumpy) olemassa?</w:t>
      </w:r>
    </w:p>
    <w:p>
      <w:r>
        <w:rPr>
          <w:b/>
        </w:rPr>
        <w:t xml:space="preserve">Esimerkki 1.5494</w:t>
      </w:r>
    </w:p>
    <w:p>
      <w:r>
        <w:t xml:space="preserve">Miten saan itseni kehittämään ohjelmointitaitojani?</w:t>
      </w:r>
    </w:p>
    <w:p>
      <w:r>
        <w:rPr>
          <w:b/>
        </w:rPr>
        <w:t xml:space="preserve">Tulos</w:t>
      </w:r>
    </w:p>
    <w:p>
      <w:r>
        <w:t xml:space="preserve">Miten voin saada itseni oppimaan ohjelmointia?</w:t>
      </w:r>
    </w:p>
    <w:p>
      <w:r>
        <w:rPr>
          <w:b/>
        </w:rPr>
        <w:t xml:space="preserve">Esimerkki 1.5495</w:t>
      </w:r>
    </w:p>
    <w:p>
      <w:r>
        <w:t xml:space="preserve">Mikä on paras histologian oppikirja?</w:t>
      </w:r>
    </w:p>
    <w:p>
      <w:r>
        <w:rPr>
          <w:b/>
        </w:rPr>
        <w:t xml:space="preserve">Tulos</w:t>
      </w:r>
    </w:p>
    <w:p>
      <w:r>
        <w:t xml:space="preserve">Hei, olen ensimmäisen vuoden lääketieteen opiskelija ja haluaisin parhaiden anatomian, fysiologian, biokemian ja histologian oppikirjojen otsikot?</w:t>
      </w:r>
    </w:p>
    <w:p>
      <w:r>
        <w:rPr>
          <w:b/>
        </w:rPr>
        <w:t xml:space="preserve">Esimerkki 1.5496</w:t>
      </w:r>
    </w:p>
    <w:p>
      <w:r>
        <w:t xml:space="preserve">Mitä ihmiset ajattelevat authenticjobs.comista?</w:t>
      </w:r>
    </w:p>
    <w:p>
      <w:r>
        <w:rPr>
          <w:b/>
        </w:rPr>
        <w:t xml:space="preserve">Tulos</w:t>
      </w:r>
    </w:p>
    <w:p>
      <w:r>
        <w:t xml:space="preserve">Mitä mieltä ihmiset ovat Lockerz.comista?</w:t>
      </w:r>
    </w:p>
    <w:p>
      <w:r>
        <w:rPr>
          <w:b/>
        </w:rPr>
        <w:t xml:space="preserve">Esimerkki 1.5497</w:t>
      </w:r>
    </w:p>
    <w:p>
      <w:r>
        <w:t xml:space="preserve">Mikä on paras road trip lähellä Trivandrum?</w:t>
      </w:r>
    </w:p>
    <w:p>
      <w:r>
        <w:rPr>
          <w:b/>
        </w:rPr>
        <w:t xml:space="preserve">Tulos</w:t>
      </w:r>
    </w:p>
    <w:p>
      <w:r>
        <w:t xml:space="preserve">Mitkä ovat parhaat road tripit kohteessa Chennai ja sen lähistöllä?</w:t>
      </w:r>
    </w:p>
    <w:p>
      <w:r>
        <w:rPr>
          <w:b/>
        </w:rPr>
        <w:t xml:space="preserve">Esimerkki 1.5498</w:t>
      </w:r>
    </w:p>
    <w:p>
      <w:r>
        <w:t xml:space="preserve">Missä Belgian osavaltiossa puhutaan puhdasta hindiä?</w:t>
      </w:r>
    </w:p>
    <w:p>
      <w:r>
        <w:rPr>
          <w:b/>
        </w:rPr>
        <w:t xml:space="preserve">Tulos</w:t>
      </w:r>
    </w:p>
    <w:p>
      <w:r>
        <w:t xml:space="preserve">Missä Saksan osavaltiossa puhutaan puhdasta hindiä?</w:t>
      </w:r>
    </w:p>
    <w:p>
      <w:r>
        <w:rPr>
          <w:b/>
        </w:rPr>
        <w:t xml:space="preserve">Esimerkki 1.5499</w:t>
      </w:r>
    </w:p>
    <w:p>
      <w:r>
        <w:t xml:space="preserve">Kuka oli Nigerian presidentti?</w:t>
      </w:r>
    </w:p>
    <w:p>
      <w:r>
        <w:rPr>
          <w:b/>
        </w:rPr>
        <w:t xml:space="preserve">Tulos</w:t>
      </w:r>
    </w:p>
    <w:p>
      <w:r>
        <w:t xml:space="preserve">Kuka on Nigerian ensimmäinen presidentti?</w:t>
      </w:r>
    </w:p>
    <w:p>
      <w:r>
        <w:rPr>
          <w:b/>
        </w:rPr>
        <w:t xml:space="preserve">Esimerkki 1.5500</w:t>
      </w:r>
    </w:p>
    <w:p>
      <w:r>
        <w:t xml:space="preserve">Mitkä ovat parhaita ei-teknisiä aiheita esitelmöintiä varten?</w:t>
      </w:r>
    </w:p>
    <w:p>
      <w:r>
        <w:rPr>
          <w:b/>
        </w:rPr>
        <w:t xml:space="preserve">Tulos</w:t>
      </w:r>
    </w:p>
    <w:p>
      <w:r>
        <w:t xml:space="preserve">Mikä on paras 10 minuutin suullisen esityksen aihe yliopistossa?</w:t>
      </w:r>
    </w:p>
    <w:p>
      <w:r>
        <w:rPr>
          <w:b/>
        </w:rPr>
        <w:t xml:space="preserve">Esimerkki 1.5501</w:t>
      </w:r>
    </w:p>
    <w:p>
      <w:r>
        <w:t xml:space="preserve">Millaista on naisen elämä Intian asevoimissa?</w:t>
      </w:r>
    </w:p>
    <w:p>
      <w:r>
        <w:rPr>
          <w:b/>
        </w:rPr>
        <w:t xml:space="preserve">Tulos</w:t>
      </w:r>
    </w:p>
    <w:p>
      <w:r>
        <w:t xml:space="preserve">Miksi Intian asevoimat tukevat alkoholia, jos se on terveydelle haitallista?</w:t>
      </w:r>
    </w:p>
    <w:p>
      <w:r>
        <w:rPr>
          <w:b/>
        </w:rPr>
        <w:t xml:space="preserve">Esimerkki 1.5502</w:t>
      </w:r>
    </w:p>
    <w:p>
      <w:r>
        <w:t xml:space="preserve">Kuinka todennäköistä on, että sinut tapetaan veden alla ampumalla?</w:t>
      </w:r>
    </w:p>
    <w:p>
      <w:r>
        <w:rPr>
          <w:b/>
        </w:rPr>
        <w:t xml:space="preserve">Tulos</w:t>
      </w:r>
    </w:p>
    <w:p>
      <w:r>
        <w:t xml:space="preserve">Oletko koskaan nähnyt jonkun vuotavan verta laukauksesta?</w:t>
      </w:r>
    </w:p>
    <w:p>
      <w:r>
        <w:rPr>
          <w:b/>
        </w:rPr>
        <w:t xml:space="preserve">Esimerkki 1.5503</w:t>
      </w:r>
    </w:p>
    <w:p>
      <w:r>
        <w:t xml:space="preserve">Mikä on paras sovelluslukko, joka käyttää vähän RAM-muistia?</w:t>
      </w:r>
    </w:p>
    <w:p>
      <w:r>
        <w:rPr>
          <w:b/>
        </w:rPr>
        <w:t xml:space="preserve">Tulos</w:t>
      </w:r>
    </w:p>
    <w:p>
      <w:r>
        <w:t xml:space="preserve">Miten poistan applockin käytöstä?</w:t>
      </w:r>
    </w:p>
    <w:p>
      <w:r>
        <w:rPr>
          <w:b/>
        </w:rPr>
        <w:t xml:space="preserve">Esimerkki 1.5504</w:t>
      </w:r>
    </w:p>
    <w:p>
      <w:r>
        <w:t xml:space="preserve">Mistä löydän perheen sairausvakuutus tarjouksia Tennessee?</w:t>
      </w:r>
    </w:p>
    <w:p>
      <w:r>
        <w:rPr>
          <w:b/>
        </w:rPr>
        <w:t xml:space="preserve">Tulos</w:t>
      </w:r>
    </w:p>
    <w:p>
      <w:r>
        <w:t xml:space="preserve">Mistä löydän Family sairausvakuutus tarjouksia Kentucky?</w:t>
      </w:r>
    </w:p>
    <w:p>
      <w:r>
        <w:rPr>
          <w:b/>
        </w:rPr>
        <w:t xml:space="preserve">Esimerkki 1.5505</w:t>
      </w:r>
    </w:p>
    <w:p>
      <w:r>
        <w:t xml:space="preserve">WordPress-liitännäiset: Pakettia ei voitu asentaa. PCLZIP_ERR_BAD_FORMAT (-10) : Ei löydy End of Central Dir Record -kirjoitusta?</w:t>
      </w:r>
    </w:p>
    <w:p>
      <w:r>
        <w:rPr>
          <w:b/>
        </w:rPr>
        <w:t xml:space="preserve">Tulos</w:t>
      </w:r>
    </w:p>
    <w:p>
      <w:r>
        <w:t xml:space="preserve">Miten voimme lisätä osion WordPress-teemaan?</w:t>
      </w:r>
    </w:p>
    <w:p>
      <w:r>
        <w:rPr>
          <w:b/>
        </w:rPr>
        <w:t xml:space="preserve">Esimerkki 1.5506</w:t>
      </w:r>
    </w:p>
    <w:p>
      <w:r>
        <w:t xml:space="preserve">Millaisia ominaisuuksia olisi henkilöllä, jolla on Kalat-aurinko, Vaaka-kuu ja Skorpioni-nousu?</w:t>
      </w:r>
    </w:p>
    <w:p>
      <w:r>
        <w:rPr>
          <w:b/>
        </w:rPr>
        <w:t xml:space="preserve">Tulos</w:t>
      </w:r>
    </w:p>
    <w:p>
      <w:r>
        <w:t xml:space="preserve">Mitä ominaisuuksia on henkilöllä, jolla on Härkä-aurinko, Skorpioni-kuu ja Skorpioni-nousu?</w:t>
      </w:r>
    </w:p>
    <w:p>
      <w:r>
        <w:rPr>
          <w:b/>
        </w:rPr>
        <w:t xml:space="preserve">Esimerkki 1.5507</w:t>
      </w:r>
    </w:p>
    <w:p>
      <w:r>
        <w:t xml:space="preserve">Miksi jotkut ihmiset pelkäävät ajatella?</w:t>
      </w:r>
    </w:p>
    <w:p>
      <w:r>
        <w:rPr>
          <w:b/>
        </w:rPr>
        <w:t xml:space="preserve">Tulos</w:t>
      </w:r>
    </w:p>
    <w:p>
      <w:r>
        <w:t xml:space="preserve">Miksi ihmiset pelkäävät niin paljon</w:t>
      </w:r>
    </w:p>
    <w:p>
      <w:r>
        <w:rPr>
          <w:b/>
        </w:rPr>
        <w:t xml:space="preserve">Esimerkki 1.5508</w:t>
      </w:r>
    </w:p>
    <w:p>
      <w:r>
        <w:t xml:space="preserve">Mikä on paras vaihtoehto MacBook Prolle teoreettiselle fyysikolle?</w:t>
      </w:r>
    </w:p>
    <w:p>
      <w:r>
        <w:rPr>
          <w:b/>
        </w:rPr>
        <w:t xml:space="preserve">Tulos</w:t>
      </w:r>
    </w:p>
    <w:p>
      <w:r>
        <w:t xml:space="preserve">Mitkä ovat hyviä vaihtoehtoja 2016 Macbook Pro 15" -mallille?</w:t>
      </w:r>
    </w:p>
    <w:p>
      <w:r>
        <w:rPr>
          <w:b/>
        </w:rPr>
        <w:t xml:space="preserve">Esimerkki 1.5509</w:t>
      </w:r>
    </w:p>
    <w:p>
      <w:r>
        <w:t xml:space="preserve">Miksi ihmiset laittavat ihmisten nimiä viestin kommentteihin?</w:t>
      </w:r>
    </w:p>
    <w:p>
      <w:r>
        <w:rPr>
          <w:b/>
        </w:rPr>
        <w:t xml:space="preserve">Tulos</w:t>
      </w:r>
    </w:p>
    <w:p>
      <w:r>
        <w:t xml:space="preserve">Kuinka usein luulet, että ihmiset todella lukevat muokkaukset, joita joku tekee Facebook-postaukseensa tai kommentteihinsa, muutoin kuin tarkistamalla omat muokkauksensa?</w:t>
      </w:r>
    </w:p>
    <w:p>
      <w:r>
        <w:rPr>
          <w:b/>
        </w:rPr>
        <w:t xml:space="preserve">Esimerkki 1.5510</w:t>
      </w:r>
    </w:p>
    <w:p>
      <w:r>
        <w:t xml:space="preserve">Tarvitaanko Assamin lääketukkukauppaan elintarvikelupa?</w:t>
      </w:r>
    </w:p>
    <w:p>
      <w:r>
        <w:rPr>
          <w:b/>
        </w:rPr>
        <w:t xml:space="preserve">Tulos</w:t>
      </w:r>
    </w:p>
    <w:p>
      <w:r>
        <w:t xml:space="preserve">Onko terrorin tasapaino paras keino luoda järjestys kansainväliseen järjestelmään?</w:t>
      </w:r>
    </w:p>
    <w:p>
      <w:r>
        <w:rPr>
          <w:b/>
        </w:rPr>
        <w:t xml:space="preserve">Esimerkki 1.5511</w:t>
      </w:r>
    </w:p>
    <w:p>
      <w:r>
        <w:t xml:space="preserve">Kuka on Margaret Hill Morris?</w:t>
      </w:r>
    </w:p>
    <w:p>
      <w:r>
        <w:rPr>
          <w:b/>
        </w:rPr>
        <w:t xml:space="preserve">Tulos</w:t>
      </w:r>
    </w:p>
    <w:p>
      <w:r>
        <w:t xml:space="preserve">Mistä Margaret Hill Morris tunnetaan?</w:t>
      </w:r>
    </w:p>
    <w:p>
      <w:r>
        <w:rPr>
          <w:b/>
        </w:rPr>
        <w:t xml:space="preserve">Esimerkki 1.5512</w:t>
      </w:r>
    </w:p>
    <w:p>
      <w:r>
        <w:t xml:space="preserve">Yritetäänkö evankeliumeissa selittää, miksi Jeesus ei ollut kiinnostunut avioliitosta tai lisääntymisestä?</w:t>
      </w:r>
    </w:p>
    <w:p>
      <w:r>
        <w:rPr>
          <w:b/>
        </w:rPr>
        <w:t xml:space="preserve">Tulos</w:t>
      </w:r>
    </w:p>
    <w:p>
      <w:r>
        <w:t xml:space="preserve">Jos Jeesus sanoi, että "ne, jotka kuuluvat taivasten valtakuntaan, eivät saa mennä naimisiin eivätkä avioitua", miksi kristityt sitten pitävät vihkitilaisuuksia ja menevät naimisiin?</w:t>
      </w:r>
    </w:p>
    <w:p>
      <w:r>
        <w:rPr>
          <w:b/>
        </w:rPr>
        <w:t xml:space="preserve">Esimerkki 1.5513</w:t>
      </w:r>
    </w:p>
    <w:p>
      <w:r>
        <w:t xml:space="preserve">Ovatko bitcoinini turvassa blockchain.info-lompakossani? Vai voidaanko blockchain.info hakkeroida kuten Mt. Gox?</w:t>
      </w:r>
    </w:p>
    <w:p>
      <w:r>
        <w:rPr>
          <w:b/>
        </w:rPr>
        <w:t xml:space="preserve">Tulos</w:t>
      </w:r>
    </w:p>
    <w:p>
      <w:r>
        <w:t xml:space="preserve">Kuinka kauan työskentelit Rocky Mt:n postissa?</w:t>
      </w:r>
    </w:p>
    <w:p>
      <w:r>
        <w:rPr>
          <w:b/>
        </w:rPr>
        <w:t xml:space="preserve">Esimerkki 1.5514</w:t>
      </w:r>
    </w:p>
    <w:p>
      <w:r>
        <w:t xml:space="preserve">Veljen sisarelle lahjoittama omaisuus?</w:t>
      </w:r>
    </w:p>
    <w:p>
      <w:r>
        <w:rPr>
          <w:b/>
        </w:rPr>
        <w:t xml:space="preserve">Tulos</w:t>
      </w:r>
    </w:p>
    <w:p>
      <w:r>
        <w:t xml:space="preserve">Mitä tapahtuu, jos kohtaat todella voimakkaan vastatuulen?</w:t>
      </w:r>
    </w:p>
    <w:p>
      <w:r>
        <w:rPr>
          <w:b/>
        </w:rPr>
        <w:t xml:space="preserve">Esimerkki 1.5515</w:t>
      </w:r>
    </w:p>
    <w:p>
      <w:r>
        <w:t xml:space="preserve">Mitä tuotekehittäjä tekee?</w:t>
      </w:r>
    </w:p>
    <w:p>
      <w:r>
        <w:rPr>
          <w:b/>
        </w:rPr>
        <w:t xml:space="preserve">Tulos</w:t>
      </w:r>
    </w:p>
    <w:p>
      <w:r>
        <w:t xml:space="preserve">Mitä tuotekehitys on?</w:t>
      </w:r>
    </w:p>
    <w:p>
      <w:r>
        <w:rPr>
          <w:b/>
        </w:rPr>
        <w:t xml:space="preserve">Esimerkki 1.5516</w:t>
      </w:r>
    </w:p>
    <w:p>
      <w:r>
        <w:t xml:space="preserve">Mitkä ovat asioita, jotka pelottavat meitä, mutta joita meidän ei pitäisi pelätä?</w:t>
      </w:r>
    </w:p>
    <w:p>
      <w:r>
        <w:rPr>
          <w:b/>
        </w:rPr>
        <w:t xml:space="preserve">Tulos</w:t>
      </w:r>
    </w:p>
    <w:p>
      <w:r>
        <w:t xml:space="preserve">Mikä on se asia, jota pelkäät?</w:t>
      </w:r>
    </w:p>
    <w:p>
      <w:r>
        <w:rPr>
          <w:b/>
        </w:rPr>
        <w:t xml:space="preserve">Esimerkki 1.5517</w:t>
      </w:r>
    </w:p>
    <w:p>
      <w:r>
        <w:t xml:space="preserve">Mitä eroa on keskittymisellä ja keskittymisellä?</w:t>
      </w:r>
    </w:p>
    <w:p>
      <w:r>
        <w:rPr>
          <w:b/>
        </w:rPr>
        <w:t xml:space="preserve">Tulos</w:t>
      </w:r>
    </w:p>
    <w:p>
      <w:r>
        <w:t xml:space="preserve">Miten voin minimoida uneni? Ja parantaa keskittymis- tai keskittymiskykyäni?</w:t>
      </w:r>
    </w:p>
    <w:p>
      <w:r>
        <w:rPr>
          <w:b/>
        </w:rPr>
        <w:t xml:space="preserve">Esimerkki 1.5518</w:t>
      </w:r>
    </w:p>
    <w:p>
      <w:r>
        <w:t xml:space="preserve">Voinko tulla raskaaksi, vaikka olen ottanut lääkkeitä kuukautisten lykkäämiseksi?</w:t>
      </w:r>
    </w:p>
    <w:p>
      <w:r>
        <w:rPr>
          <w:b/>
        </w:rPr>
        <w:t xml:space="preserve">Tulos</w:t>
      </w:r>
    </w:p>
    <w:p>
      <w:r>
        <w:t xml:space="preserve">Sormitin tyttöystävääni pyyhittyäni sperman pois puuvillakankaalla. Tämä tapahtui päivää ennen kuukautisten alkamista. Varmistimme jopa, että hän otti i-pillerin 24 tunnin sisällä. Voiko hän tulla raskaaksi?</w:t>
      </w:r>
    </w:p>
    <w:p>
      <w:r>
        <w:rPr>
          <w:b/>
        </w:rPr>
        <w:t xml:space="preserve">Esimerkki 1.5519</w:t>
      </w:r>
    </w:p>
    <w:p>
      <w:r>
        <w:t xml:space="preserve">Mitä etuja naisilla on, joita miehillä ei ole?</w:t>
      </w:r>
    </w:p>
    <w:p>
      <w:r>
        <w:rPr>
          <w:b/>
        </w:rPr>
        <w:t xml:space="preserve">Tulos</w:t>
      </w:r>
    </w:p>
    <w:p>
      <w:r>
        <w:t xml:space="preserve">Mikseivät miehet itke kuten naisetkin?</w:t>
      </w:r>
    </w:p>
    <w:p>
      <w:r>
        <w:rPr>
          <w:b/>
        </w:rPr>
        <w:t xml:space="preserve">Esimerkki 1.5520</w:t>
      </w:r>
    </w:p>
    <w:p>
      <w:r>
        <w:t xml:space="preserve">Mitä minun pitäisi tehdä aloittaakseni tukiopetusyrityksen?</w:t>
      </w:r>
    </w:p>
    <w:p>
      <w:r>
        <w:rPr>
          <w:b/>
        </w:rPr>
        <w:t xml:space="preserve">Tulos</w:t>
      </w:r>
    </w:p>
    <w:p>
      <w:r>
        <w:t xml:space="preserve">Miten voin aloittaa tukiopetusyrityksen?</w:t>
      </w:r>
    </w:p>
    <w:p>
      <w:r>
        <w:rPr>
          <w:b/>
        </w:rPr>
        <w:t xml:space="preserve">Esimerkki 1.5521</w:t>
      </w:r>
    </w:p>
    <w:p>
      <w:r>
        <w:t xml:space="preserve">Mitkä ovat parhaat blogit kvantitatiivisesta kaupankäynnistä?</w:t>
      </w:r>
    </w:p>
    <w:p>
      <w:r>
        <w:rPr>
          <w:b/>
        </w:rPr>
        <w:t xml:space="preserve">Tulos</w:t>
      </w:r>
    </w:p>
    <w:p>
      <w:r>
        <w:t xml:space="preserve">Mitkä ovat parhaita lähteitä tietää bloggaamisesta?</w:t>
      </w:r>
    </w:p>
    <w:p>
      <w:r>
        <w:rPr>
          <w:b/>
        </w:rPr>
        <w:t xml:space="preserve">Esimerkki 1.5522</w:t>
      </w:r>
    </w:p>
    <w:p>
      <w:r>
        <w:t xml:space="preserve">Mikä on NDTV:n virallinen kanta Burhan Wanin tilanteeseen? Onko hän terroristi vai ei?</w:t>
      </w:r>
    </w:p>
    <w:p>
      <w:r>
        <w:rPr>
          <w:b/>
        </w:rPr>
        <w:t xml:space="preserve">Tulos</w:t>
      </w:r>
    </w:p>
    <w:p>
      <w:r>
        <w:t xml:space="preserve">Ilmaston lämpenemisen uhat yrityksille ja teollisuudelle?</w:t>
      </w:r>
    </w:p>
    <w:p>
      <w:r>
        <w:rPr>
          <w:b/>
        </w:rPr>
        <w:t xml:space="preserve">Esimerkki 1.5523</w:t>
      </w:r>
    </w:p>
    <w:p>
      <w:r>
        <w:t xml:space="preserve">Mitä eroa on Windows 7:n ja Windows 10:n välillä?</w:t>
      </w:r>
    </w:p>
    <w:p>
      <w:r>
        <w:rPr>
          <w:b/>
        </w:rPr>
        <w:t xml:space="preserve">Tulos</w:t>
      </w:r>
    </w:p>
    <w:p>
      <w:r>
        <w:t xml:space="preserve">Onko Windows 10:n ja Windows 10 Pron välillä eroa?</w:t>
      </w:r>
    </w:p>
    <w:p>
      <w:r>
        <w:rPr>
          <w:b/>
        </w:rPr>
        <w:t xml:space="preserve">Esimerkki 1.5524</w:t>
      </w:r>
    </w:p>
    <w:p>
      <w:r>
        <w:t xml:space="preserve">Mikä on LCD-näytön todellinen PPI-mitta (pikseliä tuumaa kohti)?</w:t>
      </w:r>
    </w:p>
    <w:p>
      <w:r>
        <w:rPr>
          <w:b/>
        </w:rPr>
        <w:t xml:space="preserve">Tulos</w:t>
      </w:r>
    </w:p>
    <w:p>
      <w:r>
        <w:t xml:space="preserve">Minulla on 15 tuuman LCD-näyttö. Se vilkkuu ja heiluu. Mikä voisi olla ongelma?</w:t>
      </w:r>
    </w:p>
    <w:p>
      <w:r>
        <w:rPr>
          <w:b/>
        </w:rPr>
        <w:t xml:space="preserve">Esimerkki 1.5525</w:t>
      </w:r>
    </w:p>
    <w:p>
      <w:r>
        <w:t xml:space="preserve">Mitä Golgin laitteistolle tapahtuu solun jakautumisen aikana?</w:t>
      </w:r>
    </w:p>
    <w:p>
      <w:r>
        <w:rPr>
          <w:b/>
        </w:rPr>
        <w:t xml:space="preserve">Tulos</w:t>
      </w:r>
    </w:p>
    <w:p>
      <w:r>
        <w:t xml:space="preserve">Mitä tapahtuisi, jos voisimme hallita solujen jakautumista?</w:t>
      </w:r>
    </w:p>
    <w:p>
      <w:r>
        <w:rPr>
          <w:b/>
        </w:rPr>
        <w:t xml:space="preserve">Esimerkki 1.5526</w:t>
      </w:r>
    </w:p>
    <w:p>
      <w:r>
        <w:t xml:space="preserve">Houkuttelevatko parikymppiset tytöt nelikymppisiä tai vanhempia miehiä?</w:t>
      </w:r>
    </w:p>
    <w:p>
      <w:r>
        <w:rPr>
          <w:b/>
        </w:rPr>
        <w:t xml:space="preserve">Tulos</w:t>
      </w:r>
    </w:p>
    <w:p>
      <w:r>
        <w:t xml:space="preserve">Kuinka normaalia on, että 13-vuotias tyttö tuntee vetoa parikymppisiin miehiin?</w:t>
      </w:r>
    </w:p>
    <w:p>
      <w:r>
        <w:rPr>
          <w:b/>
        </w:rPr>
        <w:t xml:space="preserve">Esimerkki 1.5527</w:t>
      </w:r>
    </w:p>
    <w:p>
      <w:r>
        <w:t xml:space="preserve">Onko virallisen englannin kieliopillisesti oikein käyttää lauseita ilman subjektia, kuten lauseessa "Meni myöhään kotiin". Söi keksejä"?</w:t>
      </w:r>
    </w:p>
    <w:p>
      <w:r>
        <w:rPr>
          <w:b/>
        </w:rPr>
        <w:t xml:space="preserve">Tulos</w:t>
      </w:r>
    </w:p>
    <w:p>
      <w:r>
        <w:t xml:space="preserve">Kirjoittamisen neuvoja: Onko lause "Minä odotan." kieliopillisesti oikein?</w:t>
      </w:r>
    </w:p>
    <w:p>
      <w:r>
        <w:rPr>
          <w:b/>
        </w:rPr>
        <w:t xml:space="preserve">Esimerkki 1.5528</w:t>
      </w:r>
    </w:p>
    <w:p>
      <w:r>
        <w:t xml:space="preserve">Miksi pojat pitävät KAIKKIA asioita tytöissä viehättävinä sen jälkeen, kun he eivät ole nähneet yhtään tyttöä kuukausiin?</w:t>
      </w:r>
    </w:p>
    <w:p>
      <w:r>
        <w:rPr>
          <w:b/>
        </w:rPr>
        <w:t xml:space="preserve">Tulos</w:t>
      </w:r>
    </w:p>
    <w:p>
      <w:r>
        <w:t xml:space="preserve">Milloin H1B-viisumiprosessi alkaa Intiassa?</w:t>
      </w:r>
    </w:p>
    <w:p>
      <w:r>
        <w:rPr>
          <w:b/>
        </w:rPr>
        <w:t xml:space="preserve">Esimerkki 1.5529</w:t>
      </w:r>
    </w:p>
    <w:p>
      <w:r>
        <w:t xml:space="preserve">Jos mies pyytää tyttöä ulos syömään, milloin se on treffit ja milloin ei?</w:t>
      </w:r>
    </w:p>
    <w:p>
      <w:r>
        <w:rPr>
          <w:b/>
        </w:rPr>
        <w:t xml:space="preserve">Tulos</w:t>
      </w:r>
    </w:p>
    <w:p>
      <w:r>
        <w:t xml:space="preserve">Milloin on oikea aika pyytää tyttöä treffeille?</w:t>
      </w:r>
    </w:p>
    <w:p>
      <w:r>
        <w:rPr>
          <w:b/>
        </w:rPr>
        <w:t xml:space="preserve">Esimerkki 1.5530</w:t>
      </w:r>
    </w:p>
    <w:p>
      <w:r>
        <w:t xml:space="preserve">Mitä RBI tekee romutetulla valuutalla?</w:t>
      </w:r>
    </w:p>
    <w:p>
      <w:r>
        <w:rPr>
          <w:b/>
        </w:rPr>
        <w:t xml:space="preserve">Tulos</w:t>
      </w:r>
    </w:p>
    <w:p>
      <w:r>
        <w:t xml:space="preserve">Miksi rinnankytkentä on välttämätöntä sähköjärjestelmässä?</w:t>
      </w:r>
    </w:p>
    <w:p>
      <w:r>
        <w:rPr>
          <w:b/>
        </w:rPr>
        <w:t xml:space="preserve">Esimerkki 1.5531</w:t>
      </w:r>
    </w:p>
    <w:p>
      <w:r>
        <w:t xml:space="preserve">Tarjoaako Delhi School of Economics M.B.A.-kurssin? Jos kyllä, mikä on sisäänpääsymenettely?</w:t>
      </w:r>
    </w:p>
    <w:p>
      <w:r>
        <w:rPr>
          <w:b/>
        </w:rPr>
        <w:t xml:space="preserve">Tulos</w:t>
      </w:r>
    </w:p>
    <w:p>
      <w:r>
        <w:t xml:space="preserve">Hyväksyvätkö huippu-B-korkeakoulut ja -ohjelmat GMAT-pisteet Intiassa? Miten sisäänpääsymenettely eroaa CAT:stä?</w:t>
      </w:r>
    </w:p>
    <w:p>
      <w:r>
        <w:rPr>
          <w:b/>
        </w:rPr>
        <w:t xml:space="preserve">Esimerkki 1.5532</w:t>
      </w:r>
    </w:p>
    <w:p>
      <w:r>
        <w:t xml:space="preserve">Viihdytätkö itseäsi?</w:t>
      </w:r>
    </w:p>
    <w:p>
      <w:r>
        <w:rPr>
          <w:b/>
        </w:rPr>
        <w:t xml:space="preserve">Tulos</w:t>
      </w:r>
    </w:p>
    <w:p>
      <w:r>
        <w:t xml:space="preserve">Mikä on paras tapa viihdyttää itseäsi?</w:t>
      </w:r>
    </w:p>
    <w:p>
      <w:r>
        <w:rPr>
          <w:b/>
        </w:rPr>
        <w:t xml:space="preserve">Esimerkki 1.5533</w:t>
      </w:r>
    </w:p>
    <w:p>
      <w:r>
        <w:t xml:space="preserve">Mitkä ovat X-Pacin tunnuskappaleen sanat?</w:t>
      </w:r>
    </w:p>
    <w:p>
      <w:r>
        <w:rPr>
          <w:b/>
        </w:rPr>
        <w:t xml:space="preserve">Tulos</w:t>
      </w:r>
    </w:p>
    <w:p>
      <w:r>
        <w:t xml:space="preserve">Mitä Coralinen tunnussävelmän sanat tarkoittavat?</w:t>
      </w:r>
    </w:p>
    <w:p>
      <w:r>
        <w:rPr>
          <w:b/>
        </w:rPr>
        <w:t xml:space="preserve">Esimerkki 1.5534</w:t>
      </w:r>
    </w:p>
    <w:p>
      <w:r>
        <w:t xml:space="preserve">Mitä eroa on 1080p:llä, 480p:llä, 720p:llä, Bluerayllä, BRRIP:llä, CAM:llä, DVDrip:llä, DVDSCR:llä, Hdrip:llä, HDTS:llä, HDTV:llä tai WebRip:llä?</w:t>
      </w:r>
    </w:p>
    <w:p>
      <w:r>
        <w:rPr>
          <w:b/>
        </w:rPr>
        <w:t xml:space="preserve">Tulos</w:t>
      </w:r>
    </w:p>
    <w:p>
      <w:r>
        <w:t xml:space="preserve">Mitä eroa on 1080p:n ja 2160p:n välillä? Tarkemmin sanottuna mitä nämä laatuerot tarkoittavat? Onko ero siinä, miten tietokone käsittelee ääntä vai miten ääni toistetaan?</w:t>
      </w:r>
    </w:p>
    <w:p>
      <w:r>
        <w:rPr>
          <w:b/>
        </w:rPr>
        <w:t xml:space="preserve">Esimerkki 1.5535</w:t>
      </w:r>
    </w:p>
    <w:p>
      <w:r>
        <w:t xml:space="preserve">Mitkä ovat parhaat työnvälitysmessut Nashvillen lähellä? Milloin ja missä niitä järjestetään? Millaisia kokemuksia teillä on niistä?</w:t>
      </w:r>
    </w:p>
    <w:p>
      <w:r>
        <w:rPr>
          <w:b/>
        </w:rPr>
        <w:t xml:space="preserve">Tulos</w:t>
      </w:r>
    </w:p>
    <w:p>
      <w:r>
        <w:t xml:space="preserve">Mitkä ovat parhaat työnvälitysmessut Atlantan lähellä? Milloin ja missä ne järjestetään? Millaisia kokemuksia teillä on niistä?</w:t>
      </w:r>
    </w:p>
    <w:p>
      <w:r>
        <w:rPr>
          <w:b/>
        </w:rPr>
        <w:t xml:space="preserve">Esimerkki 1.5536</w:t>
      </w:r>
    </w:p>
    <w:p>
      <w:r>
        <w:t xml:space="preserve">Väestötiedot: Kuinka suuri prosenttiosuus SUNY Cortlandin opiskelijoista on Long Islandilta?</w:t>
      </w:r>
    </w:p>
    <w:p>
      <w:r>
        <w:rPr>
          <w:b/>
        </w:rPr>
        <w:t xml:space="preserve">Tulos</w:t>
      </w:r>
    </w:p>
    <w:p>
      <w:r>
        <w:t xml:space="preserve">Mitkä ovat vinkkejä ja vinkkejä SUNY Cortlandin uusille fukseille?</w:t>
      </w:r>
    </w:p>
    <w:p>
      <w:r>
        <w:rPr>
          <w:b/>
        </w:rPr>
        <w:t xml:space="preserve">Esimerkki 1.5537</w:t>
      </w:r>
    </w:p>
    <w:p>
      <w:r>
        <w:t xml:space="preserve">Miten Air Force Onea valvotaan kansainvälisessä ilmatilassa?</w:t>
      </w:r>
    </w:p>
    <w:p>
      <w:r>
        <w:rPr>
          <w:b/>
        </w:rPr>
        <w:t xml:space="preserve">Tulos</w:t>
      </w:r>
    </w:p>
    <w:p>
      <w:r>
        <w:t xml:space="preserve">Entä jos venäläinen hävittäjä pysäyttäisi Air Force Onen kansainvälisten vesien yllä?</w:t>
      </w:r>
    </w:p>
    <w:p>
      <w:r>
        <w:rPr>
          <w:b/>
        </w:rPr>
        <w:t xml:space="preserve">Esimerkki 1.5538</w:t>
      </w:r>
    </w:p>
    <w:p>
      <w:r>
        <w:t xml:space="preserve">Miten voin käsitellä sitä, kun rakastan kahta miestä samaan aikaan?</w:t>
      </w:r>
    </w:p>
    <w:p>
      <w:r>
        <w:rPr>
          <w:b/>
        </w:rPr>
        <w:t xml:space="preserve">Tulos</w:t>
      </w:r>
    </w:p>
    <w:p>
      <w:r>
        <w:t xml:space="preserve">Onko väärin rakastaa kahta miestä samanaikaisesti, romanttisesti?</w:t>
      </w:r>
    </w:p>
    <w:p>
      <w:r>
        <w:rPr>
          <w:b/>
        </w:rPr>
        <w:t xml:space="preserve">Esimerkki 1.5539</w:t>
      </w:r>
    </w:p>
    <w:p>
      <w:r>
        <w:t xml:space="preserve">Lisääkö 850mhz kantamaa?</w:t>
      </w:r>
    </w:p>
    <w:p>
      <w:r>
        <w:rPr>
          <w:b/>
        </w:rPr>
        <w:t xml:space="preserve">Tulos</w:t>
      </w:r>
    </w:p>
    <w:p>
      <w:r>
        <w:t xml:space="preserve">Onko olemassa keinoja lisätä valokuitu-WiFi-alueen kantamaa?</w:t>
      </w:r>
    </w:p>
    <w:p>
      <w:r>
        <w:rPr>
          <w:b/>
        </w:rPr>
        <w:t xml:space="preserve">Esimerkki 1.5540</w:t>
      </w:r>
    </w:p>
    <w:p>
      <w:r>
        <w:t xml:space="preserve">Mikä on kuparikarbonaatin ja typpihapon kemiallinen yhtälö?</w:t>
      </w:r>
    </w:p>
    <w:p>
      <w:r>
        <w:rPr>
          <w:b/>
        </w:rPr>
        <w:t xml:space="preserve">Tulos</w:t>
      </w:r>
    </w:p>
    <w:p>
      <w:r>
        <w:t xml:space="preserve">Mikä on raudan ja rikkihapon kemiallinen yhtälö?</w:t>
      </w:r>
    </w:p>
    <w:p>
      <w:r>
        <w:rPr>
          <w:b/>
        </w:rPr>
        <w:t xml:space="preserve">Esimerkki 1.5541</w:t>
      </w:r>
    </w:p>
    <w:p>
      <w:r>
        <w:t xml:space="preserve">Kuinka paljon taidetta myydään verkossa?</w:t>
      </w:r>
    </w:p>
    <w:p>
      <w:r>
        <w:rPr>
          <w:b/>
        </w:rPr>
        <w:t xml:space="preserve">Tulos</w:t>
      </w:r>
    </w:p>
    <w:p>
      <w:r>
        <w:t xml:space="preserve">Kuinka paljon ramenia myydään vuosittain Japanissa? Kuinka paljon Yhdysvalloissa?</w:t>
      </w:r>
    </w:p>
    <w:p>
      <w:r>
        <w:rPr>
          <w:b/>
        </w:rPr>
        <w:t xml:space="preserve">Esimerkki 1.5542</w:t>
      </w:r>
    </w:p>
    <w:p>
      <w:r>
        <w:t xml:space="preserve">Mitä komposiittimateriaaleja voidaan käyttää lentokoneissa?</w:t>
      </w:r>
    </w:p>
    <w:p>
      <w:r>
        <w:rPr>
          <w:b/>
        </w:rPr>
        <w:t xml:space="preserve">Tulos</w:t>
      </w:r>
    </w:p>
    <w:p>
      <w:r>
        <w:t xml:space="preserve">Mitkä ovat komposiittimateriaalien käytön edut?</w:t>
      </w:r>
    </w:p>
    <w:p>
      <w:r>
        <w:rPr>
          <w:b/>
        </w:rPr>
        <w:t xml:space="preserve">Esimerkki 1.5543</w:t>
      </w:r>
    </w:p>
    <w:p>
      <w:r>
        <w:t xml:space="preserve">Mikä on paras sivusto, josta voi ladata Game of thrones -sarjan e-kirjan ilmaiseksi?</w:t>
      </w:r>
    </w:p>
    <w:p>
      <w:r>
        <w:rPr>
          <w:b/>
        </w:rPr>
        <w:t xml:space="preserve">Tulos</w:t>
      </w:r>
    </w:p>
    <w:p>
      <w:r>
        <w:t xml:space="preserve">Mitkä ovat turvallisimmat sivustot, joilla voi katsoa ilmaisia elokuvia?</w:t>
      </w:r>
    </w:p>
    <w:p>
      <w:r>
        <w:rPr>
          <w:b/>
        </w:rPr>
        <w:t xml:space="preserve">Esimerkki 1.5544</w:t>
      </w:r>
    </w:p>
    <w:p>
      <w:r>
        <w:t xml:space="preserve">Minulla on 89,6% 10., 78% 12. ja 60% valmistumisen DCE, mitkä ovat mahdollisuudet saada valittu MBA maineikkaassa instituutissa ilman työkokemusta?</w:t>
      </w:r>
    </w:p>
    <w:p>
      <w:r>
        <w:rPr>
          <w:b/>
        </w:rPr>
        <w:t xml:space="preserve">Tulos</w:t>
      </w:r>
    </w:p>
    <w:p>
      <w:r>
        <w:t xml:space="preserve">Kymmenes prosenttini on 83, kahdestoista prosenttini on 65 %, CGPA BE:ssä on 6,6, eikä minulla ole työkokemusta. Pääsenkö IIM:iin?</w:t>
      </w:r>
    </w:p>
    <w:p>
      <w:r>
        <w:rPr>
          <w:b/>
        </w:rPr>
        <w:t xml:space="preserve">Esimerkki 1.5545</w:t>
      </w:r>
    </w:p>
    <w:p>
      <w:r>
        <w:t xml:space="preserve">Kuinka pääsen kohteeseen Capgemini Pune Talwade paikasta Mumbai?</w:t>
      </w:r>
    </w:p>
    <w:p>
      <w:r>
        <w:rPr>
          <w:b/>
        </w:rPr>
        <w:t xml:space="preserve">Tulos</w:t>
      </w:r>
    </w:p>
    <w:p>
      <w:r>
        <w:t xml:space="preserve">Kuinka päästä Shirdiin Mumbaista bussilla?</w:t>
      </w:r>
    </w:p>
    <w:p>
      <w:r>
        <w:rPr>
          <w:b/>
        </w:rPr>
        <w:t xml:space="preserve">Esimerkki 1.5546</w:t>
      </w:r>
    </w:p>
    <w:p>
      <w:r>
        <w:t xml:space="preserve">Miten UGC NET (johtaminen) -ohjelmaan tulisi valmistautua?</w:t>
      </w:r>
    </w:p>
    <w:p>
      <w:r>
        <w:rPr>
          <w:b/>
        </w:rPr>
        <w:t xml:space="preserve">Tulos</w:t>
      </w:r>
    </w:p>
    <w:p>
      <w:r>
        <w:t xml:space="preserve">Miten valmistaudun UGC NET -tilastoihin?</w:t>
      </w:r>
    </w:p>
    <w:p>
      <w:r>
        <w:rPr>
          <w:b/>
        </w:rPr>
        <w:t xml:space="preserve">Esimerkki 1.5547</w:t>
      </w:r>
    </w:p>
    <w:p>
      <w:r>
        <w:t xml:space="preserve">Miten (ammattiurheilu)joukkueet valitsevat jonkun laulamaan kansallislaulun?</w:t>
      </w:r>
    </w:p>
    <w:p>
      <w:r>
        <w:rPr>
          <w:b/>
        </w:rPr>
        <w:t xml:space="preserve">Tulos</w:t>
      </w:r>
    </w:p>
    <w:p>
      <w:r>
        <w:t xml:space="preserve">Miten jostakusta tulee ammattilaisurheilujoukkueen maskotti?</w:t>
      </w:r>
    </w:p>
    <w:p>
      <w:r>
        <w:rPr>
          <w:b/>
        </w:rPr>
        <w:t xml:space="preserve">Esimerkki 1.5548</w:t>
      </w:r>
    </w:p>
    <w:p>
      <w:r>
        <w:t xml:space="preserve">Onko afganistanin salaam-mobiiliverkossa ilmaista nettitemppua?</w:t>
      </w:r>
    </w:p>
    <w:p>
      <w:r>
        <w:rPr>
          <w:b/>
        </w:rPr>
        <w:t xml:space="preserve">Tulos</w:t>
      </w:r>
    </w:p>
    <w:p>
      <w:r>
        <w:t xml:space="preserve">Miksi väkivallattomuus oli avain kansalaisoikeuteen?</w:t>
      </w:r>
    </w:p>
    <w:p>
      <w:r>
        <w:rPr>
          <w:b/>
        </w:rPr>
        <w:t xml:space="preserve">Esimerkki 1.5549</w:t>
      </w:r>
    </w:p>
    <w:p>
      <w:r>
        <w:t xml:space="preserve">Mikä on paras älypuhelin alle 15k vuonna 2017?</w:t>
      </w:r>
    </w:p>
    <w:p>
      <w:r>
        <w:rPr>
          <w:b/>
        </w:rPr>
        <w:t xml:space="preserve">Tulos</w:t>
      </w:r>
    </w:p>
    <w:p>
      <w:r>
        <w:t xml:space="preserve">Mitkä ovat parhaat tulevat (tammikuuhun 2017 mennessä) älypuhelimet alle 15k?</w:t>
      </w:r>
    </w:p>
    <w:p>
      <w:r>
        <w:rPr>
          <w:b/>
        </w:rPr>
        <w:t xml:space="preserve">Esimerkki 1.5550</w:t>
      </w:r>
    </w:p>
    <w:p>
      <w:r>
        <w:t xml:space="preserve">Mikä on identiteettisi?</w:t>
      </w:r>
    </w:p>
    <w:p>
      <w:r>
        <w:rPr>
          <w:b/>
        </w:rPr>
        <w:t xml:space="preserve">Tulos</w:t>
      </w:r>
    </w:p>
    <w:p>
      <w:r>
        <w:t xml:space="preserve">Mikä on identiteetti?</w:t>
      </w:r>
    </w:p>
    <w:p>
      <w:r>
        <w:rPr>
          <w:b/>
        </w:rPr>
        <w:t xml:space="preserve">Esimerkki 1.5551</w:t>
      </w:r>
    </w:p>
    <w:p>
      <w:r>
        <w:t xml:space="preserve">Miten aloitan web-kehityksen tyhjästä?</w:t>
      </w:r>
    </w:p>
    <w:p>
      <w:r>
        <w:rPr>
          <w:b/>
        </w:rPr>
        <w:t xml:space="preserve">Tulos</w:t>
      </w:r>
    </w:p>
    <w:p>
      <w:r>
        <w:t xml:space="preserve">Miten voin oppia web-kehitystä mahdollisimman nopeasti?</w:t>
      </w:r>
    </w:p>
    <w:p>
      <w:r>
        <w:rPr>
          <w:b/>
        </w:rPr>
        <w:t xml:space="preserve">Esimerkki 1.5552</w:t>
      </w:r>
    </w:p>
    <w:p>
      <w:r>
        <w:t xml:space="preserve">Mikä on Radiohead-yhtyeen kappaleen "Fake Plastic Trees" merkitys?</w:t>
      </w:r>
    </w:p>
    <w:p>
      <w:r>
        <w:rPr>
          <w:b/>
        </w:rPr>
        <w:t xml:space="preserve">Tulos</w:t>
      </w:r>
    </w:p>
    <w:p>
      <w:r>
        <w:t xml:space="preserve">Kuka on Radioheadin kappaleen High and Dry sanoittaja?</w:t>
      </w:r>
    </w:p>
    <w:p>
      <w:r>
        <w:rPr>
          <w:b/>
        </w:rPr>
        <w:t xml:space="preserve">Esimerkki 1.5553</w:t>
      </w:r>
    </w:p>
    <w:p>
      <w:r>
        <w:t xml:space="preserve">Kumpi on parempi: BITS Pilani vs. IIT BHU?</w:t>
      </w:r>
    </w:p>
    <w:p>
      <w:r>
        <w:rPr>
          <w:b/>
        </w:rPr>
        <w:t xml:space="preserve">Tulos</w:t>
      </w:r>
    </w:p>
    <w:p>
      <w:r>
        <w:t xml:space="preserve">Kumpi on parempi: IIT BHU vai BITS, Pilani?</w:t>
      </w:r>
    </w:p>
    <w:p>
      <w:r>
        <w:rPr>
          <w:b/>
        </w:rPr>
        <w:t xml:space="preserve">Esimerkki 1.5554</w:t>
      </w:r>
    </w:p>
    <w:p>
      <w:r>
        <w:t xml:space="preserve">Kumpi voittaisi taistelun, sinivalas vai kääpiövalas?</w:t>
      </w:r>
    </w:p>
    <w:p>
      <w:r>
        <w:rPr>
          <w:b/>
        </w:rPr>
        <w:t xml:space="preserve">Tulos</w:t>
      </w:r>
    </w:p>
    <w:p>
      <w:r>
        <w:t xml:space="preserve">Kumpi voittaisi taistelun, sinivalas vai kääpiösinivalas?</w:t>
      </w:r>
    </w:p>
    <w:p>
      <w:r>
        <w:rPr>
          <w:b/>
        </w:rPr>
        <w:t xml:space="preserve">Esimerkki 1.5555</w:t>
      </w:r>
    </w:p>
    <w:p>
      <w:r>
        <w:t xml:space="preserve">Mitä Hillary Clinton ja Tim Kaine aikovat tehdä Amerikan aseväkivallalle?</w:t>
      </w:r>
    </w:p>
    <w:p>
      <w:r>
        <w:rPr>
          <w:b/>
        </w:rPr>
        <w:t xml:space="preserve">Tulos</w:t>
      </w:r>
    </w:p>
    <w:p>
      <w:r>
        <w:t xml:space="preserve">Mitä Hillary Clinton aikoo tehdä aselakien suhteen?</w:t>
      </w:r>
    </w:p>
    <w:p>
      <w:r>
        <w:rPr>
          <w:b/>
        </w:rPr>
        <w:t xml:space="preserve">Esimerkki 1.5556</w:t>
      </w:r>
    </w:p>
    <w:p>
      <w:r>
        <w:t xml:space="preserve">Miten asetan soittoäänen ja värinän samaan aikaan lollipopissa?</w:t>
      </w:r>
    </w:p>
    <w:p>
      <w:r>
        <w:rPr>
          <w:b/>
        </w:rPr>
        <w:t xml:space="preserve">Tulos</w:t>
      </w:r>
    </w:p>
    <w:p>
      <w:r>
        <w:t xml:space="preserve">Miten asetan soittoäänen lollipop-versiossa moto e:ssä?</w:t>
      </w:r>
    </w:p>
    <w:p>
      <w:r>
        <w:rPr>
          <w:b/>
        </w:rPr>
        <w:t xml:space="preserve">Esimerkki 1.5557</w:t>
      </w:r>
    </w:p>
    <w:p>
      <w:r>
        <w:t xml:space="preserve">Minkä aiheiden elämäkerrat on tunnustettu? Mitkä ovat aihekohtaisia elämäkertoja koskevat säännöt?</w:t>
      </w:r>
    </w:p>
    <w:p>
      <w:r>
        <w:rPr>
          <w:b/>
        </w:rPr>
        <w:t xml:space="preserve">Tulos</w:t>
      </w:r>
    </w:p>
    <w:p>
      <w:r>
        <w:t xml:space="preserve">Miksi vain tietyissä aiheissa on tunnistettu aiheen elämäkerta, ja milloin tämä ominaisuus saadaan käyttöön muissa aiheissa?</w:t>
      </w:r>
    </w:p>
    <w:p>
      <w:r>
        <w:rPr>
          <w:b/>
        </w:rPr>
        <w:t xml:space="preserve">Esimerkki 1.5558</w:t>
      </w:r>
    </w:p>
    <w:p>
      <w:r>
        <w:t xml:space="preserve">Ystäväni vuokrasivat Airbnb:n, ja isäntä veloitti heiltä 5x takuumaksun sen jälkeen, kun olimme kirjautuneet ulos. Onko fiksua kiistää tämä?</w:t>
      </w:r>
    </w:p>
    <w:p>
      <w:r>
        <w:rPr>
          <w:b/>
        </w:rPr>
        <w:t xml:space="preserve">Tulos</w:t>
      </w:r>
    </w:p>
    <w:p>
      <w:r>
        <w:t xml:space="preserve">Olen hindu kaveri rakkaus muslimi girl.shes valmis palaamaan hänen muslimi ex vaikka hän ei pidä hänestä johtuen uskonnon ja perheen restriction.what pitäisi tehdä?</w:t>
      </w:r>
    </w:p>
    <w:p>
      <w:r>
        <w:rPr>
          <w:b/>
        </w:rPr>
        <w:t xml:space="preserve">Esimerkki 1.5559</w:t>
      </w:r>
    </w:p>
    <w:p>
      <w:r>
        <w:t xml:space="preserve">Miksi käytämme tietokoneissa oktaali- ja heksadesimaalilukujärjestelmää?</w:t>
      </w:r>
    </w:p>
    <w:p>
      <w:r>
        <w:rPr>
          <w:b/>
        </w:rPr>
        <w:t xml:space="preserve">Tulos</w:t>
      </w:r>
    </w:p>
    <w:p>
      <w:r>
        <w:t xml:space="preserve">Milloin käytetään desimaali-, binääri-, oktaali- ja heksadesimaalilukujärjestelmää?</w:t>
      </w:r>
    </w:p>
    <w:p>
      <w:r>
        <w:rPr>
          <w:b/>
        </w:rPr>
        <w:t xml:space="preserve">Esimerkki 1.5560</w:t>
      </w:r>
    </w:p>
    <w:p>
      <w:r>
        <w:t xml:space="preserve">Kumpi on parempi oppia yhdessä, kaksi kieltä samasta kieliperheestä eli espanja ja ranska vai kaksi eri kieliperheistä eli espanja ja saksa?</w:t>
      </w:r>
    </w:p>
    <w:p>
      <w:r>
        <w:rPr>
          <w:b/>
        </w:rPr>
        <w:t xml:space="preserve">Tulos</w:t>
      </w:r>
    </w:p>
    <w:p>
      <w:r>
        <w:t xml:space="preserve">Osaan kahta kieltä (espanjaa ja portugalia) ja haluan suorittaa MBA-tutkinnon. Kumman alan valitsisin: markkinoinnin johtamisen vai kansainvälisen liiketoiminnan?</w:t>
      </w:r>
    </w:p>
    <w:p>
      <w:r>
        <w:rPr>
          <w:b/>
        </w:rPr>
        <w:t xml:space="preserve">Esimerkki 1.5561</w:t>
      </w:r>
    </w:p>
    <w:p>
      <w:r>
        <w:t xml:space="preserve">Miten käytän Or-ehtoa JavaScriptin If-lauseessa?</w:t>
      </w:r>
    </w:p>
    <w:p>
      <w:r>
        <w:rPr>
          <w:b/>
        </w:rPr>
        <w:t xml:space="preserve">Tulos</w:t>
      </w:r>
    </w:p>
    <w:p>
      <w:r>
        <w:t xml:space="preserve">Mikä on lyhin if-lause JavaScriptissä?</w:t>
      </w:r>
    </w:p>
    <w:p>
      <w:r>
        <w:rPr>
          <w:b/>
        </w:rPr>
        <w:t xml:space="preserve">Esimerkki 1.5562</w:t>
      </w:r>
    </w:p>
    <w:p>
      <w:r>
        <w:t xml:space="preserve">Miten voin palauttaa pysyvästi poistetut tiedostot Google Drivesta?</w:t>
      </w:r>
    </w:p>
    <w:p>
      <w:r>
        <w:rPr>
          <w:b/>
        </w:rPr>
        <w:t xml:space="preserve">Tulos</w:t>
      </w:r>
    </w:p>
    <w:p>
      <w:r>
        <w:t xml:space="preserve">Android-puhelimessa Google Drive vie yli 1 Gt dataa. Voinko poistaa tietoja asemalta? Vaikuttaako se asemalle ladattuihin valokuviini?</w:t>
      </w:r>
    </w:p>
    <w:p>
      <w:r>
        <w:rPr>
          <w:b/>
        </w:rPr>
        <w:t xml:space="preserve">Esimerkki 1.5563</w:t>
      </w:r>
    </w:p>
    <w:p>
      <w:r>
        <w:t xml:space="preserve">Mitä voidaan tehdä Intian väestön hillitsemiseksi?</w:t>
      </w:r>
    </w:p>
    <w:p>
      <w:r>
        <w:rPr>
          <w:b/>
        </w:rPr>
        <w:t xml:space="preserve">Tulos</w:t>
      </w:r>
    </w:p>
    <w:p>
      <w:r>
        <w:t xml:space="preserve">Mitä ehdotatte Intian väestönvalvonnalle ottaen huomioon eri uskonnot ja väestörakenteen erot?</w:t>
      </w:r>
    </w:p>
    <w:p>
      <w:r>
        <w:rPr>
          <w:b/>
        </w:rPr>
        <w:t xml:space="preserve">Esimerkki 1.5564</w:t>
      </w:r>
    </w:p>
    <w:p>
      <w:r>
        <w:t xml:space="preserve">Mitkä ovat parhaat sivustot CAT-valmistautumiseen?</w:t>
      </w:r>
    </w:p>
    <w:p>
      <w:r>
        <w:rPr>
          <w:b/>
        </w:rPr>
        <w:t xml:space="preserve">Tulos</w:t>
      </w:r>
    </w:p>
    <w:p>
      <w:r>
        <w:t xml:space="preserve">Mikä sivusto on paras kissan valmisteluun?</w:t>
      </w:r>
    </w:p>
    <w:p>
      <w:r>
        <w:rPr>
          <w:b/>
        </w:rPr>
        <w:t xml:space="preserve">Esimerkki 1.5565</w:t>
      </w:r>
    </w:p>
    <w:p>
      <w:r>
        <w:t xml:space="preserve">Miten brittiläiset poliittiset perinteet vaikuttivat Yhdysvaltain hallituksen muodostumiseen?</w:t>
      </w:r>
    </w:p>
    <w:p>
      <w:r>
        <w:rPr>
          <w:b/>
        </w:rPr>
        <w:t xml:space="preserve">Tulos</w:t>
      </w:r>
    </w:p>
    <w:p>
      <w:r>
        <w:t xml:space="preserve">Onko Yhdistyneen kuningaskunnan poliittinen järjestelmä kykenevämpi uudistuksiin ja kompromisseihin kuin Yhdysvaltojen?</w:t>
      </w:r>
    </w:p>
    <w:p>
      <w:r>
        <w:rPr>
          <w:b/>
        </w:rPr>
        <w:t xml:space="preserve">Esimerkki 1.5566</w:t>
      </w:r>
    </w:p>
    <w:p>
      <w:r>
        <w:t xml:space="preserve">Kumpi on parempi urakehityksen kannalta, Oracle DBA vai SQL DBA?</w:t>
      </w:r>
    </w:p>
    <w:p>
      <w:r>
        <w:rPr>
          <w:b/>
        </w:rPr>
        <w:t xml:space="preserve">Tulos</w:t>
      </w:r>
    </w:p>
    <w:p>
      <w:r>
        <w:t xml:space="preserve">Millaiset ovat kasvunäkymät Oracle DBA -uralla?</w:t>
      </w:r>
    </w:p>
    <w:p>
      <w:r>
        <w:rPr>
          <w:b/>
        </w:rPr>
        <w:t xml:space="preserve">Esimerkki 1.5567</w:t>
      </w:r>
    </w:p>
    <w:p>
      <w:r>
        <w:t xml:space="preserve">Miten löydän ystäviä, joilla on sama älykkyys ja samat kiinnostuksen kohteet kuin minulla?</w:t>
      </w:r>
    </w:p>
    <w:p>
      <w:r>
        <w:rPr>
          <w:b/>
        </w:rPr>
        <w:t xml:space="preserve">Tulos</w:t>
      </w:r>
    </w:p>
    <w:p>
      <w:r>
        <w:t xml:space="preserve">Miksi tiedemiehet eivät voi valehdella?</w:t>
      </w:r>
    </w:p>
    <w:p>
      <w:r>
        <w:rPr>
          <w:b/>
        </w:rPr>
        <w:t xml:space="preserve">Esimerkki 1.5568</w:t>
      </w:r>
    </w:p>
    <w:p>
      <w:r>
        <w:t xml:space="preserve">Kuinka paljon happea keskimääräinen ihminen tarvitsee vuodessa elääkseen?</w:t>
      </w:r>
    </w:p>
    <w:p>
      <w:r>
        <w:rPr>
          <w:b/>
        </w:rPr>
        <w:t xml:space="preserve">Tulos</w:t>
      </w:r>
    </w:p>
    <w:p>
      <w:r>
        <w:t xml:space="preserve">Kuinka paljon rahaa amerikkalaisen on realistisesti katsoen tienattava joka vuosi, jotta hän voisi elää onnellista elämää, jossa käteistä on ainakin hieman runsaasti?</w:t>
      </w:r>
    </w:p>
    <w:p>
      <w:r>
        <w:rPr>
          <w:b/>
        </w:rPr>
        <w:t xml:space="preserve">Esimerkki 1.5569</w:t>
      </w:r>
    </w:p>
    <w:p>
      <w:r>
        <w:t xml:space="preserve">Miksi tämä kaveri näyttää menettävän kiinnostuksensa?</w:t>
      </w:r>
    </w:p>
    <w:p>
      <w:r>
        <w:rPr>
          <w:b/>
        </w:rPr>
        <w:t xml:space="preserve">Tulos</w:t>
      </w:r>
    </w:p>
    <w:p>
      <w:r>
        <w:t xml:space="preserve">Miksi miehet menettävät kiinnostuksensa minua kohtaan?</w:t>
      </w:r>
    </w:p>
    <w:p>
      <w:r>
        <w:rPr>
          <w:b/>
        </w:rPr>
        <w:t xml:space="preserve">Esimerkki 1.5570</w:t>
      </w:r>
    </w:p>
    <w:p>
      <w:r>
        <w:t xml:space="preserve">Mikä on paras lääke verisuonitukoksiin?</w:t>
      </w:r>
    </w:p>
    <w:p>
      <w:r>
        <w:rPr>
          <w:b/>
        </w:rPr>
        <w:t xml:space="preserve">Tulos</w:t>
      </w:r>
    </w:p>
    <w:p>
      <w:r>
        <w:t xml:space="preserve">Mikä on paras lääke Mamasoon?</w:t>
      </w:r>
    </w:p>
    <w:p>
      <w:r>
        <w:rPr>
          <w:b/>
        </w:rPr>
        <w:t xml:space="preserve">Esimerkki 1.5571</w:t>
      </w:r>
    </w:p>
    <w:p>
      <w:r>
        <w:t xml:space="preserve">Missä tilanteissa lambda-funktiot ovat hyödyllisiä matematiikassa?</w:t>
      </w:r>
    </w:p>
    <w:p>
      <w:r>
        <w:rPr>
          <w:b/>
        </w:rPr>
        <w:t xml:space="preserve">Tulos</w:t>
      </w:r>
    </w:p>
    <w:p>
      <w:r>
        <w:t xml:space="preserve">Miksi Pythonin Lambda-metodin nimi on Lambda?</w:t>
      </w:r>
    </w:p>
    <w:p>
      <w:r>
        <w:rPr>
          <w:b/>
        </w:rPr>
        <w:t xml:space="preserve">Esimerkki 1.5572</w:t>
      </w:r>
    </w:p>
    <w:p>
      <w:r>
        <w:t xml:space="preserve">Mikä sana rimmaa 'löytää' sanan kanssa?</w:t>
      </w:r>
    </w:p>
    <w:p>
      <w:r>
        <w:rPr>
          <w:b/>
        </w:rPr>
        <w:t xml:space="preserve">Tulos</w:t>
      </w:r>
    </w:p>
    <w:p>
      <w:r>
        <w:t xml:space="preserve">Mitkä sanat rimmaavat sanan corner kanssa?</w:t>
      </w:r>
    </w:p>
    <w:p>
      <w:r>
        <w:rPr>
          <w:b/>
        </w:rPr>
        <w:t xml:space="preserve">Esimerkki 1.5573</w:t>
      </w:r>
    </w:p>
    <w:p>
      <w:r>
        <w:t xml:space="preserve">Mikä on paras asento ensimmäiseen seksiin?</w:t>
      </w:r>
    </w:p>
    <w:p>
      <w:r>
        <w:rPr>
          <w:b/>
        </w:rPr>
        <w:t xml:space="preserve">Tulos</w:t>
      </w:r>
    </w:p>
    <w:p>
      <w:r>
        <w:t xml:space="preserve">Mitkä ovat parhaat asennot ensimmäisen kerran anaaliseksiin?</w:t>
      </w:r>
    </w:p>
    <w:p>
      <w:r>
        <w:rPr>
          <w:b/>
        </w:rPr>
        <w:t xml:space="preserve">Esimerkki 1.5574</w:t>
      </w:r>
    </w:p>
    <w:p>
      <w:r>
        <w:t xml:space="preserve">Miten löydän digitaalisen markkinoinnin toimiston?</w:t>
      </w:r>
    </w:p>
    <w:p>
      <w:r>
        <w:rPr>
          <w:b/>
        </w:rPr>
        <w:t xml:space="preserve">Tulos</w:t>
      </w:r>
    </w:p>
    <w:p>
      <w:r>
        <w:t xml:space="preserve">Miten digitaalisen markkinoinnin toimistot toimivat?</w:t>
      </w:r>
    </w:p>
    <w:p>
      <w:r>
        <w:rPr>
          <w:b/>
        </w:rPr>
        <w:t xml:space="preserve">Esimerkki 1.5575</w:t>
      </w:r>
    </w:p>
    <w:p>
      <w:r>
        <w:t xml:space="preserve">Voinko opiskella kumitekniikkaa konetekniikan jälkeen?</w:t>
      </w:r>
    </w:p>
    <w:p>
      <w:r>
        <w:rPr>
          <w:b/>
        </w:rPr>
        <w:t xml:space="preserve">Tulos</w:t>
      </w:r>
    </w:p>
    <w:p>
      <w:r>
        <w:t xml:space="preserve">Mitä voin tehdä BE-konetekniikan jälkeen?</w:t>
      </w:r>
    </w:p>
    <w:p>
      <w:r>
        <w:rPr>
          <w:b/>
        </w:rPr>
        <w:t xml:space="preserve">Esimerkki 1.5576</w:t>
      </w:r>
    </w:p>
    <w:p>
      <w:r>
        <w:t xml:space="preserve">Miksi monet ihmiset pitävät George Washingtonia yhtenä parhaista presidenteistä?</w:t>
      </w:r>
    </w:p>
    <w:p>
      <w:r>
        <w:rPr>
          <w:b/>
        </w:rPr>
        <w:t xml:space="preserve">Tulos</w:t>
      </w:r>
    </w:p>
    <w:p>
      <w:r>
        <w:t xml:space="preserve">Mitä voidaan tehdä verkkokiusaamiselle, kun on olemassa sovelluksia, joiden avulla ihmisiä ei voi jäljittää?</w:t>
      </w:r>
    </w:p>
    <w:p>
      <w:r>
        <w:rPr>
          <w:b/>
        </w:rPr>
        <w:t xml:space="preserve">Esimerkki 1.5577</w:t>
      </w:r>
    </w:p>
    <w:p>
      <w:r>
        <w:t xml:space="preserve">Mitä tarkoittaa se, että Jack Ma osti Kiinan KFC:n?</w:t>
      </w:r>
    </w:p>
    <w:p>
      <w:r>
        <w:rPr>
          <w:b/>
        </w:rPr>
        <w:t xml:space="preserve">Tulos</w:t>
      </w:r>
    </w:p>
    <w:p>
      <w:r>
        <w:t xml:space="preserve">Osaako Jack Ma koodata?</w:t>
      </w:r>
    </w:p>
    <w:p>
      <w:r>
        <w:rPr>
          <w:b/>
        </w:rPr>
        <w:t xml:space="preserve">Esimerkki 1.5578</w:t>
      </w:r>
    </w:p>
    <w:p>
      <w:r>
        <w:t xml:space="preserve">Miten voimme muuttaa Androidin MAC-osoitteen?</w:t>
      </w:r>
    </w:p>
    <w:p>
      <w:r>
        <w:rPr>
          <w:b/>
        </w:rPr>
        <w:t xml:space="preserve">Tulos</w:t>
      </w:r>
    </w:p>
    <w:p>
      <w:r>
        <w:t xml:space="preserve">Miten voin muuttaa MAC-osoitteeni?</w:t>
      </w:r>
    </w:p>
    <w:p>
      <w:r>
        <w:rPr>
          <w:b/>
        </w:rPr>
        <w:t xml:space="preserve">Esimerkki 1.5579</w:t>
      </w:r>
    </w:p>
    <w:p>
      <w:r>
        <w:t xml:space="preserve">Pitäisikö minun liittyä BHU:hun taloustieteisiin (Hons), jos en pääse DU:n hyviin korkeakouluihin?</w:t>
      </w:r>
    </w:p>
    <w:p>
      <w:r>
        <w:rPr>
          <w:b/>
        </w:rPr>
        <w:t xml:space="preserve">Tulos</w:t>
      </w:r>
    </w:p>
    <w:p>
      <w:r>
        <w:t xml:space="preserve">Mikä on fms:n sisäänpääsyraja?</w:t>
      </w:r>
    </w:p>
    <w:p>
      <w:r>
        <w:rPr>
          <w:b/>
        </w:rPr>
        <w:t xml:space="preserve">Esimerkki 1.5580</w:t>
      </w:r>
    </w:p>
    <w:p>
      <w:r>
        <w:t xml:space="preserve">Mitkä ovat kuuluisat paikat lähellä IIT, Roorkee:tä, joissa voin viettää iltaa ystävieni kanssa viinan ja tyttöjen kanssa?</w:t>
      </w:r>
    </w:p>
    <w:p>
      <w:r>
        <w:rPr>
          <w:b/>
        </w:rPr>
        <w:t xml:space="preserve">Tulos</w:t>
      </w:r>
    </w:p>
    <w:p>
      <w:r>
        <w:t xml:space="preserve">Puhutaanko IIT Roorkeessa englantia?</w:t>
      </w:r>
    </w:p>
    <w:p>
      <w:r>
        <w:rPr>
          <w:b/>
        </w:rPr>
        <w:t xml:space="preserve">Esimerkki 1.5581</w:t>
      </w:r>
    </w:p>
    <w:p>
      <w:r>
        <w:t xml:space="preserve">Mitkä ovat vuoden 2016 ajankohtaiset ryhmäkeskusteluaiheet?</w:t>
      </w:r>
    </w:p>
    <w:p>
      <w:r>
        <w:rPr>
          <w:b/>
        </w:rPr>
        <w:t xml:space="preserve">Tulos</w:t>
      </w:r>
    </w:p>
    <w:p>
      <w:r>
        <w:t xml:space="preserve">Kuka oli eniten googletettu henkilö vuonna 2016?</w:t>
      </w:r>
    </w:p>
    <w:p>
      <w:r>
        <w:rPr>
          <w:b/>
        </w:rPr>
        <w:t xml:space="preserve">Esimerkki 1.5582</w:t>
      </w:r>
    </w:p>
    <w:p>
      <w:r>
        <w:t xml:space="preserve">Mikä on paras tapa päästä Kashmiriin / Srinagariin?</w:t>
      </w:r>
    </w:p>
    <w:p>
      <w:r>
        <w:rPr>
          <w:b/>
        </w:rPr>
        <w:t xml:space="preserve">Tulos</w:t>
      </w:r>
    </w:p>
    <w:p>
      <w:r>
        <w:t xml:space="preserve">Mikä on sinun mielipiteesi Srinagarista, Jammu &amp; Kashmir, Intia?</w:t>
      </w:r>
    </w:p>
    <w:p>
      <w:r>
        <w:rPr>
          <w:b/>
        </w:rPr>
        <w:t xml:space="preserve">Esimerkki 1.5583</w:t>
      </w:r>
    </w:p>
    <w:p>
      <w:r>
        <w:t xml:space="preserve">Vastasin oikein kysymykseen, ja se romahti (mitä se sitten tarkoittaakin). Miksi?</w:t>
      </w:r>
    </w:p>
    <w:p>
      <w:r>
        <w:rPr>
          <w:b/>
        </w:rPr>
        <w:t xml:space="preserve">Tulos</w:t>
      </w:r>
    </w:p>
    <w:p>
      <w:r>
        <w:t xml:space="preserve">Miksi oikea vastaukseni on suljettu, kun taas vääriä vastauksia ei ole suljettu?</w:t>
      </w:r>
    </w:p>
    <w:p>
      <w:r>
        <w:rPr>
          <w:b/>
        </w:rPr>
        <w:t xml:space="preserve">Esimerkki 1.5584</w:t>
      </w:r>
    </w:p>
    <w:p>
      <w:r>
        <w:t xml:space="preserve">Mikä on tärkein asia, jota kannattaa tehdä parikymppisenä?</w:t>
      </w:r>
    </w:p>
    <w:p>
      <w:r>
        <w:rPr>
          <w:b/>
        </w:rPr>
        <w:t xml:space="preserve">Tulos</w:t>
      </w:r>
    </w:p>
    <w:p>
      <w:r>
        <w:t xml:space="preserve">Mikä on tärkein oppi, jonka olet oppinut parikymppisenä?</w:t>
      </w:r>
    </w:p>
    <w:p>
      <w:r>
        <w:rPr>
          <w:b/>
        </w:rPr>
        <w:t xml:space="preserve">Esimerkki 1.5585</w:t>
      </w:r>
    </w:p>
    <w:p>
      <w:r>
        <w:t xml:space="preserve">Miten voin tarkistaa, että Hike Messenger on viimeksi nähty?</w:t>
      </w:r>
    </w:p>
    <w:p>
      <w:r>
        <w:rPr>
          <w:b/>
        </w:rPr>
        <w:t xml:space="preserve">Tulos</w:t>
      </w:r>
    </w:p>
    <w:p>
      <w:r>
        <w:t xml:space="preserve">Kuka on tämä NATASHA hike messengerissä?</w:t>
      </w:r>
    </w:p>
    <w:p>
      <w:r>
        <w:rPr>
          <w:b/>
        </w:rPr>
        <w:t xml:space="preserve">Esimerkki 1.5586</w:t>
      </w:r>
    </w:p>
    <w:p>
      <w:r>
        <w:t xml:space="preserve">Milloin voin sanoa, että "olen nyt verkkopetrointitestaajana"?</w:t>
      </w:r>
    </w:p>
    <w:p>
      <w:r>
        <w:rPr>
          <w:b/>
        </w:rPr>
        <w:t xml:space="preserve">Tulos</w:t>
      </w:r>
    </w:p>
    <w:p>
      <w:r>
        <w:t xml:space="preserve">Käydäänkö senaattiin ja edustajainhuoneeseen pyrkivien henkilöiden välillä keskusteluja?</w:t>
      </w:r>
    </w:p>
    <w:p>
      <w:r>
        <w:rPr>
          <w:b/>
        </w:rPr>
        <w:t xml:space="preserve">Esimerkki 1.5587</w:t>
      </w:r>
    </w:p>
    <w:p>
      <w:r>
        <w:t xml:space="preserve">Jätin passihakemuksen lataamatta asiakirjoja, ja olin jo maksanut ja varannut ajan. Mitä minun on tehtävä? Aiheuttaako se ongelmia?</w:t>
      </w:r>
    </w:p>
    <w:p>
      <w:r>
        <w:rPr>
          <w:b/>
        </w:rPr>
        <w:t xml:space="preserve">Tulos</w:t>
      </w:r>
    </w:p>
    <w:p>
      <w:r>
        <w:t xml:space="preserve">Olen hiljattain rekisteröinyt online-passihakemukseni, enkä ole liittänyt siihen mitään asiakirjoja. Onko asiakirjojen liittäminen pakollista? Mitä asiakirjoja minun on toimitettava "passport seva kendta" tai "passitoimistoon"?</w:t>
      </w:r>
    </w:p>
    <w:p>
      <w:r>
        <w:rPr>
          <w:b/>
        </w:rPr>
        <w:t xml:space="preserve">Esimerkki 1.5588</w:t>
      </w:r>
    </w:p>
    <w:p>
      <w:r>
        <w:t xml:space="preserve">Voinko pitää h4- ja f1-viisumia yhdessä?</w:t>
      </w:r>
    </w:p>
    <w:p>
      <w:r>
        <w:rPr>
          <w:b/>
        </w:rPr>
        <w:t xml:space="preserve">Tulos</w:t>
      </w:r>
    </w:p>
    <w:p>
      <w:r>
        <w:t xml:space="preserve">Voiko L2- ja F1-viisumia pitää yhdessä?</w:t>
      </w:r>
    </w:p>
    <w:p>
      <w:r>
        <w:rPr>
          <w:b/>
        </w:rPr>
        <w:t xml:space="preserve">Esimerkki 1.5589</w:t>
      </w:r>
    </w:p>
    <w:p>
      <w:r>
        <w:t xml:space="preserve">Miksi aivojen koko ei korreloi älykkyyden kanssa?</w:t>
      </w:r>
    </w:p>
    <w:p>
      <w:r>
        <w:rPr>
          <w:b/>
        </w:rPr>
        <w:t xml:space="preserve">Tulos</w:t>
      </w:r>
    </w:p>
    <w:p>
      <w:r>
        <w:t xml:space="preserve">Ovatko ihmisen nykyiset aivot optimaalinen koko rajattomalle älykkyydelle vai kasvavatko aivojen koko ajan myötä lajin kehittyessä?</w:t>
      </w:r>
    </w:p>
    <w:p>
      <w:r>
        <w:rPr>
          <w:b/>
        </w:rPr>
        <w:t xml:space="preserve">Esimerkki 1.5590</w:t>
      </w:r>
    </w:p>
    <w:p>
      <w:r>
        <w:t xml:space="preserve">Miten voin olla epäitsekkäämpi?</w:t>
      </w:r>
    </w:p>
    <w:p>
      <w:r>
        <w:rPr>
          <w:b/>
        </w:rPr>
        <w:t xml:space="preserve">Tulos</w:t>
      </w:r>
    </w:p>
    <w:p>
      <w:r>
        <w:t xml:space="preserve">Ovatko lääkärit tai tiedemiehet saaneet selville, mikä osa aivoista saa ihmiset tekemään raakoja rikoksia, kuten paloittelua?</w:t>
      </w:r>
    </w:p>
    <w:p>
      <w:r>
        <w:rPr>
          <w:b/>
        </w:rPr>
        <w:t xml:space="preserve">Esimerkki 1.5591</w:t>
      </w:r>
    </w:p>
    <w:p>
      <w:r>
        <w:t xml:space="preserve">Miksi Obama ei tee mitään nykyisille vaaleille? Eikö hän voi jäädä väliaikaisesti pidemmäksi aikaa, kunnes vakavasti otettavia ehdokkaita ilmaantuu?</w:t>
      </w:r>
    </w:p>
    <w:p>
      <w:r>
        <w:rPr>
          <w:b/>
        </w:rPr>
        <w:t xml:space="preserve">Tulos</w:t>
      </w:r>
    </w:p>
    <w:p>
      <w:r>
        <w:t xml:space="preserve">Irtisanoutumiskirje?</w:t>
      </w:r>
    </w:p>
    <w:p>
      <w:r>
        <w:rPr>
          <w:b/>
        </w:rPr>
        <w:t xml:space="preserve">Esimerkki 1.5592</w:t>
      </w:r>
    </w:p>
    <w:p>
      <w:r>
        <w:t xml:space="preserve">Millaisia kysymyksiä CapitalVian haastattelussa kysytään?</w:t>
      </w:r>
    </w:p>
    <w:p>
      <w:r>
        <w:rPr>
          <w:b/>
        </w:rPr>
        <w:t xml:space="preserve">Tulos</w:t>
      </w:r>
    </w:p>
    <w:p>
      <w:r>
        <w:t xml:space="preserve">Millaisia kysymyksiä ensimmäisessä haastattelussa esitettiin?</w:t>
      </w:r>
    </w:p>
    <w:p>
      <w:r>
        <w:rPr>
          <w:b/>
        </w:rPr>
        <w:t xml:space="preserve">Esimerkki 1.5593</w:t>
      </w:r>
    </w:p>
    <w:p>
      <w:r>
        <w:t xml:space="preserve">Vaikuttaako munuaiskivien esiintyminen munuaiskystien syntyyn? Minulla oli aiemmin munuaiskivi, joka poistettiin tablettien avulla, ja nyt minulla on kysta samassa munuaisessa.</w:t>
      </w:r>
    </w:p>
    <w:p>
      <w:r>
        <w:rPr>
          <w:b/>
        </w:rPr>
        <w:t xml:space="preserve">Tulos</w:t>
      </w:r>
    </w:p>
    <w:p>
      <w:r>
        <w:t xml:space="preserve">Miltä munuaiskivet näyttävät?</w:t>
      </w:r>
    </w:p>
    <w:p>
      <w:r>
        <w:rPr>
          <w:b/>
        </w:rPr>
        <w:t xml:space="preserve">Esimerkki 1.5594</w:t>
      </w:r>
    </w:p>
    <w:p>
      <w:r>
        <w:t xml:space="preserve">Kuinka monta pesäpalloa kotijoukkueella on oltava käsillä jokaisessa pelissä?</w:t>
      </w:r>
    </w:p>
    <w:p>
      <w:r>
        <w:rPr>
          <w:b/>
        </w:rPr>
        <w:t xml:space="preserve">Tulos</w:t>
      </w:r>
    </w:p>
    <w:p>
      <w:r>
        <w:t xml:space="preserve">Onko Intialla baseball-joukkuetta?</w:t>
      </w:r>
    </w:p>
    <w:p>
      <w:r>
        <w:rPr>
          <w:b/>
        </w:rPr>
        <w:t xml:space="preserve">Esimerkki 1.5595</w:t>
      </w:r>
    </w:p>
    <w:p>
      <w:r>
        <w:t xml:space="preserve">Miksi Murrayta kohdellaan niin huonosti epäkäytännöllisissä jokereissa?</w:t>
      </w:r>
    </w:p>
    <w:p>
      <w:r>
        <w:rPr>
          <w:b/>
        </w:rPr>
        <w:t xml:space="preserve">Tulos</w:t>
      </w:r>
    </w:p>
    <w:p>
      <w:r>
        <w:t xml:space="preserve">Miksi Impractical Jokersin kaltaista sarjaa olisi mahdotonta tehdä Intiassa?</w:t>
      </w:r>
    </w:p>
    <w:p>
      <w:r>
        <w:rPr>
          <w:b/>
        </w:rPr>
        <w:t xml:space="preserve">Esimerkki 1.5596</w:t>
      </w:r>
    </w:p>
    <w:p>
      <w:r>
        <w:t xml:space="preserve">Mitkä ovat kriteerit juniorisponsoroinnin saamiseksi Wilsonin Select Team Sponsorship -ohjelmassa?</w:t>
      </w:r>
    </w:p>
    <w:p>
      <w:r>
        <w:rPr>
          <w:b/>
        </w:rPr>
        <w:t xml:space="preserve">Tulos</w:t>
      </w:r>
    </w:p>
    <w:p>
      <w:r>
        <w:t xml:space="preserve">Miten voin hankkia sponsoreita vihreää korttiani varten?</w:t>
      </w:r>
    </w:p>
    <w:p>
      <w:r>
        <w:rPr>
          <w:b/>
        </w:rPr>
        <w:t xml:space="preserve">Esimerkki 1.5597</w:t>
      </w:r>
    </w:p>
    <w:p>
      <w:r>
        <w:t xml:space="preserve">Ovatko pääomasijoitus- ja riskipääomarahastojen ehdot muuttumassa edullisemmiksi vai epäedullisemmiksi kommandiittiosakkaille?</w:t>
      </w:r>
    </w:p>
    <w:p>
      <w:r>
        <w:rPr>
          <w:b/>
        </w:rPr>
        <w:t xml:space="preserve">Tulos</w:t>
      </w:r>
    </w:p>
    <w:p>
      <w:r>
        <w:t xml:space="preserve">Miten sijoituspäätös tehdään riskipääomarahastossa? Äänestävätkö kaikki osakkaat?</w:t>
      </w:r>
    </w:p>
    <w:p>
      <w:r>
        <w:rPr>
          <w:b/>
        </w:rPr>
        <w:t xml:space="preserve">Esimerkki 1.5598</w:t>
      </w:r>
    </w:p>
    <w:p>
      <w:r>
        <w:t xml:space="preserve">Miten voin ratkaista tämän kysymyksen?</w:t>
      </w:r>
    </w:p>
    <w:p>
      <w:r>
        <w:rPr>
          <w:b/>
        </w:rPr>
        <w:t xml:space="preserve">Tulos</w:t>
      </w:r>
    </w:p>
    <w:p>
      <w:r>
        <w:t xml:space="preserve">Mikä on paras tapa ratkaista tämä kysymys?</w:t>
      </w:r>
    </w:p>
    <w:p>
      <w:r>
        <w:rPr>
          <w:b/>
        </w:rPr>
        <w:t xml:space="preserve">Esimerkki 1.5599</w:t>
      </w:r>
    </w:p>
    <w:p>
      <w:r>
        <w:t xml:space="preserve">Missä voin oppia Javaa ja HTML:ää?</w:t>
      </w:r>
    </w:p>
    <w:p>
      <w:r>
        <w:rPr>
          <w:b/>
        </w:rPr>
        <w:t xml:space="preserve">Tulos</w:t>
      </w:r>
    </w:p>
    <w:p>
      <w:r>
        <w:t xml:space="preserve">Pitäisikö minun oppia C++, Java vai HTML?</w:t>
      </w:r>
    </w:p>
    <w:p>
      <w:r>
        <w:rPr>
          <w:b/>
        </w:rPr>
        <w:t xml:space="preserve">Esimerkki 1.5600</w:t>
      </w:r>
    </w:p>
    <w:p>
      <w:r>
        <w:t xml:space="preserve">Miten voin edullisesti 3d-skannata pieniä esineitä?</w:t>
      </w:r>
    </w:p>
    <w:p>
      <w:r>
        <w:rPr>
          <w:b/>
        </w:rPr>
        <w:t xml:space="preserve">Tulos</w:t>
      </w:r>
    </w:p>
    <w:p>
      <w:r>
        <w:t xml:space="preserve">Mitä menetelmiä on olemassa 3D-objektin kaavan suunnitteluun?</w:t>
      </w:r>
    </w:p>
    <w:p>
      <w:r>
        <w:rPr>
          <w:b/>
        </w:rPr>
        <w:t xml:space="preserve">Esimerkki 1.5601</w:t>
      </w:r>
    </w:p>
    <w:p>
      <w:r>
        <w:t xml:space="preserve">Mitä tapahtuu osakkeille, joita ei ole vielä realisoitu, kun perustajajäsen jättää yrityksen?</w:t>
      </w:r>
    </w:p>
    <w:p>
      <w:r>
        <w:rPr>
          <w:b/>
        </w:rPr>
        <w:t xml:space="preserve">Tulos</w:t>
      </w:r>
    </w:p>
    <w:p>
      <w:r>
        <w:t xml:space="preserve">Mitä tapahtuu omistusrakenteelle, jos yksi perustajajäsen lähtee ja hänen osakkeensa on vielä käyttämättä?</w:t>
      </w:r>
    </w:p>
    <w:p>
      <w:r>
        <w:rPr>
          <w:b/>
        </w:rPr>
        <w:t xml:space="preserve">Esimerkki 1.5602</w:t>
      </w:r>
    </w:p>
    <w:p>
      <w:r>
        <w:t xml:space="preserve">RNA-synteesi 5---3-juoste miksi ei 3----5?</w:t>
      </w:r>
    </w:p>
    <w:p>
      <w:r>
        <w:rPr>
          <w:b/>
        </w:rPr>
        <w:t xml:space="preserve">Tulos</w:t>
      </w:r>
    </w:p>
    <w:p>
      <w:r>
        <w:t xml:space="preserve">Minulla on 3 Lakh rupian shekki? Onko mitään mahdollisuuksia nostaa?</w:t>
      </w:r>
    </w:p>
    <w:p>
      <w:r>
        <w:rPr>
          <w:b/>
        </w:rPr>
        <w:t xml:space="preserve">Esimerkki 1.5603</w:t>
      </w:r>
    </w:p>
    <w:p>
      <w:r>
        <w:t xml:space="preserve">Onko nainen koskaan raiskannut miestä?</w:t>
      </w:r>
    </w:p>
    <w:p>
      <w:r>
        <w:rPr>
          <w:b/>
        </w:rPr>
        <w:t xml:space="preserve">Tulos</w:t>
      </w:r>
    </w:p>
    <w:p>
      <w:r>
        <w:t xml:space="preserve">Jos nainen raiskaa miehen ja tulee raskaaksi, mitä oikeuksia miehellä on? Pitäisikö hänen maksaa elatusmaksuja?</w:t>
      </w:r>
    </w:p>
    <w:p>
      <w:r>
        <w:rPr>
          <w:b/>
        </w:rPr>
        <w:t xml:space="preserve">Esimerkki 1.5604</w:t>
      </w:r>
    </w:p>
    <w:p>
      <w:r>
        <w:t xml:space="preserve">Riittääkö kannettava tietokone, jossa on 4 Gt RAM-muistia, 2 GHz:n neliydinsuoritin ja oma näytönohjain AMD Radeon R5 2 Gt, pelaamiseen?</w:t>
      </w:r>
    </w:p>
    <w:p>
      <w:r>
        <w:rPr>
          <w:b/>
        </w:rPr>
        <w:t xml:space="preserve">Tulos</w:t>
      </w:r>
    </w:p>
    <w:p>
      <w:r>
        <w:t xml:space="preserve">Minulla on kannettava tietokone, jossa on 4 gigatavua RAM-muistia, AMD quad core A8-7410 2.2 ghz prosessori ja Radeon R5-M330 2 gigatavun näytönohjain, pystynkö pelaamaan fifa14:ää näillä vaatimuksilla?</w:t>
      </w:r>
    </w:p>
    <w:p>
      <w:r>
        <w:rPr>
          <w:b/>
        </w:rPr>
        <w:t xml:space="preserve">Esimerkki 1.5605</w:t>
      </w:r>
    </w:p>
    <w:p>
      <w:r>
        <w:t xml:space="preserve">Mihin kepposiin, vitseihin, huijauksiin tai temppuihin olet koskaan langennut tai syyllistynyt?</w:t>
      </w:r>
    </w:p>
    <w:p>
      <w:r>
        <w:rPr>
          <w:b/>
        </w:rPr>
        <w:t xml:space="preserve">Tulos</w:t>
      </w:r>
    </w:p>
    <w:p>
      <w:r>
        <w:t xml:space="preserve">Mikä on paras kepponen ikinä? Miksi?</w:t>
      </w:r>
    </w:p>
    <w:p>
      <w:r>
        <w:rPr>
          <w:b/>
        </w:rPr>
        <w:t xml:space="preserve">Esimerkki 1.5606</w:t>
      </w:r>
    </w:p>
    <w:p>
      <w:r>
        <w:t xml:space="preserve">Kuinka monta miestä on kävellyt kuussa?</w:t>
      </w:r>
    </w:p>
    <w:p>
      <w:r>
        <w:rPr>
          <w:b/>
        </w:rPr>
        <w:t xml:space="preserve">Tulos</w:t>
      </w:r>
    </w:p>
    <w:p>
      <w:r>
        <w:t xml:space="preserve">Oliko kukaan mukana ensimmäisen kuussa kävelevän miehen kanssa?</w:t>
      </w:r>
    </w:p>
    <w:p>
      <w:r>
        <w:rPr>
          <w:b/>
        </w:rPr>
        <w:t xml:space="preserve">Esimerkki 1.5607</w:t>
      </w:r>
    </w:p>
    <w:p>
      <w:r>
        <w:t xml:space="preserve">Onko terveellisempää puhaltaa nenään vai nuuskia todella voimakkaasti, saada lima kurkkuun ja sylkeä se suusta ulos? Miksi?</w:t>
      </w:r>
    </w:p>
    <w:p>
      <w:r>
        <w:rPr>
          <w:b/>
        </w:rPr>
        <w:t xml:space="preserve">Tulos</w:t>
      </w:r>
    </w:p>
    <w:p>
      <w:r>
        <w:t xml:space="preserve">Joka aamu kurkussani on niin paljon limaa, että pystyn tuskin hengittämään. Mitä minun pitäisi tehdä?</w:t>
      </w:r>
    </w:p>
    <w:p>
      <w:r>
        <w:rPr>
          <w:b/>
        </w:rPr>
        <w:t xml:space="preserve">Esimerkki 1.5608</w:t>
      </w:r>
    </w:p>
    <w:p>
      <w:r>
        <w:t xml:space="preserve">Millaista on hindutytön rakastaa muslimimiestä?</w:t>
      </w:r>
    </w:p>
    <w:p>
      <w:r>
        <w:rPr>
          <w:b/>
        </w:rPr>
        <w:t xml:space="preserve">Tulos</w:t>
      </w:r>
    </w:p>
    <w:p>
      <w:r>
        <w:t xml:space="preserve">Kuinka paljon maksaa rakennettu sovellus, kuten Google Drive tai Dropbox?</w:t>
      </w:r>
    </w:p>
    <w:p>
      <w:r>
        <w:rPr>
          <w:b/>
        </w:rPr>
        <w:t xml:space="preserve">Esimerkki 1.5609</w:t>
      </w:r>
    </w:p>
    <w:p>
      <w:r>
        <w:t xml:space="preserve">Miten Google tienaa rahaa lennoilla ja kuinka paljon he tienaavat?</w:t>
      </w:r>
    </w:p>
    <w:p>
      <w:r>
        <w:rPr>
          <w:b/>
        </w:rPr>
        <w:t xml:space="preserve">Tulos</w:t>
      </w:r>
    </w:p>
    <w:p>
      <w:r>
        <w:t xml:space="preserve">Kuinka paljon rahaa Fysiikkafoorumit tienaa?</w:t>
      </w:r>
    </w:p>
    <w:p>
      <w:r>
        <w:rPr>
          <w:b/>
        </w:rPr>
        <w:t xml:space="preserve">Esimerkki 1.5610</w:t>
      </w:r>
    </w:p>
    <w:p>
      <w:r>
        <w:t xml:space="preserve">Mikä moninpelipalvelin on paras ja kohtuuhintainen Unityn mobiilipelien tekemiseen?</w:t>
      </w:r>
    </w:p>
    <w:p>
      <w:r>
        <w:rPr>
          <w:b/>
        </w:rPr>
        <w:t xml:space="preserve">Tulos</w:t>
      </w:r>
    </w:p>
    <w:p>
      <w:r>
        <w:t xml:space="preserve">Mikä on paras moninpelattava PC-peli?</w:t>
      </w:r>
    </w:p>
    <w:p>
      <w:r>
        <w:rPr>
          <w:b/>
        </w:rPr>
        <w:t xml:space="preserve">Esimerkki 1.5611</w:t>
      </w:r>
    </w:p>
    <w:p>
      <w:r>
        <w:t xml:space="preserve">Miten voin rakentaa oman kannettavan tietokoneen kotona?</w:t>
      </w:r>
    </w:p>
    <w:p>
      <w:r>
        <w:rPr>
          <w:b/>
        </w:rPr>
        <w:t xml:space="preserve">Tulos</w:t>
      </w:r>
    </w:p>
    <w:p>
      <w:r>
        <w:t xml:space="preserve">Mitkä ovat vinkkejä oman kannettavan tietokoneen rakentamiseen?</w:t>
      </w:r>
    </w:p>
    <w:p>
      <w:r>
        <w:rPr>
          <w:b/>
        </w:rPr>
        <w:t xml:space="preserve">Esimerkki 1.5612</w:t>
      </w:r>
    </w:p>
    <w:p>
      <w:r>
        <w:t xml:space="preserve">Mikä on Brexit ja mikä on sen vaikutus Intiaan?</w:t>
      </w:r>
    </w:p>
    <w:p>
      <w:r>
        <w:rPr>
          <w:b/>
        </w:rPr>
        <w:t xml:space="preserve">Tulos</w:t>
      </w:r>
    </w:p>
    <w:p>
      <w:r>
        <w:t xml:space="preserve">Miten Brexit vaikuttaa Intiaan?</w:t>
      </w:r>
    </w:p>
    <w:p>
      <w:r>
        <w:rPr>
          <w:b/>
        </w:rPr>
        <w:t xml:space="preserve">Esimerkki 1.5613</w:t>
      </w:r>
    </w:p>
    <w:p>
      <w:r>
        <w:t xml:space="preserve">Mitkä ovat vuoden 2012 parhaita hindulauluja?</w:t>
      </w:r>
    </w:p>
    <w:p>
      <w:r>
        <w:rPr>
          <w:b/>
        </w:rPr>
        <w:t xml:space="preserve">Tulos</w:t>
      </w:r>
    </w:p>
    <w:p>
      <w:r>
        <w:t xml:space="preserve">Mitkä ovat parhaat hindulaulut?</w:t>
      </w:r>
    </w:p>
    <w:p>
      <w:r>
        <w:rPr>
          <w:b/>
        </w:rPr>
        <w:t xml:space="preserve">Esimerkki 1.5614</w:t>
      </w:r>
    </w:p>
    <w:p>
      <w:r>
        <w:t xml:space="preserve">Onko hyvä ajatus esitellä kaikkia aseitamme ja puolustusvoimiamme tasavallan päivänä? Eivätkö terroristit huomaa niitä ja ole valmiita, kun hyökkäämme heitä vastaan?</w:t>
      </w:r>
    </w:p>
    <w:p>
      <w:r>
        <w:rPr>
          <w:b/>
        </w:rPr>
        <w:t xml:space="preserve">Tulos</w:t>
      </w:r>
    </w:p>
    <w:p>
      <w:r>
        <w:t xml:space="preserve">Onko Nagant M1895 revolveri hyvä ase kotipuolustukseen?</w:t>
      </w:r>
    </w:p>
    <w:p>
      <w:r>
        <w:rPr>
          <w:b/>
        </w:rPr>
        <w:t xml:space="preserve">Esimerkki 1.5615</w:t>
      </w:r>
    </w:p>
    <w:p>
      <w:r>
        <w:t xml:space="preserve">Valmistaako tilastotieteen tai biostatistiikan jatkokoulutus paremmin työskentelemään "-Omics"-aloilla (genomiikka, epigenomiikka jne.)?</w:t>
      </w:r>
    </w:p>
    <w:p>
      <w:r>
        <w:rPr>
          <w:b/>
        </w:rPr>
        <w:t xml:space="preserve">Tulos</w:t>
      </w:r>
    </w:p>
    <w:p>
      <w:r>
        <w:t xml:space="preserve">Valmistaudun tilastotieteen jatko-opintoihin. Mitä resursseja suositellaan, jotta voisin valmistautua hyvin ennen lukukautta?</w:t>
      </w:r>
    </w:p>
    <w:p>
      <w:r>
        <w:rPr>
          <w:b/>
        </w:rPr>
        <w:t xml:space="preserve">Esimerkki 1.5616</w:t>
      </w:r>
    </w:p>
    <w:p>
      <w:r>
        <w:t xml:space="preserve">Voinko olla kristitty ja agnostikko samaan aikaan?</w:t>
      </w:r>
    </w:p>
    <w:p>
      <w:r>
        <w:rPr>
          <w:b/>
        </w:rPr>
        <w:t xml:space="preserve">Tulos</w:t>
      </w:r>
    </w:p>
    <w:p>
      <w:r>
        <w:t xml:space="preserve">Voiko ihminen olla samanaikaisesti sekä ateisti että agnostikko?</w:t>
      </w:r>
    </w:p>
    <w:p>
      <w:r>
        <w:rPr>
          <w:b/>
        </w:rPr>
        <w:t xml:space="preserve">Esimerkki 1.5617</w:t>
      </w:r>
    </w:p>
    <w:p>
      <w:r>
        <w:t xml:space="preserve">Miten UPS / FEDEX tutkii kadonneet / varastetut paketit?</w:t>
      </w:r>
    </w:p>
    <w:p>
      <w:r>
        <w:rPr>
          <w:b/>
        </w:rPr>
        <w:t xml:space="preserve">Tulos</w:t>
      </w:r>
    </w:p>
    <w:p>
      <w:r>
        <w:t xml:space="preserve">Miten voin noutaa paketin Fedexiltä?</w:t>
      </w:r>
    </w:p>
    <w:p>
      <w:r>
        <w:rPr>
          <w:b/>
        </w:rPr>
        <w:t xml:space="preserve">Esimerkki 1.5618</w:t>
      </w:r>
    </w:p>
    <w:p>
      <w:r>
        <w:t xml:space="preserve">Mitkä ovat parhaiten konvertoivia sivustoja, jotka luottavat pelkästään banneri/ CPC-mainostuloihin?</w:t>
      </w:r>
    </w:p>
    <w:p>
      <w:r>
        <w:rPr>
          <w:b/>
        </w:rPr>
        <w:t xml:space="preserve">Tulos</w:t>
      </w:r>
    </w:p>
    <w:p>
      <w:r>
        <w:t xml:space="preserve">Miten rullabannerit voivat auttaa yrityksen mainonnassa?</w:t>
      </w:r>
    </w:p>
    <w:p>
      <w:r>
        <w:rPr>
          <w:b/>
        </w:rPr>
        <w:t xml:space="preserve">Esimerkki 1.5619</w:t>
      </w:r>
    </w:p>
    <w:p>
      <w:r>
        <w:t xml:space="preserve">Mitä animea suosittelette jos pidän OP badass-while-calm päähenkilöstä?</w:t>
      </w:r>
    </w:p>
    <w:p>
      <w:r>
        <w:rPr>
          <w:b/>
        </w:rPr>
        <w:t xml:space="preserve">Tulos</w:t>
      </w:r>
    </w:p>
    <w:p>
      <w:r>
        <w:t xml:space="preserve">Anime, jossa on hahmo nimeltä Mikan?</w:t>
      </w:r>
    </w:p>
    <w:p>
      <w:r>
        <w:rPr>
          <w:b/>
        </w:rPr>
        <w:t xml:space="preserve">Esimerkki 1.5620</w:t>
      </w:r>
    </w:p>
    <w:p>
      <w:r>
        <w:t xml:space="preserve">Kuinka hyviä Bill Gates ja edesmennyt Steve Jobs olivat ohjelmoinnissa?</w:t>
      </w:r>
    </w:p>
    <w:p>
      <w:r>
        <w:rPr>
          <w:b/>
        </w:rPr>
        <w:t xml:space="preserve">Tulos</w:t>
      </w:r>
    </w:p>
    <w:p>
      <w:r>
        <w:t xml:space="preserve">Minkä arvosta ja kuinka suuren prosenttiosuuden Bill Gates ja Steve Jobs omistavat Applesta ja Microsoftista?</w:t>
      </w:r>
    </w:p>
    <w:p>
      <w:r>
        <w:rPr>
          <w:b/>
        </w:rPr>
        <w:t xml:space="preserve">Esimerkki 1.5621</w:t>
      </w:r>
    </w:p>
    <w:p>
      <w:r>
        <w:t xml:space="preserve">Miten opin nopeasti ja tehokkaasti uuden kielen?</w:t>
      </w:r>
    </w:p>
    <w:p>
      <w:r>
        <w:rPr>
          <w:b/>
        </w:rPr>
        <w:t xml:space="preserve">Tulos</w:t>
      </w:r>
    </w:p>
    <w:p>
      <w:r>
        <w:t xml:space="preserve">Mitkä ovat tehokkaimmat tavat oppia uutta kieltä?</w:t>
      </w:r>
    </w:p>
    <w:p>
      <w:r>
        <w:rPr>
          <w:b/>
        </w:rPr>
        <w:t xml:space="preserve">Esimerkki 1.5622</w:t>
      </w:r>
    </w:p>
    <w:p>
      <w:r>
        <w:t xml:space="preserve">Miten minusta voi tulla nopeampi puhuja?</w:t>
      </w:r>
    </w:p>
    <w:p>
      <w:r>
        <w:rPr>
          <w:b/>
        </w:rPr>
        <w:t xml:space="preserve">Tulos</w:t>
      </w:r>
    </w:p>
    <w:p>
      <w:r>
        <w:t xml:space="preserve">Miten minusta tulee nopeampi?</w:t>
      </w:r>
    </w:p>
    <w:p>
      <w:r>
        <w:rPr>
          <w:b/>
        </w:rPr>
        <w:t xml:space="preserve">Esimerkki 1.5623</w:t>
      </w:r>
    </w:p>
    <w:p>
      <w:r>
        <w:t xml:space="preserve">Miten itsevarmat ihmiset käyttäytyvät sosiaalisesti parikymppisinä verrattuna kolmekymppisiin?</w:t>
      </w:r>
    </w:p>
    <w:p>
      <w:r>
        <w:rPr>
          <w:b/>
        </w:rPr>
        <w:t xml:space="preserve">Tulos</w:t>
      </w:r>
    </w:p>
    <w:p>
      <w:r>
        <w:t xml:space="preserve">Aloittaisitko tohtorintutkinnon kolmekymppisenä?</w:t>
      </w:r>
    </w:p>
    <w:p>
      <w:r>
        <w:rPr>
          <w:b/>
        </w:rPr>
        <w:t xml:space="preserve">Esimerkki 1.5624</w:t>
      </w:r>
    </w:p>
    <w:p>
      <w:r>
        <w:t xml:space="preserve">Kuinka usein Yhdysvaltojen postinumerot muuttuvat (poistoja tai lisäyksiä)?</w:t>
      </w:r>
    </w:p>
    <w:p>
      <w:r>
        <w:rPr>
          <w:b/>
        </w:rPr>
        <w:t xml:space="preserve">Tulos</w:t>
      </w:r>
    </w:p>
    <w:p>
      <w:r>
        <w:t xml:space="preserve">Mikä on 4 plus postinumero 02038?</w:t>
      </w:r>
    </w:p>
    <w:p>
      <w:r>
        <w:rPr>
          <w:b/>
        </w:rPr>
        <w:t xml:space="preserve">Esimerkki 1.5625</w:t>
      </w:r>
    </w:p>
    <w:p>
      <w:r>
        <w:t xml:space="preserve">Mistä "Roaring 20's" sai nimensä?</w:t>
      </w:r>
    </w:p>
    <w:p>
      <w:r>
        <w:rPr>
          <w:b/>
        </w:rPr>
        <w:t xml:space="preserve">Tulos</w:t>
      </w:r>
    </w:p>
    <w:p>
      <w:r>
        <w:t xml:space="preserve">Miten orjat saivat nimensä?</w:t>
      </w:r>
    </w:p>
    <w:p>
      <w:r>
        <w:rPr>
          <w:b/>
        </w:rPr>
        <w:t xml:space="preserve">Esimerkki 1.5626</w:t>
      </w:r>
    </w:p>
    <w:p>
      <w:r>
        <w:t xml:space="preserve">Miten luon flip page -luettelon PDF-tiedostoista verkkojulkaisua varten?</w:t>
      </w:r>
    </w:p>
    <w:p>
      <w:r>
        <w:rPr>
          <w:b/>
        </w:rPr>
        <w:t xml:space="preserve">Tulos</w:t>
      </w:r>
    </w:p>
    <w:p>
      <w:r>
        <w:t xml:space="preserve">Mikä on paras, edullinen ohjelmisto, jolla voi luoda verkkojulkaisuja tai -lehtiä, joissa on sivujen kääntäminen ja latausmahdollisuus PDF-tiedostosta?</w:t>
      </w:r>
    </w:p>
    <w:p>
      <w:r>
        <w:rPr>
          <w:b/>
        </w:rPr>
        <w:t xml:space="preserve">Esimerkki 1.5627</w:t>
      </w:r>
    </w:p>
    <w:p>
      <w:r>
        <w:t xml:space="preserve">Miten voin poistaa kaksoisleuan?</w:t>
      </w:r>
    </w:p>
    <w:p>
      <w:r>
        <w:rPr>
          <w:b/>
        </w:rPr>
        <w:t xml:space="preserve">Tulos</w:t>
      </w:r>
    </w:p>
    <w:p>
      <w:r>
        <w:t xml:space="preserve">Miten estät kaksoisleuan?</w:t>
      </w:r>
    </w:p>
    <w:p>
      <w:r>
        <w:rPr>
          <w:b/>
        </w:rPr>
        <w:t xml:space="preserve">Esimerkki 1.5628</w:t>
      </w:r>
    </w:p>
    <w:p>
      <w:r>
        <w:t xml:space="preserve">Idea Cellular Q2, FY 17 tulos - Osoittaa piilotettu uhka vai ei?</w:t>
      </w:r>
    </w:p>
    <w:p>
      <w:r>
        <w:rPr>
          <w:b/>
        </w:rPr>
        <w:t xml:space="preserve">Tulos</w:t>
      </w:r>
    </w:p>
    <w:p>
      <w:r>
        <w:t xml:space="preserve"> Onko jokainen, joka rikkoo lakia, rikollinen?</w:t>
      </w:r>
    </w:p>
    <w:p>
      <w:r>
        <w:rPr>
          <w:b/>
        </w:rPr>
        <w:t xml:space="preserve">Esimerkki 1.5629</w:t>
      </w:r>
    </w:p>
    <w:p>
      <w:r>
        <w:t xml:space="preserve">Miltä tuntuu, kun mies ejakuloi peräaukon sisään (ilman kondomia)?</w:t>
      </w:r>
    </w:p>
    <w:p>
      <w:r>
        <w:rPr>
          <w:b/>
        </w:rPr>
        <w:t xml:space="preserve">Tulos</w:t>
      </w:r>
    </w:p>
    <w:p>
      <w:r>
        <w:t xml:space="preserve">Nauttivatko tytöt syvästä anaalisesta tunkeutumisesta ja siemensyöksystä peräaukkoon tai peräsuoleen miehen toimesta?</w:t>
      </w:r>
    </w:p>
    <w:p>
      <w:r>
        <w:rPr>
          <w:b/>
        </w:rPr>
        <w:t xml:space="preserve">Esimerkki 1.5630</w:t>
      </w:r>
    </w:p>
    <w:p>
      <w:r>
        <w:t xml:space="preserve">Miksi kirjailijat julkaisevat kirjansa mieluummin kuukauden 22. päivänä?</w:t>
      </w:r>
    </w:p>
    <w:p>
      <w:r>
        <w:rPr>
          <w:b/>
        </w:rPr>
        <w:t xml:space="preserve">Tulos</w:t>
      </w:r>
    </w:p>
    <w:p>
      <w:r>
        <w:t xml:space="preserve">4 pistevarausta neliön päällä tuottaa nettosähköä?</w:t>
      </w:r>
    </w:p>
    <w:p>
      <w:r>
        <w:rPr>
          <w:b/>
        </w:rPr>
        <w:t xml:space="preserve">Esimerkki 1.5631</w:t>
      </w:r>
    </w:p>
    <w:p>
      <w:r>
        <w:t xml:space="preserve">Max Aschermann oli saksalaisten vankina Roomassa toukokuuhun 1945 asti. Kuka on Max Aschermann?</w:t>
      </w:r>
    </w:p>
    <w:p>
      <w:r>
        <w:rPr>
          <w:b/>
        </w:rPr>
        <w:t xml:space="preserve">Tulos</w:t>
      </w:r>
    </w:p>
    <w:p>
      <w:r>
        <w:t xml:space="preserve">Pitäisikö minun pitää L&amp;T infotechin osakkeita pitkällä aikavälillä?</w:t>
      </w:r>
    </w:p>
    <w:p>
      <w:r>
        <w:rPr>
          <w:b/>
        </w:rPr>
        <w:t xml:space="preserve">Esimerkki 1.5632</w:t>
      </w:r>
    </w:p>
    <w:p>
      <w:r>
        <w:t xml:space="preserve">Onko Arvind Kejriwal korruptoitunut?</w:t>
      </w:r>
    </w:p>
    <w:p>
      <w:r>
        <w:rPr>
          <w:b/>
        </w:rPr>
        <w:t xml:space="preserve">Tulos</w:t>
      </w:r>
    </w:p>
    <w:p>
      <w:r>
        <w:t xml:space="preserve">Missä Arvind Kejriwal on?</w:t>
      </w:r>
    </w:p>
    <w:p>
      <w:r>
        <w:rPr>
          <w:b/>
        </w:rPr>
        <w:t xml:space="preserve">Esimerkki 1.5633</w:t>
      </w:r>
    </w:p>
    <w:p>
      <w:r>
        <w:t xml:space="preserve">Mitä kirjoja voi lukea lisätäkseen kulttuurista tietämystään ja viisauttaan?</w:t>
      </w:r>
    </w:p>
    <w:p>
      <w:r>
        <w:rPr>
          <w:b/>
        </w:rPr>
        <w:t xml:space="preserve">Tulos</w:t>
      </w:r>
    </w:p>
    <w:p>
      <w:r>
        <w:t xml:space="preserve">Mitä kirjoja voin lukea parantaakseni teknistä tietämystäni?</w:t>
      </w:r>
    </w:p>
    <w:p>
      <w:r>
        <w:rPr>
          <w:b/>
        </w:rPr>
        <w:t xml:space="preserve">Esimerkki 1.5634</w:t>
      </w:r>
    </w:p>
    <w:p>
      <w:r>
        <w:t xml:space="preserve">Sovelletaanko vuonna 2016 HSC-kaupankäynnin läpäisyyn 5:n parhaan sääntöä (5 6:sta oppiaineesta)?</w:t>
      </w:r>
    </w:p>
    <w:p>
      <w:r>
        <w:rPr>
          <w:b/>
        </w:rPr>
        <w:t xml:space="preserve">Tulos</w:t>
      </w:r>
    </w:p>
    <w:p>
      <w:r>
        <w:t xml:space="preserve">Kirjoitammeko täydet arvosanat tai parhaat 4/5, kuten laskemme ISCE:ssä ja ISC:ssä SRCC GBO-hakulomakkeessa?</w:t>
      </w:r>
    </w:p>
    <w:p>
      <w:r>
        <w:rPr>
          <w:b/>
        </w:rPr>
        <w:t xml:space="preserve">Esimerkki 1.5635</w:t>
      </w:r>
    </w:p>
    <w:p>
      <w:r>
        <w:t xml:space="preserve">Onko olemassa lyhyitä miesmalleja, jotka ovat menestyneet hyvin (lukuun ottamatta lapsimalleja)?</w:t>
      </w:r>
    </w:p>
    <w:p>
      <w:r>
        <w:rPr>
          <w:b/>
        </w:rPr>
        <w:t xml:space="preserve">Tulos</w:t>
      </w:r>
    </w:p>
    <w:p>
      <w:r>
        <w:t xml:space="preserve">Miten miehemallista tulee miesmalli?</w:t>
      </w:r>
    </w:p>
    <w:p>
      <w:r>
        <w:rPr>
          <w:b/>
        </w:rPr>
        <w:t xml:space="preserve">Esimerkki 1.5636</w:t>
      </w:r>
    </w:p>
    <w:p>
      <w:r>
        <w:t xml:space="preserve">Mikä on hyvä kirja pelisuunnittelusta?</w:t>
      </w:r>
    </w:p>
    <w:p>
      <w:r>
        <w:rPr>
          <w:b/>
        </w:rPr>
        <w:t xml:space="preserve">Tulos</w:t>
      </w:r>
    </w:p>
    <w:p>
      <w:r>
        <w:t xml:space="preserve">Mitkä ovat parhaat kirjat pelisuunnittelun perusteista?</w:t>
      </w:r>
    </w:p>
    <w:p>
      <w:r>
        <w:rPr>
          <w:b/>
        </w:rPr>
        <w:t xml:space="preserve">Esimerkki 1.5637</w:t>
      </w:r>
    </w:p>
    <w:p>
      <w:r>
        <w:t xml:space="preserve">Miksi nykypäivän nuoret sukupolvet ovat niin itsekkäitä, laiskoja, kiittämättömiä ja pitävät vanhempiaan takuuvarmoina?</w:t>
      </w:r>
    </w:p>
    <w:p>
      <w:r>
        <w:rPr>
          <w:b/>
        </w:rPr>
        <w:t xml:space="preserve">Tulos</w:t>
      </w:r>
    </w:p>
    <w:p>
      <w:r>
        <w:t xml:space="preserve">Onko nykysukupolvi itsekäs ja laiska? Miksi?</w:t>
      </w:r>
    </w:p>
    <w:p>
      <w:r>
        <w:rPr>
          <w:b/>
        </w:rPr>
        <w:t xml:space="preserve">Esimerkki 1.5638</w:t>
      </w:r>
    </w:p>
    <w:p>
      <w:r>
        <w:t xml:space="preserve">Milloin ja miksi Nick Cohen ja Craig Murray lakkasivat olemasta ystäviä?</w:t>
      </w:r>
    </w:p>
    <w:p>
      <w:r>
        <w:rPr>
          <w:b/>
        </w:rPr>
        <w:t xml:space="preserve">Tulos</w:t>
      </w:r>
    </w:p>
    <w:p>
      <w:r>
        <w:t xml:space="preserve">Onko kuningatar Elisabet II:lla lopullinen veto-oikeus siihen, että Yhdistynyt kuningaskunta eroaa EU:sta?</w:t>
      </w:r>
    </w:p>
    <w:p>
      <w:r>
        <w:rPr>
          <w:b/>
        </w:rPr>
        <w:t xml:space="preserve">Esimerkki 1.5639</w:t>
      </w:r>
    </w:p>
    <w:p>
      <w:r>
        <w:t xml:space="preserve">Onko Golangilla tulevaisuutta?</w:t>
      </w:r>
    </w:p>
    <w:p>
      <w:r>
        <w:rPr>
          <w:b/>
        </w:rPr>
        <w:t xml:space="preserve">Tulos</w:t>
      </w:r>
    </w:p>
    <w:p>
      <w:r>
        <w:t xml:space="preserve">Onko golang tulevaisuus?</w:t>
      </w:r>
    </w:p>
    <w:p>
      <w:r>
        <w:rPr>
          <w:b/>
        </w:rPr>
        <w:t xml:space="preserve">Esimerkki 1.5640</w:t>
      </w:r>
    </w:p>
    <w:p>
      <w:r>
        <w:t xml:space="preserve">Ovatko naiset mielestäsi Intiassa hyvin arvostettuja?</w:t>
      </w:r>
    </w:p>
    <w:p>
      <w:r>
        <w:rPr>
          <w:b/>
        </w:rPr>
        <w:t xml:space="preserve">Tulos</w:t>
      </w:r>
    </w:p>
    <w:p>
      <w:r>
        <w:t xml:space="preserve">Ovatko tuomarit intialaisissa idoleissa töykeitä?</w:t>
      </w:r>
    </w:p>
    <w:p>
      <w:r>
        <w:rPr>
          <w:b/>
        </w:rPr>
        <w:t xml:space="preserve">Esimerkki 1.5641</w:t>
      </w:r>
    </w:p>
    <w:p>
      <w:r>
        <w:t xml:space="preserve">Millaisia reseptejä Marsala Alfredo -kastikkeelle on?</w:t>
      </w:r>
    </w:p>
    <w:p>
      <w:r>
        <w:rPr>
          <w:b/>
        </w:rPr>
        <w:t xml:space="preserve">Tulos</w:t>
      </w:r>
    </w:p>
    <w:p>
      <w:r>
        <w:t xml:space="preserve">Mikä on paras tapa polttaa pergamenttipaperi?</w:t>
      </w:r>
    </w:p>
    <w:p>
      <w:r>
        <w:rPr>
          <w:b/>
        </w:rPr>
        <w:t xml:space="preserve">Esimerkki 1.5642</w:t>
      </w:r>
    </w:p>
    <w:p>
      <w:r>
        <w:t xml:space="preserve">Jos ruumis ei ole sielu, mikä sitten on sielu?</w:t>
      </w:r>
    </w:p>
    <w:p>
      <w:r>
        <w:rPr>
          <w:b/>
        </w:rPr>
        <w:t xml:space="preserve">Tulos</w:t>
      </w:r>
    </w:p>
    <w:p>
      <w:r>
        <w:t xml:space="preserve">Mikä on kehon, mielen ja sielun välinen suhde?</w:t>
      </w:r>
    </w:p>
    <w:p>
      <w:r>
        <w:rPr>
          <w:b/>
        </w:rPr>
        <w:t xml:space="preserve">Esimerkki 1.5643</w:t>
      </w:r>
    </w:p>
    <w:p>
      <w:r>
        <w:t xml:space="preserve">Miten voitan valtamerten pelon?</w:t>
      </w:r>
    </w:p>
    <w:p>
      <w:r>
        <w:rPr>
          <w:b/>
        </w:rPr>
        <w:t xml:space="preserve">Tulos</w:t>
      </w:r>
    </w:p>
    <w:p>
      <w:r>
        <w:t xml:space="preserve">Mitä minun pitäisi tehdä tämän pelon voittamiseksi?</w:t>
      </w:r>
    </w:p>
    <w:p>
      <w:r>
        <w:rPr>
          <w:b/>
        </w:rPr>
        <w:t xml:space="preserve">Esimerkki 1.5644</w:t>
      </w:r>
    </w:p>
    <w:p>
      <w:r>
        <w:t xml:space="preserve">Miten sanaa 'kiihkoilija' käytetään lauseessa?</w:t>
      </w:r>
    </w:p>
    <w:p>
      <w:r>
        <w:rPr>
          <w:b/>
        </w:rPr>
        <w:t xml:space="preserve">Tulos</w:t>
      </w:r>
    </w:p>
    <w:p>
      <w:r>
        <w:t xml:space="preserve">Miten sanaa 'temerity' käytetään lauseessa?</w:t>
      </w:r>
    </w:p>
    <w:p>
      <w:r>
        <w:rPr>
          <w:b/>
        </w:rPr>
        <w:t xml:space="preserve">Esimerkki 1.5645</w:t>
      </w:r>
    </w:p>
    <w:p>
      <w:r>
        <w:t xml:space="preserve">Miten voin kytkeä pääkytkimen kotiin?</w:t>
      </w:r>
    </w:p>
    <w:p>
      <w:r>
        <w:rPr>
          <w:b/>
        </w:rPr>
        <w:t xml:space="preserve">Tulos</w:t>
      </w:r>
    </w:p>
    <w:p>
      <w:r>
        <w:t xml:space="preserve">Haluan kytkeä jäähdyttimen tuulettimeni suoraan virtakytkimeen ilman säädintä. Siinä on neljä johtoa (punainen, musta, sininen ja valkoinen). Mikä johto minun pitäisi kytkeä positiiviseen ja mikä negatiiviseen?</w:t>
      </w:r>
    </w:p>
    <w:p>
      <w:r>
        <w:rPr>
          <w:b/>
        </w:rPr>
        <w:t xml:space="preserve">Esimerkki 1.5646</w:t>
      </w:r>
    </w:p>
    <w:p>
      <w:r>
        <w:t xml:space="preserve">Miten voin parantaa verkostoitumistietämystäni?</w:t>
      </w:r>
    </w:p>
    <w:p>
      <w:r>
        <w:rPr>
          <w:b/>
        </w:rPr>
        <w:t xml:space="preserve">Tulos</w:t>
      </w:r>
    </w:p>
    <w:p>
      <w:r>
        <w:t xml:space="preserve">Miten voin parantaa teknistä tietämystäni verkko- ja televiestintäalan haastatteluja varten?</w:t>
      </w:r>
    </w:p>
    <w:p>
      <w:r>
        <w:rPr>
          <w:b/>
        </w:rPr>
        <w:t xml:space="preserve">Esimerkki 1.5647</w:t>
      </w:r>
    </w:p>
    <w:p>
      <w:r>
        <w:t xml:space="preserve">Mitä tapahtuu, jos otan massavahvistusjauheen menemättä kuntosalille?</w:t>
      </w:r>
    </w:p>
    <w:p>
      <w:r>
        <w:rPr>
          <w:b/>
        </w:rPr>
        <w:t xml:space="preserve">Tulos</w:t>
      </w:r>
    </w:p>
    <w:p>
      <w:r>
        <w:t xml:space="preserve">Onko massavahvistimien/lisäravinteiden käyttö pakollista?</w:t>
      </w:r>
    </w:p>
    <w:p>
      <w:r>
        <w:rPr>
          <w:b/>
        </w:rPr>
        <w:t xml:space="preserve">Esimerkki 1.5648</w:t>
      </w:r>
    </w:p>
    <w:p>
      <w:r>
        <w:t xml:space="preserve">Mitä eroja on ilmakiväärin ja Airsoft-aseen välillä?</w:t>
      </w:r>
    </w:p>
    <w:p>
      <w:r>
        <w:rPr>
          <w:b/>
        </w:rPr>
        <w:t xml:space="preserve">Tulos</w:t>
      </w:r>
    </w:p>
    <w:p>
      <w:r>
        <w:t xml:space="preserve">Mitkä ovat Teksasin ilmakivääriä koskevat lait?</w:t>
      </w:r>
    </w:p>
    <w:p>
      <w:r>
        <w:rPr>
          <w:b/>
        </w:rPr>
        <w:t xml:space="preserve">Esimerkki 1.5649</w:t>
      </w:r>
    </w:p>
    <w:p>
      <w:r>
        <w:t xml:space="preserve">Kuinka moni kemiantekniikan IIT Bombayn opiskelijoista saa ulkomaisia harjoittelupaikkoja 2. ja 3. vuoden jälkeen?</w:t>
      </w:r>
    </w:p>
    <w:p>
      <w:r>
        <w:rPr>
          <w:b/>
        </w:rPr>
        <w:t xml:space="preserve">Tulos</w:t>
      </w:r>
    </w:p>
    <w:p>
      <w:r>
        <w:t xml:space="preserve">Millainen on Eklavya IIT Bombayn harjoittelu 3. vuoden CSE-opiskelijalle? Onko se sen arvoista?</w:t>
      </w:r>
    </w:p>
    <w:p>
      <w:r>
        <w:rPr>
          <w:b/>
        </w:rPr>
        <w:t xml:space="preserve">Esimerkki 1.5650</w:t>
      </w:r>
    </w:p>
    <w:p>
      <w:r>
        <w:t xml:space="preserve">Millainen on kypsymätön vanhempi?</w:t>
      </w:r>
    </w:p>
    <w:p>
      <w:r>
        <w:rPr>
          <w:b/>
        </w:rPr>
        <w:t xml:space="preserve">Tulos</w:t>
      </w:r>
    </w:p>
    <w:p>
      <w:r>
        <w:t xml:space="preserve">Millaista on, kun vanhemmat ovat kypsymättömiä?</w:t>
      </w:r>
    </w:p>
    <w:p>
      <w:r>
        <w:rPr>
          <w:b/>
        </w:rPr>
        <w:t xml:space="preserve">Esimerkki 1.5651</w:t>
      </w:r>
    </w:p>
    <w:p>
      <w:r>
        <w:t xml:space="preserve">Miten radioaalto voi kulkea avaruudessa ikuisesti? Eikö sen energia lopulta lopu?</w:t>
      </w:r>
    </w:p>
    <w:p>
      <w:r>
        <w:rPr>
          <w:b/>
        </w:rPr>
        <w:t xml:space="preserve">Tulos</w:t>
      </w:r>
    </w:p>
    <w:p>
      <w:r>
        <w:t xml:space="preserve">Olen 16-vuotias ja olen juuri aloittanut ohjelmoinnin. Mikä on tehokkain tapa harjoitella/opiskella?</w:t>
      </w:r>
    </w:p>
    <w:p>
      <w:r>
        <w:rPr>
          <w:b/>
        </w:rPr>
        <w:t xml:space="preserve">Esimerkki 1.5652</w:t>
      </w:r>
    </w:p>
    <w:p>
      <w:r>
        <w:t xml:space="preserve">Mitä muita aktiivisia sovelluspelejä Pokémon GO on?</w:t>
      </w:r>
    </w:p>
    <w:p>
      <w:r>
        <w:rPr>
          <w:b/>
        </w:rPr>
        <w:t xml:space="preserve">Tulos</w:t>
      </w:r>
    </w:p>
    <w:p>
      <w:r>
        <w:t xml:space="preserve">Miksi Pokémon GO on niin suosittu?</w:t>
      </w:r>
    </w:p>
    <w:p>
      <w:r>
        <w:rPr>
          <w:b/>
        </w:rPr>
        <w:t xml:space="preserve">Esimerkki 1.5653</w:t>
      </w:r>
    </w:p>
    <w:p>
      <w:r>
        <w:t xml:space="preserve">Minulla on pankkikortin 16-numeroinen numero. Miten saan tietää CVV-numeron ja voimassaolon päättymispäivän?</w:t>
      </w:r>
    </w:p>
    <w:p>
      <w:r>
        <w:rPr>
          <w:b/>
        </w:rPr>
        <w:t xml:space="preserve">Tulos</w:t>
      </w:r>
    </w:p>
    <w:p>
      <w:r>
        <w:t xml:space="preserve">Voinko luoda pankkikorttini cvv:n, jos tiedän korttini numeron ja kortin pin-koodin?</w:t>
      </w:r>
    </w:p>
    <w:p>
      <w:r>
        <w:rPr>
          <w:b/>
        </w:rPr>
        <w:t xml:space="preserve">Esimerkki 1.5654</w:t>
      </w:r>
    </w:p>
    <w:p>
      <w:r>
        <w:t xml:space="preserve">Mitkä ovat hyödyllisiä vinkkejä työpaikan saamiseksi yrityksestä, joka ei rekrytoi koulussasi?</w:t>
      </w:r>
    </w:p>
    <w:p>
      <w:r>
        <w:rPr>
          <w:b/>
        </w:rPr>
        <w:t xml:space="preserve">Tulos</w:t>
      </w:r>
    </w:p>
    <w:p>
      <w:r>
        <w:t xml:space="preserve">Mikä on joidenkin FORE-kouluun rekrytoimaan tulleiden teknologiayritysten nimi?</w:t>
      </w:r>
    </w:p>
    <w:p>
      <w:r>
        <w:rPr>
          <w:b/>
        </w:rPr>
        <w:t xml:space="preserve">Esimerkki 1.5655</w:t>
      </w:r>
    </w:p>
    <w:p>
      <w:r>
        <w:t xml:space="preserve">Kuinka usein tytöt masturboivat?</w:t>
      </w:r>
    </w:p>
    <w:p>
      <w:r>
        <w:rPr>
          <w:b/>
        </w:rPr>
        <w:t xml:space="preserve">Tulos</w:t>
      </w:r>
    </w:p>
    <w:p>
      <w:r>
        <w:t xml:space="preserve">Mitkä ovat tehokkaita tekniikoita naisten itsetyydytykseen?</w:t>
      </w:r>
    </w:p>
    <w:p>
      <w:r>
        <w:rPr>
          <w:b/>
        </w:rPr>
        <w:t xml:space="preserve">Esimerkki 1.5656</w:t>
      </w:r>
    </w:p>
    <w:p>
      <w:r>
        <w:t xml:space="preserve">Miksi 21-vuotias on vielä lapsi? Mitä tapahtuu 25-28 välillä, mikä tekee ihmisestä miehen?</w:t>
      </w:r>
    </w:p>
    <w:p>
      <w:r>
        <w:rPr>
          <w:b/>
        </w:rPr>
        <w:t xml:space="preserve">Tulos</w:t>
      </w:r>
    </w:p>
    <w:p>
      <w:r>
        <w:t xml:space="preserve">Voiko käydä niin, että 50-vuotias ihminen ei ole vielä tarpeeksi kypsä?</w:t>
      </w:r>
    </w:p>
    <w:p>
      <w:r>
        <w:rPr>
          <w:b/>
        </w:rPr>
        <w:t xml:space="preserve">Esimerkki 1.5657</w:t>
      </w:r>
    </w:p>
    <w:p>
      <w:r>
        <w:t xml:space="preserve">Mitkä ovat puolijohteiden Fermi-tasot?</w:t>
      </w:r>
    </w:p>
    <w:p>
      <w:r>
        <w:rPr>
          <w:b/>
        </w:rPr>
        <w:t xml:space="preserve">Tulos</w:t>
      </w:r>
    </w:p>
    <w:p>
      <w:r>
        <w:t xml:space="preserve">Miksi kaikilla puolijohteilla on sama Fermi-taso?</w:t>
      </w:r>
    </w:p>
    <w:p>
      <w:r>
        <w:rPr>
          <w:b/>
        </w:rPr>
        <w:t xml:space="preserve">Esimerkki 1.5658</w:t>
      </w:r>
    </w:p>
    <w:p>
      <w:r>
        <w:t xml:space="preserve">Mikä on GST:n vaikutus vakuutusalaan?</w:t>
      </w:r>
    </w:p>
    <w:p>
      <w:r>
        <w:rPr>
          <w:b/>
        </w:rPr>
        <w:t xml:space="preserve">Tulos</w:t>
      </w:r>
    </w:p>
    <w:p>
      <w:r>
        <w:t xml:space="preserve">Mikä on GST:n vaikutus IT-alaan?</w:t>
      </w:r>
    </w:p>
    <w:p>
      <w:r>
        <w:rPr>
          <w:b/>
        </w:rPr>
        <w:t xml:space="preserve">Esimerkki 1.5659</w:t>
      </w:r>
    </w:p>
    <w:p>
      <w:r>
        <w:t xml:space="preserve">Mikä on paras kannettava tietokone Intiassa, jossa on 8 Gt RAM-muistia, Intel i5 ja 4 Gt:n näytönohjain?</w:t>
      </w:r>
    </w:p>
    <w:p>
      <w:r>
        <w:rPr>
          <w:b/>
        </w:rPr>
        <w:t xml:space="preserve">Tulos</w:t>
      </w:r>
    </w:p>
    <w:p>
      <w:r>
        <w:t xml:space="preserve">Mikä on paras kannettava tietokone Intiassa, jossa on 4 Gt RAM-muistia, Intel i5 ja 2 Gt:n näytönohjain?</w:t>
      </w:r>
    </w:p>
    <w:p>
      <w:r>
        <w:rPr>
          <w:b/>
        </w:rPr>
        <w:t xml:space="preserve">Esimerkki 1.5660</w:t>
      </w:r>
    </w:p>
    <w:p>
      <w:r>
        <w:t xml:space="preserve">Mikä on neuromama.com?</w:t>
      </w:r>
    </w:p>
    <w:p>
      <w:r>
        <w:rPr>
          <w:b/>
        </w:rPr>
        <w:t xml:space="preserve">Tulos</w:t>
      </w:r>
    </w:p>
    <w:p>
      <w:r>
        <w:t xml:space="preserve">Mikä on Neuromama?</w:t>
      </w:r>
    </w:p>
    <w:p>
      <w:r>
        <w:rPr>
          <w:b/>
        </w:rPr>
        <w:t xml:space="preserve">Esimerkki 1.5661</w:t>
      </w:r>
    </w:p>
    <w:p>
      <w:r>
        <w:t xml:space="preserve">Oliko Drishyam-elokuvan inspiraationa jokin tosielämän tapahtuma?</w:t>
      </w:r>
    </w:p>
    <w:p>
      <w:r>
        <w:rPr>
          <w:b/>
        </w:rPr>
        <w:t xml:space="preserve">Tulos</w:t>
      </w:r>
    </w:p>
    <w:p>
      <w:r>
        <w:t xml:space="preserve">Perustuiko elokuva Buried tositapahtumiin tai oliko sen inspiraationa jokin todellinen tapahtuma?</w:t>
      </w:r>
    </w:p>
    <w:p>
      <w:r>
        <w:rPr>
          <w:b/>
        </w:rPr>
        <w:t xml:space="preserve">Esimerkki 1.5662</w:t>
      </w:r>
    </w:p>
    <w:p>
      <w:r>
        <w:t xml:space="preserve">Miten kasvihuonekaasuvaikutus kasvattaa ekologista jalanjälkeämme? Miten voimme vähentää tätä vaikutusta?</w:t>
      </w:r>
    </w:p>
    <w:p>
      <w:r>
        <w:rPr>
          <w:b/>
        </w:rPr>
        <w:t xml:space="preserve">Tulos</w:t>
      </w:r>
    </w:p>
    <w:p>
      <w:r>
        <w:t xml:space="preserve">Kuinka paljon pienet kasvit auttavat vähentämään kasvihuoneilmiötä?</w:t>
      </w:r>
    </w:p>
    <w:p>
      <w:r>
        <w:rPr>
          <w:b/>
        </w:rPr>
        <w:t xml:space="preserve">Esimerkki 1.5663</w:t>
      </w:r>
    </w:p>
    <w:p>
      <w:r>
        <w:t xml:space="preserve">Mitä on kulttuurirelativismi?</w:t>
      </w:r>
    </w:p>
    <w:p>
      <w:r>
        <w:rPr>
          <w:b/>
        </w:rPr>
        <w:t xml:space="preserve">Tulos</w:t>
      </w:r>
    </w:p>
    <w:p>
      <w:r>
        <w:t xml:space="preserve">Mitä kritiikkiä kulttuurirelativismiin kohdistuu?</w:t>
      </w:r>
    </w:p>
    <w:p>
      <w:r>
        <w:rPr>
          <w:b/>
        </w:rPr>
        <w:t xml:space="preserve">Esimerkki 1.5664</w:t>
      </w:r>
    </w:p>
    <w:p>
      <w:r>
        <w:t xml:space="preserve">Oliko Rio olympialaisten epäonnistuminen, mutta ei ainoastaan julkisten resurssien tuhlaamisen kannalta?</w:t>
      </w:r>
    </w:p>
    <w:p>
      <w:r>
        <w:rPr>
          <w:b/>
        </w:rPr>
        <w:t xml:space="preserve">Tulos</w:t>
      </w:r>
    </w:p>
    <w:p>
      <w:r>
        <w:t xml:space="preserve">Oliko kohtalokas Teslan autopilottionnettomuus epäonnistuminen nykyisen autonomisen ajotekniikan kannalta?</w:t>
      </w:r>
    </w:p>
    <w:p>
      <w:r>
        <w:rPr>
          <w:b/>
        </w:rPr>
        <w:t xml:space="preserve">Esimerkki 1.5665</w:t>
      </w:r>
    </w:p>
    <w:p>
      <w:r>
        <w:t xml:space="preserve">Onko viljelykierto tarpeen, jos lannoitat puutarhasi vain silloin tällöin?</w:t>
      </w:r>
    </w:p>
    <w:p>
      <w:r>
        <w:rPr>
          <w:b/>
        </w:rPr>
        <w:t xml:space="preserve">Tulos</w:t>
      </w:r>
    </w:p>
    <w:p>
      <w:r>
        <w:t xml:space="preserve">Miten etanat vahingoittavat puutarhoja?</w:t>
      </w:r>
    </w:p>
    <w:p>
      <w:r>
        <w:rPr>
          <w:b/>
        </w:rPr>
        <w:t xml:space="preserve">Esimerkki 1.5666</w:t>
      </w:r>
    </w:p>
    <w:p>
      <w:r>
        <w:t xml:space="preserve">Onko olemassa yhtä hyviä PC-pelejä (offline tai online) kuin Counter-Strike: Global Offensive?</w:t>
      </w:r>
    </w:p>
    <w:p>
      <w:r>
        <w:rPr>
          <w:b/>
        </w:rPr>
        <w:t xml:space="preserve">Tulos</w:t>
      </w:r>
    </w:p>
    <w:p>
      <w:r>
        <w:t xml:space="preserve">Pelaavatko jotkut huippuyritysten toimitusjohtajat Counter-Striken kaltaisia pelejä?</w:t>
      </w:r>
    </w:p>
    <w:p>
      <w:r>
        <w:rPr>
          <w:b/>
        </w:rPr>
        <w:t xml:space="preserve">Esimerkki 1.5667</w:t>
      </w:r>
    </w:p>
    <w:p>
      <w:r>
        <w:t xml:space="preserve">Onko etikka happo vai emäs?</w:t>
      </w:r>
    </w:p>
    <w:p>
      <w:r>
        <w:rPr>
          <w:b/>
        </w:rPr>
        <w:t xml:space="preserve">Tulos</w:t>
      </w:r>
    </w:p>
    <w:p>
      <w:r>
        <w:t xml:space="preserve">Miten pääsen eroon etikkahaposta etikasta?</w:t>
      </w:r>
    </w:p>
    <w:p>
      <w:r>
        <w:rPr>
          <w:b/>
        </w:rPr>
        <w:t xml:space="preserve">Esimerkki 1.5668</w:t>
      </w:r>
    </w:p>
    <w:p>
      <w:r>
        <w:t xml:space="preserve">Mitä työkaluja koneinsinöörit käyttävät?</w:t>
      </w:r>
    </w:p>
    <w:p>
      <w:r>
        <w:rPr>
          <w:b/>
        </w:rPr>
        <w:t xml:space="preserve">Tulos</w:t>
      </w:r>
    </w:p>
    <w:p>
      <w:r>
        <w:t xml:space="preserve">Mitä työkaluja jokaisella koneinsinöörillä on oltava?</w:t>
      </w:r>
    </w:p>
    <w:p>
      <w:r>
        <w:rPr>
          <w:b/>
        </w:rPr>
        <w:t xml:space="preserve">Esimerkki 1.5669</w:t>
      </w:r>
    </w:p>
    <w:p>
      <w:r>
        <w:t xml:space="preserve">Kun avaat uunin, jonka lämpötila on tällä hetkellä 400 astetta, kuinka monta astetta uunin lämpötila laskee sitä avattaessa sekunnissa?</w:t>
      </w:r>
    </w:p>
    <w:p>
      <w:r>
        <w:rPr>
          <w:b/>
        </w:rPr>
        <w:t xml:space="preserve">Tulos</w:t>
      </w:r>
    </w:p>
    <w:p>
      <w:r>
        <w:t xml:space="preserve">Pitäisikö sinun aina paistaa grilliä maksimilämmöllä? Pitäisikö ruoka laittaa ylimmälle ritilälle ja pitäisikö uunin luukku jättää auki?</w:t>
      </w:r>
    </w:p>
    <w:p>
      <w:r>
        <w:rPr>
          <w:b/>
        </w:rPr>
        <w:t xml:space="preserve">Esimerkki 1.5670</w:t>
      </w:r>
    </w:p>
    <w:p>
      <w:r>
        <w:t xml:space="preserve">Miten löydän [math]f(x)=-\frac{1}{x-3}+2[/math] pystysuorat ja vaakasuorat asymptootit, toimialueen, alueen ja juuret?</w:t>
      </w:r>
    </w:p>
    <w:p>
      <w:r>
        <w:rPr>
          <w:b/>
        </w:rPr>
        <w:t xml:space="preserve">Tulos</w:t>
      </w:r>
    </w:p>
    <w:p>
      <w:r>
        <w:t xml:space="preserve">Mikä on funktion f(x) = x^3 (x^3+1) (x^3+2) (x^3+3) pienin arvo funktioalueella?</w:t>
      </w:r>
    </w:p>
    <w:p>
      <w:r>
        <w:rPr>
          <w:b/>
        </w:rPr>
        <w:t xml:space="preserve">Esimerkki 1.5671</w:t>
      </w:r>
    </w:p>
    <w:p>
      <w:r>
        <w:t xml:space="preserve">Liittyykö kemia fysiikkaan? Jos liittyy, niin miten?</w:t>
      </w:r>
    </w:p>
    <w:p>
      <w:r>
        <w:rPr>
          <w:b/>
        </w:rPr>
        <w:t xml:space="preserve">Tulos</w:t>
      </w:r>
    </w:p>
    <w:p>
      <w:r>
        <w:t xml:space="preserve">Miten fysiikka ja kemia liittyvät toisiinsa?</w:t>
      </w:r>
    </w:p>
    <w:p>
      <w:r>
        <w:rPr>
          <w:b/>
        </w:rPr>
        <w:t xml:space="preserve">Esimerkki 1.5672</w:t>
      </w:r>
    </w:p>
    <w:p>
      <w:r>
        <w:t xml:space="preserve">Mistä saan autojen lisävarusteita tukkuhintaan Yhdysvalloissa?</w:t>
      </w:r>
    </w:p>
    <w:p>
      <w:r>
        <w:rPr>
          <w:b/>
        </w:rPr>
        <w:t xml:space="preserve">Tulos</w:t>
      </w:r>
    </w:p>
    <w:p>
      <w:r>
        <w:t xml:space="preserve">Mistä saan autojen lisävarusteita tukkuhintaan Intiassa?</w:t>
      </w:r>
    </w:p>
    <w:p>
      <w:r>
        <w:rPr>
          <w:b/>
        </w:rPr>
        <w:t xml:space="preserve">Esimerkki 1.5673</w:t>
      </w:r>
    </w:p>
    <w:p>
      <w:r>
        <w:t xml:space="preserve">Jos minä ja exäni palaamme yhteen kuukauden kestäneen eron jälkeen, pitäisikö sitä pitää uutena suhteena vai jatkona?</w:t>
      </w:r>
    </w:p>
    <w:p>
      <w:r>
        <w:rPr>
          <w:b/>
        </w:rPr>
        <w:t xml:space="preserve">Tulos</w:t>
      </w:r>
    </w:p>
    <w:p>
      <w:r>
        <w:t xml:space="preserve">Olen hajotti minun ex 4 moths sitten jälkeen 6 kuukauden suhde hän tulisi takaisin? Miten pääsen siitä yli?</w:t>
      </w:r>
    </w:p>
    <w:p>
      <w:r>
        <w:rPr>
          <w:b/>
        </w:rPr>
        <w:t xml:space="preserve">Esimerkki 1.5674</w:t>
      </w:r>
    </w:p>
    <w:p>
      <w:r>
        <w:t xml:space="preserve">Miten rakennushankkeessa sekoitetaan tai ryhmitellään ammattitaitoisia työntekijöitä?</w:t>
      </w:r>
    </w:p>
    <w:p>
      <w:r>
        <w:rPr>
          <w:b/>
        </w:rPr>
        <w:t xml:space="preserve">Tulos</w:t>
      </w:r>
    </w:p>
    <w:p>
      <w:r>
        <w:t xml:space="preserve">Miten rakennustyöntekijät käyttävät geometriaa työssään?</w:t>
      </w:r>
    </w:p>
    <w:p>
      <w:r>
        <w:rPr>
          <w:b/>
        </w:rPr>
        <w:t xml:space="preserve">Esimerkki 1.5675</w:t>
      </w:r>
    </w:p>
    <w:p>
      <w:r>
        <w:t xml:space="preserve">Miten voin pyytää tytöltä anteeksi?</w:t>
      </w:r>
    </w:p>
    <w:p>
      <w:r>
        <w:rPr>
          <w:b/>
        </w:rPr>
        <w:t xml:space="preserve">Tulos</w:t>
      </w:r>
    </w:p>
    <w:p>
      <w:r>
        <w:t xml:space="preserve">Miten pyydän anteeksi lapselta?</w:t>
      </w:r>
    </w:p>
    <w:p>
      <w:r>
        <w:rPr>
          <w:b/>
        </w:rPr>
        <w:t xml:space="preserve">Esimerkki 1.5676</w:t>
      </w:r>
    </w:p>
    <w:p>
      <w:r>
        <w:t xml:space="preserve">Miten sanotaan arabiaksi "rakastan sinua"?</w:t>
      </w:r>
    </w:p>
    <w:p>
      <w:r>
        <w:rPr>
          <w:b/>
        </w:rPr>
        <w:t xml:space="preserve">Tulos</w:t>
      </w:r>
    </w:p>
    <w:p>
      <w:r>
        <w:t xml:space="preserve">Miten sanotaan arabiaksi: hän on hyvä poika?</w:t>
      </w:r>
    </w:p>
    <w:p>
      <w:r>
        <w:rPr>
          <w:b/>
        </w:rPr>
        <w:t xml:space="preserve">Esimerkki 1.5677</w:t>
      </w:r>
    </w:p>
    <w:p>
      <w:r>
        <w:t xml:space="preserve">Mikä on paras tapa luoda henkilökohtainen verkkosivusto kehittäjälle?</w:t>
      </w:r>
    </w:p>
    <w:p>
      <w:r>
        <w:rPr>
          <w:b/>
        </w:rPr>
        <w:t xml:space="preserve">Tulos</w:t>
      </w:r>
    </w:p>
    <w:p>
      <w:r>
        <w:t xml:space="preserve">Miten joku voi luoda henkilökohtaisen verkkosivuston?</w:t>
      </w:r>
    </w:p>
    <w:p>
      <w:r>
        <w:rPr>
          <w:b/>
        </w:rPr>
        <w:t xml:space="preserve">Esimerkki 1.5678</w:t>
      </w:r>
    </w:p>
    <w:p>
      <w:r>
        <w:t xml:space="preserve">Onko pelinkehittäjä luonut ennakkotapauksen sallimalla muiden ladata YouTubeen videon, jossa käyttäjä pelaa yhtä hänen peleistään?</w:t>
      </w:r>
    </w:p>
    <w:p>
      <w:r>
        <w:rPr>
          <w:b/>
        </w:rPr>
        <w:t xml:space="preserve">Tulos</w:t>
      </w:r>
    </w:p>
    <w:p>
      <w:r>
        <w:t xml:space="preserve">Kuinka monta lasta Gandhi sai?</w:t>
      </w:r>
    </w:p>
    <w:p>
      <w:r>
        <w:rPr>
          <w:b/>
        </w:rPr>
        <w:t xml:space="preserve">Esimerkki 1.5679</w:t>
      </w:r>
    </w:p>
    <w:p>
      <w:r>
        <w:t xml:space="preserve">Mitä eroa on demokratialla ja liberaalilla demokratialla?</w:t>
      </w:r>
    </w:p>
    <w:p>
      <w:r>
        <w:rPr>
          <w:b/>
        </w:rPr>
        <w:t xml:space="preserve">Tulos</w:t>
      </w:r>
    </w:p>
    <w:p>
      <w:r>
        <w:t xml:space="preserve">Miten epäsuora demokratia eroaa suorasta demokratiasta?</w:t>
      </w:r>
    </w:p>
    <w:p>
      <w:r>
        <w:rPr>
          <w:b/>
        </w:rPr>
        <w:t xml:space="preserve">Esimerkki 1.5680</w:t>
      </w:r>
    </w:p>
    <w:p>
      <w:r>
        <w:t xml:space="preserve">Miten vahvistan uskoani Jumalaan?</w:t>
      </w:r>
    </w:p>
    <w:p>
      <w:r>
        <w:rPr>
          <w:b/>
        </w:rPr>
        <w:t xml:space="preserve">Tulos</w:t>
      </w:r>
    </w:p>
    <w:p>
      <w:r>
        <w:t xml:space="preserve">Miten voin palauttaa uskoni Jumalaan?</w:t>
      </w:r>
    </w:p>
    <w:p>
      <w:r>
        <w:rPr>
          <w:b/>
        </w:rPr>
        <w:t xml:space="preserve">Esimerkki 1.5681</w:t>
      </w:r>
    </w:p>
    <w:p>
      <w:r>
        <w:t xml:space="preserve">Miksi vastauspyyntöni vähenevät itsestään?</w:t>
      </w:r>
    </w:p>
    <w:p>
      <w:r>
        <w:rPr>
          <w:b/>
        </w:rPr>
        <w:t xml:space="preserve">Tulos</w:t>
      </w:r>
    </w:p>
    <w:p>
      <w:r>
        <w:t xml:space="preserve">Kemian edut?</w:t>
      </w:r>
    </w:p>
    <w:p>
      <w:r>
        <w:rPr>
          <w:b/>
        </w:rPr>
        <w:t xml:space="preserve">Esimerkki 1.5682</w:t>
      </w:r>
    </w:p>
    <w:p>
      <w:r>
        <w:t xml:space="preserve">Mitä mieltä olet Kpopista nykyään?</w:t>
      </w:r>
    </w:p>
    <w:p>
      <w:r>
        <w:rPr>
          <w:b/>
        </w:rPr>
        <w:t xml:space="preserve">Tulos</w:t>
      </w:r>
    </w:p>
    <w:p>
      <w:r>
        <w:t xml:space="preserve">Mitä mieltä olet Kpopista? Pidätkö siitä?</w:t>
      </w:r>
    </w:p>
    <w:p>
      <w:r>
        <w:rPr>
          <w:b/>
        </w:rPr>
        <w:t xml:space="preserve">Esimerkki 1.5683</w:t>
      </w:r>
    </w:p>
    <w:p>
      <w:r>
        <w:t xml:space="preserve">Haluan käyttää EPL- ja La Liga-seurojen logoa Android-sovelluksessani. Tarvitsenko tekijänoikeusluvan? Jos on, miten saan sen?</w:t>
      </w:r>
    </w:p>
    <w:p>
      <w:r>
        <w:rPr>
          <w:b/>
        </w:rPr>
        <w:t xml:space="preserve">Tulos</w:t>
      </w:r>
    </w:p>
    <w:p>
      <w:r>
        <w:t xml:space="preserve">Haluan tehdä Quoran kaltaisen sovelluksen. Android-kysymys- ja vastaussovellus. Mitä minun on tehtävä?</w:t>
      </w:r>
    </w:p>
    <w:p>
      <w:r>
        <w:rPr>
          <w:b/>
        </w:rPr>
        <w:t xml:space="preserve">Esimerkki 1.5684</w:t>
      </w:r>
    </w:p>
    <w:p>
      <w:r>
        <w:t xml:space="preserve">Mikä on rekursiivinen ratkaisu, jolla löydetään kaikki tietyn joukon osajoukot?</w:t>
      </w:r>
    </w:p>
    <w:p>
      <w:r>
        <w:rPr>
          <w:b/>
        </w:rPr>
        <w:t xml:space="preserve">Tulos</w:t>
      </w:r>
    </w:p>
    <w:p>
      <w:r>
        <w:t xml:space="preserve">Miten löydän max/min-arvon matriiseissa käyttämällä rekursiota C:ssä?</w:t>
      </w:r>
    </w:p>
    <w:p>
      <w:r>
        <w:rPr>
          <w:b/>
        </w:rPr>
        <w:t xml:space="preserve">Esimerkki 1.5685</w:t>
      </w:r>
    </w:p>
    <w:p>
      <w:r>
        <w:t xml:space="preserve">Mitkä ovat hyviä tv-sarjoja, jotka ovat kuin Vikings ja Game of Thrones?</w:t>
      </w:r>
    </w:p>
    <w:p>
      <w:r>
        <w:rPr>
          <w:b/>
        </w:rPr>
        <w:t xml:space="preserve">Tulos</w:t>
      </w:r>
    </w:p>
    <w:p>
      <w:r>
        <w:t xml:space="preserve">Onko olemassa parempia tv-sarjoja kuin Game of Thrones?</w:t>
      </w:r>
    </w:p>
    <w:p>
      <w:r>
        <w:rPr>
          <w:b/>
        </w:rPr>
        <w:t xml:space="preserve">Esimerkki 1.5686</w:t>
      </w:r>
    </w:p>
    <w:p>
      <w:r>
        <w:t xml:space="preserve">Mistä saan parasta hoitoa hallitsemattomaan diabetekseen?</w:t>
      </w:r>
    </w:p>
    <w:p>
      <w:r>
        <w:rPr>
          <w:b/>
        </w:rPr>
        <w:t xml:space="preserve">Tulos</w:t>
      </w:r>
    </w:p>
    <w:p>
      <w:r>
        <w:t xml:space="preserve">Mikä on elektrolyysihoito? Mistä saan parasta hoitoa siihen?</w:t>
      </w:r>
    </w:p>
    <w:p>
      <w:r>
        <w:rPr>
          <w:b/>
        </w:rPr>
        <w:t xml:space="preserve">Esimerkki 1.5687</w:t>
      </w:r>
    </w:p>
    <w:p>
      <w:r>
        <w:t xml:space="preserve">Onko olemassa keino purkaa .crypt12 WhatsApp-tiedostojen salaus ilman avainta?</w:t>
      </w:r>
    </w:p>
    <w:p>
      <w:r>
        <w:rPr>
          <w:b/>
        </w:rPr>
        <w:t xml:space="preserve">Tulos</w:t>
      </w:r>
    </w:p>
    <w:p>
      <w:r>
        <w:t xml:space="preserve">Miten voin lukea WhatsAppin tietokantaviestejä (crypt8) ilman puhelimen juurruttamista?</w:t>
      </w:r>
    </w:p>
    <w:p>
      <w:r>
        <w:rPr>
          <w:b/>
        </w:rPr>
        <w:t xml:space="preserve">Esimerkki 1.5688</w:t>
      </w:r>
    </w:p>
    <w:p>
      <w:r>
        <w:t xml:space="preserve">Mistä löydän parhaan urakoitsijan kourujen/kattojen huoltoon Kansasissa?</w:t>
      </w:r>
    </w:p>
    <w:p>
      <w:r>
        <w:rPr>
          <w:b/>
        </w:rPr>
        <w:t xml:space="preserve">Tulos</w:t>
      </w:r>
    </w:p>
    <w:p>
      <w:r>
        <w:t xml:space="preserve">Kun olet tehnyt Java- ja ds-kurssin, pitäisikö minun mennä comp-koodaukseen tai aloittaa devin kanssa ottaen huomioon ajan, koska olen 2 nd vuoden Btech cs-opiskelija?</w:t>
      </w:r>
    </w:p>
    <w:p>
      <w:r>
        <w:rPr>
          <w:b/>
        </w:rPr>
        <w:t xml:space="preserve">Esimerkki 1.5689</w:t>
      </w:r>
    </w:p>
    <w:p>
      <w:r>
        <w:t xml:space="preserve">Millainen on San Diegon liikenne?</w:t>
      </w:r>
    </w:p>
    <w:p>
      <w:r>
        <w:rPr>
          <w:b/>
        </w:rPr>
        <w:t xml:space="preserve">Tulos</w:t>
      </w:r>
    </w:p>
    <w:p>
      <w:r>
        <w:t xml:space="preserve">Kuinka usein San Diegon asukkaat matkustavat Meksikoon?</w:t>
      </w:r>
    </w:p>
    <w:p>
      <w:r>
        <w:rPr>
          <w:b/>
        </w:rPr>
        <w:t xml:space="preserve">Esimerkki 1.5690</w:t>
      </w:r>
    </w:p>
    <w:p>
      <w:r>
        <w:t xml:space="preserve">Voiko Intian laivaston vastavalittu merimies jatkaa tutkintoa?</w:t>
      </w:r>
    </w:p>
    <w:p>
      <w:r>
        <w:rPr>
          <w:b/>
        </w:rPr>
        <w:t xml:space="preserve">Tulos</w:t>
      </w:r>
    </w:p>
    <w:p>
      <w:r>
        <w:t xml:space="preserve">Mitä eroa on laivaston upseerin ja merimiehen välillä Intian laivastossa?</w:t>
      </w:r>
    </w:p>
    <w:p>
      <w:r>
        <w:rPr>
          <w:b/>
        </w:rPr>
        <w:t xml:space="preserve">Esimerkki 1.5691</w:t>
      </w:r>
    </w:p>
    <w:p>
      <w:r>
        <w:t xml:space="preserve">Mikä kirja muutti maailmasi?</w:t>
      </w:r>
    </w:p>
    <w:p>
      <w:r>
        <w:rPr>
          <w:b/>
        </w:rPr>
        <w:t xml:space="preserve">Tulos</w:t>
      </w:r>
    </w:p>
    <w:p>
      <w:r>
        <w:t xml:space="preserve">Voiko kirja muuttaa maailmaa?</w:t>
      </w:r>
    </w:p>
    <w:p>
      <w:r>
        <w:rPr>
          <w:b/>
        </w:rPr>
        <w:t xml:space="preserve">Esimerkki 1.5692</w:t>
      </w:r>
    </w:p>
    <w:p>
      <w:r>
        <w:t xml:space="preserve">Mikä tekee Yuvraj Singhin lyönnistä niin miellyttävää ja silmiä miellyttävää.Miten hän on yhtä aikaa sekä raaka että tyylikäs?</w:t>
      </w:r>
    </w:p>
    <w:p>
      <w:r>
        <w:rPr>
          <w:b/>
        </w:rPr>
        <w:t xml:space="preserve">Tulos</w:t>
      </w:r>
    </w:p>
    <w:p>
      <w:r>
        <w:t xml:space="preserve">Miten voin käyttää riipusvaloja saadakseni taloni näyttämään tyylikkäältä?</w:t>
      </w:r>
    </w:p>
    <w:p>
      <w:r>
        <w:rPr>
          <w:b/>
        </w:rPr>
        <w:t xml:space="preserve">Esimerkki 1.5693</w:t>
      </w:r>
    </w:p>
    <w:p>
      <w:r>
        <w:t xml:space="preserve">Miten afrikkalaiset saivat proteiinia?</w:t>
      </w:r>
    </w:p>
    <w:p>
      <w:r>
        <w:rPr>
          <w:b/>
        </w:rPr>
        <w:t xml:space="preserve">Tulos</w:t>
      </w:r>
    </w:p>
    <w:p>
      <w:r>
        <w:t xml:space="preserve">Vaikuttiko kylmä sota Afrikan kansoihin? Jos vaikutti, niin miten?</w:t>
      </w:r>
    </w:p>
    <w:p>
      <w:r>
        <w:rPr>
          <w:b/>
        </w:rPr>
        <w:t xml:space="preserve">Esimerkki 1.5694</w:t>
      </w:r>
    </w:p>
    <w:p>
      <w:r>
        <w:t xml:space="preserve">Mikä on urdu-sanan 'Ziadti' merkitys?</w:t>
      </w:r>
    </w:p>
    <w:p>
      <w:r>
        <w:rPr>
          <w:b/>
        </w:rPr>
        <w:t xml:space="preserve">Tulos</w:t>
      </w:r>
    </w:p>
    <w:p>
      <w:r>
        <w:t xml:space="preserve">Mikä on urdu-sanan 'Zulm' merkitys?</w:t>
      </w:r>
    </w:p>
    <w:p>
      <w:r>
        <w:rPr>
          <w:b/>
        </w:rPr>
        <w:t xml:space="preserve">Esimerkki 1.5695</w:t>
      </w:r>
    </w:p>
    <w:p>
      <w:r>
        <w:t xml:space="preserve">Mikä on suorakulmion ja viisikulmion tekemisen tarkoitus kompassimittauksessa?</w:t>
      </w:r>
    </w:p>
    <w:p>
      <w:r>
        <w:rPr>
          <w:b/>
        </w:rPr>
        <w:t xml:space="preserve">Tulos</w:t>
      </w:r>
    </w:p>
    <w:p>
      <w:r>
        <w:t xml:space="preserve">Miten löydän suorakulmion pienimmän sivun pituuden?</w:t>
      </w:r>
    </w:p>
    <w:p>
      <w:r>
        <w:rPr>
          <w:b/>
        </w:rPr>
        <w:t xml:space="preserve">Esimerkki 1.5696</w:t>
      </w:r>
    </w:p>
    <w:p>
      <w:r>
        <w:t xml:space="preserve">Missä maassa on Aasian suurin transsukupuolinen väestö?</w:t>
      </w:r>
    </w:p>
    <w:p>
      <w:r>
        <w:rPr>
          <w:b/>
        </w:rPr>
        <w:t xml:space="preserve">Tulos</w:t>
      </w:r>
    </w:p>
    <w:p>
      <w:r>
        <w:t xml:space="preserve">Missä maassa on suurin transsukupuolinen väestö?</w:t>
      </w:r>
    </w:p>
    <w:p>
      <w:r>
        <w:rPr>
          <w:b/>
        </w:rPr>
        <w:t xml:space="preserve">Esimerkki 1.5697</w:t>
      </w:r>
    </w:p>
    <w:p>
      <w:r>
        <w:t xml:space="preserve">Kuka oli ensimmäinen intialainen kriketinpelaaja, joka teki sata pistettä debyytissään yhden päivän kansainvälisessä ottelussa?</w:t>
      </w:r>
    </w:p>
    <w:p>
      <w:r>
        <w:rPr>
          <w:b/>
        </w:rPr>
        <w:t xml:space="preserve">Tulos</w:t>
      </w:r>
    </w:p>
    <w:p>
      <w:r>
        <w:t xml:space="preserve">Kuka on kansainvälisen testi- ja yhden päivän kriketin historian paras keilaaja-kapteeni?</w:t>
      </w:r>
    </w:p>
    <w:p>
      <w:r>
        <w:rPr>
          <w:b/>
        </w:rPr>
        <w:t xml:space="preserve">Esimerkki 1.5698</w:t>
      </w:r>
    </w:p>
    <w:p>
      <w:r>
        <w:t xml:space="preserve">Mikä on paras online-motivaatioväline?</w:t>
      </w:r>
    </w:p>
    <w:p>
      <w:r>
        <w:rPr>
          <w:b/>
        </w:rPr>
        <w:t xml:space="preserve">Tulos</w:t>
      </w:r>
    </w:p>
    <w:p>
      <w:r>
        <w:t xml:space="preserve">Milloin Karnataka Power Corporation Limited (KPCL) rekrytoi rakennusinsinöörit 2016 passout?</w:t>
      </w:r>
    </w:p>
    <w:p>
      <w:r>
        <w:rPr>
          <w:b/>
        </w:rPr>
        <w:t xml:space="preserve">Esimerkki 1.5699</w:t>
      </w:r>
    </w:p>
    <w:p>
      <w:r>
        <w:t xml:space="preserve">Miten saan harjoittelupaikan Ogilvy &amp; Matherilta?</w:t>
      </w:r>
    </w:p>
    <w:p>
      <w:r>
        <w:rPr>
          <w:b/>
        </w:rPr>
        <w:t xml:space="preserve">Tulos</w:t>
      </w:r>
    </w:p>
    <w:p>
      <w:r>
        <w:t xml:space="preserve">Mikä on sinun arviosi Ogilvy and Matherista?</w:t>
      </w:r>
    </w:p>
    <w:p>
      <w:r>
        <w:rPr>
          <w:b/>
        </w:rPr>
        <w:t xml:space="preserve">Esimerkki 1.5700</w:t>
      </w:r>
    </w:p>
    <w:p>
      <w:r>
        <w:t xml:space="preserve">Miten voin poistaa hartsilasin naarmut?</w:t>
      </w:r>
    </w:p>
    <w:p>
      <w:r>
        <w:rPr>
          <w:b/>
        </w:rPr>
        <w:t xml:space="preserve">Tulos</w:t>
      </w:r>
    </w:p>
    <w:p>
      <w:r>
        <w:t xml:space="preserve">Miten saat naarmut pois laseista?</w:t>
      </w:r>
    </w:p>
    <w:p>
      <w:r>
        <w:rPr>
          <w:b/>
        </w:rPr>
        <w:t xml:space="preserve">Esimerkki 1.5701</w:t>
      </w:r>
    </w:p>
    <w:p>
      <w:r>
        <w:t xml:space="preserve">Miten rakennan kaavion äärettömän pitkälle sylinterille, joka on upotettu R^3:een?</w:t>
      </w:r>
    </w:p>
    <w:p>
      <w:r>
        <w:rPr>
          <w:b/>
        </w:rPr>
        <w:t xml:space="preserve">Tulos</w:t>
      </w:r>
    </w:p>
    <w:p>
      <w:r>
        <w:t xml:space="preserve">Miten löydän sylinterin ympärysmitan?</w:t>
      </w:r>
    </w:p>
    <w:p>
      <w:r>
        <w:rPr>
          <w:b/>
        </w:rPr>
        <w:t xml:space="preserve">Esimerkki 1.5702</w:t>
      </w:r>
    </w:p>
    <w:p>
      <w:r>
        <w:t xml:space="preserve">Uskotko, ettet kykene rakastamaan ketään?</w:t>
      </w:r>
    </w:p>
    <w:p>
      <w:r>
        <w:rPr>
          <w:b/>
        </w:rPr>
        <w:t xml:space="preserve">Tulos</w:t>
      </w:r>
    </w:p>
    <w:p>
      <w:r>
        <w:t xml:space="preserve">Mitä on todellinen rakkaus? Uskotko rakkauteen ensi silmäyksellä?</w:t>
      </w:r>
    </w:p>
    <w:p>
      <w:r>
        <w:rPr>
          <w:b/>
        </w:rPr>
        <w:t xml:space="preserve">Esimerkki 1.5703</w:t>
      </w:r>
    </w:p>
    <w:p>
      <w:r>
        <w:t xml:space="preserve">Haluaisitko olla jumala?</w:t>
      </w:r>
    </w:p>
    <w:p>
      <w:r>
        <w:rPr>
          <w:b/>
        </w:rPr>
        <w:t xml:space="preserve">Tulos</w:t>
      </w:r>
    </w:p>
    <w:p>
      <w:r>
        <w:t xml:space="preserve">Jos olisi olemassa jumala, millaisena haluaisit hänen olevan?</w:t>
      </w:r>
    </w:p>
    <w:p>
      <w:r>
        <w:rPr>
          <w:b/>
        </w:rPr>
        <w:t xml:space="preserve">Esimerkki 1.5704</w:t>
      </w:r>
    </w:p>
    <w:p>
      <w:r>
        <w:t xml:space="preserve">Miten luon aiheita Quoraan?</w:t>
      </w:r>
    </w:p>
    <w:p>
      <w:r>
        <w:rPr>
          <w:b/>
        </w:rPr>
        <w:t xml:space="preserve">Tulos</w:t>
      </w:r>
    </w:p>
    <w:p>
      <w:r>
        <w:t xml:space="preserve">Miten aiheen seuraaminen Quorassa toimii?</w:t>
      </w:r>
    </w:p>
    <w:p>
      <w:r>
        <w:rPr>
          <w:b/>
        </w:rPr>
        <w:t xml:space="preserve">Esimerkki 1.5705</w:t>
      </w:r>
    </w:p>
    <w:p>
      <w:r>
        <w:t xml:space="preserve">Mitä ja missä voin myydä sovelluksen lähdekoodin?</w:t>
      </w:r>
    </w:p>
    <w:p>
      <w:r>
        <w:rPr>
          <w:b/>
        </w:rPr>
        <w:t xml:space="preserve">Tulos</w:t>
      </w:r>
    </w:p>
    <w:p>
      <w:r>
        <w:t xml:space="preserve">Missä voin myydä lähdekoodia?</w:t>
      </w:r>
    </w:p>
    <w:p>
      <w:r>
        <w:rPr>
          <w:b/>
        </w:rPr>
        <w:t xml:space="preserve">Esimerkki 1.5706</w:t>
      </w:r>
    </w:p>
    <w:p>
      <w:r>
        <w:t xml:space="preserve">Miten todistan seuraavan yhtälön?</w:t>
      </w:r>
    </w:p>
    <w:p>
      <w:r>
        <w:rPr>
          <w:b/>
        </w:rPr>
        <w:t xml:space="preserve">Tulos</w:t>
      </w:r>
    </w:p>
    <w:p>
      <w:r>
        <w:t xml:space="preserve">Miten voin todistaa seuraavan yhtälön?</w:t>
      </w:r>
    </w:p>
    <w:p>
      <w:r>
        <w:rPr>
          <w:b/>
        </w:rPr>
        <w:t xml:space="preserve">Esimerkki 1.5707</w:t>
      </w:r>
    </w:p>
    <w:p>
      <w:r>
        <w:t xml:space="preserve">Millainen CS 4820 on Cornellissa?</w:t>
      </w:r>
    </w:p>
    <w:p>
      <w:r>
        <w:rPr>
          <w:b/>
        </w:rPr>
        <w:t xml:space="preserve">Tulos</w:t>
      </w:r>
    </w:p>
    <w:p>
      <w:r>
        <w:t xml:space="preserve">Kumpi on parempi ja miksi: Cornellin insinööritieteiden maisteri vai UCLA:n CS-maisteri?</w:t>
      </w:r>
    </w:p>
    <w:p>
      <w:r>
        <w:rPr>
          <w:b/>
        </w:rPr>
        <w:t xml:space="preserve">Esimerkki 1.5708</w:t>
      </w:r>
    </w:p>
    <w:p>
      <w:r>
        <w:t xml:space="preserve">Mitkä ovat parhaita selenologian kirjoja?</w:t>
      </w:r>
    </w:p>
    <w:p>
      <w:r>
        <w:rPr>
          <w:b/>
        </w:rPr>
        <w:t xml:space="preserve">Tulos</w:t>
      </w:r>
    </w:p>
    <w:p>
      <w:r>
        <w:t xml:space="preserve">Mitkä ovat hyviä kirjoja?</w:t>
      </w:r>
    </w:p>
    <w:p>
      <w:r>
        <w:rPr>
          <w:b/>
        </w:rPr>
        <w:t xml:space="preserve">Esimerkki 1.5709</w:t>
      </w:r>
    </w:p>
    <w:p>
      <w:r>
        <w:t xml:space="preserve">Miten mennoniitit ja amishit eroavat toisistaan?</w:t>
      </w:r>
    </w:p>
    <w:p>
      <w:r>
        <w:rPr>
          <w:b/>
        </w:rPr>
        <w:t xml:space="preserve">Tulos</w:t>
      </w:r>
    </w:p>
    <w:p>
      <w:r>
        <w:t xml:space="preserve">Miten hutterit, mennoniitit ja amishit eroavat toisistaan?</w:t>
      </w:r>
    </w:p>
    <w:p>
      <w:r>
        <w:rPr>
          <w:b/>
        </w:rPr>
        <w:t xml:space="preserve">Esimerkki 1.5710</w:t>
      </w:r>
    </w:p>
    <w:p>
      <w:r>
        <w:t xml:space="preserve">Miten evoluutio vaikuttaa biologiseen monimuotoisuuteen?</w:t>
      </w:r>
    </w:p>
    <w:p>
      <w:r>
        <w:rPr>
          <w:b/>
        </w:rPr>
        <w:t xml:space="preserve">Tulos</w:t>
      </w:r>
    </w:p>
    <w:p>
      <w:r>
        <w:t xml:space="preserve">Miten evoluutioteoria vaikutti ja/tai muutti taksonomiaa? Mitä se auttoi meitä oppimaan?</w:t>
      </w:r>
    </w:p>
    <w:p>
      <w:r>
        <w:rPr>
          <w:b/>
        </w:rPr>
        <w:t xml:space="preserve">Esimerkki 1.5711</w:t>
      </w:r>
    </w:p>
    <w:p>
      <w:r>
        <w:t xml:space="preserve">Mitä Subtreasury-suunnitelma koskee?</w:t>
      </w:r>
    </w:p>
    <w:p>
      <w:r>
        <w:rPr>
          <w:b/>
        </w:rPr>
        <w:t xml:space="preserve">Tulos</w:t>
      </w:r>
    </w:p>
    <w:p>
      <w:r>
        <w:t xml:space="preserve">Muutin Chicagosta SF:hen 2 viikkoa sitten ja nyt suunnittelen gradua itärannikolla noin vuoden päästä. Onko hyvä suunnitella elämää näin?</w:t>
      </w:r>
    </w:p>
    <w:p>
      <w:r>
        <w:rPr>
          <w:b/>
        </w:rPr>
        <w:t xml:space="preserve">Esimerkki 1.5712</w:t>
      </w:r>
    </w:p>
    <w:p>
      <w:r>
        <w:t xml:space="preserve">Minkä satunnaisen hyväntekeväisyystapahtuman voit ja aiot tehdä tänään?</w:t>
      </w:r>
    </w:p>
    <w:p>
      <w:r>
        <w:rPr>
          <w:b/>
        </w:rPr>
        <w:t xml:space="preserve">Tulos</w:t>
      </w:r>
    </w:p>
    <w:p>
      <w:r>
        <w:t xml:space="preserve">Minkä satunnaisen hyväntekeväisyystapahtuman olet tehnyt tällä viikolla?</w:t>
      </w:r>
    </w:p>
    <w:p>
      <w:r>
        <w:rPr>
          <w:b/>
        </w:rPr>
        <w:t xml:space="preserve">Esimerkki 1.5713</w:t>
      </w:r>
    </w:p>
    <w:p>
      <w:r>
        <w:t xml:space="preserve">Miten erityyppiset sana-arvoitukset eroavat toisistaan?</w:t>
      </w:r>
    </w:p>
    <w:p>
      <w:r>
        <w:rPr>
          <w:b/>
        </w:rPr>
        <w:t xml:space="preserve">Tulos</w:t>
      </w:r>
    </w:p>
    <w:p>
      <w:r>
        <w:t xml:space="preserve">Miten erityyppiset sana-arvoitukset ratkaistaan?</w:t>
      </w:r>
    </w:p>
    <w:p>
      <w:r>
        <w:rPr>
          <w:b/>
        </w:rPr>
        <w:t xml:space="preserve">Esimerkki 1.5714</w:t>
      </w:r>
    </w:p>
    <w:p>
      <w:r>
        <w:t xml:space="preserve">Mitä tarvitsen muuttaakseni toiseen maahan?</w:t>
      </w:r>
    </w:p>
    <w:p>
      <w:r>
        <w:rPr>
          <w:b/>
        </w:rPr>
        <w:t xml:space="preserve">Tulos</w:t>
      </w:r>
    </w:p>
    <w:p>
      <w:r>
        <w:t xml:space="preserve">Miten muutan toiseen maahan?</w:t>
      </w:r>
    </w:p>
    <w:p>
      <w:r>
        <w:rPr>
          <w:b/>
        </w:rPr>
        <w:t xml:space="preserve">Esimerkki 1.5715</w:t>
      </w:r>
    </w:p>
    <w:p>
      <w:r>
        <w:t xml:space="preserve">Miten voin lisätä Instagram-tykkäyksiä yhdellä napsautuksella?</w:t>
      </w:r>
    </w:p>
    <w:p>
      <w:r>
        <w:rPr>
          <w:b/>
        </w:rPr>
        <w:t xml:space="preserve">Tulos</w:t>
      </w:r>
    </w:p>
    <w:p>
      <w:r>
        <w:t xml:space="preserve">Miten voin lisätä seuraajiani ja tykkääjiäni Instagramissa?</w:t>
      </w:r>
    </w:p>
    <w:p>
      <w:r>
        <w:rPr>
          <w:b/>
        </w:rPr>
        <w:t xml:space="preserve">Esimerkki 1.5716</w:t>
      </w:r>
    </w:p>
    <w:p>
      <w:r>
        <w:t xml:space="preserve">Oletko psykologina koskaan kohdannut kauhistuttavia kokemuksia potilaidesi kanssa?</w:t>
      </w:r>
    </w:p>
    <w:p>
      <w:r>
        <w:rPr>
          <w:b/>
        </w:rPr>
        <w:t xml:space="preserve">Tulos</w:t>
      </w:r>
    </w:p>
    <w:p>
      <w:r>
        <w:t xml:space="preserve">Voiko psykologi koskaan tienata enemmän kuin psykiatri?</w:t>
      </w:r>
    </w:p>
    <w:p>
      <w:r>
        <w:rPr>
          <w:b/>
        </w:rPr>
        <w:t xml:space="preserve">Esimerkki 1.5717</w:t>
      </w:r>
    </w:p>
    <w:p>
      <w:r>
        <w:t xml:space="preserve">Mitkä ovat parhaat lahjaideat miehille syntymäpäivänä?</w:t>
      </w:r>
    </w:p>
    <w:p>
      <w:r>
        <w:rPr>
          <w:b/>
        </w:rPr>
        <w:t xml:space="preserve">Tulos</w:t>
      </w:r>
    </w:p>
    <w:p>
      <w:r>
        <w:t xml:space="preserve">Mitkä ovat hyviä lahjaideoita miehille?</w:t>
      </w:r>
    </w:p>
    <w:p>
      <w:r>
        <w:rPr>
          <w:b/>
        </w:rPr>
        <w:t xml:space="preserve">Esimerkki 1.5718</w:t>
      </w:r>
    </w:p>
    <w:p>
      <w:r>
        <w:t xml:space="preserve">Mikä on suosikkiklippisi BF1 Betassa tähän mennessä?</w:t>
      </w:r>
    </w:p>
    <w:p>
      <w:r>
        <w:rPr>
          <w:b/>
        </w:rPr>
        <w:t xml:space="preserve">Tulos</w:t>
      </w:r>
    </w:p>
    <w:p>
      <w:r>
        <w:t xml:space="preserve">Mikä on sinun "niin lähellä mutta niin kaukana" -hetkesi?</w:t>
      </w:r>
    </w:p>
    <w:p>
      <w:r>
        <w:rPr>
          <w:b/>
        </w:rPr>
        <w:t xml:space="preserve">Esimerkki 1.5719</w:t>
      </w:r>
    </w:p>
    <w:p>
      <w:r>
        <w:t xml:space="preserve">Minkälaista jarrutusta käytetään hisseissä? Mekaaninen vai sähköinen jarrutus?</w:t>
      </w:r>
    </w:p>
    <w:p>
      <w:r>
        <w:rPr>
          <w:b/>
        </w:rPr>
        <w:t xml:space="preserve">Tulos</w:t>
      </w:r>
    </w:p>
    <w:p>
      <w:r>
        <w:t xml:space="preserve">Mitä asioita on syytä ottaa huomioon, kun opiskelee kolmoistutkintoa?</w:t>
      </w:r>
    </w:p>
    <w:p>
      <w:r>
        <w:rPr>
          <w:b/>
        </w:rPr>
        <w:t xml:space="preserve">Esimerkki 1.5720</w:t>
      </w:r>
    </w:p>
    <w:p>
      <w:r>
        <w:t xml:space="preserve">Miten selviän syyllisyydentunteesta siitä, että makaan ystäväni äidin kanssa?</w:t>
      </w:r>
    </w:p>
    <w:p>
      <w:r>
        <w:rPr>
          <w:b/>
        </w:rPr>
        <w:t xml:space="preserve">Tulos</w:t>
      </w:r>
    </w:p>
    <w:p>
      <w:r>
        <w:t xml:space="preserve">Miten voitan syyllisyyden sen jälkeen, kun olen lyönyt parasta ystävääni?</w:t>
      </w:r>
    </w:p>
    <w:p>
      <w:r>
        <w:rPr>
          <w:b/>
        </w:rPr>
        <w:t xml:space="preserve">Esimerkki 1.5721</w:t>
      </w:r>
    </w:p>
    <w:p>
      <w:r>
        <w:t xml:space="preserve">Mitkä ovat parhaat matkakohteet vuonna 2012?</w:t>
      </w:r>
    </w:p>
    <w:p>
      <w:r>
        <w:rPr>
          <w:b/>
        </w:rPr>
        <w:t xml:space="preserve">Tulos</w:t>
      </w:r>
    </w:p>
    <w:p>
      <w:r>
        <w:t xml:space="preserve">Mikä on paras paikka mennä?</w:t>
      </w:r>
    </w:p>
    <w:p>
      <w:r>
        <w:rPr>
          <w:b/>
        </w:rPr>
        <w:t xml:space="preserve">Esimerkki 1.5722</w:t>
      </w:r>
    </w:p>
    <w:p>
      <w:r>
        <w:t xml:space="preserve">Mitä eroa on MD Emergency Medicine -lääkärin ja MD Critical Care -lääkärin opetussuunnitelmien välillä? Ja mitkä ovat parhaita korkeakouluja samaan Intiassa?</w:t>
      </w:r>
    </w:p>
    <w:p>
      <w:r>
        <w:rPr>
          <w:b/>
        </w:rPr>
        <w:t xml:space="preserve">Tulos</w:t>
      </w:r>
    </w:p>
    <w:p>
      <w:r>
        <w:t xml:space="preserve">Olen suorittanut 12. opintojani vuonna 2012. Sitten menen B. ARCH &amp; pudota se 2. vuosi (minulla ei ole kiinnostusta) . Olen kiinnostunut ohjelmoinnista. Mitä minun pitäisi tehdä?</w:t>
      </w:r>
    </w:p>
    <w:p>
      <w:r>
        <w:rPr>
          <w:b/>
        </w:rPr>
        <w:t xml:space="preserve">Esimerkki 1.5723</w:t>
      </w:r>
    </w:p>
    <w:p>
      <w:r>
        <w:t xml:space="preserve">Kuinka kylmä Alaskassa on talvella?</w:t>
      </w:r>
    </w:p>
    <w:p>
      <w:r>
        <w:rPr>
          <w:b/>
        </w:rPr>
        <w:t xml:space="preserve">Tulos</w:t>
      </w:r>
    </w:p>
    <w:p>
      <w:r>
        <w:t xml:space="preserve">Millaista on käydä Alaskassa talvella?</w:t>
      </w:r>
    </w:p>
    <w:p>
      <w:r>
        <w:rPr>
          <w:b/>
        </w:rPr>
        <w:t xml:space="preserve">Esimerkki 1.5724</w:t>
      </w:r>
    </w:p>
    <w:p>
      <w:r>
        <w:t xml:space="preserve">Mikä on paras statergy valmistautua fir IIT JEE luokasta 11?</w:t>
      </w:r>
    </w:p>
    <w:p>
      <w:r>
        <w:rPr>
          <w:b/>
        </w:rPr>
        <w:t xml:space="preserve">Tulos</w:t>
      </w:r>
    </w:p>
    <w:p>
      <w:r>
        <w:t xml:space="preserve">Mikä on paras aikataulu IIT JEE -valmisteluihin luokasta 11?</w:t>
      </w:r>
    </w:p>
    <w:p>
      <w:r>
        <w:rPr>
          <w:b/>
        </w:rPr>
        <w:t xml:space="preserve">Esimerkki 1.5725</w:t>
      </w:r>
    </w:p>
    <w:p>
      <w:r>
        <w:t xml:space="preserve">Mitä tapahtuu, kun estän ja vapautan jonkun Snapchatissa?</w:t>
      </w:r>
    </w:p>
    <w:p>
      <w:r>
        <w:rPr>
          <w:b/>
        </w:rPr>
        <w:t xml:space="preserve">Tulos</w:t>
      </w:r>
    </w:p>
    <w:p>
      <w:r>
        <w:t xml:space="preserve">Jos estät jonkun WhatsAppissa, mitä tapahtuu Snapchatissa?</w:t>
      </w:r>
    </w:p>
    <w:p>
      <w:r>
        <w:rPr>
          <w:b/>
        </w:rPr>
        <w:t xml:space="preserve">Esimerkki 1.5726</w:t>
      </w:r>
    </w:p>
    <w:p>
      <w:r>
        <w:t xml:space="preserve">Onko mitään keinoa saada ex-tyttöystäväsi takaisin vuoden ruman eron jälkeen?</w:t>
      </w:r>
    </w:p>
    <w:p>
      <w:r>
        <w:rPr>
          <w:b/>
        </w:rPr>
        <w:t xml:space="preserve">Tulos</w:t>
      </w:r>
    </w:p>
    <w:p>
      <w:r>
        <w:t xml:space="preserve">Pitäisikö minun mennä naimisiin eron jälkeen exän kanssa?</w:t>
      </w:r>
    </w:p>
    <w:p>
      <w:r>
        <w:rPr>
          <w:b/>
        </w:rPr>
        <w:t xml:space="preserve">Esimerkki 1.5727</w:t>
      </w:r>
    </w:p>
    <w:p>
      <w:r>
        <w:t xml:space="preserve">Uskotko, että sosiaalisen median sivustot, kuten Facebook, Twitter, YouTube, Quora jne. voivat vähitellen muuttaa ihmiset älykkäämmiksi ja myötätuntoisemmiksi?</w:t>
      </w:r>
    </w:p>
    <w:p>
      <w:r>
        <w:rPr>
          <w:b/>
        </w:rPr>
        <w:t xml:space="preserve">Tulos</w:t>
      </w:r>
    </w:p>
    <w:p>
      <w:r>
        <w:t xml:space="preserve">Jos olisit menossa kirjoittaa sosiaalisen median tyyppinen verkkosivusto tänään kuten Facebook, Twitter tai jopa Quora olisi fiksuinta käyttää C ++, Scala, Python (olen ajatellut) tai muita kieliä, kuten Haskell - Mielipiteet?</w:t>
      </w:r>
    </w:p>
    <w:p>
      <w:r>
        <w:rPr>
          <w:b/>
        </w:rPr>
        <w:t xml:space="preserve">Esimerkki 1.5728</w:t>
      </w:r>
    </w:p>
    <w:p>
      <w:r>
        <w:t xml:space="preserve">Kuinka monta prosenttia Meksikosta on englanninkielisiä?</w:t>
      </w:r>
    </w:p>
    <w:p>
      <w:r>
        <w:rPr>
          <w:b/>
        </w:rPr>
        <w:t xml:space="preserve">Tulos</w:t>
      </w:r>
    </w:p>
    <w:p>
      <w:r>
        <w:t xml:space="preserve">Miksi amerikkalaiset ovat yllättyneitä siitä, että koulutetut meksikolaiset puhuvat Meksikossa yleensä hyvin englantia?</w:t>
      </w:r>
    </w:p>
    <w:p>
      <w:r>
        <w:rPr>
          <w:b/>
        </w:rPr>
        <w:t xml:space="preserve">Esimerkki 1.5729</w:t>
      </w:r>
    </w:p>
    <w:p>
      <w:r>
        <w:t xml:space="preserve">Mitä eroa on pienen pankin ja maksupankin välillä? Ja mikä on sen tarve?</w:t>
      </w:r>
    </w:p>
    <w:p>
      <w:r>
        <w:rPr>
          <w:b/>
        </w:rPr>
        <w:t xml:space="preserve">Tulos</w:t>
      </w:r>
    </w:p>
    <w:p>
      <w:r>
        <w:t xml:space="preserve">Mitkä ovat Intian pienpankeille ja maksupankeille asetetut normit?</w:t>
      </w:r>
    </w:p>
    <w:p>
      <w:r>
        <w:rPr>
          <w:b/>
        </w:rPr>
        <w:t xml:space="preserve">Esimerkki 1.5730</w:t>
      </w:r>
    </w:p>
    <w:p>
      <w:r>
        <w:t xml:space="preserve">Mitkä maat ovat hyökänneet Japaniin ja miehittäneet sen 200 viime vuoden aikana?</w:t>
      </w:r>
    </w:p>
    <w:p>
      <w:r>
        <w:rPr>
          <w:b/>
        </w:rPr>
        <w:t xml:space="preserve">Tulos</w:t>
      </w:r>
    </w:p>
    <w:p>
      <w:r>
        <w:t xml:space="preserve">Mitkä ovat eräitä viimeisten 200 vuoden aikana Kiinasta tehdyt länsimaiset oletukset, jotka ovat osoittautuneet vääriksi?</w:t>
      </w:r>
    </w:p>
    <w:p>
      <w:r>
        <w:rPr>
          <w:b/>
        </w:rPr>
        <w:t xml:space="preserve">Esimerkki 1.5731</w:t>
      </w:r>
    </w:p>
    <w:p>
      <w:r>
        <w:t xml:space="preserve">Mitä mieltä olisit siitä, jos jättäisit opiskelun väliin ja lähtisit sen perään, mitä oikeasti haluat tehdä elämässäsi?</w:t>
      </w:r>
    </w:p>
    <w:p>
      <w:r>
        <w:rPr>
          <w:b/>
        </w:rPr>
        <w:t xml:space="preserve">Tulos</w:t>
      </w:r>
    </w:p>
    <w:p>
      <w:r>
        <w:t xml:space="preserve">Muuttuuko Aadhar-kortin numero sen päivittämisen jälkeen?</w:t>
      </w:r>
    </w:p>
    <w:p>
      <w:r>
        <w:rPr>
          <w:b/>
        </w:rPr>
        <w:t xml:space="preserve">Esimerkki 1.5732</w:t>
      </w:r>
    </w:p>
    <w:p>
      <w:r>
        <w:t xml:space="preserve">Mitä Harvardin yliopisto tekee valtavilla lahjoitusvaroillaan?</w:t>
      </w:r>
    </w:p>
    <w:p>
      <w:r>
        <w:rPr>
          <w:b/>
        </w:rPr>
        <w:t xml:space="preserve">Tulos</w:t>
      </w:r>
    </w:p>
    <w:p>
      <w:r>
        <w:t xml:space="preserve">Miten yliopisto voi perustaa lahjoitusrahaston tyhjästä?</w:t>
      </w:r>
    </w:p>
    <w:p>
      <w:r>
        <w:rPr>
          <w:b/>
        </w:rPr>
        <w:t xml:space="preserve">Esimerkki 1.5733</w:t>
      </w:r>
    </w:p>
    <w:p>
      <w:r>
        <w:t xml:space="preserve">Onko kuolemansynti katsoa Sports Illustrated -lehteä: Swimsuit edition?</w:t>
      </w:r>
    </w:p>
    <w:p>
      <w:r>
        <w:rPr>
          <w:b/>
        </w:rPr>
        <w:t xml:space="preserve">Tulos</w:t>
      </w:r>
    </w:p>
    <w:p>
      <w:r>
        <w:t xml:space="preserve">Onko Ronda Rousey ensimmäinen ei-malli Sports Illustratedin Swimsuit-numeron kannessa?</w:t>
      </w:r>
    </w:p>
    <w:p>
      <w:r>
        <w:rPr>
          <w:b/>
        </w:rPr>
        <w:t xml:space="preserve">Esimerkki 1.5734</w:t>
      </w:r>
    </w:p>
    <w:p>
      <w:r>
        <w:t xml:space="preserve">Mikä on 3-3x6+2?</w:t>
      </w:r>
    </w:p>
    <w:p>
      <w:r>
        <w:rPr>
          <w:b/>
        </w:rPr>
        <w:t xml:space="preserve">Tulos</w:t>
      </w:r>
    </w:p>
    <w:p>
      <w:r>
        <w:t xml:space="preserve">Jakaako 3 (3k+1) (3k+2) (3k+3)?</w:t>
      </w:r>
    </w:p>
    <w:p>
      <w:r>
        <w:rPr>
          <w:b/>
        </w:rPr>
        <w:t xml:space="preserve">Esimerkki 1.5735</w:t>
      </w:r>
    </w:p>
    <w:p>
      <w:r>
        <w:t xml:space="preserve">Onko Modin päätös valuutan demonetisoinnista huono päätös ja osoittautuuko se katastrofiksi intialaisille ja Intian taloudelle?</w:t>
      </w:r>
    </w:p>
    <w:p>
      <w:r>
        <w:rPr>
          <w:b/>
        </w:rPr>
        <w:t xml:space="preserve">Tulos</w:t>
      </w:r>
    </w:p>
    <w:p>
      <w:r>
        <w:t xml:space="preserve">Onko päätös ottaa pois rs 500 ja rs 1000 toteaa nykyisen Intian hallituksen hyvä vai huono?</w:t>
      </w:r>
    </w:p>
    <w:p>
      <w:r>
        <w:rPr>
          <w:b/>
        </w:rPr>
        <w:t xml:space="preserve">Esimerkki 1.5736</w:t>
      </w:r>
    </w:p>
    <w:p>
      <w:r>
        <w:t xml:space="preserve">Miksi uskon taikuuteen?</w:t>
      </w:r>
    </w:p>
    <w:p>
      <w:r>
        <w:rPr>
          <w:b/>
        </w:rPr>
        <w:t xml:space="preserve">Tulos</w:t>
      </w:r>
    </w:p>
    <w:p>
      <w:r>
        <w:t xml:space="preserve">Pitäisikö meidän uskoa taikuuteen?</w:t>
      </w:r>
    </w:p>
    <w:p>
      <w:r>
        <w:rPr>
          <w:b/>
        </w:rPr>
        <w:t xml:space="preserve">Esimerkki 1.5737</w:t>
      </w:r>
    </w:p>
    <w:p>
      <w:r>
        <w:t xml:space="preserve">Miten teen massatappamisen Instagramissa?</w:t>
      </w:r>
    </w:p>
    <w:p>
      <w:r>
        <w:rPr>
          <w:b/>
        </w:rPr>
        <w:t xml:space="preserve">Tulos</w:t>
      </w:r>
    </w:p>
    <w:p>
      <w:r>
        <w:t xml:space="preserve">Miten poistan seuraamisen Instagramissa?</w:t>
      </w:r>
    </w:p>
    <w:p>
      <w:r>
        <w:rPr>
          <w:b/>
        </w:rPr>
        <w:t xml:space="preserve">Esimerkki 1.5738</w:t>
      </w:r>
    </w:p>
    <w:p>
      <w:r>
        <w:t xml:space="preserve">Voinko tulla raskaaksi kuukautisteni loppumista seuraavana päivänä?</w:t>
      </w:r>
    </w:p>
    <w:p>
      <w:r>
        <w:rPr>
          <w:b/>
        </w:rPr>
        <w:t xml:space="preserve">Tulos</w:t>
      </w:r>
    </w:p>
    <w:p>
      <w:r>
        <w:t xml:space="preserve">Voiko kuukautisten aikana tulla raskaaksi? Kuinka todennäköistä se on?</w:t>
      </w:r>
    </w:p>
    <w:p>
      <w:r>
        <w:rPr>
          <w:b/>
        </w:rPr>
        <w:t xml:space="preserve">Esimerkki 1.5739</w:t>
      </w:r>
    </w:p>
    <w:p>
      <w:r>
        <w:t xml:space="preserve">Miksi redditiä ei ole estetty Kiinassa?</w:t>
      </w:r>
    </w:p>
    <w:p>
      <w:r>
        <w:rPr>
          <w:b/>
        </w:rPr>
        <w:t xml:space="preserve">Tulos</w:t>
      </w:r>
    </w:p>
    <w:p>
      <w:r>
        <w:t xml:space="preserve">Miksi Quora ei ole estetty Kiinassa?</w:t>
      </w:r>
    </w:p>
    <w:p>
      <w:r>
        <w:rPr>
          <w:b/>
        </w:rPr>
        <w:t xml:space="preserve">Esimerkki 1.5740</w:t>
      </w:r>
    </w:p>
    <w:p>
      <w:r>
        <w:t xml:space="preserve">Mitä palvelua skype käyttää videon suoratoistoon?</w:t>
      </w:r>
    </w:p>
    <w:p>
      <w:r>
        <w:rPr>
          <w:b/>
        </w:rPr>
        <w:t xml:space="preserve">Tulos</w:t>
      </w:r>
    </w:p>
    <w:p>
      <w:r>
        <w:t xml:space="preserve">Fibrinogeenin normaali merkitys?</w:t>
      </w:r>
    </w:p>
    <w:p>
      <w:r>
        <w:rPr>
          <w:b/>
        </w:rPr>
        <w:t xml:space="preserve">Esimerkki 1.5741</w:t>
      </w:r>
    </w:p>
    <w:p>
      <w:r>
        <w:t xml:space="preserve">Taistelulaivat: Minkä merireitin kautta INS Vikramaditya saapui Venäjältä Intiaan?</w:t>
      </w:r>
    </w:p>
    <w:p>
      <w:r>
        <w:rPr>
          <w:b/>
        </w:rPr>
        <w:t xml:space="preserve">Tulos</w:t>
      </w:r>
    </w:p>
    <w:p>
      <w:r>
        <w:t xml:space="preserve">Miten vaimoni voi muuttaa Venäjältä Intiaan?</w:t>
      </w:r>
    </w:p>
    <w:p>
      <w:r>
        <w:rPr>
          <w:b/>
        </w:rPr>
        <w:t xml:space="preserve">Esimerkki 1.5742</w:t>
      </w:r>
    </w:p>
    <w:p>
      <w:r>
        <w:t xml:space="preserve">Mitä minun pitäisi tehdä, jos joku keskeyttää vessan rakentamisen julkiselle maalle taloni eteen eikä anna meidän rakentaa sitä?</w:t>
      </w:r>
    </w:p>
    <w:p>
      <w:r>
        <w:rPr>
          <w:b/>
        </w:rPr>
        <w:t xml:space="preserve">Tulos</w:t>
      </w:r>
    </w:p>
    <w:p>
      <w:r>
        <w:t xml:space="preserve">Mikä on varainhoitajan tavanomainen osuus?</w:t>
      </w:r>
    </w:p>
    <w:p>
      <w:r>
        <w:rPr>
          <w:b/>
        </w:rPr>
        <w:t xml:space="preserve">Esimerkki 1.5743</w:t>
      </w:r>
    </w:p>
    <w:p>
      <w:r>
        <w:t xml:space="preserve">Bassokitara: Keitä ovat kaikkien aikojen parhaat basistit ja miksi?</w:t>
      </w:r>
    </w:p>
    <w:p>
      <w:r>
        <w:rPr>
          <w:b/>
        </w:rPr>
        <w:t xml:space="preserve">Tulos</w:t>
      </w:r>
    </w:p>
    <w:p>
      <w:r>
        <w:t xml:space="preserve">Bassokitara: Mitkä ovat kaikkien aikojen parhaat bassolinjat?</w:t>
      </w:r>
    </w:p>
    <w:p>
      <w:r>
        <w:rPr>
          <w:b/>
        </w:rPr>
        <w:t xml:space="preserve">Esimerkki 1.5744</w:t>
      </w:r>
    </w:p>
    <w:p>
      <w:r>
        <w:t xml:space="preserve">Minulla on aurinkopaneelien kattoasentajan todistus. En tiedä, kumpi on parempi työ vai liiketoiminta?</w:t>
      </w:r>
    </w:p>
    <w:p>
      <w:r>
        <w:rPr>
          <w:b/>
        </w:rPr>
        <w:t xml:space="preserve">Tulos</w:t>
      </w:r>
    </w:p>
    <w:p>
      <w:r>
        <w:t xml:space="preserve">Onko mahdollista ajaa pyörällä toimistoon joka päivä.. edestakaisin 13 km.. Onko vinkkejä, mikä pyörä on hyvä ostaa...?</w:t>
      </w:r>
    </w:p>
    <w:p>
      <w:r>
        <w:rPr>
          <w:b/>
        </w:rPr>
        <w:t xml:space="preserve">Esimerkki 1.5745</w:t>
      </w:r>
    </w:p>
    <w:p>
      <w:r>
        <w:t xml:space="preserve">Mitä eroa on CBSE:n, ICSE:n ja NCERT:n välillä? Kumpi niistä on parempi?</w:t>
      </w:r>
    </w:p>
    <w:p>
      <w:r>
        <w:rPr>
          <w:b/>
        </w:rPr>
        <w:t xml:space="preserve">Tulos</w:t>
      </w:r>
    </w:p>
    <w:p>
      <w:r>
        <w:t xml:space="preserve">Mitä eroa on NCERT- ja CBSE-kirjojen välillä?</w:t>
      </w:r>
    </w:p>
    <w:p>
      <w:r>
        <w:rPr>
          <w:b/>
        </w:rPr>
        <w:t xml:space="preserve">Esimerkki 1.5746</w:t>
      </w:r>
    </w:p>
    <w:p>
      <w:r>
        <w:t xml:space="preserve">Rahaa: IRCTC: Mitä tarkoittaa "pyydetty maksu" IRCTC:ssä?</w:t>
      </w:r>
    </w:p>
    <w:p>
      <w:r>
        <w:rPr>
          <w:b/>
        </w:rPr>
        <w:t xml:space="preserve">Tulos</w:t>
      </w:r>
    </w:p>
    <w:p>
      <w:r>
        <w:t xml:space="preserve">Miten saan IRCTC:ltä hyvityksen, jos lippuani ei ole varattu, mutta rahani on vähennetty?</w:t>
      </w:r>
    </w:p>
    <w:p>
      <w:r>
        <w:rPr>
          <w:b/>
        </w:rPr>
        <w:t xml:space="preserve">Esimerkki 1.5747</w:t>
      </w:r>
    </w:p>
    <w:p>
      <w:r>
        <w:t xml:space="preserve">Mikä on turvallinen tapa laihtua 40 kiloa 5 viikossa?</w:t>
      </w:r>
    </w:p>
    <w:p>
      <w:r>
        <w:rPr>
          <w:b/>
        </w:rPr>
        <w:t xml:space="preserve">Tulos</w:t>
      </w:r>
    </w:p>
    <w:p>
      <w:r>
        <w:t xml:space="preserve">Onko mahdollista laihtua 40 kiloa kuukaudessa?</w:t>
      </w:r>
    </w:p>
    <w:p>
      <w:r>
        <w:rPr>
          <w:b/>
        </w:rPr>
        <w:t xml:space="preserve">Esimerkki 1.5748</w:t>
      </w:r>
    </w:p>
    <w:p>
      <w:r>
        <w:t xml:space="preserve">Mitkä ovat parhaat ASO-yritykset (App Store Optimization)?</w:t>
      </w:r>
    </w:p>
    <w:p>
      <w:r>
        <w:rPr>
          <w:b/>
        </w:rPr>
        <w:t xml:space="preserve">Tulos</w:t>
      </w:r>
    </w:p>
    <w:p>
      <w:r>
        <w:t xml:space="preserve">Kuinka samankaltainen on App Store Optimization ja Web SEO?</w:t>
      </w:r>
    </w:p>
    <w:p>
      <w:r>
        <w:rPr>
          <w:b/>
        </w:rPr>
        <w:t xml:space="preserve">Esimerkki 1.5749</w:t>
      </w:r>
    </w:p>
    <w:p>
      <w:r>
        <w:t xml:space="preserve">Mikä on paras ulkona RC-helikopteri sisällä 4000 Rs Intiassa?</w:t>
      </w:r>
    </w:p>
    <w:p>
      <w:r>
        <w:rPr>
          <w:b/>
        </w:rPr>
        <w:t xml:space="preserve">Tulos</w:t>
      </w:r>
    </w:p>
    <w:p>
      <w:r>
        <w:t xml:space="preserve">Mikä on paras 10000 MaH power bank Intiassa alle 1000 Rs?</w:t>
      </w:r>
    </w:p>
    <w:p>
      <w:r>
        <w:rPr>
          <w:b/>
        </w:rPr>
        <w:t xml:space="preserve">Esimerkki 1.5750</w:t>
      </w:r>
    </w:p>
    <w:p>
      <w:r>
        <w:t xml:space="preserve">Onko iPhone todella hintansa arvoinen?</w:t>
      </w:r>
    </w:p>
    <w:p>
      <w:r>
        <w:rPr>
          <w:b/>
        </w:rPr>
        <w:t xml:space="preserve">Tulos</w:t>
      </w:r>
    </w:p>
    <w:p>
      <w:r>
        <w:t xml:space="preserve">Onko iPhone todella rahan arvoinen vai onko se vain hypeä?</w:t>
      </w:r>
    </w:p>
    <w:p>
      <w:r>
        <w:rPr>
          <w:b/>
        </w:rPr>
        <w:t xml:space="preserve">Esimerkki 1.5751</w:t>
      </w:r>
    </w:p>
    <w:p>
      <w:r>
        <w:t xml:space="preserve">Kuinka paljon hammaslääkäriassistentit tienaavat Floridassa?</w:t>
      </w:r>
    </w:p>
    <w:p>
      <w:r>
        <w:rPr>
          <w:b/>
        </w:rPr>
        <w:t xml:space="preserve">Tulos</w:t>
      </w:r>
    </w:p>
    <w:p>
      <w:r>
        <w:t xml:space="preserve">Kuinka paljon hammaslääketieteellinen avustaja tienaa?</w:t>
      </w:r>
    </w:p>
    <w:p>
      <w:r>
        <w:rPr>
          <w:b/>
        </w:rPr>
        <w:t xml:space="preserve">Esimerkki 1.5752</w:t>
      </w:r>
    </w:p>
    <w:p>
      <w:r>
        <w:t xml:space="preserve">Miten minusta tulee iloinen ja puhun enemmän tunnilla?</w:t>
      </w:r>
    </w:p>
    <w:p>
      <w:r>
        <w:rPr>
          <w:b/>
        </w:rPr>
        <w:t xml:space="preserve">Tulos</w:t>
      </w:r>
    </w:p>
    <w:p>
      <w:r>
        <w:t xml:space="preserve">Olen niin onnellinen, kun mies puhuu/juttelee kanssani, mutta sattuu enemmän, kun hän ei puhu kanssani. Mitä minun pitäisi tehdä?</w:t>
      </w:r>
    </w:p>
    <w:p>
      <w:r>
        <w:rPr>
          <w:b/>
        </w:rPr>
        <w:t xml:space="preserve">Esimerkki 1.5753</w:t>
      </w:r>
    </w:p>
    <w:p>
      <w:r>
        <w:t xml:space="preserve">Kuinka muuntaa exo-tiedoston kappaleita mp4-tiedostoksi?</w:t>
      </w:r>
    </w:p>
    <w:p>
      <w:r>
        <w:rPr>
          <w:b/>
        </w:rPr>
        <w:t xml:space="preserve">Tulos</w:t>
      </w:r>
    </w:p>
    <w:p>
      <w:r>
        <w:t xml:space="preserve">Mitkä ovat joitakin tapoja muuntaa MPEG4 ja MP4?</w:t>
      </w:r>
    </w:p>
    <w:p>
      <w:r>
        <w:rPr>
          <w:b/>
        </w:rPr>
        <w:t xml:space="preserve">Esimerkki 1.5754</w:t>
      </w:r>
    </w:p>
    <w:p>
      <w:r>
        <w:t xml:space="preserve">Miten saan tietää tilikauden aikana syntyneet myyntivoitot tai -tappiot?</w:t>
      </w:r>
    </w:p>
    <w:p>
      <w:r>
        <w:rPr>
          <w:b/>
        </w:rPr>
        <w:t xml:space="preserve">Tulos</w:t>
      </w:r>
    </w:p>
    <w:p>
      <w:r>
        <w:t xml:space="preserve">Miten saan tietää Intiassa tilikauden aikana syntyneet myyntivoitot tai -tappiot?</w:t>
      </w:r>
    </w:p>
    <w:p>
      <w:r>
        <w:rPr>
          <w:b/>
        </w:rPr>
        <w:t xml:space="preserve">Esimerkki 1.5755</w:t>
      </w:r>
    </w:p>
    <w:p>
      <w:r>
        <w:t xml:space="preserve">Mikä on musiikin suoratoistopalvelu?</w:t>
      </w:r>
    </w:p>
    <w:p>
      <w:r>
        <w:rPr>
          <w:b/>
        </w:rPr>
        <w:t xml:space="preserve">Tulos</w:t>
      </w:r>
    </w:p>
    <w:p>
      <w:r>
        <w:t xml:space="preserve">Mitä Spotifyn kaltaisia musiikin suoratoistopalveluja on tarjolla?</w:t>
      </w:r>
    </w:p>
    <w:p>
      <w:r>
        <w:rPr>
          <w:b/>
        </w:rPr>
        <w:t xml:space="preserve">Esimerkki 1.5756</w:t>
      </w:r>
    </w:p>
    <w:p>
      <w:r>
        <w:t xml:space="preserve">Kun uusi presidentti vannoo virkavalansa (esimerkiksi jos hän on muslimi 50/50 kristittyjen ja muslimien muodostamassa valtiossa), laittaako hän kätensä Raamatun tai Koraanin päälle ja sanoo "Jumala minua auttakoon"?</w:t>
      </w:r>
    </w:p>
    <w:p>
      <w:r>
        <w:rPr>
          <w:b/>
        </w:rPr>
        <w:t xml:space="preserve">Tulos</w:t>
      </w:r>
    </w:p>
    <w:p>
      <w:r>
        <w:t xml:space="preserve">Entä jos kristitty pelastaa muslimin ja kuolee pelastaessaan tämän hengen. Pääseekö hän taivaaseen vai helvettiin?</w:t>
      </w:r>
    </w:p>
    <w:p>
      <w:r>
        <w:rPr>
          <w:b/>
        </w:rPr>
        <w:t xml:space="preserve">Esimerkki 1.5757</w:t>
      </w:r>
    </w:p>
    <w:p>
      <w:r>
        <w:t xml:space="preserve">Mitkä ovat esimerkkejä ongelmista, joita pienyritysten omistajat kohtaavat ja jotka voidaan ratkaista koneoppimisella/tiedonlouhinnalla?</w:t>
      </w:r>
    </w:p>
    <w:p>
      <w:r>
        <w:rPr>
          <w:b/>
        </w:rPr>
        <w:t xml:space="preserve">Tulos</w:t>
      </w:r>
    </w:p>
    <w:p>
      <w:r>
        <w:t xml:space="preserve">Mikä on tehokkain tietorakenne palindromien esittämiseen tietyssä merkkijonossa? Minkälaisia ongelmia voidaan ratkaista tällä tietorakenteella?</w:t>
      </w:r>
    </w:p>
    <w:p>
      <w:r>
        <w:rPr>
          <w:b/>
        </w:rPr>
        <w:t xml:space="preserve">Esimerkki 1.5758</w:t>
      </w:r>
    </w:p>
    <w:p>
      <w:r>
        <w:t xml:space="preserve">Miksi näen unta joka yö?</w:t>
      </w:r>
    </w:p>
    <w:p>
      <w:r>
        <w:rPr>
          <w:b/>
        </w:rPr>
        <w:t xml:space="preserve">Tulos</w:t>
      </w:r>
    </w:p>
    <w:p>
      <w:r>
        <w:t xml:space="preserve">Miksi näen hänestä unta joka yö?</w:t>
      </w:r>
    </w:p>
    <w:p>
      <w:r>
        <w:rPr>
          <w:b/>
        </w:rPr>
        <w:t xml:space="preserve">Esimerkki 1.5759</w:t>
      </w:r>
    </w:p>
    <w:p>
      <w:r>
        <w:t xml:space="preserve">Miten houkuttelen Frostyn (uusi harvinainen kissa) Neko Atsumessa?</w:t>
      </w:r>
    </w:p>
    <w:p>
      <w:r>
        <w:rPr>
          <w:b/>
        </w:rPr>
        <w:t xml:space="preserve">Tulos</w:t>
      </w:r>
    </w:p>
    <w:p>
      <w:r>
        <w:t xml:space="preserve">Miksi Neko Atsumeen ei tule uusia harvinaisia kissoja?</w:t>
      </w:r>
    </w:p>
    <w:p>
      <w:r>
        <w:rPr>
          <w:b/>
        </w:rPr>
        <w:t xml:space="preserve">Esimerkki 1.5760</w:t>
      </w:r>
    </w:p>
    <w:p>
      <w:r>
        <w:t xml:space="preserve">Miten löydän tutkielmani aiheen?</w:t>
      </w:r>
    </w:p>
    <w:p>
      <w:r>
        <w:rPr>
          <w:b/>
        </w:rPr>
        <w:t xml:space="preserve">Tulos</w:t>
      </w:r>
    </w:p>
    <w:p>
      <w:r>
        <w:t xml:space="preserve">Mikä on väitöskirjan kirjoituspalvelu?</w:t>
      </w:r>
    </w:p>
    <w:p>
      <w:r>
        <w:rPr>
          <w:b/>
        </w:rPr>
        <w:t xml:space="preserve">Esimerkki 1.5761</w:t>
      </w:r>
    </w:p>
    <w:p>
      <w:r>
        <w:t xml:space="preserve">Millaista on olla kaunis vaimo?</w:t>
      </w:r>
    </w:p>
    <w:p>
      <w:r>
        <w:rPr>
          <w:b/>
        </w:rPr>
        <w:t xml:space="preserve">Tulos</w:t>
      </w:r>
    </w:p>
    <w:p>
      <w:r>
        <w:t xml:space="preserve">Miltä tuntuu olla houkutteleva ja monien haluama?</w:t>
      </w:r>
    </w:p>
    <w:p>
      <w:r>
        <w:rPr>
          <w:b/>
        </w:rPr>
        <w:t xml:space="preserve">Esimerkki 1.5762</w:t>
      </w:r>
    </w:p>
    <w:p>
      <w:r>
        <w:t xml:space="preserve">Mikä on paras tapa vastata, kun joku sanoo sinulle "rakastan sinua"?</w:t>
      </w:r>
    </w:p>
    <w:p>
      <w:r>
        <w:rPr>
          <w:b/>
        </w:rPr>
        <w:t xml:space="preserve">Tulos</w:t>
      </w:r>
    </w:p>
    <w:p>
      <w:r>
        <w:t xml:space="preserve">Mitkä ovat parhaat tavat selittää toiselle, kuinka paljon häntä rakastat?</w:t>
      </w:r>
    </w:p>
    <w:p>
      <w:r>
        <w:rPr>
          <w:b/>
        </w:rPr>
        <w:t xml:space="preserve">Esimerkki 1.5763</w:t>
      </w:r>
    </w:p>
    <w:p>
      <w:r>
        <w:t xml:space="preserve">Jos yhdysvaltalainen F 22 -lentäjä loikkaa Japaniin, miten Japani reagoisi siihen ja miten yhdysvaltalainen lentäjä voisi pysyä sen jälkeen piilossa?</w:t>
      </w:r>
    </w:p>
    <w:p>
      <w:r>
        <w:rPr>
          <w:b/>
        </w:rPr>
        <w:t xml:space="preserve">Tulos</w:t>
      </w:r>
    </w:p>
    <w:p>
      <w:r>
        <w:t xml:space="preserve">Mitkä ovat hyvät askeleet laivaston F-22-lentäjäksi pääsemiseksi?</w:t>
      </w:r>
    </w:p>
    <w:p>
      <w:r>
        <w:rPr>
          <w:b/>
        </w:rPr>
        <w:t xml:space="preserve">Esimerkki 1.5764</w:t>
      </w:r>
    </w:p>
    <w:p>
      <w:r>
        <w:t xml:space="preserve">Mikä on paras kääntäjä LISPin oppimiseen?</w:t>
      </w:r>
    </w:p>
    <w:p>
      <w:r>
        <w:rPr>
          <w:b/>
        </w:rPr>
        <w:t xml:space="preserve">Tulos</w:t>
      </w:r>
    </w:p>
    <w:p>
      <w:r>
        <w:t xml:space="preserve">Mikä on paras java-kääntäjä?</w:t>
      </w:r>
    </w:p>
    <w:p>
      <w:r>
        <w:rPr>
          <w:b/>
        </w:rPr>
        <w:t xml:space="preserve">Esimerkki 1.5765</w:t>
      </w:r>
    </w:p>
    <w:p>
      <w:r>
        <w:t xml:space="preserve">Mitä haittoja mallin kanssa seurustelussa on?</w:t>
      </w:r>
    </w:p>
    <w:p>
      <w:r>
        <w:rPr>
          <w:b/>
        </w:rPr>
        <w:t xml:space="preserve">Tulos</w:t>
      </w:r>
    </w:p>
    <w:p>
      <w:r>
        <w:t xml:space="preserve">Mitä haittoja seurustelusta on?</w:t>
      </w:r>
    </w:p>
    <w:p>
      <w:r>
        <w:rPr>
          <w:b/>
        </w:rPr>
        <w:t xml:space="preserve">Esimerkki 1.5766</w:t>
      </w:r>
    </w:p>
    <w:p>
      <w:r>
        <w:t xml:space="preserve">Mihin oikeustoimiin Intian kansalainen voi ryhtyä, jos hänelle ei anneta lomaa, jotta hän voisi äänestää FD:nsä edustajakokousvaaleissa yksityisen yrityksen toimesta?</w:t>
      </w:r>
    </w:p>
    <w:p>
      <w:r>
        <w:rPr>
          <w:b/>
        </w:rPr>
        <w:t xml:space="preserve">Tulos</w:t>
      </w:r>
    </w:p>
    <w:p>
      <w:r>
        <w:t xml:space="preserve">Rakastan tyttöä. Olen pohjoisintialainen ja hän on eteläintialainen. Hän on hieman konservatiivinen. Mitä minun pitäisi tehdä tehdäkseni vaikutuksen häneen?</w:t>
      </w:r>
    </w:p>
    <w:p>
      <w:r>
        <w:rPr>
          <w:b/>
        </w:rPr>
        <w:t xml:space="preserve">Esimerkki 1.5767</w:t>
      </w:r>
    </w:p>
    <w:p>
      <w:r>
        <w:t xml:space="preserve">Mitkä ignoun alueelliset tutkimuskeskukset tarjoavat MCA-kurssia Andhra Pradeshissa, Visakhapatnamissa he eivät tarjoa kurssia.</w:t>
      </w:r>
    </w:p>
    <w:p>
      <w:r>
        <w:rPr>
          <w:b/>
        </w:rPr>
        <w:t xml:space="preserve">Tulos</w:t>
      </w:r>
    </w:p>
    <w:p>
      <w:r>
        <w:t xml:space="preserve">Mitä etuja Prolific Academicin käyttämisestä on Mechanical Turkin sijaan?</w:t>
      </w:r>
    </w:p>
    <w:p>
      <w:r>
        <w:rPr>
          <w:b/>
        </w:rPr>
        <w:t xml:space="preserve">Esimerkki 1.5768</w:t>
      </w:r>
    </w:p>
    <w:p>
      <w:r>
        <w:t xml:space="preserve">Kuinka kauan Zooper Doopersin jäätyminen kestää?</w:t>
      </w:r>
    </w:p>
    <w:p>
      <w:r>
        <w:rPr>
          <w:b/>
        </w:rPr>
        <w:t xml:space="preserve">Tulos</w:t>
      </w:r>
    </w:p>
    <w:p>
      <w:r>
        <w:t xml:space="preserve">Mitä tapahtuu, jos otan kakan ja tökkään sen ikuisuuteen avaruuteen? Palaako se vai jäätyykö se?</w:t>
      </w:r>
    </w:p>
    <w:p>
      <w:r>
        <w:rPr>
          <w:b/>
        </w:rPr>
        <w:t xml:space="preserve">Esimerkki 1.5769</w:t>
      </w:r>
    </w:p>
    <w:p>
      <w:r>
        <w:t xml:space="preserve">Mitkä ovat yleisiä ongelmia maantieteen tutkinnon suorittaneiden uran alkuvaiheessa?</w:t>
      </w:r>
    </w:p>
    <w:p>
      <w:r>
        <w:rPr>
          <w:b/>
        </w:rPr>
        <w:t xml:space="preserve">Tulos</w:t>
      </w:r>
    </w:p>
    <w:p>
      <w:r>
        <w:t xml:space="preserve">Mitkä ovat yleisiä ongelmia teologian tutkinnon suorittaneiden uran alkuvaiheessa?</w:t>
      </w:r>
    </w:p>
    <w:p>
      <w:r>
        <w:rPr>
          <w:b/>
        </w:rPr>
        <w:t xml:space="preserve">Esimerkki 1.5770</w:t>
      </w:r>
    </w:p>
    <w:p>
      <w:r>
        <w:t xml:space="preserve">Mikä virustorjuntaohjelma on parempi kuin kaspersky?</w:t>
      </w:r>
    </w:p>
    <w:p>
      <w:r>
        <w:rPr>
          <w:b/>
        </w:rPr>
        <w:t xml:space="preserve">Tulos</w:t>
      </w:r>
    </w:p>
    <w:p>
      <w:r>
        <w:t xml:space="preserve">Mikä virustorjunta on parempi: Avast vai Kaspersky?</w:t>
      </w:r>
    </w:p>
    <w:p>
      <w:r>
        <w:rPr>
          <w:b/>
        </w:rPr>
        <w:t xml:space="preserve">Esimerkki 1.5771</w:t>
      </w:r>
    </w:p>
    <w:p>
      <w:r>
        <w:t xml:space="preserve">Mitkä ovat tilastotieteen uramahdollisuudet Intiassa?</w:t>
      </w:r>
    </w:p>
    <w:p>
      <w:r>
        <w:rPr>
          <w:b/>
        </w:rPr>
        <w:t xml:space="preserve">Tulos</w:t>
      </w:r>
    </w:p>
    <w:p>
      <w:r>
        <w:t xml:space="preserve">Olen luomassa verkkosivustoa, mitä haluatte siihen?</w:t>
      </w:r>
    </w:p>
    <w:p>
      <w:r>
        <w:rPr>
          <w:b/>
        </w:rPr>
        <w:t xml:space="preserve">Esimerkki 1.5772</w:t>
      </w:r>
    </w:p>
    <w:p>
      <w:r>
        <w:t xml:space="preserve">Miksi tunnen itseni uneliaaksi ja väsyneeksi sen jälkeen, kun olen käyttänyt nukahtamatonta flunssalääkettä?</w:t>
      </w:r>
    </w:p>
    <w:p>
      <w:r>
        <w:rPr>
          <w:b/>
        </w:rPr>
        <w:t xml:space="preserve">Tulos</w:t>
      </w:r>
    </w:p>
    <w:p>
      <w:r>
        <w:t xml:space="preserve">Miksi minua huimaa flunssan jälkeen?</w:t>
      </w:r>
    </w:p>
    <w:p>
      <w:r>
        <w:rPr>
          <w:b/>
        </w:rPr>
        <w:t xml:space="preserve">Esimerkki 1.5773</w:t>
      </w:r>
    </w:p>
    <w:p>
      <w:r>
        <w:t xml:space="preserve">Jos tekisit yhteistyötä suuren yrityksen kanssa ja saisit pääsyn heidän jäsenluetteloonsa, mitä suuri yritys haluaisi/pyytäisi sinulta vastineeksi?</w:t>
      </w:r>
    </w:p>
    <w:p>
      <w:r>
        <w:rPr>
          <w:b/>
        </w:rPr>
        <w:t xml:space="preserve">Tulos</w:t>
      </w:r>
    </w:p>
    <w:p>
      <w:r>
        <w:t xml:space="preserve">Miten pääset suuryrityksen johtoon perusvirkailijasta?</w:t>
      </w:r>
    </w:p>
    <w:p>
      <w:r>
        <w:rPr>
          <w:b/>
        </w:rPr>
        <w:t xml:space="preserve">Esimerkki 1.5774</w:t>
      </w:r>
    </w:p>
    <w:p>
      <w:r>
        <w:t xml:space="preserve">Milloin useimmat ihmiset tekevät verkko-ostoksia?</w:t>
      </w:r>
    </w:p>
    <w:p>
      <w:r>
        <w:rPr>
          <w:b/>
        </w:rPr>
        <w:t xml:space="preserve">Tulos</w:t>
      </w:r>
    </w:p>
    <w:p>
      <w:r>
        <w:t xml:space="preserve">Milloin ihmiset tekevät eniten verkko-ostoksia ja miksi?</w:t>
      </w:r>
    </w:p>
    <w:p>
      <w:r>
        <w:rPr>
          <w:b/>
        </w:rPr>
        <w:t xml:space="preserve">Esimerkki 1.5775</w:t>
      </w:r>
    </w:p>
    <w:p>
      <w:r>
        <w:t xml:space="preserve">Mikä on kalifaatti tai khilafa?</w:t>
      </w:r>
    </w:p>
    <w:p>
      <w:r>
        <w:rPr>
          <w:b/>
        </w:rPr>
        <w:t xml:space="preserve">Tulos</w:t>
      </w:r>
    </w:p>
    <w:p>
      <w:r>
        <w:t xml:space="preserve">Onko Saudi-Arabia kalifaatti?</w:t>
      </w:r>
    </w:p>
    <w:p>
      <w:r>
        <w:rPr>
          <w:b/>
        </w:rPr>
        <w:t xml:space="preserve">Esimerkki 1.5776</w:t>
      </w:r>
    </w:p>
    <w:p>
      <w:r>
        <w:t xml:space="preserve">Kummat tulot otetaan huomioon (veronalaiset tulot vai bruttotulot), kun jätetään hakemus, joka koskee OBC-henkilöä, joka ei kuulu rasvakerroksiin?</w:t>
      </w:r>
    </w:p>
    <w:p>
      <w:r>
        <w:rPr>
          <w:b/>
        </w:rPr>
        <w:t xml:space="preserve">Tulos</w:t>
      </w:r>
    </w:p>
    <w:p>
      <w:r>
        <w:t xml:space="preserve">Kuinka monta yritystä OBC-ehdokkaat voivat yrittää? Eri sivustot antavat minulle eri tietoja. Mikä on käsite creamy layer? Lasketaanko mukaan vain vanhempien tulot, lasketaanko mukaan myös ehdokkaan tulot?</w:t>
      </w:r>
    </w:p>
    <w:p>
      <w:r>
        <w:rPr>
          <w:b/>
        </w:rPr>
        <w:t xml:space="preserve">Esimerkki 1.5777</w:t>
      </w:r>
    </w:p>
    <w:p>
      <w:r>
        <w:t xml:space="preserve">Onko totta, että japanilaiset yritykset eivät voi erottaa ihmisiä?</w:t>
      </w:r>
    </w:p>
    <w:p>
      <w:r>
        <w:rPr>
          <w:b/>
        </w:rPr>
        <w:t xml:space="preserve">Tulos</w:t>
      </w:r>
    </w:p>
    <w:p>
      <w:r>
        <w:t xml:space="preserve">Kuinka usein japanilaiset syövät sushia?</w:t>
      </w:r>
    </w:p>
    <w:p>
      <w:r>
        <w:rPr>
          <w:b/>
        </w:rPr>
        <w:t xml:space="preserve">Esimerkki 1.5778</w:t>
      </w:r>
    </w:p>
    <w:p>
      <w:r>
        <w:t xml:space="preserve">Miksi Netflixin tuotannossa on kaikki viisi tähteä?</w:t>
      </w:r>
    </w:p>
    <w:p>
      <w:r>
        <w:rPr>
          <w:b/>
        </w:rPr>
        <w:t xml:space="preserve">Tulos</w:t>
      </w:r>
    </w:p>
    <w:p>
      <w:r>
        <w:t xml:space="preserve">Miten tehdä huomautus laajennus raaga yaman???</w:t>
      </w:r>
    </w:p>
    <w:p>
      <w:r>
        <w:rPr>
          <w:b/>
        </w:rPr>
        <w:t xml:space="preserve">Esimerkki 1.5779</w:t>
      </w:r>
    </w:p>
    <w:p>
      <w:r>
        <w:t xml:space="preserve">Haluan rakentaa ystävyyttä vieraiden vieraiden ihmisten kanssa. Onko olemassa muita sovelluksia (muita kuin deittisovelluksia), joilla se onnistuu?</w:t>
      </w:r>
    </w:p>
    <w:p>
      <w:r>
        <w:rPr>
          <w:b/>
        </w:rPr>
        <w:t xml:space="preserve">Tulos</w:t>
      </w:r>
    </w:p>
    <w:p>
      <w:r>
        <w:t xml:space="preserve">Web-sovellukset? Haluan rakentaa web-sovelluksen, joten mitä työkaluja tarvitaan web-sovelluksen rakentamiseen? Ja mistä saan ne?</w:t>
      </w:r>
    </w:p>
    <w:p>
      <w:r>
        <w:rPr>
          <w:b/>
        </w:rPr>
        <w:t xml:space="preserve">Esimerkki 1.5780</w:t>
      </w:r>
    </w:p>
    <w:p>
      <w:r>
        <w:t xml:space="preserve">Voiko joku selittää tämän lainauksen?</w:t>
      </w:r>
    </w:p>
    <w:p>
      <w:r>
        <w:rPr>
          <w:b/>
        </w:rPr>
        <w:t xml:space="preserve">Tulos</w:t>
      </w:r>
    </w:p>
    <w:p>
      <w:r>
        <w:t xml:space="preserve">Jos kansainväliseen taidenäyttelyyn osallistuu kolmekymmentä maalausta, kuinka monella tavalla tuomaristo voi myöntää kolme pääpalkintoa?</w:t>
      </w:r>
    </w:p>
    <w:p>
      <w:r>
        <w:rPr>
          <w:b/>
        </w:rPr>
        <w:t xml:space="preserve">Esimerkki 1.5781</w:t>
      </w:r>
    </w:p>
    <w:p>
      <w:r>
        <w:t xml:space="preserve">Miksi Amartya Sen sai Nobel-palkinnon?</w:t>
      </w:r>
    </w:p>
    <w:p>
      <w:r>
        <w:rPr>
          <w:b/>
        </w:rPr>
        <w:t xml:space="preserve">Tulos</w:t>
      </w:r>
    </w:p>
    <w:p>
      <w:r>
        <w:t xml:space="preserve">Jos Narendra Modista tulee seuraava pääministeri, mikä olisi Nobel-palkitun Amartya Senin vastaus?</w:t>
      </w:r>
    </w:p>
    <w:p>
      <w:r>
        <w:rPr>
          <w:b/>
        </w:rPr>
        <w:t xml:space="preserve">Esimerkki 1.5782</w:t>
      </w:r>
    </w:p>
    <w:p>
      <w:r>
        <w:t xml:space="preserve">Aloitin päivityksen Windows 10:een eilen(28/7/16). Se on nyt 43 prosentissa. Jatkuuko lataus myös sen jälkeen, kun ilmaisen latauksen ikkuna päättyy?</w:t>
      </w:r>
    </w:p>
    <w:p>
      <w:r>
        <w:rPr>
          <w:b/>
        </w:rPr>
        <w:t xml:space="preserve">Tulos</w:t>
      </w:r>
    </w:p>
    <w:p>
      <w:r>
        <w:t xml:space="preserve">Miten Windows XP Media Center Edition 2005 ladataan?</w:t>
      </w:r>
    </w:p>
    <w:p>
      <w:r>
        <w:rPr>
          <w:b/>
        </w:rPr>
        <w:t xml:space="preserve">Esimerkki 1.5783</w:t>
      </w:r>
    </w:p>
    <w:p>
      <w:r>
        <w:t xml:space="preserve">Kuinka monta huonetta hotellissa yleensä on?</w:t>
      </w:r>
    </w:p>
    <w:p>
      <w:r>
        <w:rPr>
          <w:b/>
        </w:rPr>
        <w:t xml:space="preserve">Tulos</w:t>
      </w:r>
    </w:p>
    <w:p>
      <w:r>
        <w:t xml:space="preserve">Miten saan hotellin, jossa on huone huoneessa?</w:t>
      </w:r>
    </w:p>
    <w:p>
      <w:r>
        <w:rPr>
          <w:b/>
        </w:rPr>
        <w:t xml:space="preserve">Esimerkki 1.5784</w:t>
      </w:r>
    </w:p>
    <w:p>
      <w:r>
        <w:t xml:space="preserve">Miten löydän trendikkäitä ja kiinnostavia aiheita YouTube-videoiden tekemistä varten?</w:t>
      </w:r>
    </w:p>
    <w:p>
      <w:r>
        <w:rPr>
          <w:b/>
        </w:rPr>
        <w:t xml:space="preserve">Tulos</w:t>
      </w:r>
    </w:p>
    <w:p>
      <w:r>
        <w:t xml:space="preserve">Mikä on tasku muistikirja on monta arkkia ostaa?</w:t>
      </w:r>
    </w:p>
    <w:p>
      <w:r>
        <w:rPr>
          <w:b/>
        </w:rPr>
        <w:t xml:space="preserve">Esimerkki 1.5785</w:t>
      </w:r>
    </w:p>
    <w:p>
      <w:r>
        <w:t xml:space="preserve">Mikä on 11. ulottuvuus?</w:t>
      </w:r>
    </w:p>
    <w:p>
      <w:r>
        <w:rPr>
          <w:b/>
        </w:rPr>
        <w:t xml:space="preserve">Tulos</w:t>
      </w:r>
    </w:p>
    <w:p>
      <w:r>
        <w:t xml:space="preserve">Mikä on neljäs ulottuvuus?</w:t>
      </w:r>
    </w:p>
    <w:p>
      <w:r>
        <w:rPr>
          <w:b/>
        </w:rPr>
        <w:t xml:space="preserve">Esimerkki 1.5786</w:t>
      </w:r>
    </w:p>
    <w:p>
      <w:r>
        <w:t xml:space="preserve">Kuka on Phil Phantom?</w:t>
      </w:r>
    </w:p>
    <w:p>
      <w:r>
        <w:rPr>
          <w:b/>
        </w:rPr>
        <w:t xml:space="preserve">Tulos</w:t>
      </w:r>
    </w:p>
    <w:p>
      <w:r>
        <w:t xml:space="preserve">Kuka on kaikkien aikojen siroin NBA-pelaaja?</w:t>
      </w:r>
    </w:p>
    <w:p>
      <w:r>
        <w:rPr>
          <w:b/>
        </w:rPr>
        <w:t xml:space="preserve">Esimerkki 1.5787</w:t>
      </w:r>
    </w:p>
    <w:p>
      <w:r>
        <w:t xml:space="preserve">Kiertovalojen ja projektorivalojen välinen ero?</w:t>
      </w:r>
    </w:p>
    <w:p>
      <w:r>
        <w:rPr>
          <w:b/>
        </w:rPr>
        <w:t xml:space="preserve">Tulos</w:t>
      </w:r>
    </w:p>
    <w:p>
      <w:r>
        <w:t xml:space="preserve">Tiedän ydin java täysin, mutta minä stucked ratkaista ongelma edes en tiedä, miten löytää prime luku välillä 1 to 100.what pitäisi tehdä?</w:t>
      </w:r>
    </w:p>
    <w:p>
      <w:r>
        <w:rPr>
          <w:b/>
        </w:rPr>
        <w:t xml:space="preserve">Esimerkki 1.5788</w:t>
      </w:r>
    </w:p>
    <w:p>
      <w:r>
        <w:t xml:space="preserve">Mitä eroa on Durga Pujalla ja Navratrilla?</w:t>
      </w:r>
    </w:p>
    <w:p>
      <w:r>
        <w:rPr>
          <w:b/>
        </w:rPr>
        <w:t xml:space="preserve">Tulos</w:t>
      </w:r>
    </w:p>
    <w:p>
      <w:r>
        <w:t xml:space="preserve">Onko todella tarpeen ottaa selfie Durga Pujassa?</w:t>
      </w:r>
    </w:p>
    <w:p>
      <w:r>
        <w:rPr>
          <w:b/>
        </w:rPr>
        <w:t xml:space="preserve">Esimerkki 1.5789</w:t>
      </w:r>
    </w:p>
    <w:p>
      <w:r>
        <w:t xml:space="preserve">Miten saan työviisumin Yhdysvaltoihin?</w:t>
      </w:r>
    </w:p>
    <w:p>
      <w:r>
        <w:rPr>
          <w:b/>
        </w:rPr>
        <w:t xml:space="preserve">Tulos</w:t>
      </w:r>
    </w:p>
    <w:p>
      <w:r>
        <w:t xml:space="preserve">Miten voin saada meille työviisumin?</w:t>
      </w:r>
    </w:p>
    <w:p>
      <w:r>
        <w:rPr>
          <w:b/>
        </w:rPr>
        <w:t xml:space="preserve">Esimerkki 1.5790</w:t>
      </w:r>
    </w:p>
    <w:p>
      <w:r>
        <w:t xml:space="preserve">Pitäisikö minun liittyä kuntosalille?</w:t>
      </w:r>
    </w:p>
    <w:p>
      <w:r>
        <w:rPr>
          <w:b/>
        </w:rPr>
        <w:t xml:space="preserve">Tulos</w:t>
      </w:r>
    </w:p>
    <w:p>
      <w:r>
        <w:t xml:space="preserve">Milloin minun pitäisi liittyä kuntosalille?</w:t>
      </w:r>
    </w:p>
    <w:p>
      <w:r>
        <w:rPr>
          <w:b/>
        </w:rPr>
        <w:t xml:space="preserve">Esimerkki 1.5791</w:t>
      </w:r>
    </w:p>
    <w:p>
      <w:r>
        <w:t xml:space="preserve">Miltä etäisyydeltä Chris Kyle ampui, kun hän tappoi vihollisen tarkka-ampujan ja kuinka vaikeaa se oli useimmille teräville ampujille?</w:t>
      </w:r>
    </w:p>
    <w:p>
      <w:r>
        <w:rPr>
          <w:b/>
        </w:rPr>
        <w:t xml:space="preserve">Tulos</w:t>
      </w:r>
    </w:p>
    <w:p>
      <w:r>
        <w:t xml:space="preserve">Miten tarkka-ampujat yleensä tapetaan taistelussa?</w:t>
      </w:r>
    </w:p>
    <w:p>
      <w:r>
        <w:rPr>
          <w:b/>
        </w:rPr>
        <w:t xml:space="preserve">Esimerkki 1.5792</w:t>
      </w:r>
    </w:p>
    <w:p>
      <w:r>
        <w:t xml:space="preserve">Mikä on hindinkielisen sanan 'Thumka' merkitys?</w:t>
      </w:r>
    </w:p>
    <w:p>
      <w:r>
        <w:rPr>
          <w:b/>
        </w:rPr>
        <w:t xml:space="preserve">Tulos</w:t>
      </w:r>
    </w:p>
    <w:p>
      <w:r>
        <w:t xml:space="preserve">Mikä on hindi kielen sanan 'Gaddar' merkitys?</w:t>
      </w:r>
    </w:p>
    <w:p>
      <w:r>
        <w:rPr>
          <w:b/>
        </w:rPr>
        <w:t xml:space="preserve">Esimerkki 1.5793</w:t>
      </w:r>
    </w:p>
    <w:p>
      <w:r>
        <w:t xml:space="preserve">Miten teen vaikutuksen tyttöön, joka istuu vieressäni bussissa, mutta puhumatta hänelle?</w:t>
      </w:r>
    </w:p>
    <w:p>
      <w:r>
        <w:rPr>
          <w:b/>
        </w:rPr>
        <w:t xml:space="preserve">Tulos</w:t>
      </w:r>
    </w:p>
    <w:p>
      <w:r>
        <w:t xml:space="preserve">Miten puhua tytölle tuntematta häntä?</w:t>
      </w:r>
    </w:p>
    <w:p>
      <w:r>
        <w:rPr>
          <w:b/>
        </w:rPr>
        <w:t xml:space="preserve">Esimerkki 1.5794</w:t>
      </w:r>
    </w:p>
    <w:p>
      <w:r>
        <w:t xml:space="preserve">Jos historian kirjoittaa voittaja, kuinka paljon me todella tiedämme historiasta?</w:t>
      </w:r>
    </w:p>
    <w:p>
      <w:r>
        <w:rPr>
          <w:b/>
        </w:rPr>
        <w:t xml:space="preserve">Tulos</w:t>
      </w:r>
    </w:p>
    <w:p>
      <w:r>
        <w:t xml:space="preserve">Miten tiedämme niin paljon inkojen historiasta, vaikka heillä ei ollut omaa kirjallista historiaa?</w:t>
      </w:r>
    </w:p>
    <w:p>
      <w:r>
        <w:rPr>
          <w:b/>
        </w:rPr>
        <w:t xml:space="preserve">Esimerkki 1.5795</w:t>
      </w:r>
    </w:p>
    <w:p>
      <w:r>
        <w:t xml:space="preserve">Miksi Bosnian nimi on Bosnia ja Hertsegovina? Mikä on Hertsegovina?</w:t>
      </w:r>
    </w:p>
    <w:p>
      <w:r>
        <w:rPr>
          <w:b/>
        </w:rPr>
        <w:t xml:space="preserve">Tulos</w:t>
      </w:r>
    </w:p>
    <w:p>
      <w:r>
        <w:t xml:space="preserve">Mikä on Bosnia ja Hertsegovina?</w:t>
      </w:r>
    </w:p>
    <w:p>
      <w:r>
        <w:rPr>
          <w:b/>
        </w:rPr>
        <w:t xml:space="preserve">Esimerkki 1.5796</w:t>
      </w:r>
    </w:p>
    <w:p>
      <w:r>
        <w:t xml:space="preserve">Mitä sosiaaliset taidot ovat sinulle?</w:t>
      </w:r>
    </w:p>
    <w:p>
      <w:r>
        <w:rPr>
          <w:b/>
        </w:rPr>
        <w:t xml:space="preserve">Tulos</w:t>
      </w:r>
    </w:p>
    <w:p>
      <w:r>
        <w:t xml:space="preserve">Mitä ovat sosiaaliset taidot?</w:t>
      </w:r>
    </w:p>
    <w:p>
      <w:r>
        <w:rPr>
          <w:b/>
        </w:rPr>
        <w:t xml:space="preserve">Esimerkki 1.5797</w:t>
      </w:r>
    </w:p>
    <w:p>
      <w:r>
        <w:t xml:space="preserve">Mistä voin ostaa tuoreita vihanneksia ja hedelmiä Bangaloressa verkossa?</w:t>
      </w:r>
    </w:p>
    <w:p>
      <w:r>
        <w:rPr>
          <w:b/>
        </w:rPr>
        <w:t xml:space="preserve">Tulos</w:t>
      </w:r>
    </w:p>
    <w:p>
      <w:r>
        <w:t xml:space="preserve">Mistä voin ostaa vihanneksia ja hedelmiä Noidassa verkossa?</w:t>
      </w:r>
    </w:p>
    <w:p>
      <w:r>
        <w:rPr>
          <w:b/>
        </w:rPr>
        <w:t xml:space="preserve">Esimerkki 1.5798</w:t>
      </w:r>
    </w:p>
    <w:p>
      <w:r>
        <w:t xml:space="preserve">Mitkä ovat hyviä korkeakouluja tehdä BE Karnatakassa?</w:t>
      </w:r>
    </w:p>
    <w:p>
      <w:r>
        <w:rPr>
          <w:b/>
        </w:rPr>
        <w:t xml:space="preserve">Tulos</w:t>
      </w:r>
    </w:p>
    <w:p>
      <w:r>
        <w:t xml:space="preserve">Mitkä ovat parhaat +2 korkeakoulut Karnatakassa?</w:t>
      </w:r>
    </w:p>
    <w:p>
      <w:r>
        <w:rPr>
          <w:b/>
        </w:rPr>
        <w:t xml:space="preserve">Esimerkki 1.5799</w:t>
      </w:r>
    </w:p>
    <w:p>
      <w:r>
        <w:t xml:space="preserve">Mitkä ovat parhaat sanastosovellukset sovelluskaupassa?</w:t>
      </w:r>
    </w:p>
    <w:p>
      <w:r>
        <w:rPr>
          <w:b/>
        </w:rPr>
        <w:t xml:space="preserve">Tulos</w:t>
      </w:r>
    </w:p>
    <w:p>
      <w:r>
        <w:t xml:space="preserve">Mikä sovellus on paras sovellus MS Word -asiakirjan tallentamiseen?</w:t>
      </w:r>
    </w:p>
    <w:p>
      <w:r>
        <w:rPr>
          <w:b/>
        </w:rPr>
        <w:t xml:space="preserve">Esimerkki 1.5800</w:t>
      </w:r>
    </w:p>
    <w:p>
      <w:r>
        <w:t xml:space="preserve">Miten Rakesh Jhunjhunwala ja Radhakishan Damani aloittivat matkansa Intian osakemarkkinoilla?</w:t>
      </w:r>
    </w:p>
    <w:p>
      <w:r>
        <w:rPr>
          <w:b/>
        </w:rPr>
        <w:t xml:space="preserve">Tulos</w:t>
      </w:r>
    </w:p>
    <w:p>
      <w:r>
        <w:t xml:space="preserve">Miten Rakesh Jhunjhunwala sai rahaa sijoittaakseen ensimmäisiin osakkeisiinsa? Oliko hän töissä jossakin yrityksessä ennen pörssiin tuloaan?</w:t>
      </w:r>
    </w:p>
    <w:p>
      <w:r>
        <w:rPr>
          <w:b/>
        </w:rPr>
        <w:t xml:space="preserve">Esimerkki 1.5801</w:t>
      </w:r>
    </w:p>
    <w:p>
      <w:r>
        <w:t xml:space="preserve">Miten lasken Visual Hull？:n rajauslaatikon koon?</w:t>
      </w:r>
    </w:p>
    <w:p>
      <w:r>
        <w:rPr>
          <w:b/>
        </w:rPr>
        <w:t xml:space="preserve">Tulos</w:t>
      </w:r>
    </w:p>
    <w:p>
      <w:r>
        <w:t xml:space="preserve">Jos maailmankaikkeus laajenee, onko olemassa keskipistettä, joka pysyy paikallaan?</w:t>
      </w:r>
    </w:p>
    <w:p>
      <w:r>
        <w:rPr>
          <w:b/>
        </w:rPr>
        <w:t xml:space="preserve">Esimerkki 1.5802</w:t>
      </w:r>
    </w:p>
    <w:p>
      <w:r>
        <w:t xml:space="preserve">Miltä tuntuu olla FBI:n jahtaama?</w:t>
      </w:r>
    </w:p>
    <w:p>
      <w:r>
        <w:rPr>
          <w:b/>
        </w:rPr>
        <w:t xml:space="preserve">Tulos</w:t>
      </w:r>
    </w:p>
    <w:p>
      <w:r>
        <w:t xml:space="preserve">Miltä tuntuu olla todella vanha, kun tietää kuoleman olevan lähellä?</w:t>
      </w:r>
    </w:p>
    <w:p>
      <w:r>
        <w:rPr>
          <w:b/>
        </w:rPr>
        <w:t xml:space="preserve">Esimerkki 1.5803</w:t>
      </w:r>
    </w:p>
    <w:p>
      <w:r>
        <w:t xml:space="preserve">Jos saan työtarjouksen ruotsalaiselta yritykseltä, mutta minulla ei ole akateemista tutkintoa, onko se ongelma työlupaa saadessani?</w:t>
      </w:r>
    </w:p>
    <w:p>
      <w:r>
        <w:rPr>
          <w:b/>
        </w:rPr>
        <w:t xml:space="preserve">Tulos</w:t>
      </w:r>
    </w:p>
    <w:p>
      <w:r>
        <w:t xml:space="preserve">Miten voin saada työtä eri alalta, kun olen työskennellyt noin 3 vuotta pankkialalla? Minulla on MBA-tutkinto ei-niin-hyvästä korkeakoulusta. Mitä vaihtoehtoja minulla on nyt?</w:t>
      </w:r>
    </w:p>
    <w:p>
      <w:r>
        <w:rPr>
          <w:b/>
        </w:rPr>
        <w:t xml:space="preserve">Esimerkki 1.5804</w:t>
      </w:r>
    </w:p>
    <w:p>
      <w:r>
        <w:t xml:space="preserve">Onko mitään keinoa pelastaa itsesi joutumasta pidätetyksi korkeakoulukokeissa?</w:t>
      </w:r>
    </w:p>
    <w:p>
      <w:r>
        <w:rPr>
          <w:b/>
        </w:rPr>
        <w:t xml:space="preserve">Tulos</w:t>
      </w:r>
    </w:p>
    <w:p>
      <w:r>
        <w:t xml:space="preserve">Miten estät itseäsi panikoimasta kokeissa?</w:t>
      </w:r>
    </w:p>
    <w:p>
      <w:r>
        <w:rPr>
          <w:b/>
        </w:rPr>
        <w:t xml:space="preserve">Esimerkki 1.5805</w:t>
      </w:r>
    </w:p>
    <w:p>
      <w:r>
        <w:t xml:space="preserve">Mikä on paras maasturi noin 12Lac?</w:t>
      </w:r>
    </w:p>
    <w:p>
      <w:r>
        <w:rPr>
          <w:b/>
        </w:rPr>
        <w:t xml:space="preserve">Tulos</w:t>
      </w:r>
    </w:p>
    <w:p>
      <w:r>
        <w:t xml:space="preserve">Mikä on paras maasturi?</w:t>
      </w:r>
    </w:p>
    <w:p>
      <w:r>
        <w:rPr>
          <w:b/>
        </w:rPr>
        <w:t xml:space="preserve">Esimerkki 1.5806</w:t>
      </w:r>
    </w:p>
    <w:p>
      <w:r>
        <w:t xml:space="preserve">Onko investoinnilla jokin suosittu sovellus?</w:t>
      </w:r>
    </w:p>
    <w:p>
      <w:r>
        <w:rPr>
          <w:b/>
        </w:rPr>
        <w:t xml:space="preserve">Tulos</w:t>
      </w:r>
    </w:p>
    <w:p>
      <w:r>
        <w:t xml:space="preserve">Millaisia sijoituspaikkoja lakimiehet saavat ISB Hyderabadin MBA-koulutuksen jälkeen?</w:t>
      </w:r>
    </w:p>
    <w:p>
      <w:r>
        <w:rPr>
          <w:b/>
        </w:rPr>
        <w:t xml:space="preserve">Esimerkki 1.5807</w:t>
      </w:r>
    </w:p>
    <w:p>
      <w:r>
        <w:t xml:space="preserve">Mistä voin ostaa moderneja, minimalistisia huonekaluja verkosta kohtuulliseen hintaan?</w:t>
      </w:r>
    </w:p>
    <w:p>
      <w:r>
        <w:rPr>
          <w:b/>
        </w:rPr>
        <w:t xml:space="preserve">Tulos</w:t>
      </w:r>
    </w:p>
    <w:p>
      <w:r>
        <w:t xml:space="preserve">Mistä voin ostaa Mysore silkki sarees Bangaloressa kohtuulliseen hintaan?</w:t>
      </w:r>
    </w:p>
    <w:p>
      <w:r>
        <w:rPr>
          <w:b/>
        </w:rPr>
        <w:t xml:space="preserve">Esimerkki 1.5808</w:t>
      </w:r>
    </w:p>
    <w:p>
      <w:r>
        <w:t xml:space="preserve">Mitä asianajajalla pitäisi olla?</w:t>
      </w:r>
    </w:p>
    <w:p>
      <w:r>
        <w:rPr>
          <w:b/>
        </w:rPr>
        <w:t xml:space="preserve">Tulos</w:t>
      </w:r>
    </w:p>
    <w:p>
      <w:r>
        <w:t xml:space="preserve">Millaista on olla Microsoftin lakimies?</w:t>
      </w:r>
    </w:p>
    <w:p>
      <w:r>
        <w:rPr>
          <w:b/>
        </w:rPr>
        <w:t xml:space="preserve">Esimerkki 1.5809</w:t>
      </w:r>
    </w:p>
    <w:p>
      <w:r>
        <w:t xml:space="preserve">Ketkä ovat parhaita myyjiä?</w:t>
      </w:r>
    </w:p>
    <w:p>
      <w:r>
        <w:rPr>
          <w:b/>
        </w:rPr>
        <w:t xml:space="preserve">Tulos</w:t>
      </w:r>
    </w:p>
    <w:p>
      <w:r>
        <w:t xml:space="preserve">Ketkä ovat Grouponin parhaat myyjät?</w:t>
      </w:r>
    </w:p>
    <w:p>
      <w:r>
        <w:rPr>
          <w:b/>
        </w:rPr>
        <w:t xml:space="preserve">Esimerkki 1.5810</w:t>
      </w:r>
    </w:p>
    <w:p>
      <w:r>
        <w:t xml:space="preserve">Yritysrahoitus: Mitä pankkien palkkaamat tietojenkäsittelytieteilijät tekevät?</w:t>
      </w:r>
    </w:p>
    <w:p>
      <w:r>
        <w:rPr>
          <w:b/>
        </w:rPr>
        <w:t xml:space="preserve">Tulos</w:t>
      </w:r>
    </w:p>
    <w:p>
      <w:r>
        <w:t xml:space="preserve">Mitä hyviä ja huonoja puolia on työskennellä yritysrahoituksessa Fortune 500 -yrityksessä verrattuna investointipankkitoimintaan?</w:t>
      </w:r>
    </w:p>
    <w:p>
      <w:r>
        <w:rPr>
          <w:b/>
        </w:rPr>
        <w:t xml:space="preserve">Esimerkki 1.5811</w:t>
      </w:r>
    </w:p>
    <w:p>
      <w:r>
        <w:t xml:space="preserve">Mikä on argumentoiva essee?</w:t>
      </w:r>
    </w:p>
    <w:p>
      <w:r>
        <w:rPr>
          <w:b/>
        </w:rPr>
        <w:t xml:space="preserve">Tulos</w:t>
      </w:r>
    </w:p>
    <w:p>
      <w:r>
        <w:t xml:space="preserve">Mikä on paras tapa kirjoittaa argumentoiva essee?</w:t>
      </w:r>
    </w:p>
    <w:p>
      <w:r>
        <w:rPr>
          <w:b/>
        </w:rPr>
        <w:t xml:space="preserve">Esimerkki 1.5812</w:t>
      </w:r>
    </w:p>
    <w:p>
      <w:r>
        <w:t xml:space="preserve">Mitkä ovat Zycus Infotechin GD-aiheet vasta-alkajalle?</w:t>
      </w:r>
    </w:p>
    <w:p>
      <w:r>
        <w:rPr>
          <w:b/>
        </w:rPr>
        <w:t xml:space="preserve">Tulos</w:t>
      </w:r>
    </w:p>
    <w:p>
      <w:r>
        <w:t xml:space="preserve">Kenelle asiakkuuspäällikkö raportoi?</w:t>
      </w:r>
    </w:p>
    <w:p>
      <w:r>
        <w:rPr>
          <w:b/>
        </w:rPr>
        <w:t xml:space="preserve">Esimerkki 1.5813</w:t>
      </w:r>
    </w:p>
    <w:p>
      <w:r>
        <w:t xml:space="preserve">Mitä asioita uusien työntekijöiden tulisi tietää ensimmäisestä työpäivästään USG:ssä?</w:t>
      </w:r>
    </w:p>
    <w:p>
      <w:r>
        <w:rPr>
          <w:b/>
        </w:rPr>
        <w:t xml:space="preserve">Tulos</w:t>
      </w:r>
    </w:p>
    <w:p>
      <w:r>
        <w:t xml:space="preserve">Mitä asioita uuden työntekijän tulisi tietää ensimmäisestä työpäivästään Endurancessa?</w:t>
      </w:r>
    </w:p>
    <w:p>
      <w:r>
        <w:rPr>
          <w:b/>
        </w:rPr>
        <w:t xml:space="preserve">Esimerkki 1.5814</w:t>
      </w:r>
    </w:p>
    <w:p>
      <w:r>
        <w:t xml:space="preserve">Mistä saan parhaat stukkomaalauspalvelut Brisbanessa?</w:t>
      </w:r>
    </w:p>
    <w:p>
      <w:r>
        <w:rPr>
          <w:b/>
        </w:rPr>
        <w:t xml:space="preserve">Tulos</w:t>
      </w:r>
    </w:p>
    <w:p>
      <w:r>
        <w:t xml:space="preserve">Mistä voin saada laadukkaita ulkotilojen maalaustöitä Brisbanessa?</w:t>
      </w:r>
    </w:p>
    <w:p>
      <w:r>
        <w:rPr>
          <w:b/>
        </w:rPr>
        <w:t xml:space="preserve">Esimerkki 1.5815</w:t>
      </w:r>
    </w:p>
    <w:p>
      <w:r>
        <w:t xml:space="preserve">Kuinka monta tuntia Jawbonen määrittelemää syvää vs. kevyttä unta sinun pitäisi nukkua?</w:t>
      </w:r>
    </w:p>
    <w:p>
      <w:r>
        <w:rPr>
          <w:b/>
        </w:rPr>
        <w:t xml:space="preserve">Tulos</w:t>
      </w:r>
    </w:p>
    <w:p>
      <w:r>
        <w:t xml:space="preserve">Mikä on kevyen, syvän ja REM-unen ihanteellinen suhde?</w:t>
      </w:r>
    </w:p>
    <w:p>
      <w:r>
        <w:rPr>
          <w:b/>
        </w:rPr>
        <w:t xml:space="preserve">Esimerkki 1.5816</w:t>
      </w:r>
    </w:p>
    <w:p>
      <w:r>
        <w:t xml:space="preserve">Mistä tiedät, onko sinut estetty Facebook Messengerissä?</w:t>
      </w:r>
    </w:p>
    <w:p>
      <w:r>
        <w:rPr>
          <w:b/>
        </w:rPr>
        <w:t xml:space="preserve">Tulos</w:t>
      </w:r>
    </w:p>
    <w:p>
      <w:r>
        <w:t xml:space="preserve">Mistä tiedän, onko henkilö estänyt minut Facebook Messengerissä?</w:t>
      </w:r>
    </w:p>
    <w:p>
      <w:r>
        <w:rPr>
          <w:b/>
        </w:rPr>
        <w:t xml:space="preserve">Esimerkki 1.5817</w:t>
      </w:r>
    </w:p>
    <w:p>
      <w:r>
        <w:t xml:space="preserve">Kuka on vastuussa Intian nykyisestä tilasta - britit (jotka ryöstivät rikkautemme) vai me itse?</w:t>
      </w:r>
    </w:p>
    <w:p>
      <w:r>
        <w:rPr>
          <w:b/>
        </w:rPr>
        <w:t xml:space="preserve">Tulos</w:t>
      </w:r>
    </w:p>
    <w:p>
      <w:r>
        <w:t xml:space="preserve">Ketä voidaan pitää vastuullisempana Intian jakamisesta: Kongressi, Jinnah/Muslimiliitto vai britit?</w:t>
      </w:r>
    </w:p>
    <w:p>
      <w:r>
        <w:rPr>
          <w:b/>
        </w:rPr>
        <w:t xml:space="preserve">Esimerkki 1.5818</w:t>
      </w:r>
    </w:p>
    <w:p>
      <w:r>
        <w:t xml:space="preserve">Onko Washington D.C. kaupunki?</w:t>
      </w:r>
    </w:p>
    <w:p>
      <w:r>
        <w:rPr>
          <w:b/>
        </w:rPr>
        <w:t xml:space="preserve">Tulos</w:t>
      </w:r>
    </w:p>
    <w:p>
      <w:r>
        <w:t xml:space="preserve">Mitkä ovat Washingtonin alueen yliarvostetuimmat baarit?</w:t>
      </w:r>
    </w:p>
    <w:p>
      <w:r>
        <w:rPr>
          <w:b/>
        </w:rPr>
        <w:t xml:space="preserve">Esimerkki 1.5819</w:t>
      </w:r>
    </w:p>
    <w:p>
      <w:r>
        <w:t xml:space="preserve">Couster, kun kahden tytön äidit ovat sisaruksia ja heillä on sama isä?</w:t>
      </w:r>
    </w:p>
    <w:p>
      <w:r>
        <w:rPr>
          <w:b/>
        </w:rPr>
        <w:t xml:space="preserve">Tulos</w:t>
      </w:r>
    </w:p>
    <w:p>
      <w:r>
        <w:t xml:space="preserve">Minkä materiaalin jännitys-venymäkaavio on samanlainen kuin lievä teräs?</w:t>
      </w:r>
    </w:p>
    <w:p>
      <w:r>
        <w:rPr>
          <w:b/>
        </w:rPr>
        <w:t xml:space="preserve">Esimerkki 1.5820</w:t>
      </w:r>
    </w:p>
    <w:p>
      <w:r>
        <w:t xml:space="preserve">Hypoteettinen kysymys: Mikä on pahin yhdistelmä, kun käytetään fiktiivisiä olentoja, joiksi ihmiset muuttuvat?</w:t>
      </w:r>
    </w:p>
    <w:p>
      <w:r>
        <w:rPr>
          <w:b/>
        </w:rPr>
        <w:t xml:space="preserve">Tulos</w:t>
      </w:r>
    </w:p>
    <w:p>
      <w:r>
        <w:t xml:space="preserve">Hypoteettinen kysymys: Kuvittele ihmisen keksimät olennot, jotka ovat yhtä älykkäitä kuin ihminen ja kykenevät mihin tahansa tehtävään. Jostain syystä ihmiset laittavat ne kaukaiselle asuinkelpoiselle planeetalle. Uskovatko ne monien sukupolvien jälkeen, että joku loi ne?</w:t>
      </w:r>
    </w:p>
    <w:p>
      <w:r>
        <w:rPr>
          <w:b/>
        </w:rPr>
        <w:t xml:space="preserve">Esimerkki 1.5821</w:t>
      </w:r>
    </w:p>
    <w:p>
      <w:r>
        <w:t xml:space="preserve">Mikä on fenotyypin ja genotyypin välinen suhde?</w:t>
      </w:r>
    </w:p>
    <w:p>
      <w:r>
        <w:rPr>
          <w:b/>
        </w:rPr>
        <w:t xml:space="preserve">Tulos</w:t>
      </w:r>
    </w:p>
    <w:p>
      <w:r>
        <w:t xml:space="preserve">Mitä eroa on genotyypin ja fenotyypin välillä ja mitä esimerkkejä fenotyypistä ja genotyypistä on?</w:t>
      </w:r>
    </w:p>
    <w:p>
      <w:r>
        <w:rPr>
          <w:b/>
        </w:rPr>
        <w:t xml:space="preserve">Esimerkki 1.5822</w:t>
      </w:r>
    </w:p>
    <w:p>
      <w:r>
        <w:t xml:space="preserve">Millaisia työpaikkoja tai harjoittelupaikkoja Manchester United tarjoaa?</w:t>
      </w:r>
    </w:p>
    <w:p>
      <w:r>
        <w:rPr>
          <w:b/>
        </w:rPr>
        <w:t xml:space="preserve">Tulos</w:t>
      </w:r>
    </w:p>
    <w:p>
      <w:r>
        <w:t xml:space="preserve">Miten Manchester United F.C. voi parantaa?</w:t>
      </w:r>
    </w:p>
    <w:p>
      <w:r>
        <w:rPr>
          <w:b/>
        </w:rPr>
        <w:t xml:space="preserve">Esimerkki 1.5823</w:t>
      </w:r>
    </w:p>
    <w:p>
      <w:r>
        <w:t xml:space="preserve">Mitä teen, kun olen unelias, mutta en saa unta?</w:t>
      </w:r>
    </w:p>
    <w:p>
      <w:r>
        <w:rPr>
          <w:b/>
        </w:rPr>
        <w:t xml:space="preserve">Tulos</w:t>
      </w:r>
    </w:p>
    <w:p>
      <w:r>
        <w:t xml:space="preserve">Miksi en voi nukahtaa, jos olen nälkäinen?</w:t>
      </w:r>
    </w:p>
    <w:p>
      <w:r>
        <w:rPr>
          <w:b/>
        </w:rPr>
        <w:t xml:space="preserve">Esimerkki 1.5824</w:t>
      </w:r>
    </w:p>
    <w:p>
      <w:r>
        <w:t xml:space="preserve">Minkä merkkien kanssa Oinas sopii yhteen ystävyys- ja liikekumppanuuksissa?</w:t>
      </w:r>
    </w:p>
    <w:p>
      <w:r>
        <w:rPr>
          <w:b/>
        </w:rPr>
        <w:t xml:space="preserve">Tulos</w:t>
      </w:r>
    </w:p>
    <w:p>
      <w:r>
        <w:t xml:space="preserve">Kuinka yhteensopivia ovat Oinas-mies ja Oinas-nainen?</w:t>
      </w:r>
    </w:p>
    <w:p>
      <w:r>
        <w:rPr>
          <w:b/>
        </w:rPr>
        <w:t xml:space="preserve">Esimerkki 1.5825</w:t>
      </w:r>
    </w:p>
    <w:p>
      <w:r>
        <w:t xml:space="preserve">Mikä on wau matematiikassa?</w:t>
      </w:r>
    </w:p>
    <w:p>
      <w:r>
        <w:rPr>
          <w:b/>
        </w:rPr>
        <w:t xml:space="preserve">Tulos</w:t>
      </w:r>
    </w:p>
    <w:p>
      <w:r>
        <w:t xml:space="preserve">Mikä on WAU?</w:t>
      </w:r>
    </w:p>
    <w:p>
      <w:r>
        <w:rPr>
          <w:b/>
        </w:rPr>
        <w:t xml:space="preserve">Esimerkki 1.5826</w:t>
      </w:r>
    </w:p>
    <w:p>
      <w:r>
        <w:t xml:space="preserve">Mikä on halvin internet- ja TV-palveluntarjoaja Kansas Cityssä, Missourissa?</w:t>
      </w:r>
    </w:p>
    <w:p>
      <w:r>
        <w:rPr>
          <w:b/>
        </w:rPr>
        <w:t xml:space="preserve">Tulos</w:t>
      </w:r>
    </w:p>
    <w:p>
      <w:r>
        <w:t xml:space="preserve">Mikä on paras Internet-palveluntarjoaja Iowa Cityssä?</w:t>
      </w:r>
    </w:p>
    <w:p>
      <w:r>
        <w:rPr>
          <w:b/>
        </w:rPr>
        <w:t xml:space="preserve">Esimerkki 1.5827</w:t>
      </w:r>
    </w:p>
    <w:p>
      <w:r>
        <w:t xml:space="preserve">Miksi ihmiset pitävät koirista?</w:t>
      </w:r>
    </w:p>
    <w:p>
      <w:r>
        <w:rPr>
          <w:b/>
        </w:rPr>
        <w:t xml:space="preserve">Tulos</w:t>
      </w:r>
    </w:p>
    <w:p>
      <w:r>
        <w:t xml:space="preserve">Miksi joidenkin Itä-Aasian maiden ihmiset syövät koiria?</w:t>
      </w:r>
    </w:p>
    <w:p>
      <w:r>
        <w:rPr>
          <w:b/>
        </w:rPr>
        <w:t xml:space="preserve">Esimerkki 1.5828</w:t>
      </w:r>
    </w:p>
    <w:p>
      <w:r>
        <w:t xml:space="preserve">Mitkä ovat libertaristien näkemykset Etelämanner-sopimusjärjestelmästä?</w:t>
      </w:r>
    </w:p>
    <w:p>
      <w:r>
        <w:rPr>
          <w:b/>
        </w:rPr>
        <w:t xml:space="preserve">Tulos</w:t>
      </w:r>
    </w:p>
    <w:p>
      <w:r>
        <w:t xml:space="preserve">Mikä on paras verkkosivusto saada matkapuhelimen lisävarusteita koko hintaan??</w:t>
      </w:r>
    </w:p>
    <w:p>
      <w:r>
        <w:rPr>
          <w:b/>
        </w:rPr>
        <w:t xml:space="preserve">Esimerkki 1.5829</w:t>
      </w:r>
    </w:p>
    <w:p>
      <w:r>
        <w:t xml:space="preserve">Uskotko, että Intia pystyy hillitsemään tyhjää rahaa?</w:t>
      </w:r>
    </w:p>
    <w:p>
      <w:r>
        <w:rPr>
          <w:b/>
        </w:rPr>
        <w:t xml:space="preserve">Tulos</w:t>
      </w:r>
    </w:p>
    <w:p>
      <w:r>
        <w:t xml:space="preserve">Miten Seychellit voi auttaa Intiaa mustan rahan hillitsemisessä?</w:t>
      </w:r>
    </w:p>
    <w:p>
      <w:r>
        <w:rPr>
          <w:b/>
        </w:rPr>
        <w:t xml:space="preserve">Esimerkki 1.5830</w:t>
      </w:r>
    </w:p>
    <w:p>
      <w:r>
        <w:t xml:space="preserve">Millaisia monopolimarkkinoita on olemassa? Mitä tehtäviä ne palvelevat?</w:t>
      </w:r>
    </w:p>
    <w:p>
      <w:r>
        <w:rPr>
          <w:b/>
        </w:rPr>
        <w:t xml:space="preserve">Tulos</w:t>
      </w:r>
    </w:p>
    <w:p>
      <w:r>
        <w:t xml:space="preserve">Hahmottele ja selitä markkinointiosaston rakenne ja rooli?</w:t>
      </w:r>
    </w:p>
    <w:p>
      <w:r>
        <w:rPr>
          <w:b/>
        </w:rPr>
        <w:t xml:space="preserve">Esimerkki 1.5831</w:t>
      </w:r>
    </w:p>
    <w:p>
      <w:r>
        <w:t xml:space="preserve">Mikä on teidän panoksenne ihmiskunnalle?</w:t>
      </w:r>
    </w:p>
    <w:p>
      <w:r>
        <w:rPr>
          <w:b/>
        </w:rPr>
        <w:t xml:space="preserve">Tulos</w:t>
      </w:r>
    </w:p>
    <w:p>
      <w:r>
        <w:t xml:space="preserve">Mikä on sinun panoksesi ihmiskunnalle?</w:t>
      </w:r>
    </w:p>
    <w:p>
      <w:r>
        <w:rPr>
          <w:b/>
        </w:rPr>
        <w:t xml:space="preserve">Esimerkki 1.5832</w:t>
      </w:r>
    </w:p>
    <w:p>
      <w:r>
        <w:t xml:space="preserve">Miten voin repiä NEET 2018?</w:t>
      </w:r>
    </w:p>
    <w:p>
      <w:r>
        <w:rPr>
          <w:b/>
        </w:rPr>
        <w:t xml:space="preserve">Tulos</w:t>
      </w:r>
    </w:p>
    <w:p>
      <w:r>
        <w:t xml:space="preserve">Mikä on paras tapa valmistautua NEET 2018 -testiin?</w:t>
      </w:r>
    </w:p>
    <w:p>
      <w:r>
        <w:rPr>
          <w:b/>
        </w:rPr>
        <w:t xml:space="preserve">Esimerkki 1.5833</w:t>
      </w:r>
    </w:p>
    <w:p>
      <w:r>
        <w:t xml:space="preserve">Mitä hyviä lahjoja ulkomaalaisen vierailijan kannattaa tuoda mukanaan, kun hänet kutsutaan ensimmäistä kertaa jonkun kotiin Belizessä?</w:t>
      </w:r>
    </w:p>
    <w:p>
      <w:r>
        <w:rPr>
          <w:b/>
        </w:rPr>
        <w:t xml:space="preserve">Tulos</w:t>
      </w:r>
    </w:p>
    <w:p>
      <w:r>
        <w:t xml:space="preserve">Mitä hyviä lahjoja ulkomaalaisen vierailijan kannattaa tuoda mukanaan, kun hänet kutsutaan ensimmäistä kertaa jonkun kotiin Vietnamissa?</w:t>
      </w:r>
    </w:p>
    <w:p>
      <w:r>
        <w:rPr>
          <w:b/>
        </w:rPr>
        <w:t xml:space="preserve">Esimerkki 1.5834</w:t>
      </w:r>
    </w:p>
    <w:p>
      <w:r>
        <w:t xml:space="preserve">Etelä-Korea: Onko Etelä-Korean hallitus enemmän oikeistolainen vai vasemmistolainen?</w:t>
      </w:r>
    </w:p>
    <w:p>
      <w:r>
        <w:rPr>
          <w:b/>
        </w:rPr>
        <w:t xml:space="preserve">Tulos</w:t>
      </w:r>
    </w:p>
    <w:p>
      <w:r>
        <w:t xml:space="preserve">Olivatko Iranin Pahlavit vasemmisto- vai oikeistohallitsijoita?</w:t>
      </w:r>
    </w:p>
    <w:p>
      <w:r>
        <w:rPr>
          <w:b/>
        </w:rPr>
        <w:t xml:space="preserve">Esimerkki 1.5835</w:t>
      </w:r>
    </w:p>
    <w:p>
      <w:r>
        <w:t xml:space="preserve">Onko taipumus nauraa helposti merkki älykkyydestä vai tyhmyydestä?</w:t>
      </w:r>
    </w:p>
    <w:p>
      <w:r>
        <w:rPr>
          <w:b/>
        </w:rPr>
        <w:t xml:space="preserve">Tulos</w:t>
      </w:r>
    </w:p>
    <w:p>
      <w:r>
        <w:t xml:space="preserve">Miksi ihmiset nauravat älykkäille ihmisille?</w:t>
      </w:r>
    </w:p>
    <w:p>
      <w:r>
        <w:rPr>
          <w:b/>
        </w:rPr>
        <w:t xml:space="preserve">Esimerkki 1.5836</w:t>
      </w:r>
    </w:p>
    <w:p>
      <w:r>
        <w:t xml:space="preserve">Lähdin Cognizantista 7 kuukautta sitten juuri ennen kuin harjoittelujaksoni oli päättynyt kuukausi sitten. Miten voin liittyä siihen uudelleen?</w:t>
      </w:r>
    </w:p>
    <w:p>
      <w:r>
        <w:rPr>
          <w:b/>
        </w:rPr>
        <w:t xml:space="preserve">Tulos</w:t>
      </w:r>
    </w:p>
    <w:p>
      <w:r>
        <w:t xml:space="preserve">Olen juuri valmistunut ja minulla on 3 kuukauden tauko ennen kuin aloitan työt. Mitä voin tehdä lisätäkseni tuottavuuttani?</w:t>
      </w:r>
    </w:p>
    <w:p>
      <w:r>
        <w:rPr>
          <w:b/>
        </w:rPr>
        <w:t xml:space="preserve">Esimerkki 1.5837</w:t>
      </w:r>
    </w:p>
    <w:p>
      <w:r>
        <w:t xml:space="preserve">Kuinka monta astetta kellon viisari liikkuu yhdessä päivässä?</w:t>
      </w:r>
    </w:p>
    <w:p>
      <w:r>
        <w:rPr>
          <w:b/>
        </w:rPr>
        <w:t xml:space="preserve">Tulos</w:t>
      </w:r>
    </w:p>
    <w:p>
      <w:r>
        <w:t xml:space="preserve">Miksi vuorokaudessa on 24 tuntia, ja miten Maan vuorokauden pituus eroaa Jupiterin vuorokauden pituudesta?</w:t>
      </w:r>
    </w:p>
    <w:p>
      <w:r>
        <w:rPr>
          <w:b/>
        </w:rPr>
        <w:t xml:space="preserve">Esimerkki 1.5838</w:t>
      </w:r>
    </w:p>
    <w:p>
      <w:r>
        <w:t xml:space="preserve">Kumpi on parempi, opiskelu myöhään yöhön asti vai opiskelu aikaisin aamulla?</w:t>
      </w:r>
    </w:p>
    <w:p>
      <w:r>
        <w:rPr>
          <w:b/>
        </w:rPr>
        <w:t xml:space="preserve">Tulos</w:t>
      </w:r>
    </w:p>
    <w:p>
      <w:r>
        <w:t xml:space="preserve">Mikä on IIT:n pyrkijän temppu opiskella myöhään yöllä?</w:t>
      </w:r>
    </w:p>
    <w:p>
      <w:r>
        <w:rPr>
          <w:b/>
        </w:rPr>
        <w:t xml:space="preserve">Esimerkki 1.5839</w:t>
      </w:r>
    </w:p>
    <w:p>
      <w:r>
        <w:t xml:space="preserve">Puiden poistoyritys?</w:t>
      </w:r>
    </w:p>
    <w:p>
      <w:r>
        <w:rPr>
          <w:b/>
        </w:rPr>
        <w:t xml:space="preserve">Tulos</w:t>
      </w:r>
    </w:p>
    <w:p>
      <w:r>
        <w:t xml:space="preserve">Miksi mongolit tappoivat Bagdadin kalifaatin?</w:t>
      </w:r>
    </w:p>
    <w:p>
      <w:r>
        <w:rPr>
          <w:b/>
        </w:rPr>
        <w:t xml:space="preserve">Esimerkki 1.5840</w:t>
      </w:r>
    </w:p>
    <w:p>
      <w:r>
        <w:t xml:space="preserve">Kuinka kauan raakamakkara ja keitetty makkara säilyvät jääkaapissa?</w:t>
      </w:r>
    </w:p>
    <w:p>
      <w:r>
        <w:rPr>
          <w:b/>
        </w:rPr>
        <w:t xml:space="preserve">Tulos</w:t>
      </w:r>
    </w:p>
    <w:p>
      <w:r>
        <w:t xml:space="preserve">Kuinka kauan onigiri säilyy jääkaapissa? Miten se voidaan säilyttää pidempään?</w:t>
      </w:r>
    </w:p>
    <w:p>
      <w:r>
        <w:rPr>
          <w:b/>
        </w:rPr>
        <w:t xml:space="preserve">Esimerkki 1.5841</w:t>
      </w:r>
    </w:p>
    <w:p>
      <w:r>
        <w:t xml:space="preserve">Kuinka paljon rahaa jonkun pitäisi ansaita elääkseen ylellistä elämää Yhdysvalloissa?</w:t>
      </w:r>
    </w:p>
    <w:p>
      <w:r>
        <w:rPr>
          <w:b/>
        </w:rPr>
        <w:t xml:space="preserve">Tulos</w:t>
      </w:r>
    </w:p>
    <w:p>
      <w:r>
        <w:t xml:space="preserve">Kuinka paljon rahaa voi ansaita Yhdysvalloissa opiskellessaan?</w:t>
      </w:r>
    </w:p>
    <w:p>
      <w:r>
        <w:rPr>
          <w:b/>
        </w:rPr>
        <w:t xml:space="preserve">Esimerkki 1.5842</w:t>
      </w:r>
    </w:p>
    <w:p>
      <w:r>
        <w:t xml:space="preserve">MeteorJS:ssä, toimiiko ionic2 oletusarvoisesti blaze frameworkin tai reactJS:n kanssa ? vai tarvitaanko angular2 ionic2:een ?</w:t>
      </w:r>
    </w:p>
    <w:p>
      <w:r>
        <w:rPr>
          <w:b/>
        </w:rPr>
        <w:t xml:space="preserve">Tulos</w:t>
      </w:r>
    </w:p>
    <w:p>
      <w:r>
        <w:t xml:space="preserve">Millaiset olivat suhteet Iberian niemimaalla Al-Anduluksen aikana?</w:t>
      </w:r>
    </w:p>
    <w:p>
      <w:r>
        <w:rPr>
          <w:b/>
        </w:rPr>
        <w:t xml:space="preserve">Esimerkki 1.5843</w:t>
      </w:r>
    </w:p>
    <w:p>
      <w:r>
        <w:t xml:space="preserve">Mitä mieltä olet piirustuksestani?</w:t>
      </w:r>
    </w:p>
    <w:p>
      <w:r>
        <w:rPr>
          <w:b/>
        </w:rPr>
        <w:t xml:space="preserve">Tulos</w:t>
      </w:r>
    </w:p>
    <w:p>
      <w:r>
        <w:t xml:space="preserve">Miksi työnantajani haastaa minut oikeuteen, koska lähdin töistä?</w:t>
      </w:r>
    </w:p>
    <w:p>
      <w:r>
        <w:rPr>
          <w:b/>
        </w:rPr>
        <w:t xml:space="preserve">Esimerkki 1.5844</w:t>
      </w:r>
    </w:p>
    <w:p>
      <w:r>
        <w:t xml:space="preserve">Voinko opiskelijana luottaa siihen, että te ja Tim Kaine yhdistätte voimanne ja autatte kongressia saamaan läpi lakiesityksen, jolla helpotetaan korkeakoulukustannuksia?</w:t>
      </w:r>
    </w:p>
    <w:p>
      <w:r>
        <w:rPr>
          <w:b/>
        </w:rPr>
        <w:t xml:space="preserve">Tulos</w:t>
      </w:r>
    </w:p>
    <w:p>
      <w:r>
        <w:t xml:space="preserve">Voinko liittyä Yhdysvaltain ilmavoimiin, jos minulla on GED ja 27 opintopistettä sekä 51 pistettä ASVAB-kokeessa?</w:t>
      </w:r>
    </w:p>
    <w:p>
      <w:r>
        <w:rPr>
          <w:b/>
        </w:rPr>
        <w:t xml:space="preserve">Esimerkki 1.5845</w:t>
      </w:r>
    </w:p>
    <w:p>
      <w:r>
        <w:t xml:space="preserve">Mitkä ovat hyödyllisiä todistuksia teollisuusinsinööreille?</w:t>
      </w:r>
    </w:p>
    <w:p>
      <w:r>
        <w:rPr>
          <w:b/>
        </w:rPr>
        <w:t xml:space="preserve">Tulos</w:t>
      </w:r>
    </w:p>
    <w:p>
      <w:r>
        <w:t xml:space="preserve">Mitkä ovat hyödyllisiä sertifikaatteja elektroniikkainsinööreille?</w:t>
      </w:r>
    </w:p>
    <w:p>
      <w:r>
        <w:rPr>
          <w:b/>
        </w:rPr>
        <w:t xml:space="preserve">Esimerkki 1.5846</w:t>
      </w:r>
    </w:p>
    <w:p>
      <w:r>
        <w:t xml:space="preserve">Pitäisikö minun liittyä JK lakshmi-sementtiin?</w:t>
      </w:r>
    </w:p>
    <w:p>
      <w:r>
        <w:rPr>
          <w:b/>
        </w:rPr>
        <w:t xml:space="preserve">Tulos</w:t>
      </w:r>
    </w:p>
    <w:p>
      <w:r>
        <w:t xml:space="preserve">Miksi markkinoijat haluavat tietää koulutustasosta?</w:t>
      </w:r>
    </w:p>
    <w:p>
      <w:r>
        <w:rPr>
          <w:b/>
        </w:rPr>
        <w:t xml:space="preserve">Esimerkki 1.5847</w:t>
      </w:r>
    </w:p>
    <w:p>
      <w:r>
        <w:t xml:space="preserve">Paina kovempaa alaspäin levossa olevan laatikon pintaa vasten, johon kohdistuu vaakasuora voima. Miksi staattinen kitkavoima ei muutu?</w:t>
      </w:r>
    </w:p>
    <w:p>
      <w:r>
        <w:rPr>
          <w:b/>
        </w:rPr>
        <w:t xml:space="preserve">Tulos</w:t>
      </w:r>
    </w:p>
    <w:p>
      <w:r>
        <w:t xml:space="preserve">Jos kohdistamme maahan voiman liikkeelle lähtiessämme, kiihtyykö maa? Miksi? Miksi ei?</w:t>
      </w:r>
    </w:p>
    <w:p>
      <w:r>
        <w:rPr>
          <w:b/>
        </w:rPr>
        <w:t xml:space="preserve">Esimerkki 1.5848</w:t>
      </w:r>
    </w:p>
    <w:p>
      <w:r>
        <w:t xml:space="preserve">Miten aloitan ruokarekkailun Intiassa?</w:t>
      </w:r>
    </w:p>
    <w:p>
      <w:r>
        <w:rPr>
          <w:b/>
        </w:rPr>
        <w:t xml:space="preserve">Tulos</w:t>
      </w:r>
    </w:p>
    <w:p>
      <w:r>
        <w:t xml:space="preserve">Miksi ruokarekat eivät ole suosittuja Intiassa?</w:t>
      </w:r>
    </w:p>
    <w:p>
      <w:r>
        <w:rPr>
          <w:b/>
        </w:rPr>
        <w:t xml:space="preserve">Esimerkki 1.5849</w:t>
      </w:r>
    </w:p>
    <w:p>
      <w:r>
        <w:t xml:space="preserve">Miksi Selenium WebDriver ei vaadi Selenium-palvelinta?</w:t>
      </w:r>
    </w:p>
    <w:p>
      <w:r>
        <w:rPr>
          <w:b/>
        </w:rPr>
        <w:t xml:space="preserve">Tulos</w:t>
      </w:r>
    </w:p>
    <w:p>
      <w:r>
        <w:t xml:space="preserve">Miten voin oppia appiumia? Minulla on asiantuntemusta Selenium WebDriveristä ja Jmeteristä.</w:t>
      </w:r>
    </w:p>
    <w:p>
      <w:r>
        <w:rPr>
          <w:b/>
        </w:rPr>
        <w:t xml:space="preserve">Esimerkki 1.5850</w:t>
      </w:r>
    </w:p>
    <w:p>
      <w:r>
        <w:t xml:space="preserve">Mitä tarkoittaa "taloustieteen ajattelu"?</w:t>
      </w:r>
    </w:p>
    <w:p>
      <w:r>
        <w:rPr>
          <w:b/>
        </w:rPr>
        <w:t xml:space="preserve">Tulos</w:t>
      </w:r>
    </w:p>
    <w:p>
      <w:r>
        <w:t xml:space="preserve">Mitä "ajattelu" tarkoittaa?</w:t>
      </w:r>
    </w:p>
    <w:p>
      <w:r>
        <w:rPr>
          <w:b/>
        </w:rPr>
        <w:t xml:space="preserve">Esimerkki 1.5851</w:t>
      </w:r>
    </w:p>
    <w:p>
      <w:r>
        <w:t xml:space="preserve">Miten voin flirttailla naisen kanssa saadakseni seksiä?</w:t>
      </w:r>
    </w:p>
    <w:p>
      <w:r>
        <w:rPr>
          <w:b/>
        </w:rPr>
        <w:t xml:space="preserve">Tulos</w:t>
      </w:r>
    </w:p>
    <w:p>
      <w:r>
        <w:t xml:space="preserve">Miten voin houkutella tyttöjä seksiä varten?</w:t>
      </w:r>
    </w:p>
    <w:p>
      <w:r>
        <w:rPr>
          <w:b/>
        </w:rPr>
        <w:t xml:space="preserve">Esimerkki 1.5852</w:t>
      </w:r>
    </w:p>
    <w:p>
      <w:r>
        <w:t xml:space="preserve">Miksi intialaiset eivät tervehdi vieraita?</w:t>
      </w:r>
    </w:p>
    <w:p>
      <w:r>
        <w:rPr>
          <w:b/>
        </w:rPr>
        <w:t xml:space="preserve">Tulos</w:t>
      </w:r>
    </w:p>
    <w:p>
      <w:r>
        <w:t xml:space="preserve">Miksi intialaiset eivät tervehdi ja hymyile toisilleen yhtä paljon kuin länsimaalaiset?</w:t>
      </w:r>
    </w:p>
    <w:p>
      <w:r>
        <w:rPr>
          <w:b/>
        </w:rPr>
        <w:t xml:space="preserve">Esimerkki 1.5853</w:t>
      </w:r>
    </w:p>
    <w:p>
      <w:r>
        <w:t xml:space="preserve">Miten kulmautan tankin World of Tanksissa?</w:t>
      </w:r>
    </w:p>
    <w:p>
      <w:r>
        <w:rPr>
          <w:b/>
        </w:rPr>
        <w:t xml:space="preserve">Tulos</w:t>
      </w:r>
    </w:p>
    <w:p>
      <w:r>
        <w:t xml:space="preserve">Mikä on World of Tanksin paras tankki ja miksi?</w:t>
      </w:r>
    </w:p>
    <w:p>
      <w:r>
        <w:rPr>
          <w:b/>
        </w:rPr>
        <w:t xml:space="preserve">Esimerkki 1.5854</w:t>
      </w:r>
    </w:p>
    <w:p>
      <w:r>
        <w:t xml:space="preserve">Mistä tiedän, mitkä ovat parhaat yliopistot Yhdysvalloissa?</w:t>
      </w:r>
    </w:p>
    <w:p>
      <w:r>
        <w:rPr>
          <w:b/>
        </w:rPr>
        <w:t xml:space="preserve">Tulos</w:t>
      </w:r>
    </w:p>
    <w:p>
      <w:r>
        <w:t xml:space="preserve">Haluan perustaa yrityksen Intiassa, mikä olisi hyvä aloituspaikka?</w:t>
      </w:r>
    </w:p>
    <w:p>
      <w:r>
        <w:rPr>
          <w:b/>
        </w:rPr>
        <w:t xml:space="preserve">Esimerkki 1.5855</w:t>
      </w:r>
    </w:p>
    <w:p>
      <w:r>
        <w:t xml:space="preserve">Miksi tunnen joskus perhosia vatsassani, kun kissani katsoo minua silmiin?</w:t>
      </w:r>
    </w:p>
    <w:p>
      <w:r>
        <w:rPr>
          <w:b/>
        </w:rPr>
        <w:t xml:space="preserve">Tulos</w:t>
      </w:r>
    </w:p>
    <w:p>
      <w:r>
        <w:t xml:space="preserve">Ovatko kissat telepaattisia?</w:t>
      </w:r>
    </w:p>
    <w:p>
      <w:r>
        <w:rPr>
          <w:b/>
        </w:rPr>
        <w:t xml:space="preserve">Esimerkki 1.5856</w:t>
      </w:r>
    </w:p>
    <w:p>
      <w:r>
        <w:t xml:space="preserve">Miten nukun yliopistossa?</w:t>
      </w:r>
    </w:p>
    <w:p>
      <w:r>
        <w:rPr>
          <w:b/>
        </w:rPr>
        <w:t xml:space="preserve">Tulos</w:t>
      </w:r>
    </w:p>
    <w:p>
      <w:r>
        <w:t xml:space="preserve">Miten voit nukkua hyvin yliopistossa?</w:t>
      </w:r>
    </w:p>
    <w:p>
      <w:r>
        <w:rPr>
          <w:b/>
        </w:rPr>
        <w:t xml:space="preserve">Esimerkki 1.5857</w:t>
      </w:r>
    </w:p>
    <w:p>
      <w:r>
        <w:t xml:space="preserve">Miten voin lisätä fps (frames per second) Dota 2:ssa?</w:t>
      </w:r>
    </w:p>
    <w:p>
      <w:r>
        <w:rPr>
          <w:b/>
        </w:rPr>
        <w:t xml:space="preserve">Tulos</w:t>
      </w:r>
    </w:p>
    <w:p>
      <w:r>
        <w:t xml:space="preserve">Mitä PC-ominaisuuksia minun on oltava, jotta Dota 2:ssa olisi vähintään 100 fps (pienellä budjetilla)?</w:t>
      </w:r>
    </w:p>
    <w:p>
      <w:r>
        <w:rPr>
          <w:b/>
        </w:rPr>
        <w:t xml:space="preserve">Esimerkki 1.5858</w:t>
      </w:r>
    </w:p>
    <w:p>
      <w:r>
        <w:t xml:space="preserve">Mikä intialainen heraproteiinimerkki on paras?</w:t>
      </w:r>
    </w:p>
    <w:p>
      <w:r>
        <w:rPr>
          <w:b/>
        </w:rPr>
        <w:t xml:space="preserve">Tulos</w:t>
      </w:r>
    </w:p>
    <w:p>
      <w:r>
        <w:t xml:space="preserve">Mikä heraproteiinimerkki on paras?</w:t>
      </w:r>
    </w:p>
    <w:p>
      <w:r>
        <w:rPr>
          <w:b/>
        </w:rPr>
        <w:t xml:space="preserve">Esimerkki 1.5859</w:t>
      </w:r>
    </w:p>
    <w:p>
      <w:r>
        <w:t xml:space="preserve">Miltä Naruton sukupuu näyttää?</w:t>
      </w:r>
    </w:p>
    <w:p>
      <w:r>
        <w:rPr>
          <w:b/>
        </w:rPr>
        <w:t xml:space="preserve">Tulos</w:t>
      </w:r>
    </w:p>
    <w:p>
      <w:r>
        <w:t xml:space="preserve">Miksi Nagato näyttää Narutossa niin laihalta?</w:t>
      </w:r>
    </w:p>
    <w:p>
      <w:r>
        <w:rPr>
          <w:b/>
        </w:rPr>
        <w:t xml:space="preserve">Esimerkki 1.5860</w:t>
      </w:r>
    </w:p>
    <w:p>
      <w:r>
        <w:t xml:space="preserve">Miten pyydän hankejohtajaltani/projektipäälliköltäni mahdollisuutta päästä paikan päälle?</w:t>
      </w:r>
    </w:p>
    <w:p>
      <w:r>
        <w:rPr>
          <w:b/>
        </w:rPr>
        <w:t xml:space="preserve">Tulos</w:t>
      </w:r>
    </w:p>
    <w:p>
      <w:r>
        <w:t xml:space="preserve">Mitä eroa on projektipäällikön ja osastonjohtajan välillä pienessä yrityksessä?</w:t>
      </w:r>
    </w:p>
    <w:p>
      <w:r>
        <w:rPr>
          <w:b/>
        </w:rPr>
        <w:t xml:space="preserve">Esimerkki 1.5861</w:t>
      </w:r>
    </w:p>
    <w:p>
      <w:r>
        <w:t xml:space="preserve">Miten voin parantaa verkkosivustoni liikennettä? Www.crazykenyan.com</w:t>
      </w:r>
    </w:p>
    <w:p>
      <w:r>
        <w:rPr>
          <w:b/>
        </w:rPr>
        <w:t xml:space="preserve">Tulos</w:t>
      </w:r>
    </w:p>
    <w:p>
      <w:r>
        <w:t xml:space="preserve">Miten voin lisätä verkkosivustoni liikennettä?</w:t>
      </w:r>
    </w:p>
    <w:p>
      <w:r>
        <w:rPr>
          <w:b/>
        </w:rPr>
        <w:t xml:space="preserve">Esimerkki 1.5862</w:t>
      </w:r>
    </w:p>
    <w:p>
      <w:r>
        <w:t xml:space="preserve">Mitkä ovat mielenkiintoisia faktoja elämästä?</w:t>
      </w:r>
    </w:p>
    <w:p>
      <w:r>
        <w:rPr>
          <w:b/>
        </w:rPr>
        <w:t xml:space="preserve">Tulos</w:t>
      </w:r>
    </w:p>
    <w:p>
      <w:r>
        <w:t xml:space="preserve">Mitkä ovat hämmästyttäviä faktoja Alankomaista?</w:t>
      </w:r>
    </w:p>
    <w:p>
      <w:r>
        <w:rPr>
          <w:b/>
        </w:rPr>
        <w:t xml:space="preserve">Esimerkki 1.5863</w:t>
      </w:r>
    </w:p>
    <w:p>
      <w:r>
        <w:t xml:space="preserve">Miten voin murtautua yliopiston verkkosivustolle tai tietokantaan?</w:t>
      </w:r>
    </w:p>
    <w:p>
      <w:r>
        <w:rPr>
          <w:b/>
        </w:rPr>
        <w:t xml:space="preserve">Tulos</w:t>
      </w:r>
    </w:p>
    <w:p>
      <w:r>
        <w:t xml:space="preserve">Miten voin murtautua yliopiston verkkosivuston palvelimelle?</w:t>
      </w:r>
    </w:p>
    <w:p>
      <w:r>
        <w:rPr>
          <w:b/>
        </w:rPr>
        <w:t xml:space="preserve">Esimerkki 1.5864</w:t>
      </w:r>
    </w:p>
    <w:p>
      <w:r>
        <w:t xml:space="preserve">Miten aivohermoja voidaan parantaa?</w:t>
      </w:r>
    </w:p>
    <w:p>
      <w:r>
        <w:rPr>
          <w:b/>
        </w:rPr>
        <w:t xml:space="preserve">Tulos</w:t>
      </w:r>
    </w:p>
    <w:p>
      <w:r>
        <w:t xml:space="preserve">Mitä ovat aivohermot?</w:t>
      </w:r>
    </w:p>
    <w:p>
      <w:r>
        <w:rPr>
          <w:b/>
        </w:rPr>
        <w:t xml:space="preserve">Esimerkki 1.5865</w:t>
      </w:r>
    </w:p>
    <w:p>
      <w:r>
        <w:t xml:space="preserve">Miten sait tietää seksuaalisuudestasi?</w:t>
      </w:r>
    </w:p>
    <w:p>
      <w:r>
        <w:rPr>
          <w:b/>
        </w:rPr>
        <w:t xml:space="preserve">Tulos</w:t>
      </w:r>
    </w:p>
    <w:p>
      <w:r>
        <w:t xml:space="preserve">Mikä on paras tapa selvittää seksuaalisuutesi?</w:t>
      </w:r>
    </w:p>
    <w:p>
      <w:r>
        <w:rPr>
          <w:b/>
        </w:rPr>
        <w:t xml:space="preserve">Esimerkki 1.5866</w:t>
      </w:r>
    </w:p>
    <w:p>
      <w:r>
        <w:t xml:space="preserve">Miksi Quorassa on niin paljon kysymyksiä, joihin ei ole vastauksia?</w:t>
      </w:r>
    </w:p>
    <w:p>
      <w:r>
        <w:rPr>
          <w:b/>
        </w:rPr>
        <w:t xml:space="preserve">Tulos</w:t>
      </w:r>
    </w:p>
    <w:p>
      <w:r>
        <w:t xml:space="preserve">Mitä kysymyksiä ei ole koskaan kysytty Quorassa?</w:t>
      </w:r>
    </w:p>
    <w:p>
      <w:r>
        <w:rPr>
          <w:b/>
        </w:rPr>
        <w:t xml:space="preserve">Esimerkki 1.5867</w:t>
      </w:r>
    </w:p>
    <w:p>
      <w:r>
        <w:t xml:space="preserve">Mikä on Meksikon lapsikuolleisuus?</w:t>
      </w:r>
    </w:p>
    <w:p>
      <w:r>
        <w:rPr>
          <w:b/>
        </w:rPr>
        <w:t xml:space="preserve">Tulos</w:t>
      </w:r>
    </w:p>
    <w:p>
      <w:r>
        <w:t xml:space="preserve">Mikä on Brasilian lapsikuolleisuus?</w:t>
      </w:r>
    </w:p>
    <w:p>
      <w:r>
        <w:rPr>
          <w:b/>
        </w:rPr>
        <w:t xml:space="preserve">Esimerkki 1.5868</w:t>
      </w:r>
    </w:p>
    <w:p>
      <w:r>
        <w:t xml:space="preserve">Miksi Essar Shippingin toimitusjohtaja nimitettiin Shipping Corporationin toimitusjohtajaksi? Mitä tämä merkitsee molemmille organisaatioille?</w:t>
      </w:r>
    </w:p>
    <w:p>
      <w:r>
        <w:rPr>
          <w:b/>
        </w:rPr>
        <w:t xml:space="preserve">Tulos</w:t>
      </w:r>
    </w:p>
    <w:p>
      <w:r>
        <w:t xml:space="preserve">Tietävätkö kusipäät, että he ovat kusipäitä?</w:t>
      </w:r>
    </w:p>
    <w:p>
      <w:r>
        <w:rPr>
          <w:b/>
        </w:rPr>
        <w:t xml:space="preserve">Esimerkki 1.5869</w:t>
      </w:r>
    </w:p>
    <w:p>
      <w:r>
        <w:t xml:space="preserve">Miten voin olla motivoitunut opiskelemaan NEETiin ja AIIMSiin pudottamalla kaksi vuotta?</w:t>
      </w:r>
    </w:p>
    <w:p>
      <w:r>
        <w:rPr>
          <w:b/>
        </w:rPr>
        <w:t xml:space="preserve">Tulos</w:t>
      </w:r>
    </w:p>
    <w:p>
      <w:r>
        <w:t xml:space="preserve">Miten minun pitäisi olla jatkuvasti motivoitunut opiskelemaan neet 2017:ää varten?</w:t>
      </w:r>
    </w:p>
    <w:p>
      <w:r>
        <w:rPr>
          <w:b/>
        </w:rPr>
        <w:t xml:space="preserve">Esimerkki 1.5870</w:t>
      </w:r>
    </w:p>
    <w:p>
      <w:r>
        <w:t xml:space="preserve">Mikä on varhaisin kirjattu päivämäärä, eli voisimmeko laskea, että se oli 23. toukokuuta vuonna XXXX eaa. ja että se oli tiistai (esimerkiksi)?</w:t>
      </w:r>
    </w:p>
    <w:p>
      <w:r>
        <w:rPr>
          <w:b/>
        </w:rPr>
        <w:t xml:space="preserve">Tulos</w:t>
      </w:r>
    </w:p>
    <w:p>
      <w:r>
        <w:t xml:space="preserve">Mistä johtuu pelko saastuttavista aurinkopaneeleista hävittämisessä?</w:t>
      </w:r>
    </w:p>
    <w:p>
      <w:r>
        <w:rPr>
          <w:b/>
        </w:rPr>
        <w:t xml:space="preserve">Esimerkki 1.5871</w:t>
      </w:r>
    </w:p>
    <w:p>
      <w:r>
        <w:t xml:space="preserve">NEETin pistemääräni on 230. Ja prosenttilukuni on 73. Onko Punjabin yleisessä hallintokiintiössä mitään mahdollisuuksia päästä mbbs-opintoihin?</w:t>
      </w:r>
    </w:p>
    <w:p>
      <w:r>
        <w:rPr>
          <w:b/>
        </w:rPr>
        <w:t xml:space="preserve">Tulos</w:t>
      </w:r>
    </w:p>
    <w:p>
      <w:r>
        <w:t xml:space="preserve">NEETin pistemääräni on 230. Ja prosenttilukuni on 73. Onko mahdollista päästä BDS-opiskelijaksi Punjabin hallintokiintiöön yleisen luokan opiskelijoille?</w:t>
      </w:r>
    </w:p>
    <w:p>
      <w:r>
        <w:rPr>
          <w:b/>
        </w:rPr>
        <w:t xml:space="preserve">Esimerkki 1.5872</w:t>
      </w:r>
    </w:p>
    <w:p>
      <w:r>
        <w:t xml:space="preserve">Miltä tuntuu olla ENTJ-A?</w:t>
      </w:r>
    </w:p>
    <w:p>
      <w:r>
        <w:rPr>
          <w:b/>
        </w:rPr>
        <w:t xml:space="preserve">Tulos</w:t>
      </w:r>
    </w:p>
    <w:p>
      <w:r>
        <w:t xml:space="preserve">Miltä tuntuu olla ENTJ?</w:t>
      </w:r>
    </w:p>
    <w:p>
      <w:r>
        <w:rPr>
          <w:b/>
        </w:rPr>
        <w:t xml:space="preserve">Esimerkki 1.5873</w:t>
      </w:r>
    </w:p>
    <w:p>
      <w:r>
        <w:t xml:space="preserve">Kuinka yleistä on, että ihmiset saavat päänsärkyä käytyään kampaamoissa?</w:t>
      </w:r>
    </w:p>
    <w:p>
      <w:r>
        <w:rPr>
          <w:b/>
        </w:rPr>
        <w:t xml:space="preserve">Tulos</w:t>
      </w:r>
    </w:p>
    <w:p>
      <w:r>
        <w:t xml:space="preserve">Mitkä ovat hyviä ruokailutottumuksia, joiden avulla pääsemme eroon päänsärystä (kivusta) jokapäiväisessä elämässämme? Missä osassa maailmaa ihmisillä ei ole lainkaan päänsärkyä?</w:t>
      </w:r>
    </w:p>
    <w:p>
      <w:r>
        <w:rPr>
          <w:b/>
        </w:rPr>
        <w:t xml:space="preserve">Esimerkki 1.5874</w:t>
      </w:r>
    </w:p>
    <w:p>
      <w:r>
        <w:t xml:space="preserve">Mikä on BICSI CEC:n merkitys?</w:t>
      </w:r>
    </w:p>
    <w:p>
      <w:r>
        <w:rPr>
          <w:b/>
        </w:rPr>
        <w:t xml:space="preserve">Tulos</w:t>
      </w:r>
    </w:p>
    <w:p>
      <w:r>
        <w:t xml:space="preserve">Mikä viranomainen pystyy seuraamaan SSN-tunnuksia?</w:t>
      </w:r>
    </w:p>
    <w:p>
      <w:r>
        <w:rPr>
          <w:b/>
        </w:rPr>
        <w:t xml:space="preserve">Esimerkki 1.5875</w:t>
      </w:r>
    </w:p>
    <w:p>
      <w:r>
        <w:t xml:space="preserve">Mikrobiologia: Tappavatko negatiiviset ionit sieniä, bakteereja, viruksia ja pölypunkkeja? Kuinka tehokkaita nämä laitteet ovat?</w:t>
      </w:r>
    </w:p>
    <w:p>
      <w:r>
        <w:rPr>
          <w:b/>
        </w:rPr>
        <w:t xml:space="preserve">Tulos</w:t>
      </w:r>
    </w:p>
    <w:p>
      <w:r>
        <w:t xml:space="preserve">Miten plasmolyysi auttaa bakteerien ja sienten tappamisessa?</w:t>
      </w:r>
    </w:p>
    <w:p>
      <w:r>
        <w:rPr>
          <w:b/>
        </w:rPr>
        <w:t xml:space="preserve">Esimerkki 1.5876</w:t>
      </w:r>
    </w:p>
    <w:p>
      <w:r>
        <w:t xml:space="preserve">Miten meidän pitäisi saada SEO asiakkaita Hyderabadissa?</w:t>
      </w:r>
    </w:p>
    <w:p>
      <w:r>
        <w:rPr>
          <w:b/>
        </w:rPr>
        <w:t xml:space="preserve">Tulos</w:t>
      </w:r>
    </w:p>
    <w:p>
      <w:r>
        <w:t xml:space="preserve">Mikä on paras tapa saada SEO-asiakkaita, jotka eivät ole kaupungissani?</w:t>
      </w:r>
    </w:p>
    <w:p>
      <w:r>
        <w:rPr>
          <w:b/>
        </w:rPr>
        <w:t xml:space="preserve">Esimerkki 1.5877</w:t>
      </w:r>
    </w:p>
    <w:p>
      <w:r>
        <w:t xml:space="preserve">Mitkä ovat parhaat liiketoimintamallit podcastingille?</w:t>
      </w:r>
    </w:p>
    <w:p>
      <w:r>
        <w:rPr>
          <w:b/>
        </w:rPr>
        <w:t xml:space="preserve">Tulos</w:t>
      </w:r>
    </w:p>
    <w:p>
      <w:r>
        <w:t xml:space="preserve">Mikä on paras tapa parantaa englannin kielen taitojani työn ohessa? Pitäisikö minun kuunnella podcasteja ja millaisia podcasteja minun pitäisi kuunnella, jos olen B1-tasolla?</w:t>
      </w:r>
    </w:p>
    <w:p>
      <w:r>
        <w:rPr>
          <w:b/>
        </w:rPr>
        <w:t xml:space="preserve">Esimerkki 1.5878</w:t>
      </w:r>
    </w:p>
    <w:p>
      <w:r>
        <w:t xml:space="preserve">Miten über-kuljettajat saavat hinnat?</w:t>
      </w:r>
    </w:p>
    <w:p>
      <w:r>
        <w:rPr>
          <w:b/>
        </w:rPr>
        <w:t xml:space="preserve">Tulos</w:t>
      </w:r>
    </w:p>
    <w:p>
      <w:r>
        <w:t xml:space="preserve">Ovatko uber-kuljettajat ok hintojen kanssa?</w:t>
      </w:r>
    </w:p>
    <w:p>
      <w:r>
        <w:rPr>
          <w:b/>
        </w:rPr>
        <w:t xml:space="preserve">Esimerkki 1.5879</w:t>
      </w:r>
    </w:p>
    <w:p>
      <w:r>
        <w:t xml:space="preserve">Olen 19-vuotias kaveri. Kävelen reippaasti noin 5 km joka päivä, juoksen 2,5 km ja hyppään paljon. Mikä pitäisi olla päivittäinen kalorimääräni?</w:t>
      </w:r>
    </w:p>
    <w:p>
      <w:r>
        <w:rPr>
          <w:b/>
        </w:rPr>
        <w:t xml:space="preserve">Tulos</w:t>
      </w:r>
    </w:p>
    <w:p>
      <w:r>
        <w:t xml:space="preserve">Juoksin 8:45 3 km:n kun olin 16-vuotias, mutta nyt minun on juostava 5 km, koska olen 20-vuotias, mutta kamppailen 5 km:n juoksussa, mitä minun pitäisi tehdä?</w:t>
      </w:r>
    </w:p>
    <w:p>
      <w:r>
        <w:rPr>
          <w:b/>
        </w:rPr>
        <w:t xml:space="preserve">Esimerkki 1.5880</w:t>
      </w:r>
    </w:p>
    <w:p>
      <w:r>
        <w:t xml:space="preserve">Onko Home Propertiesin työntekijöillä hyvä työ- ja yksityiselämän tasapaino? Eroaako tämä eri tehtävissä ja osastoilla?</w:t>
      </w:r>
    </w:p>
    <w:p>
      <w:r>
        <w:rPr>
          <w:b/>
        </w:rPr>
        <w:t xml:space="preserve">Tulos</w:t>
      </w:r>
    </w:p>
    <w:p>
      <w:r>
        <w:t xml:space="preserve">Onko Infinity Propertyn työntekijöillä hyvä työ- ja yksityiselämän tasapaino? Eroaako tämä eri tehtävissä ja osastoilla?</w:t>
      </w:r>
    </w:p>
    <w:p>
      <w:r>
        <w:rPr>
          <w:b/>
        </w:rPr>
        <w:t xml:space="preserve">Esimerkki 1.5881</w:t>
      </w:r>
    </w:p>
    <w:p>
      <w:r>
        <w:t xml:space="preserve">Mikä on paras Dubsmash-video tähän mennessä?</w:t>
      </w:r>
    </w:p>
    <w:p>
      <w:r>
        <w:rPr>
          <w:b/>
        </w:rPr>
        <w:t xml:space="preserve">Tulos</w:t>
      </w:r>
    </w:p>
    <w:p>
      <w:r>
        <w:t xml:space="preserve">Millä YouTube-videolla on tähän mennessä eniten katselukertoja?</w:t>
      </w:r>
    </w:p>
    <w:p>
      <w:r>
        <w:rPr>
          <w:b/>
        </w:rPr>
        <w:t xml:space="preserve">Esimerkki 1.5882</w:t>
      </w:r>
    </w:p>
    <w:p>
      <w:r>
        <w:t xml:space="preserve">Mitä tarvittaisiin, jotta saataisiin aikaan oikea zombie?</w:t>
      </w:r>
    </w:p>
    <w:p>
      <w:r>
        <w:rPr>
          <w:b/>
        </w:rPr>
        <w:t xml:space="preserve">Tulos</w:t>
      </w:r>
    </w:p>
    <w:p>
      <w:r>
        <w:t xml:space="preserve">Miten voin tehdä itsestäni todellisen zombin?</w:t>
      </w:r>
    </w:p>
    <w:p>
      <w:r>
        <w:rPr>
          <w:b/>
        </w:rPr>
        <w:t xml:space="preserve">Esimerkki 1.5883</w:t>
      </w:r>
    </w:p>
    <w:p>
      <w:r>
        <w:t xml:space="preserve">Millainen on yrityskulttuuri Quantumissa? Miten kulttuuri eroaa muista yrityksistä?</w:t>
      </w:r>
    </w:p>
    <w:p>
      <w:r>
        <w:rPr>
          <w:b/>
        </w:rPr>
        <w:t xml:space="preserve">Tulos</w:t>
      </w:r>
    </w:p>
    <w:p>
      <w:r>
        <w:t xml:space="preserve">Millainen yrityskulttuuri Fordilla on? Miten kulttuuri eroaa muista yrityksistä?</w:t>
      </w:r>
    </w:p>
    <w:p>
      <w:r>
        <w:rPr>
          <w:b/>
        </w:rPr>
        <w:t xml:space="preserve">Esimerkki 1.5884</w:t>
      </w:r>
    </w:p>
    <w:p>
      <w:r>
        <w:t xml:space="preserve">Mikä on hyvä tapa oppia shakkiavauksia?</w:t>
      </w:r>
    </w:p>
    <w:p>
      <w:r>
        <w:rPr>
          <w:b/>
        </w:rPr>
        <w:t xml:space="preserve">Tulos</w:t>
      </w:r>
    </w:p>
    <w:p>
      <w:r>
        <w:t xml:space="preserve">Mikä on paras tapa oppia shakkia?</w:t>
      </w:r>
    </w:p>
    <w:p>
      <w:r>
        <w:rPr>
          <w:b/>
        </w:rPr>
        <w:t xml:space="preserve">Esimerkki 1.5885</w:t>
      </w:r>
    </w:p>
    <w:p>
      <w:r>
        <w:t xml:space="preserve">Missä ulkolämpötilassa kananmunan voi oikeastaan kypsentää jalkakäytävällä?</w:t>
      </w:r>
    </w:p>
    <w:p>
      <w:r>
        <w:rPr>
          <w:b/>
        </w:rPr>
        <w:t xml:space="preserve">Tulos</w:t>
      </w:r>
    </w:p>
    <w:p>
      <w:r>
        <w:t xml:space="preserve">Riittääkö keitetty vesi kananmunan keittämiseen?</w:t>
      </w:r>
    </w:p>
    <w:p>
      <w:r>
        <w:rPr>
          <w:b/>
        </w:rPr>
        <w:t xml:space="preserve">Esimerkki 1.5886</w:t>
      </w:r>
    </w:p>
    <w:p>
      <w:r>
        <w:t xml:space="preserve">Miten voin suojella ystäviäni Facebookilta?</w:t>
      </w:r>
    </w:p>
    <w:p>
      <w:r>
        <w:rPr>
          <w:b/>
        </w:rPr>
        <w:t xml:space="preserve">Tulos</w:t>
      </w:r>
    </w:p>
    <w:p>
      <w:r>
        <w:t xml:space="preserve">Miten maissikäärme ja kuningaskäärme ovat samanlaisia?</w:t>
      </w:r>
    </w:p>
    <w:p>
      <w:r>
        <w:rPr>
          <w:b/>
        </w:rPr>
        <w:t xml:space="preserve">Esimerkki 1.5887</w:t>
      </w:r>
    </w:p>
    <w:p>
      <w:r>
        <w:t xml:space="preserve">Käsittelevätkö kuuluisat yritykset, kuten McDonald's, Chick Fil A jne., asiakkaidensa arvostelut tai valitukset omien asiakaspalvelijoidensa kautta vai ulkoistavatko ne sen?</w:t>
      </w:r>
    </w:p>
    <w:p>
      <w:r>
        <w:rPr>
          <w:b/>
        </w:rPr>
        <w:t xml:space="preserve">Tulos</w:t>
      </w:r>
    </w:p>
    <w:p>
      <w:r>
        <w:t xml:space="preserve">Miten tavoitan Uberin asiakaspalvelun? Onko heillä puhelinnumeroa?</w:t>
      </w:r>
    </w:p>
    <w:p>
      <w:r>
        <w:rPr>
          <w:b/>
        </w:rPr>
        <w:t xml:space="preserve">Esimerkki 1.5888</w:t>
      </w:r>
    </w:p>
    <w:p>
      <w:r>
        <w:t xml:space="preserve">Mitkä ovat salaisuudet menettää 25 lbs juuri nyt?</w:t>
      </w:r>
    </w:p>
    <w:p>
      <w:r>
        <w:rPr>
          <w:b/>
        </w:rPr>
        <w:t xml:space="preserve">Tulos</w:t>
      </w:r>
    </w:p>
    <w:p>
      <w:r>
        <w:t xml:space="preserve">Miten voin laihtua nopeasti?</w:t>
      </w:r>
    </w:p>
    <w:p>
      <w:r>
        <w:rPr>
          <w:b/>
        </w:rPr>
        <w:t xml:space="preserve">Esimerkki 1.5889</w:t>
      </w:r>
    </w:p>
    <w:p>
      <w:r>
        <w:t xml:space="preserve">Miten löydän luomutuotteita koskevia luomuartikkeleita?</w:t>
      </w:r>
    </w:p>
    <w:p>
      <w:r>
        <w:rPr>
          <w:b/>
        </w:rPr>
        <w:t xml:space="preserve">Tulos</w:t>
      </w:r>
    </w:p>
    <w:p>
      <w:r>
        <w:t xml:space="preserve">Mitä luomu tai bio todella tarkoittaa?</w:t>
      </w:r>
    </w:p>
    <w:p>
      <w:r>
        <w:rPr>
          <w:b/>
        </w:rPr>
        <w:t xml:space="preserve">Esimerkki 1.5890</w:t>
      </w:r>
    </w:p>
    <w:p>
      <w:r>
        <w:t xml:space="preserve">Miten voin viedä yhteystietoja MailChimpistä Microsoft Exceliin?</w:t>
      </w:r>
    </w:p>
    <w:p>
      <w:r>
        <w:rPr>
          <w:b/>
        </w:rPr>
        <w:t xml:space="preserve">Tulos</w:t>
      </w:r>
    </w:p>
    <w:p>
      <w:r>
        <w:t xml:space="preserve">Mikä on MailChimp for WordPress?</w:t>
      </w:r>
    </w:p>
    <w:p>
      <w:r>
        <w:rPr>
          <w:b/>
        </w:rPr>
        <w:t xml:space="preserve">Esimerkki 1.5891</w:t>
      </w:r>
    </w:p>
    <w:p>
      <w:r>
        <w:t xml:space="preserve">Kuinka moni lukee sarjakuvia verkossa?</w:t>
      </w:r>
    </w:p>
    <w:p>
      <w:r>
        <w:rPr>
          <w:b/>
        </w:rPr>
        <w:t xml:space="preserve">Tulos</w:t>
      </w:r>
    </w:p>
    <w:p>
      <w:r>
        <w:t xml:space="preserve">Mitkä ovat parhaita sarjakuvia, joita sarjakuvakirjojen aloittelijan kannattaa lukea?</w:t>
      </w:r>
    </w:p>
    <w:p>
      <w:r>
        <w:rPr>
          <w:b/>
        </w:rPr>
        <w:t xml:space="preserve">Esimerkki 1.5892</w:t>
      </w:r>
    </w:p>
    <w:p>
      <w:r>
        <w:t xml:space="preserve">Mitä on työnkulun älykkyys?</w:t>
      </w:r>
    </w:p>
    <w:p>
      <w:r>
        <w:rPr>
          <w:b/>
        </w:rPr>
        <w:t xml:space="preserve">Tulos</w:t>
      </w:r>
    </w:p>
    <w:p>
      <w:r>
        <w:t xml:space="preserve">Mikä on työnkulunne?</w:t>
      </w:r>
    </w:p>
    <w:p>
      <w:r>
        <w:rPr>
          <w:b/>
        </w:rPr>
        <w:t xml:space="preserve">Esimerkki 1.5893</w:t>
      </w:r>
    </w:p>
    <w:p>
      <w:r>
        <w:t xml:space="preserve">Mitä odottamattomia asioita ensikertalaiset Etiopiassa huomaavat?</w:t>
      </w:r>
    </w:p>
    <w:p>
      <w:r>
        <w:rPr>
          <w:b/>
        </w:rPr>
        <w:t xml:space="preserve">Tulos</w:t>
      </w:r>
    </w:p>
    <w:p>
      <w:r>
        <w:t xml:space="preserve">Mitä odottamattomia asioita ensikertalaiset Saksassa huomaavat?</w:t>
      </w:r>
    </w:p>
    <w:p>
      <w:r>
        <w:rPr>
          <w:b/>
        </w:rPr>
        <w:t xml:space="preserve">Esimerkki 1.5894</w:t>
      </w:r>
    </w:p>
    <w:p>
      <w:r>
        <w:t xml:space="preserve">Onko kristittyjen määrä kasvanut Intian vuoden 2011 väestönlaskennassa?</w:t>
      </w:r>
    </w:p>
    <w:p>
      <w:r>
        <w:rPr>
          <w:b/>
        </w:rPr>
        <w:t xml:space="preserve">Tulos</w:t>
      </w:r>
    </w:p>
    <w:p>
      <w:r>
        <w:t xml:space="preserve">Jos kristillinen evankelioiminen on todellinen uhka Intiassa, miksi väestönlaskennan mukaan kristittyjen määrä on vähentynyt?</w:t>
      </w:r>
    </w:p>
    <w:p>
      <w:r>
        <w:rPr>
          <w:b/>
        </w:rPr>
        <w:t xml:space="preserve">Esimerkki 1.5895</w:t>
      </w:r>
    </w:p>
    <w:p>
      <w:r>
        <w:t xml:space="preserve">Voisiko joku auttaa minua vain viidessä kohdassa: mikä on muuttunut sen jälkeen, kun BJP nousi valtaan, lukuun ottamatta puolustusta?</w:t>
      </w:r>
    </w:p>
    <w:p>
      <w:r>
        <w:rPr>
          <w:b/>
        </w:rPr>
        <w:t xml:space="preserve">Tulos</w:t>
      </w:r>
    </w:p>
    <w:p>
      <w:r>
        <w:t xml:space="preserve">Mikä on muuttunut keskushallinnon virastoissa BJP:n tultua valtaan?</w:t>
      </w:r>
    </w:p>
    <w:p>
      <w:r>
        <w:rPr>
          <w:b/>
        </w:rPr>
        <w:t xml:space="preserve">Esimerkki 1.5896</w:t>
      </w:r>
    </w:p>
    <w:p>
      <w:r>
        <w:t xml:space="preserve">Miksi ihmiset vastustavat homoavioliittoja?</w:t>
      </w:r>
    </w:p>
    <w:p>
      <w:r>
        <w:rPr>
          <w:b/>
        </w:rPr>
        <w:t xml:space="preserve">Tulos</w:t>
      </w:r>
    </w:p>
    <w:p>
      <w:r>
        <w:t xml:space="preserve">Mitkä ovat kaikki argumentit homoavioliittoa vastaan?</w:t>
      </w:r>
    </w:p>
    <w:p>
      <w:r>
        <w:rPr>
          <w:b/>
        </w:rPr>
        <w:t xml:space="preserve">Esimerkki 1.5897</w:t>
      </w:r>
    </w:p>
    <w:p>
      <w:r>
        <w:t xml:space="preserve">Aion liittyä Oasis-ryhmään ? Ut on hyvä vai ei?</w:t>
      </w:r>
    </w:p>
    <w:p>
      <w:r>
        <w:rPr>
          <w:b/>
        </w:rPr>
        <w:t xml:space="preserve">Tulos</w:t>
      </w:r>
    </w:p>
    <w:p>
      <w:r>
        <w:t xml:space="preserve">Minulla ei ole hyvää profiilia, vaikka haluan liittyä SPJIMRiin. Pitäisikö minun hakea sitä?</w:t>
      </w:r>
    </w:p>
    <w:p>
      <w:r>
        <w:rPr>
          <w:b/>
        </w:rPr>
        <w:t xml:space="preserve">Esimerkki 1.5898</w:t>
      </w:r>
    </w:p>
    <w:p>
      <w:r>
        <w:t xml:space="preserve">Miksi ihmiset, joilla on Touretten oireyhtymä, kiroilevat sen sijaan, että sanoisivat sopivampia sanoja?</w:t>
      </w:r>
    </w:p>
    <w:p>
      <w:r>
        <w:rPr>
          <w:b/>
        </w:rPr>
        <w:t xml:space="preserve">Tulos</w:t>
      </w:r>
    </w:p>
    <w:p>
      <w:r>
        <w:t xml:space="preserve">Miten ihmiset saavat Touretten oireyhtymän?</w:t>
      </w:r>
    </w:p>
    <w:p>
      <w:r>
        <w:rPr>
          <w:b/>
        </w:rPr>
        <w:t xml:space="preserve">Esimerkki 1.5899</w:t>
      </w:r>
    </w:p>
    <w:p>
      <w:r>
        <w:t xml:space="preserve">Mikä on paras tapa ymmärtää termit "tarkkuus" ja "palautus"?</w:t>
      </w:r>
    </w:p>
    <w:p>
      <w:r>
        <w:rPr>
          <w:b/>
        </w:rPr>
        <w:t xml:space="preserve">Tulos</w:t>
      </w:r>
    </w:p>
    <w:p>
      <w:r>
        <w:t xml:space="preserve">Miten voidaan ymmärtää, mikä K2-algoritmin pistemäärä on paras?</w:t>
      </w:r>
    </w:p>
    <w:p>
      <w:r>
        <w:rPr>
          <w:b/>
        </w:rPr>
        <w:t xml:space="preserve">Esimerkki 1.5900</w:t>
      </w:r>
    </w:p>
    <w:p>
      <w:r>
        <w:t xml:space="preserve">Missä on paratiisi maan päällä?</w:t>
      </w:r>
    </w:p>
    <w:p>
      <w:r>
        <w:rPr>
          <w:b/>
        </w:rPr>
        <w:t xml:space="preserve">Tulos</w:t>
      </w:r>
    </w:p>
    <w:p>
      <w:r>
        <w:t xml:space="preserve">Millainen on Paratiisi?</w:t>
      </w:r>
    </w:p>
    <w:p>
      <w:r>
        <w:rPr>
          <w:b/>
        </w:rPr>
        <w:t xml:space="preserve">Esimerkki 1.5901</w:t>
      </w:r>
    </w:p>
    <w:p>
      <w:r>
        <w:t xml:space="preserve">Milloin sotilaiden on kytkettävä turvajärjestelmät päälle/pois?</w:t>
      </w:r>
    </w:p>
    <w:p>
      <w:r>
        <w:rPr>
          <w:b/>
        </w:rPr>
        <w:t xml:space="preserve">Tulos</w:t>
      </w:r>
    </w:p>
    <w:p>
      <w:r>
        <w:t xml:space="preserve">Onko normaalia, että sotilaat valehtelevat turvallisuudestaan perheelleen?</w:t>
      </w:r>
    </w:p>
    <w:p>
      <w:r>
        <w:rPr>
          <w:b/>
        </w:rPr>
        <w:t xml:space="preserve">Esimerkki 1.5902</w:t>
      </w:r>
    </w:p>
    <w:p>
      <w:r>
        <w:t xml:space="preserve">Miksi istuimen jäädyttämistä ei voi tehdä sen jälkeen, kun ipu on liukunut ympäri?</w:t>
      </w:r>
    </w:p>
    <w:p>
      <w:r>
        <w:rPr>
          <w:b/>
        </w:rPr>
        <w:t xml:space="preserve">Tulos</w:t>
      </w:r>
    </w:p>
    <w:p>
      <w:r>
        <w:t xml:space="preserve">Miten tulostan osoitetarrat eBaysta paluuosoitteella ja sku:lla?</w:t>
      </w:r>
    </w:p>
    <w:p>
      <w:r>
        <w:rPr>
          <w:b/>
        </w:rPr>
        <w:t xml:space="preserve">Esimerkki 1.5903</w:t>
      </w:r>
    </w:p>
    <w:p>
      <w:r>
        <w:t xml:space="preserve">Mitkä ovat hyviä syitä olla tappamatta itseään?</w:t>
      </w:r>
    </w:p>
    <w:p>
      <w:r>
        <w:rPr>
          <w:b/>
        </w:rPr>
        <w:t xml:space="preserve">Tulos</w:t>
      </w:r>
    </w:p>
    <w:p>
      <w:r>
        <w:t xml:space="preserve">Mitkä ovat hyviä syitä tappaa itsensä?</w:t>
      </w:r>
    </w:p>
    <w:p>
      <w:r>
        <w:rPr>
          <w:b/>
        </w:rPr>
        <w:t xml:space="preserve">Esimerkki 1.5904</w:t>
      </w:r>
    </w:p>
    <w:p>
      <w:r>
        <w:t xml:space="preserve">Mikä on tapahtuman tunnus?</w:t>
      </w:r>
    </w:p>
    <w:p>
      <w:r>
        <w:rPr>
          <w:b/>
        </w:rPr>
        <w:t xml:space="preserve">Tulos</w:t>
      </w:r>
    </w:p>
    <w:p>
      <w:r>
        <w:t xml:space="preserve">Muuttaako Apple ID:n nollaaminen myös iCloud-tunnuksen?</w:t>
      </w:r>
    </w:p>
    <w:p>
      <w:r>
        <w:rPr>
          <w:b/>
        </w:rPr>
        <w:t xml:space="preserve">Esimerkki 1.5905</w:t>
      </w:r>
    </w:p>
    <w:p>
      <w:r>
        <w:t xml:space="preserve">Onko Jumala olemassa?</w:t>
      </w:r>
    </w:p>
    <w:p>
      <w:r>
        <w:rPr>
          <w:b/>
        </w:rPr>
        <w:t xml:space="preserve">Tulos</w:t>
      </w:r>
    </w:p>
    <w:p>
      <w:r>
        <w:t xml:space="preserve">Miten voisitte vakuuttaa minut Jumalan olemassaolosta, kun tiedätte, että olen ateisti?</w:t>
      </w:r>
    </w:p>
    <w:p>
      <w:r>
        <w:rPr>
          <w:b/>
        </w:rPr>
        <w:t xml:space="preserve">Esimerkki 1.5906</w:t>
      </w:r>
    </w:p>
    <w:p>
      <w:r>
        <w:t xml:space="preserve">Mitkä ovat siisteimpiä asioita koodata?</w:t>
      </w:r>
    </w:p>
    <w:p>
      <w:r>
        <w:rPr>
          <w:b/>
        </w:rPr>
        <w:t xml:space="preserve">Tulos</w:t>
      </w:r>
    </w:p>
    <w:p>
      <w:r>
        <w:t xml:space="preserve">Mikä on siistein esine, jonka omistat?</w:t>
      </w:r>
    </w:p>
    <w:p>
      <w:r>
        <w:rPr>
          <w:b/>
        </w:rPr>
        <w:t xml:space="preserve">Esimerkki 1.5907</w:t>
      </w:r>
    </w:p>
    <w:p>
      <w:r>
        <w:t xml:space="preserve">Mitkä ovat parhaat YouTube-kanavat konetekniikan oppimiseen?</w:t>
      </w:r>
    </w:p>
    <w:p>
      <w:r>
        <w:rPr>
          <w:b/>
        </w:rPr>
        <w:t xml:space="preserve">Tulos</w:t>
      </w:r>
    </w:p>
    <w:p>
      <w:r>
        <w:t xml:space="preserve">Mitkä ovat parhaat YouTube-kanavat tekniikan oppimiseen?</w:t>
      </w:r>
    </w:p>
    <w:p>
      <w:r>
        <w:rPr>
          <w:b/>
        </w:rPr>
        <w:t xml:space="preserve">Esimerkki 1.5908</w:t>
      </w:r>
    </w:p>
    <w:p>
      <w:r>
        <w:t xml:space="preserve">Sanoin hänelle, että pidän hänestä, eikä hän antanut minulle todellista vastausta! Auttakaa?</w:t>
      </w:r>
    </w:p>
    <w:p>
      <w:r>
        <w:rPr>
          <w:b/>
        </w:rPr>
        <w:t xml:space="preserve">Tulos</w:t>
      </w:r>
    </w:p>
    <w:p>
      <w:r>
        <w:t xml:space="preserve">Miten mies (uudelleen) toimisi, jos hänestä tuntuisi, että tyttö, josta hän ei pidä, pitää hänestä?</w:t>
      </w:r>
    </w:p>
    <w:p>
      <w:r>
        <w:rPr>
          <w:b/>
        </w:rPr>
        <w:t xml:space="preserve">Esimerkki 1.5909</w:t>
      </w:r>
    </w:p>
    <w:p>
      <w:r>
        <w:t xml:space="preserve">Mitä eroa on edustajainhuoneen ulkoasiainvaliokunnan ja senaatin ulkoasiainvaliokunnan välillä?</w:t>
      </w:r>
    </w:p>
    <w:p>
      <w:r>
        <w:rPr>
          <w:b/>
        </w:rPr>
        <w:t xml:space="preserve">Tulos</w:t>
      </w:r>
    </w:p>
    <w:p>
      <w:r>
        <w:t xml:space="preserve">Mikä on edustajainhuoneen budjettivaliokunnan toimivalta?</w:t>
      </w:r>
    </w:p>
    <w:p>
      <w:r>
        <w:rPr>
          <w:b/>
        </w:rPr>
        <w:t xml:space="preserve">Esimerkki 1.5910</w:t>
      </w:r>
    </w:p>
    <w:p>
      <w:r>
        <w:t xml:space="preserve">Mistä Leonard Cohenin kappale "Hallelujah" kertoo?</w:t>
      </w:r>
    </w:p>
    <w:p>
      <w:r>
        <w:rPr>
          <w:b/>
        </w:rPr>
        <w:t xml:space="preserve">Tulos</w:t>
      </w:r>
    </w:p>
    <w:p>
      <w:r>
        <w:t xml:space="preserve">Kuka on Leonard Cohen?</w:t>
      </w:r>
    </w:p>
    <w:p>
      <w:r>
        <w:rPr>
          <w:b/>
        </w:rPr>
        <w:t xml:space="preserve">Esimerkki 1.5911</w:t>
      </w:r>
    </w:p>
    <w:p>
      <w:r>
        <w:t xml:space="preserve">Miten installerr.com toimii?</w:t>
      </w:r>
    </w:p>
    <w:p>
      <w:r>
        <w:rPr>
          <w:b/>
        </w:rPr>
        <w:t xml:space="preserve">Tulos</w:t>
      </w:r>
    </w:p>
    <w:p>
      <w:r>
        <w:t xml:space="preserve">Miten grammarly.com toimii?</w:t>
      </w:r>
    </w:p>
    <w:p>
      <w:r>
        <w:rPr>
          <w:b/>
        </w:rPr>
        <w:t xml:space="preserve">Esimerkki 1.5912</w:t>
      </w:r>
    </w:p>
    <w:p>
      <w:r>
        <w:t xml:space="preserve">Kuinka usein hammaslääkärissä pitäisi käydä?</w:t>
      </w:r>
    </w:p>
    <w:p>
      <w:r>
        <w:rPr>
          <w:b/>
        </w:rPr>
        <w:t xml:space="preserve">Tulos</w:t>
      </w:r>
    </w:p>
    <w:p>
      <w:r>
        <w:t xml:space="preserve">Kuinka usein minun pitäisi käydä hammaslääkärissä puhdistuttamassa hampaani?</w:t>
      </w:r>
    </w:p>
    <w:p>
      <w:r>
        <w:rPr>
          <w:b/>
        </w:rPr>
        <w:t xml:space="preserve">Esimerkki 1.5913</w:t>
      </w:r>
    </w:p>
    <w:p>
      <w:r>
        <w:t xml:space="preserve">Miksi mustien ylpeys, homojen ylpeys ja aasialaisten ylpeys nähdään myönteisesti, mutta valkoisten ylpeys kielteisesti?</w:t>
      </w:r>
    </w:p>
    <w:p>
      <w:r>
        <w:rPr>
          <w:b/>
        </w:rPr>
        <w:t xml:space="preserve">Tulos</w:t>
      </w:r>
    </w:p>
    <w:p>
      <w:r>
        <w:t xml:space="preserve">Mitä on kansa, jolla ei ole ylpeyttä?</w:t>
      </w:r>
    </w:p>
    <w:p>
      <w:r>
        <w:rPr>
          <w:b/>
        </w:rPr>
        <w:t xml:space="preserve">Esimerkki 1.5914</w:t>
      </w:r>
    </w:p>
    <w:p>
      <w:r>
        <w:t xml:space="preserve">Harry Potter: Mitä Mcgonagal teki vapaa-ajallaan?</w:t>
      </w:r>
    </w:p>
    <w:p>
      <w:r>
        <w:rPr>
          <w:b/>
        </w:rPr>
        <w:t xml:space="preserve">Tulos</w:t>
      </w:r>
    </w:p>
    <w:p>
      <w:r>
        <w:t xml:space="preserve">Mikä määrää Indianapolisin liikevaihtoveroprosentin?</w:t>
      </w:r>
    </w:p>
    <w:p>
      <w:r>
        <w:rPr>
          <w:b/>
        </w:rPr>
        <w:t xml:space="preserve">Esimerkki 1.5915</w:t>
      </w:r>
    </w:p>
    <w:p>
      <w:r>
        <w:t xml:space="preserve">Mitkä ovat ne merkit, jotka minun on saatava saadakseni mbbs-paikan IQ city durgapurin lääketieteellisessä korkeakoulussa. Kuulun sc-luokkaan?</w:t>
      </w:r>
    </w:p>
    <w:p>
      <w:r>
        <w:rPr>
          <w:b/>
        </w:rPr>
        <w:t xml:space="preserve">Tulos</w:t>
      </w:r>
    </w:p>
    <w:p>
      <w:r>
        <w:t xml:space="preserve">Pitäisikö meidän perustaa kauneusalan yrityksemme LTD- tai LLP-yhtiöksi Yhdistyneessä kuningaskunnassa?</w:t>
      </w:r>
    </w:p>
    <w:p>
      <w:r>
        <w:rPr>
          <w:b/>
        </w:rPr>
        <w:t xml:space="preserve">Esimerkki 1.5916</w:t>
      </w:r>
    </w:p>
    <w:p>
      <w:r>
        <w:t xml:space="preserve">Mikä on paras Japani/Englanti online-kääntäjä?</w:t>
      </w:r>
    </w:p>
    <w:p>
      <w:r>
        <w:rPr>
          <w:b/>
        </w:rPr>
        <w:t xml:space="preserve">Tulos</w:t>
      </w:r>
    </w:p>
    <w:p>
      <w:r>
        <w:t xml:space="preserve">Mikä on paras arabia/englanti online-kääntäjä?</w:t>
      </w:r>
    </w:p>
    <w:p>
      <w:r>
        <w:rPr>
          <w:b/>
        </w:rPr>
        <w:t xml:space="preserve">Esimerkki 1.5917</w:t>
      </w:r>
    </w:p>
    <w:p>
      <w:r>
        <w:t xml:space="preserve">Miten voin parantaa sosiaalista ympyrääni?</w:t>
      </w:r>
    </w:p>
    <w:p>
      <w:r>
        <w:rPr>
          <w:b/>
        </w:rPr>
        <w:t xml:space="preserve">Tulos</w:t>
      </w:r>
    </w:p>
    <w:p>
      <w:r>
        <w:t xml:space="preserve">Miten voin rakentaa sosiaalisen piirin tyhjästä?</w:t>
      </w:r>
    </w:p>
    <w:p>
      <w:r>
        <w:rPr>
          <w:b/>
        </w:rPr>
        <w:t xml:space="preserve">Esimerkki 1.5918</w:t>
      </w:r>
    </w:p>
    <w:p>
      <w:r>
        <w:t xml:space="preserve">Miten pääsen eroon syyllisyydentunteestani siitä, että en ole pystynyt pitämään lupaustani tyttöystävälleni, että menen hänen kanssaan naimisiin ?</w:t>
      </w:r>
    </w:p>
    <w:p>
      <w:r>
        <w:rPr>
          <w:b/>
        </w:rPr>
        <w:t xml:space="preserve">Tulos</w:t>
      </w:r>
    </w:p>
    <w:p>
      <w:r>
        <w:t xml:space="preserve">Äitipuoleni sanoo, että minun pitäisi pestä hiukseni joka päivä kahden viikon ajan, jotta päässäni olevat hiutaleet häviävät. Miten sanon hänelle, että se pahentaa tilannetta?</w:t>
      </w:r>
    </w:p>
    <w:p>
      <w:r>
        <w:rPr>
          <w:b/>
        </w:rPr>
        <w:t xml:space="preserve">Esimerkki 1.5919</w:t>
      </w:r>
    </w:p>
    <w:p>
      <w:r>
        <w:t xml:space="preserve">Miten voin kirjoittaa tämän koodin?</w:t>
      </w:r>
    </w:p>
    <w:p>
      <w:r>
        <w:rPr>
          <w:b/>
        </w:rPr>
        <w:t xml:space="preserve">Tulos</w:t>
      </w:r>
    </w:p>
    <w:p>
      <w:r>
        <w:t xml:space="preserve">Miten voit kirjoittaa koodia joka päivä?</w:t>
      </w:r>
    </w:p>
    <w:p>
      <w:r>
        <w:rPr>
          <w:b/>
        </w:rPr>
        <w:t xml:space="preserve">Esimerkki 1.5920</w:t>
      </w:r>
    </w:p>
    <w:p>
      <w:r>
        <w:t xml:space="preserve">Onko muilla naisilla suuret seksihalut?</w:t>
      </w:r>
    </w:p>
    <w:p>
      <w:r>
        <w:rPr>
          <w:b/>
        </w:rPr>
        <w:t xml:space="preserve">Tulos</w:t>
      </w:r>
    </w:p>
    <w:p>
      <w:r>
        <w:t xml:space="preserve">Miten voin tehdä maisterintutkinnon ulkomailla suoritetun korkeakoulututkinnon jälkeen?</w:t>
      </w:r>
    </w:p>
    <w:p>
      <w:r>
        <w:rPr>
          <w:b/>
        </w:rPr>
        <w:t xml:space="preserve">Esimerkki 1.5921</w:t>
      </w:r>
    </w:p>
    <w:p>
      <w:r>
        <w:t xml:space="preserve">Miksi musliminaiset käyttävät burkaa?</w:t>
      </w:r>
    </w:p>
    <w:p>
      <w:r>
        <w:rPr>
          <w:b/>
        </w:rPr>
        <w:t xml:space="preserve">Tulos</w:t>
      </w:r>
    </w:p>
    <w:p>
      <w:r>
        <w:t xml:space="preserve">Mitä minun pitäisi tehdä, jos sisarukseni on jättänyt islamin?</w:t>
      </w:r>
    </w:p>
    <w:p>
      <w:r>
        <w:rPr>
          <w:b/>
        </w:rPr>
        <w:t xml:space="preserve">Esimerkki 1.5922</w:t>
      </w:r>
    </w:p>
    <w:p>
      <w:r>
        <w:t xml:space="preserve">Kuinka paljon investointeja tarvitaan siipikarjanlihan tuotantoon Karnatakassa?</w:t>
      </w:r>
    </w:p>
    <w:p>
      <w:r>
        <w:rPr>
          <w:b/>
        </w:rPr>
        <w:t xml:space="preserve">Tulos</w:t>
      </w:r>
    </w:p>
    <w:p>
      <w:r>
        <w:t xml:space="preserve">Mitä kohtalokkaita ulkopoliittisia virheitä britit tekivät 1900-luvulla?</w:t>
      </w:r>
    </w:p>
    <w:p>
      <w:r>
        <w:rPr>
          <w:b/>
        </w:rPr>
        <w:t xml:space="preserve">Esimerkki 1.5923</w:t>
      </w:r>
    </w:p>
    <w:p>
      <w:r>
        <w:t xml:space="preserve">Mitä sinun pitäisi tehdä virittääksesi autosi? Miten viritys toimii?</w:t>
      </w:r>
    </w:p>
    <w:p>
      <w:r>
        <w:rPr>
          <w:b/>
        </w:rPr>
        <w:t xml:space="preserve">Tulos</w:t>
      </w:r>
    </w:p>
    <w:p>
      <w:r>
        <w:t xml:space="preserve">Miten voin virittää autosi ECU:n?</w:t>
      </w:r>
    </w:p>
    <w:p>
      <w:r>
        <w:rPr>
          <w:b/>
        </w:rPr>
        <w:t xml:space="preserve">Esimerkki 1.5924</w:t>
      </w:r>
    </w:p>
    <w:p>
      <w:r>
        <w:t xml:space="preserve">Onko mitään tapaa ottaa yhteyttä Dropboxin tukeen Dropboxin asiakaspalvelun puhelinnumeroon?</w:t>
      </w:r>
    </w:p>
    <w:p>
      <w:r>
        <w:rPr>
          <w:b/>
        </w:rPr>
        <w:t xml:space="preserve">Tulos</w:t>
      </w:r>
    </w:p>
    <w:p>
      <w:r>
        <w:t xml:space="preserve">Mikä on Facebookin asiakaspalvelun puhelinnumero laskutus ja tekninen tuki?</w:t>
      </w:r>
    </w:p>
    <w:p>
      <w:r>
        <w:rPr>
          <w:b/>
        </w:rPr>
        <w:t xml:space="preserve">Esimerkki 1.5925</w:t>
      </w:r>
    </w:p>
    <w:p>
      <w:r>
        <w:t xml:space="preserve">Mitä asioita uusien työntekijöiden tulisi tietää ensimmäisestä työpäivästään Partnerressa?</w:t>
      </w:r>
    </w:p>
    <w:p>
      <w:r>
        <w:rPr>
          <w:b/>
        </w:rPr>
        <w:t xml:space="preserve">Tulos</w:t>
      </w:r>
    </w:p>
    <w:p>
      <w:r>
        <w:t xml:space="preserve">Mitä asioita uusien työntekijöiden tulisi tietää ensimmäisestä työpäivästään Expressillä?</w:t>
      </w:r>
    </w:p>
    <w:p>
      <w:r>
        <w:rPr>
          <w:b/>
        </w:rPr>
        <w:t xml:space="preserve">Esimerkki 1.5926</w:t>
      </w:r>
    </w:p>
    <w:p>
      <w:r>
        <w:t xml:space="preserve">Millainen on ubs Mumbai ja mikä kurssi on parempi?</w:t>
      </w:r>
    </w:p>
    <w:p>
      <w:r>
        <w:rPr>
          <w:b/>
        </w:rPr>
        <w:t xml:space="preserve">Tulos</w:t>
      </w:r>
    </w:p>
    <w:p>
      <w:r>
        <w:t xml:space="preserve">Onko VITA Mumbai paras CDAC-kurssille?</w:t>
      </w:r>
    </w:p>
    <w:p>
      <w:r>
        <w:rPr>
          <w:b/>
        </w:rPr>
        <w:t xml:space="preserve">Esimerkki 1.5927</w:t>
      </w:r>
    </w:p>
    <w:p>
      <w:r>
        <w:t xml:space="preserve">Miten saan ehdottaa jonkun instagram-feediä?</w:t>
      </w:r>
    </w:p>
    <w:p>
      <w:r>
        <w:rPr>
          <w:b/>
        </w:rPr>
        <w:t xml:space="preserve">Tulos</w:t>
      </w:r>
    </w:p>
    <w:p>
      <w:r>
        <w:t xml:space="preserve">Miten Instagramin kaveriehdotusalgoritmi toimii?</w:t>
      </w:r>
    </w:p>
    <w:p>
      <w:r>
        <w:rPr>
          <w:b/>
        </w:rPr>
        <w:t xml:space="preserve">Esimerkki 1.5928</w:t>
      </w:r>
    </w:p>
    <w:p>
      <w:r>
        <w:t xml:space="preserve">Miten voi ansaita useita tulovirtoja verkossa?</w:t>
      </w:r>
    </w:p>
    <w:p>
      <w:r>
        <w:rPr>
          <w:b/>
        </w:rPr>
        <w:t xml:space="preserve">Tulos</w:t>
      </w:r>
    </w:p>
    <w:p>
      <w:r>
        <w:t xml:space="preserve">Miten voin luoda useita tulovirtoja?</w:t>
      </w:r>
    </w:p>
    <w:p>
      <w:r>
        <w:rPr>
          <w:b/>
        </w:rPr>
        <w:t xml:space="preserve">Esimerkki 1.5929</w:t>
      </w:r>
    </w:p>
    <w:p>
      <w:r>
        <w:t xml:space="preserve">Miksi maantieteen päivää vietetään 14. tammikuuta?</w:t>
      </w:r>
    </w:p>
    <w:p>
      <w:r>
        <w:rPr>
          <w:b/>
        </w:rPr>
        <w:t xml:space="preserve">Tulos</w:t>
      </w:r>
    </w:p>
    <w:p>
      <w:r>
        <w:t xml:space="preserve">Miksi juhlimme työnteon päivää?</w:t>
      </w:r>
    </w:p>
    <w:p>
      <w:r>
        <w:rPr>
          <w:b/>
        </w:rPr>
        <w:t xml:space="preserve">Esimerkki 1.5930</w:t>
      </w:r>
    </w:p>
    <w:p>
      <w:r>
        <w:t xml:space="preserve">Miten valmistaudun IIIT-H:n sivutoimiseen sisäänpääsyyn?</w:t>
      </w:r>
    </w:p>
    <w:p>
      <w:r>
        <w:rPr>
          <w:b/>
        </w:rPr>
        <w:t xml:space="preserve">Tulos</w:t>
      </w:r>
    </w:p>
    <w:p>
      <w:r>
        <w:t xml:space="preserve">Mitkä ovat IIIT Hyderabadin Lateral Entry -ohjelman hyvät ja huonot puolet?</w:t>
      </w:r>
    </w:p>
    <w:p>
      <w:r>
        <w:rPr>
          <w:b/>
        </w:rPr>
        <w:t xml:space="preserve">Esimerkki 1.5931</w:t>
      </w:r>
    </w:p>
    <w:p>
      <w:r>
        <w:t xml:space="preserve">Kumpi on parempi versio Snapdragonista: 410 vai 615?</w:t>
      </w:r>
    </w:p>
    <w:p>
      <w:r>
        <w:rPr>
          <w:b/>
        </w:rPr>
        <w:t xml:space="preserve">Tulos</w:t>
      </w:r>
    </w:p>
    <w:p>
      <w:r>
        <w:t xml:space="preserve">Eivätkö Qualcomin Snapdragon-sirut ole mielestäsi niin hyviä kuin niitä mainostetaan? Kumpi on parempi lämmitysongelmissa, Snapdragon vai Mediatek?</w:t>
      </w:r>
    </w:p>
    <w:p>
      <w:r>
        <w:rPr>
          <w:b/>
        </w:rPr>
        <w:t xml:space="preserve">Esimerkki 1.5932</w:t>
      </w:r>
    </w:p>
    <w:p>
      <w:r>
        <w:t xml:space="preserve">Miten "laiminlyönti" eroaa sopimusoikeudellisesta sopimusrikkomuksesta?</w:t>
      </w:r>
    </w:p>
    <w:p>
      <w:r>
        <w:rPr>
          <w:b/>
        </w:rPr>
        <w:t xml:space="preserve">Tulos</w:t>
      </w:r>
    </w:p>
    <w:p>
      <w:r>
        <w:t xml:space="preserve">Miten voit todistaa, että joku rikkoo sopimusta, joka edellyttää hänen olevan terve?</w:t>
      </w:r>
    </w:p>
    <w:p>
      <w:r>
        <w:rPr>
          <w:b/>
        </w:rPr>
        <w:t xml:space="preserve">Esimerkki 1.5933</w:t>
      </w:r>
    </w:p>
    <w:p>
      <w:r>
        <w:t xml:space="preserve">Mitkä farkkumallit saavat peppusi näyttämään isolta?</w:t>
      </w:r>
    </w:p>
    <w:p>
      <w:r>
        <w:rPr>
          <w:b/>
        </w:rPr>
        <w:t xml:space="preserve">Tulos</w:t>
      </w:r>
    </w:p>
    <w:p>
      <w:r>
        <w:t xml:space="preserve">Mistä tiedän, onko peppuni iso?</w:t>
      </w:r>
    </w:p>
    <w:p>
      <w:r>
        <w:rPr>
          <w:b/>
        </w:rPr>
        <w:t xml:space="preserve">Esimerkki 1.5934</w:t>
      </w:r>
    </w:p>
    <w:p>
      <w:r>
        <w:t xml:space="preserve">Mikä on sinun syöpätarinasi?</w:t>
      </w:r>
    </w:p>
    <w:p>
      <w:r>
        <w:rPr>
          <w:b/>
        </w:rPr>
        <w:t xml:space="preserve">Tulos</w:t>
      </w:r>
    </w:p>
    <w:p>
      <w:r>
        <w:t xml:space="preserve">Voivatko syöpäunet liittyä todelliseen syöpään?</w:t>
      </w:r>
    </w:p>
    <w:p>
      <w:r>
        <w:rPr>
          <w:b/>
        </w:rPr>
        <w:t xml:space="preserve">Esimerkki 1.5935</w:t>
      </w:r>
    </w:p>
    <w:p>
      <w:r>
        <w:t xml:space="preserve">Miksi elokuvastudiot lähettävät edelleen palkintoesitteitä DVD:llä Blu-rayn tai iTunesin sijaan?</w:t>
      </w:r>
    </w:p>
    <w:p>
      <w:r>
        <w:rPr>
          <w:b/>
        </w:rPr>
        <w:t xml:space="preserve">Tulos</w:t>
      </w:r>
    </w:p>
    <w:p>
      <w:r>
        <w:t xml:space="preserve">Miksi elokuvastudiot koodaavat vanhoja elokuvia DVD:lle ja/tai Blu-raylle? Jos aluekoodaus on olemassa maailmanlaajuisten julkaisujen porrastamiseksi, miksi vaivautua suojaamaan vanhempia elokuvia tällä tavoin?</w:t>
      </w:r>
    </w:p>
    <w:p>
      <w:r>
        <w:rPr>
          <w:b/>
        </w:rPr>
        <w:t xml:space="preserve">Esimerkki 1.5936</w:t>
      </w:r>
    </w:p>
    <w:p>
      <w:r>
        <w:t xml:space="preserve">Onko mahdollista olla kuin paras ystävä sen jälkeen, kun joku on hylännyt hänet?</w:t>
      </w:r>
    </w:p>
    <w:p>
      <w:r>
        <w:rPr>
          <w:b/>
        </w:rPr>
        <w:t xml:space="preserve">Tulos</w:t>
      </w:r>
    </w:p>
    <w:p>
      <w:r>
        <w:t xml:space="preserve">Jos et voi ansaita rahaa ohjelmoinnilla, aiotko silti ohjelmoida?</w:t>
      </w:r>
    </w:p>
    <w:p>
      <w:r>
        <w:rPr>
          <w:b/>
        </w:rPr>
        <w:t xml:space="preserve">Esimerkki 1.5937</w:t>
      </w:r>
    </w:p>
    <w:p>
      <w:r>
        <w:t xml:space="preserve">Voisitteko selittää, mitä Datum-käsitettä käytetään teknisessä piirtämisessä?</w:t>
      </w:r>
    </w:p>
    <w:p>
      <w:r>
        <w:rPr>
          <w:b/>
        </w:rPr>
        <w:t xml:space="preserve">Tulos</w:t>
      </w:r>
    </w:p>
    <w:p>
      <w:r>
        <w:t xml:space="preserve">Voitteko selittää teknisen piirustuksen?</w:t>
      </w:r>
    </w:p>
    <w:p>
      <w:r>
        <w:rPr>
          <w:b/>
        </w:rPr>
        <w:t xml:space="preserve">Esimerkki 1.5938</w:t>
      </w:r>
    </w:p>
    <w:p>
      <w:r>
        <w:t xml:space="preserve">Kynät: Mikä tekee sinisestä musteesta paremman muistamisen kannalta kuin mustasta musteesta?</w:t>
      </w:r>
    </w:p>
    <w:p>
      <w:r>
        <w:rPr>
          <w:b/>
        </w:rPr>
        <w:t xml:space="preserve">Tulos</w:t>
      </w:r>
    </w:p>
    <w:p>
      <w:r>
        <w:t xml:space="preserve">Mitä täytekynämusteita käytät ja miksi?</w:t>
      </w:r>
    </w:p>
    <w:p>
      <w:r>
        <w:rPr>
          <w:b/>
        </w:rPr>
        <w:t xml:space="preserve">Esimerkki 1.5939</w:t>
      </w:r>
    </w:p>
    <w:p>
      <w:r>
        <w:t xml:space="preserve">Vaikuttavatko pandat ekosysteemiin?</w:t>
      </w:r>
    </w:p>
    <w:p>
      <w:r>
        <w:rPr>
          <w:b/>
        </w:rPr>
        <w:t xml:space="preserve">Tulos</w:t>
      </w:r>
    </w:p>
    <w:p>
      <w:r>
        <w:t xml:space="preserve">Miten etanat hyödyttävät ekosysteemiä?</w:t>
      </w:r>
    </w:p>
    <w:p>
      <w:r>
        <w:rPr>
          <w:b/>
        </w:rPr>
        <w:t xml:space="preserve">Esimerkki 1.5940</w:t>
      </w:r>
    </w:p>
    <w:p>
      <w:r>
        <w:t xml:space="preserve">Mitä sinun on tiedettävä myötätunto- ja hautajaiskukista?</w:t>
      </w:r>
    </w:p>
    <w:p>
      <w:r>
        <w:rPr>
          <w:b/>
        </w:rPr>
        <w:t xml:space="preserve">Tulos</w:t>
      </w:r>
    </w:p>
    <w:p>
      <w:r>
        <w:t xml:space="preserve">Minulla on kannettava tietokone, HDMI-kaapeli ja langaton ohjain. Voinko tehdä Xboxin kotona?</w:t>
      </w:r>
    </w:p>
    <w:p>
      <w:r>
        <w:rPr>
          <w:b/>
        </w:rPr>
        <w:t xml:space="preserve">Esimerkki 1.5941</w:t>
      </w:r>
    </w:p>
    <w:p>
      <w:r>
        <w:t xml:space="preserve">Millaisia asioita mies voi tehdä hedelmällisyyden parantamiseksi?</w:t>
      </w:r>
    </w:p>
    <w:p>
      <w:r>
        <w:rPr>
          <w:b/>
        </w:rPr>
        <w:t xml:space="preserve">Tulos</w:t>
      </w:r>
    </w:p>
    <w:p>
      <w:r>
        <w:t xml:space="preserve">Mitä asioita ruma nainen voi tehdä houkutellakseen ja pitääkseen erittäin viehättävän miehen?</w:t>
      </w:r>
    </w:p>
    <w:p>
      <w:r>
        <w:rPr>
          <w:b/>
        </w:rPr>
        <w:t xml:space="preserve">Esimerkki 1.5942</w:t>
      </w:r>
    </w:p>
    <w:p>
      <w:r>
        <w:t xml:space="preserve">Miksi ihmiset, jotka ovat mukana sosiaalipalveluissa tai hengellisissä yhteisöissä, eivät katso kerjäläisiä kadulla?</w:t>
      </w:r>
    </w:p>
    <w:p>
      <w:r>
        <w:rPr>
          <w:b/>
        </w:rPr>
        <w:t xml:space="preserve">Tulos</w:t>
      </w:r>
    </w:p>
    <w:p>
      <w:r>
        <w:t xml:space="preserve">Millaisia haasteita seuraava presidentti joutuu kohtaamaan Yhdysvaltain armeijan rakenneuudistuksen yhteydessä?</w:t>
      </w:r>
    </w:p>
    <w:p>
      <w:r>
        <w:rPr>
          <w:b/>
        </w:rPr>
        <w:t xml:space="preserve">Esimerkki 1.5943</w:t>
      </w:r>
    </w:p>
    <w:p>
      <w:r>
        <w:t xml:space="preserve">Mitä ovat sekavalektiiviset neuronit?</w:t>
      </w:r>
    </w:p>
    <w:p>
      <w:r>
        <w:rPr>
          <w:b/>
        </w:rPr>
        <w:t xml:space="preserve">Tulos</w:t>
      </w:r>
    </w:p>
    <w:p>
      <w:r>
        <w:t xml:space="preserve">Neurotiede: Neurologia: Onko neuronissa Jumala?</w:t>
      </w:r>
    </w:p>
    <w:p>
      <w:r>
        <w:rPr>
          <w:b/>
        </w:rPr>
        <w:t xml:space="preserve">Esimerkki 1.5944</w:t>
      </w:r>
    </w:p>
    <w:p>
      <w:r>
        <w:t xml:space="preserve">Miten aloitan keskustelun introvertin tytön kanssa?</w:t>
      </w:r>
    </w:p>
    <w:p>
      <w:r>
        <w:rPr>
          <w:b/>
        </w:rPr>
        <w:t xml:space="preserve">Tulos</w:t>
      </w:r>
    </w:p>
    <w:p>
      <w:r>
        <w:t xml:space="preserve">Miten introvertit pojat aloittavat keskustelun tytön kanssa?</w:t>
      </w:r>
    </w:p>
    <w:p>
      <w:r>
        <w:rPr>
          <w:b/>
        </w:rPr>
        <w:t xml:space="preserve">Esimerkki 1.5945</w:t>
      </w:r>
    </w:p>
    <w:p>
      <w:r>
        <w:t xml:space="preserve">Olenko ainoa äiti, joka on fantasioinut pojastani?</w:t>
      </w:r>
    </w:p>
    <w:p>
      <w:r>
        <w:rPr>
          <w:b/>
        </w:rPr>
        <w:t xml:space="preserve">Tulos</w:t>
      </w:r>
    </w:p>
    <w:p>
      <w:r>
        <w:t xml:space="preserve">Tapailen yksinhuoltajaäitiä, jolla on 9-vuotias poika. Rakastan häntä ja haluan mennä hänen kanssaan naimisiin. Onko neuvoja ongelmia tiellä?</w:t>
      </w:r>
    </w:p>
    <w:p>
      <w:r>
        <w:rPr>
          <w:b/>
        </w:rPr>
        <w:t xml:space="preserve">Esimerkki 1.5946</w:t>
      </w:r>
    </w:p>
    <w:p>
      <w:r>
        <w:t xml:space="preserve">Kuka keksi OLED:n?</w:t>
      </w:r>
    </w:p>
    <w:p>
      <w:r>
        <w:rPr>
          <w:b/>
        </w:rPr>
        <w:t xml:space="preserve">Tulos</w:t>
      </w:r>
    </w:p>
    <w:p>
      <w:r>
        <w:t xml:space="preserve">Onko Apple Watchissa OLED- vai LCD-näyttö?</w:t>
      </w:r>
    </w:p>
    <w:p>
      <w:r>
        <w:rPr>
          <w:b/>
        </w:rPr>
        <w:t xml:space="preserve">Esimerkki 1.5947</w:t>
      </w:r>
    </w:p>
    <w:p>
      <w:r>
        <w:t xml:space="preserve">Mitä eroa on romaanilla ja fiktiolla?</w:t>
      </w:r>
    </w:p>
    <w:p>
      <w:r>
        <w:rPr>
          <w:b/>
        </w:rPr>
        <w:t xml:space="preserve">Tulos</w:t>
      </w:r>
    </w:p>
    <w:p>
      <w:r>
        <w:t xml:space="preserve">Mitä eroa on romaanilla, fiktiolla ja tietokirjalla?</w:t>
      </w:r>
    </w:p>
    <w:p>
      <w:r>
        <w:rPr>
          <w:b/>
        </w:rPr>
        <w:t xml:space="preserve">Esimerkki 1.5948</w:t>
      </w:r>
    </w:p>
    <w:p>
      <w:r>
        <w:t xml:space="preserve">Pitäisitkö sinä tätä mekkoa?</w:t>
      </w:r>
    </w:p>
    <w:p>
      <w:r>
        <w:rPr>
          <w:b/>
        </w:rPr>
        <w:t xml:space="preserve">Tulos</w:t>
      </w:r>
    </w:p>
    <w:p>
      <w:r>
        <w:t xml:space="preserve">Mikä on mekko, jota et voi käyttää?</w:t>
      </w:r>
    </w:p>
    <w:p>
      <w:r>
        <w:rPr>
          <w:b/>
        </w:rPr>
        <w:t xml:space="preserve">Esimerkki 1.5949</w:t>
      </w:r>
    </w:p>
    <w:p>
      <w:r>
        <w:t xml:space="preserve">Millainen on datatieteilijän asema swiss re:ssä?</w:t>
      </w:r>
    </w:p>
    <w:p>
      <w:r>
        <w:rPr>
          <w:b/>
        </w:rPr>
        <w:t xml:space="preserve">Tulos</w:t>
      </w:r>
    </w:p>
    <w:p>
      <w:r>
        <w:t xml:space="preserve">Minkä veriryhmän tulokset löytyvät jälkeläisistä, jos äidillä on ab-veriryhmä ja isällä a-veriryhmä?</w:t>
      </w:r>
    </w:p>
    <w:p>
      <w:r>
        <w:rPr>
          <w:b/>
        </w:rPr>
        <w:t xml:space="preserve">Esimerkki 1.5950</w:t>
      </w:r>
    </w:p>
    <w:p>
      <w:r>
        <w:t xml:space="preserve">Miksi ihmiset torveilevat niin paljon Bangaloressa, kun torveilu ei ole läheskään mikään ratkaisu liikenneruuhkiin?</w:t>
      </w:r>
    </w:p>
    <w:p>
      <w:r>
        <w:rPr>
          <w:b/>
        </w:rPr>
        <w:t xml:space="preserve">Tulos</w:t>
      </w:r>
    </w:p>
    <w:p>
      <w:r>
        <w:t xml:space="preserve">Mikä on pitkän aikavälin ratkaisu Delhin pelastamiseksi liikenneruuhkilta tulevaisuudessa?</w:t>
      </w:r>
    </w:p>
    <w:p>
      <w:r>
        <w:rPr>
          <w:b/>
        </w:rPr>
        <w:t xml:space="preserve">Esimerkki 1.5951</w:t>
      </w:r>
    </w:p>
    <w:p>
      <w:r>
        <w:t xml:space="preserve">Olen 19-vuotias, nainen ja afroamerikkalainen. Varaan ajan lääkärin vastaanotolle. Mitä kysymyksiä, jos lainkaan, minun pitäisi kysyä minua tutkivalta lääkäriltä?</w:t>
      </w:r>
    </w:p>
    <w:p>
      <w:r>
        <w:rPr>
          <w:b/>
        </w:rPr>
        <w:t xml:space="preserve">Tulos</w:t>
      </w:r>
    </w:p>
    <w:p>
      <w:r>
        <w:t xml:space="preserve">Minulla ei ole koskaan jäänyt kuukautisia väliin. Olen 10 päivää myöhässä. Lääkärin tapaaminen sovittu, mitä muuta se voisi olla kuin raskaus? Olen hermostunut.</w:t>
      </w:r>
    </w:p>
    <w:p>
      <w:r>
        <w:rPr>
          <w:b/>
        </w:rPr>
        <w:t xml:space="preserve">Esimerkki 1.5952</w:t>
      </w:r>
    </w:p>
    <w:p>
      <w:r>
        <w:t xml:space="preserve">Mikä on sanallista väkivaltaa avioliitossa ja miten sinä käsittelisit sitä?</w:t>
      </w:r>
    </w:p>
    <w:p>
      <w:r>
        <w:rPr>
          <w:b/>
        </w:rPr>
        <w:t xml:space="preserve">Tulos</w:t>
      </w:r>
    </w:p>
    <w:p>
      <w:r>
        <w:t xml:space="preserve">Miksi VLC-videosovellus on katkonainen?</w:t>
      </w:r>
    </w:p>
    <w:p>
      <w:r>
        <w:rPr>
          <w:b/>
        </w:rPr>
        <w:t xml:space="preserve">Esimerkki 1.5953</w:t>
      </w:r>
    </w:p>
    <w:p>
      <w:r>
        <w:t xml:space="preserve">Mitkä ovat vuoden 2015 suurimmat verkkosuunnittelun trendit?</w:t>
      </w:r>
    </w:p>
    <w:p>
      <w:r>
        <w:rPr>
          <w:b/>
        </w:rPr>
        <w:t xml:space="preserve">Tulos</w:t>
      </w:r>
    </w:p>
    <w:p>
      <w:r>
        <w:t xml:space="preserve">Mitkä ovat vuoden 2013 suuret web-suunnittelutrendit?</w:t>
      </w:r>
    </w:p>
    <w:p>
      <w:r>
        <w:rPr>
          <w:b/>
        </w:rPr>
        <w:t xml:space="preserve">Esimerkki 1.5954</w:t>
      </w:r>
    </w:p>
    <w:p>
      <w:r>
        <w:t xml:space="preserve">Onko yrittäjä yhtenä tuotannontekijänä muuttuva vai kiinteä tekijä?</w:t>
      </w:r>
    </w:p>
    <w:p>
      <w:r>
        <w:rPr>
          <w:b/>
        </w:rPr>
        <w:t xml:space="preserve">Tulos</w:t>
      </w:r>
    </w:p>
    <w:p>
      <w:r>
        <w:t xml:space="preserve">Mihin muototekijää ja huipputekijää käytetään?</w:t>
      </w:r>
    </w:p>
    <w:p>
      <w:r>
        <w:rPr>
          <w:b/>
        </w:rPr>
        <w:t xml:space="preserve">Esimerkki 1.5955</w:t>
      </w:r>
    </w:p>
    <w:p>
      <w:r>
        <w:t xml:space="preserve">Miten voisin optimoida verkkosivustoni yhdellä napsautuksella?</w:t>
      </w:r>
    </w:p>
    <w:p>
      <w:r>
        <w:rPr>
          <w:b/>
        </w:rPr>
        <w:t xml:space="preserve">Tulos</w:t>
      </w:r>
    </w:p>
    <w:p>
      <w:r>
        <w:t xml:space="preserve">Miten voin optimoida verkkosivustoni?</w:t>
      </w:r>
    </w:p>
    <w:p>
      <w:r>
        <w:rPr>
          <w:b/>
        </w:rPr>
        <w:t xml:space="preserve">Esimerkki 1.5956</w:t>
      </w:r>
    </w:p>
    <w:p>
      <w:r>
        <w:t xml:space="preserve">Kuka ansaitsee pitkällä aikavälillä enemmän rahaa, laatuinsinööri, kunnossapitoinsinööri, suunnitteluinsinööri vai tuotantoinsinööri?</w:t>
      </w:r>
    </w:p>
    <w:p>
      <w:r>
        <w:rPr>
          <w:b/>
        </w:rPr>
        <w:t xml:space="preserve">Tulos</w:t>
      </w:r>
    </w:p>
    <w:p>
      <w:r>
        <w:t xml:space="preserve">Olen hämmentynyt urastani.Miten voin ansaita enemmän rahaa käyttämällä tuotantotekniikan tutkintoani? Mitä minun pitäisi tehdä asettautuakseni Euroopan maahan?</w:t>
      </w:r>
    </w:p>
    <w:p>
      <w:r>
        <w:rPr>
          <w:b/>
        </w:rPr>
        <w:t xml:space="preserve">Esimerkki 1.5957</w:t>
      </w:r>
    </w:p>
    <w:p>
      <w:r>
        <w:t xml:space="preserve">Millaista on olla kesäopiskelija Mercy Collegessa? Miten se eroaa normaalista kouluvuodesta?</w:t>
      </w:r>
    </w:p>
    <w:p>
      <w:r>
        <w:rPr>
          <w:b/>
        </w:rPr>
        <w:t xml:space="preserve">Tulos</w:t>
      </w:r>
    </w:p>
    <w:p>
      <w:r>
        <w:t xml:space="preserve">Millaista on olla kesäopiskelijana Hunter Collegessa? Miten se eroaa normaalista lukuvuodesta?</w:t>
      </w:r>
    </w:p>
    <w:p>
      <w:r>
        <w:rPr>
          <w:b/>
        </w:rPr>
        <w:t xml:space="preserve">Esimerkki 1.5958</w:t>
      </w:r>
    </w:p>
    <w:p>
      <w:r>
        <w:t xml:space="preserve">Miksi keskipakopumpun imupuolella käytetään reduktoriputken liitososia?</w:t>
      </w:r>
    </w:p>
    <w:p>
      <w:r>
        <w:rPr>
          <w:b/>
        </w:rPr>
        <w:t xml:space="preserve">Tulos</w:t>
      </w:r>
    </w:p>
    <w:p>
      <w:r>
        <w:t xml:space="preserve">Mitä tapahtuu keskipakopumpussa, kun sisääntuloputken halkaisija on pienempi kuin ulostuloputken halkaisija?</w:t>
      </w:r>
    </w:p>
    <w:p>
      <w:r>
        <w:rPr>
          <w:b/>
        </w:rPr>
        <w:t xml:space="preserve">Esimerkki 1.5959</w:t>
      </w:r>
    </w:p>
    <w:p>
      <w:r>
        <w:t xml:space="preserve">Millaisia varotoimenpiteitä minun pitäisi tehdä ihoni, hiusteni, korvieni ja kaiken muun suhteen, jos menen päivittäin vesialtaaseen?</w:t>
      </w:r>
    </w:p>
    <w:p>
      <w:r>
        <w:rPr>
          <w:b/>
        </w:rPr>
        <w:t xml:space="preserve">Tulos</w:t>
      </w:r>
    </w:p>
    <w:p>
      <w:r>
        <w:t xml:space="preserve">Miten saan vaalean ihon vain 7 päivässä?</w:t>
      </w:r>
    </w:p>
    <w:p>
      <w:r>
        <w:rPr>
          <w:b/>
        </w:rPr>
        <w:t xml:space="preserve">Esimerkki 1.5960</w:t>
      </w:r>
    </w:p>
    <w:p>
      <w:r>
        <w:t xml:space="preserve">Onko jokin syy siihen, miksi sithit käyttävät vain punaisia valomiekkoja, ja miksi jedillä on niin paljon enemmän värivaihtoehtoja?</w:t>
      </w:r>
    </w:p>
    <w:p>
      <w:r>
        <w:rPr>
          <w:b/>
        </w:rPr>
        <w:t xml:space="preserve">Tulos</w:t>
      </w:r>
    </w:p>
    <w:p>
      <w:r>
        <w:t xml:space="preserve">Miksi Mace Windun valomiekka on violetti?</w:t>
      </w:r>
    </w:p>
    <w:p>
      <w:r>
        <w:rPr>
          <w:b/>
        </w:rPr>
        <w:t xml:space="preserve">Esimerkki 1.5961</w:t>
      </w:r>
    </w:p>
    <w:p>
      <w:r>
        <w:t xml:space="preserve">"Odiferous" vai "Odoriferous", kumpi kirjoitusasu on oikea?</w:t>
      </w:r>
    </w:p>
    <w:p>
      <w:r>
        <w:rPr>
          <w:b/>
        </w:rPr>
        <w:t xml:space="preserve">Tulos</w:t>
      </w:r>
    </w:p>
    <w:p>
      <w:r>
        <w:t xml:space="preserve">Mikä on oikea kirjoitusasu ja miksi: "enroute" vai "en route"?</w:t>
      </w:r>
    </w:p>
    <w:p>
      <w:r>
        <w:rPr>
          <w:b/>
        </w:rPr>
        <w:t xml:space="preserve">Esimerkki 1.5962</w:t>
      </w:r>
    </w:p>
    <w:p>
      <w:r>
        <w:t xml:space="preserve">Mikä on paras tapa rohkaista ystävää antamaan enemmän painoarvoa tiedolle kuin arvosanoille?</w:t>
      </w:r>
    </w:p>
    <w:p>
      <w:r>
        <w:rPr>
          <w:b/>
        </w:rPr>
        <w:t xml:space="preserve">Tulos</w:t>
      </w:r>
    </w:p>
    <w:p>
      <w:r>
        <w:t xml:space="preserve">Miksi kysymys on tärkeämpi kuin vastaus?</w:t>
      </w:r>
    </w:p>
    <w:p>
      <w:r>
        <w:rPr>
          <w:b/>
        </w:rPr>
        <w:t xml:space="preserve">Esimerkki 1.5963</w:t>
      </w:r>
    </w:p>
    <w:p>
      <w:r>
        <w:t xml:space="preserve">Miten annan lihaksensisäisen injektion?</w:t>
      </w:r>
    </w:p>
    <w:p>
      <w:r>
        <w:rPr>
          <w:b/>
        </w:rPr>
        <w:t xml:space="preserve">Tulos</w:t>
      </w:r>
    </w:p>
    <w:p>
      <w:r>
        <w:t xml:space="preserve">Miten annat lihaksensisäisen injektion?</w:t>
      </w:r>
    </w:p>
    <w:p>
      <w:r>
        <w:rPr>
          <w:b/>
        </w:rPr>
        <w:t xml:space="preserve">Esimerkki 1.5964</w:t>
      </w:r>
    </w:p>
    <w:p>
      <w:r>
        <w:t xml:space="preserve">Kuinka kauan uuden älypuhelimen pitäisi olla ladattuna ensimmäisen kerran laatikosta?</w:t>
      </w:r>
    </w:p>
    <w:p>
      <w:r>
        <w:rPr>
          <w:b/>
        </w:rPr>
        <w:t xml:space="preserve">Tulos</w:t>
      </w:r>
    </w:p>
    <w:p>
      <w:r>
        <w:t xml:space="preserve">Kuinka kauan Micromax Yu Yuphoriaa pitäisi ladata ensimmäisen kerran? Voinko irrottaa sen, kun se on saavuttanut 100 %? Vai pitäisikö minun jatkaa lataamista?</w:t>
      </w:r>
    </w:p>
    <w:p>
      <w:r>
        <w:rPr>
          <w:b/>
        </w:rPr>
        <w:t xml:space="preserve">Esimerkki 1.5965</w:t>
      </w:r>
    </w:p>
    <w:p>
      <w:r>
        <w:t xml:space="preserve">Onko Shopify luonut teknologiaa yhteisölleen?</w:t>
      </w:r>
    </w:p>
    <w:p>
      <w:r>
        <w:rPr>
          <w:b/>
        </w:rPr>
        <w:t xml:space="preserve">Tulos</w:t>
      </w:r>
    </w:p>
    <w:p>
      <w:r>
        <w:t xml:space="preserve">Ovatko teollistuminen ja teknologiset innovaatiot luoneet enemmän taloudellista keskiluokkaa vai tuhonneet sen?</w:t>
      </w:r>
    </w:p>
    <w:p>
      <w:r>
        <w:rPr>
          <w:b/>
        </w:rPr>
        <w:t xml:space="preserve">Esimerkki 1.5966</w:t>
      </w:r>
    </w:p>
    <w:p>
      <w:r>
        <w:t xml:space="preserve">Oliko Martin Luther King Jr:lla poliittisia pyrkimyksiä?</w:t>
      </w:r>
    </w:p>
    <w:p>
      <w:r>
        <w:rPr>
          <w:b/>
        </w:rPr>
        <w:t xml:space="preserve">Tulos</w:t>
      </w:r>
    </w:p>
    <w:p>
      <w:r>
        <w:t xml:space="preserve">Oliko Martin Luther King Jr:lla todella unelma?</w:t>
      </w:r>
    </w:p>
    <w:p>
      <w:r>
        <w:rPr>
          <w:b/>
        </w:rPr>
        <w:t xml:space="preserve">Esimerkki 1.5967</w:t>
      </w:r>
    </w:p>
    <w:p>
      <w:r>
        <w:t xml:space="preserve">Kuka otti kultakolikot käyttöön muinaisessa Intiassa?</w:t>
      </w:r>
    </w:p>
    <w:p>
      <w:r>
        <w:rPr>
          <w:b/>
        </w:rPr>
        <w:t xml:space="preserve">Tulos</w:t>
      </w:r>
    </w:p>
    <w:p>
      <w:r>
        <w:t xml:space="preserve">Miten voin saada kultakolikoita Yhdysvalloissa?</w:t>
      </w:r>
    </w:p>
    <w:p>
      <w:r>
        <w:rPr>
          <w:b/>
        </w:rPr>
        <w:t xml:space="preserve">Esimerkki 1.5968</w:t>
      </w:r>
    </w:p>
    <w:p>
      <w:r>
        <w:t xml:space="preserve">Miten löydän elämän kauneuden?</w:t>
      </w:r>
    </w:p>
    <w:p>
      <w:r>
        <w:rPr>
          <w:b/>
        </w:rPr>
        <w:t xml:space="preserve">Tulos</w:t>
      </w:r>
    </w:p>
    <w:p>
      <w:r>
        <w:t xml:space="preserve">Kuinka kauniisti elämää voi kuvata?</w:t>
      </w:r>
    </w:p>
    <w:p>
      <w:r>
        <w:rPr>
          <w:b/>
        </w:rPr>
        <w:t xml:space="preserve">Esimerkki 1.5969</w:t>
      </w:r>
    </w:p>
    <w:p>
      <w:r>
        <w:t xml:space="preserve">Mitkä ovat parhaita esimerkkejä asioiden järjestämisestä?</w:t>
      </w:r>
    </w:p>
    <w:p>
      <w:r>
        <w:rPr>
          <w:b/>
        </w:rPr>
        <w:t xml:space="preserve">Tulos</w:t>
      </w:r>
    </w:p>
    <w:p>
      <w:r>
        <w:t xml:space="preserve">Mitkä ovat parhaita esimerkkejä siitä, että suuret teokset vievät aikaa?</w:t>
      </w:r>
    </w:p>
    <w:p>
      <w:r>
        <w:rPr>
          <w:b/>
        </w:rPr>
        <w:t xml:space="preserve">Esimerkki 1.5970</w:t>
      </w:r>
    </w:p>
    <w:p>
      <w:r>
        <w:t xml:space="preserve">Mikä on maatalousvero?</w:t>
      </w:r>
    </w:p>
    <w:p>
      <w:r>
        <w:rPr>
          <w:b/>
        </w:rPr>
        <w:t xml:space="preserve">Tulos</w:t>
      </w:r>
    </w:p>
    <w:p>
      <w:r>
        <w:t xml:space="preserve">Mitä maatalous on?</w:t>
      </w:r>
    </w:p>
    <w:p>
      <w:r>
        <w:rPr>
          <w:b/>
        </w:rPr>
        <w:t xml:space="preserve">Esimerkki 1.5971</w:t>
      </w:r>
    </w:p>
    <w:p>
      <w:r>
        <w:t xml:space="preserve">Olen poika. Minä masturboin. Olen 13-vuotias. Onko masturbointi pahasta? </w:t>
      </w:r>
    </w:p>
    <w:p>
      <w:r>
        <w:rPr>
          <w:b/>
        </w:rPr>
        <w:t xml:space="preserve">Tulos</w:t>
      </w:r>
    </w:p>
    <w:p>
      <w:r>
        <w:t xml:space="preserve">Kuinka haitallista tai epäterveellistä itsetyydytys on?</w:t>
      </w:r>
    </w:p>
    <w:p>
      <w:r>
        <w:rPr>
          <w:b/>
        </w:rPr>
        <w:t xml:space="preserve">Esimerkki 1.5972</w:t>
      </w:r>
    </w:p>
    <w:p>
      <w:r>
        <w:t xml:space="preserve">Voivatko kaksi introverttiä vanhempaa saada aikaan ekstrovertin lapsen?</w:t>
      </w:r>
    </w:p>
    <w:p>
      <w:r>
        <w:rPr>
          <w:b/>
        </w:rPr>
        <w:t xml:space="preserve">Tulos</w:t>
      </w:r>
    </w:p>
    <w:p>
      <w:r>
        <w:t xml:space="preserve">Jos vanhemmat ovat ekstrovertteja, voiko heidän lapsensa olla introvertti?</w:t>
      </w:r>
    </w:p>
    <w:p>
      <w:r>
        <w:rPr>
          <w:b/>
        </w:rPr>
        <w:t xml:space="preserve">Esimerkki 1.5973</w:t>
      </w:r>
    </w:p>
    <w:p>
      <w:r>
        <w:t xml:space="preserve">Aloitin autonpesu- ja pyöränkorjausliikkeen. Siitä on kulunut 8 kuukautta, ja minulla on edelleen vaikeuksia saada vakituisia asiakkaita. Mitä minun pitäisi tehdä kasvattaakseni asiakaskuntaani?</w:t>
      </w:r>
    </w:p>
    <w:p>
      <w:r>
        <w:rPr>
          <w:b/>
        </w:rPr>
        <w:t xml:space="preserve">Tulos</w:t>
      </w:r>
    </w:p>
    <w:p>
      <w:r>
        <w:t xml:space="preserve">Mistä tietää, tarvitseeko auto linjauksen?</w:t>
      </w:r>
    </w:p>
    <w:p>
      <w:r>
        <w:rPr>
          <w:b/>
        </w:rPr>
        <w:t xml:space="preserve">Esimerkki 1.5974</w:t>
      </w:r>
    </w:p>
    <w:p>
      <w:r>
        <w:t xml:space="preserve">Voiko kohdunpoiston läpikäynyt nainen luovuttaa munasoluja?</w:t>
      </w:r>
    </w:p>
    <w:p>
      <w:r>
        <w:rPr>
          <w:b/>
        </w:rPr>
        <w:t xml:space="preserve">Tulos</w:t>
      </w:r>
    </w:p>
    <w:p>
      <w:r>
        <w:t xml:space="preserve">Voiko nainen luovuttaa kaikki munasolunsa?</w:t>
      </w:r>
    </w:p>
    <w:p>
      <w:r>
        <w:rPr>
          <w:b/>
        </w:rPr>
        <w:t xml:space="preserve">Esimerkki 1.5975</w:t>
      </w:r>
    </w:p>
    <w:p>
      <w:r>
        <w:t xml:space="preserve">Haluan kielelliset hammasraudat. Työskentelen valtion organisaatiossa. Kattavatko hammasrautojen kustannukset sairausvakuutusetuuteni?</w:t>
      </w:r>
    </w:p>
    <w:p>
      <w:r>
        <w:rPr>
          <w:b/>
        </w:rPr>
        <w:t xml:space="preserve">Tulos</w:t>
      </w:r>
    </w:p>
    <w:p>
      <w:r>
        <w:t xml:space="preserve">Minulla on niveltulehdus ranteessani ja treenaan - mikä on paras rannetuki, jota voin käyttää tukemaan rannettani nostojen aikana?</w:t>
      </w:r>
    </w:p>
    <w:p>
      <w:r>
        <w:rPr>
          <w:b/>
        </w:rPr>
        <w:t xml:space="preserve">Esimerkki 1.5976</w:t>
      </w:r>
    </w:p>
    <w:p>
      <w:r>
        <w:t xml:space="preserve">Miten saan selville Facebook-salasanani, jos olen kirjautunut sisään?</w:t>
      </w:r>
    </w:p>
    <w:p>
      <w:r>
        <w:rPr>
          <w:b/>
        </w:rPr>
        <w:t xml:space="preserve">Tulos</w:t>
      </w:r>
    </w:p>
    <w:p>
      <w:r>
        <w:t xml:space="preserve">Miten voin palauttaa Facebook-salasanani?</w:t>
      </w:r>
    </w:p>
    <w:p>
      <w:r>
        <w:rPr>
          <w:b/>
        </w:rPr>
        <w:t xml:space="preserve">Esimerkki 1.5977</w:t>
      </w:r>
    </w:p>
    <w:p>
      <w:r>
        <w:t xml:space="preserve">Miten voit eskaloida riidan AliExpressissä?</w:t>
      </w:r>
    </w:p>
    <w:p>
      <w:r>
        <w:rPr>
          <w:b/>
        </w:rPr>
        <w:t xml:space="preserve">Tulos</w:t>
      </w:r>
    </w:p>
    <w:p>
      <w:r>
        <w:t xml:space="preserve">Ostan muovisia hammaspyöriä 130 rupian arvosta (Intia) AliExpressistä. Joudunko maksamaan veroja?</w:t>
      </w:r>
    </w:p>
    <w:p>
      <w:r>
        <w:rPr>
          <w:b/>
        </w:rPr>
        <w:t xml:space="preserve">Esimerkki 1.5978</w:t>
      </w:r>
    </w:p>
    <w:p>
      <w:r>
        <w:t xml:space="preserve">Mitkä ovat aliarvostetuimpia elokuvia?</w:t>
      </w:r>
    </w:p>
    <w:p>
      <w:r>
        <w:rPr>
          <w:b/>
        </w:rPr>
        <w:t xml:space="preserve">Tulos</w:t>
      </w:r>
    </w:p>
    <w:p>
      <w:r>
        <w:t xml:space="preserve">Miksi Tamasha-elokuva on niin aliarvostettu?</w:t>
      </w:r>
    </w:p>
    <w:p>
      <w:r>
        <w:rPr>
          <w:b/>
        </w:rPr>
        <w:t xml:space="preserve">Esimerkki 1.5979</w:t>
      </w:r>
    </w:p>
    <w:p>
      <w:r>
        <w:t xml:space="preserve">Miten voin tarkistaa, onko passin numero väärennös?</w:t>
      </w:r>
    </w:p>
    <w:p>
      <w:r>
        <w:rPr>
          <w:b/>
        </w:rPr>
        <w:t xml:space="preserve">Tulos</w:t>
      </w:r>
    </w:p>
    <w:p>
      <w:r>
        <w:t xml:space="preserve">Mistä tiedät, onko passi väärennös?</w:t>
      </w:r>
    </w:p>
    <w:p>
      <w:r>
        <w:rPr>
          <w:b/>
        </w:rPr>
        <w:t xml:space="preserve">Esimerkki 1.5980</w:t>
      </w:r>
    </w:p>
    <w:p>
      <w:r>
        <w:t xml:space="preserve">Muutin täysin suunnittelun, sisällön ja rakensin perustason drupal-sivuston. Miten voin kuvata kokemustani html:llä?</w:t>
      </w:r>
    </w:p>
    <w:p>
      <w:r>
        <w:rPr>
          <w:b/>
        </w:rPr>
        <w:t xml:space="preserve">Tulos</w:t>
      </w:r>
    </w:p>
    <w:p>
      <w:r>
        <w:t xml:space="preserve">Voimmeko tehdä uuden ajokortin, jos poliisi takavarikoi ensimmäisen ajokorttini PUC:n ja kypärän vuoksi?</w:t>
      </w:r>
    </w:p>
    <w:p>
      <w:r>
        <w:rPr>
          <w:b/>
        </w:rPr>
        <w:t xml:space="preserve">Esimerkki 1.5981</w:t>
      </w:r>
    </w:p>
    <w:p>
      <w:r>
        <w:t xml:space="preserve">Onko olemassa sovelluksia, jotka vastaavat nokkelilla huomautuksilla ja/tai loukkauksilla, joita käyttäjä voisi käyttää, jos käyttäjä kirjoittaa lausuman?</w:t>
      </w:r>
    </w:p>
    <w:p>
      <w:r>
        <w:rPr>
          <w:b/>
        </w:rPr>
        <w:t xml:space="preserve">Tulos</w:t>
      </w:r>
    </w:p>
    <w:p>
      <w:r>
        <w:t xml:space="preserve">Android-sovellus pyytää käyttäjää hyväksymään "Wi-Fi-yhteystiedot" asennuksen yhteydessä. Voiko sovellus käyttää tätä käyttäjän sijainnin määrittämiseen?</w:t>
      </w:r>
    </w:p>
    <w:p>
      <w:r>
        <w:rPr>
          <w:b/>
        </w:rPr>
        <w:t xml:space="preserve">Esimerkki 1.5982</w:t>
      </w:r>
    </w:p>
    <w:p>
      <w:r>
        <w:t xml:space="preserve">Mikä ero on ekstrovertin ja psykopaatin välillä?</w:t>
      </w:r>
    </w:p>
    <w:p>
      <w:r>
        <w:rPr>
          <w:b/>
        </w:rPr>
        <w:t xml:space="preserve">Tulos</w:t>
      </w:r>
    </w:p>
    <w:p>
      <w:r>
        <w:t xml:space="preserve">Mitä eroa on psykopaatin ja sosiopaatin välillä?</w:t>
      </w:r>
    </w:p>
    <w:p>
      <w:r>
        <w:rPr>
          <w:b/>
        </w:rPr>
        <w:t xml:space="preserve">Esimerkki 1.5983</w:t>
      </w:r>
    </w:p>
    <w:p>
      <w:r>
        <w:t xml:space="preserve">Jos Windowsin lähdekoodi varastettaisiin ja varas lentäisi Kuuhun, mitä tehtäisiin?</w:t>
      </w:r>
    </w:p>
    <w:p>
      <w:r>
        <w:rPr>
          <w:b/>
        </w:rPr>
        <w:t xml:space="preserve">Tulos</w:t>
      </w:r>
    </w:p>
    <w:p>
      <w:r>
        <w:t xml:space="preserve">Mistä väärennetty iPhone sai?</w:t>
      </w:r>
    </w:p>
    <w:p>
      <w:r>
        <w:rPr>
          <w:b/>
        </w:rPr>
        <w:t xml:space="preserve">Esimerkki 1.5984</w:t>
      </w:r>
    </w:p>
    <w:p>
      <w:r>
        <w:t xml:space="preserve">Miksi paviaanin peppu on punainen?</w:t>
      </w:r>
    </w:p>
    <w:p>
      <w:r>
        <w:rPr>
          <w:b/>
        </w:rPr>
        <w:t xml:space="preserve">Tulos</w:t>
      </w:r>
    </w:p>
    <w:p>
      <w:r>
        <w:t xml:space="preserve">Voyager 1:n saattaa jonain päivänä huomata jokin korkeampi laji. Oliko N.A.S.A.:n viisasta laittaa siihen ohjeet planeetallemme?</w:t>
      </w:r>
    </w:p>
    <w:p>
      <w:r>
        <w:rPr>
          <w:b/>
        </w:rPr>
        <w:t xml:space="preserve">Esimerkki 1.5985</w:t>
      </w:r>
    </w:p>
    <w:p>
      <w:r>
        <w:t xml:space="preserve">Millaiset ovat pelinkehittäjien työmahdollisuudet 10 vuoden kuluttua?</w:t>
      </w:r>
    </w:p>
    <w:p>
      <w:r>
        <w:rPr>
          <w:b/>
        </w:rPr>
        <w:t xml:space="preserve">Tulos</w:t>
      </w:r>
    </w:p>
    <w:p>
      <w:r>
        <w:t xml:space="preserve">Mitä uusia käyttötarkoituksia sakkaroosille voitaisiin antaa?</w:t>
      </w:r>
    </w:p>
    <w:p>
      <w:r>
        <w:rPr>
          <w:b/>
        </w:rPr>
        <w:t xml:space="preserve">Esimerkki 1.5986</w:t>
      </w:r>
    </w:p>
    <w:p>
      <w:r>
        <w:t xml:space="preserve">Mitä asioita uusien työntekijöiden tulisi tietää ensimmäisestä työpäivästään Selective Insurance -yhtiössä?</w:t>
      </w:r>
    </w:p>
    <w:p>
      <w:r>
        <w:rPr>
          <w:b/>
        </w:rPr>
        <w:t xml:space="preserve">Tulos</w:t>
      </w:r>
    </w:p>
    <w:p>
      <w:r>
        <w:t xml:space="preserve">Mitä asioita uusien työntekijöiden tulisi tietää Aspen Insurance -yhtiössä ensimmäisenä työpäivänään?</w:t>
      </w:r>
    </w:p>
    <w:p>
      <w:r>
        <w:rPr>
          <w:b/>
        </w:rPr>
        <w:t xml:space="preserve">Esimerkki 1.5987</w:t>
      </w:r>
    </w:p>
    <w:p>
      <w:r>
        <w:t xml:space="preserve">Lumosityn pitkäaikaiset käyttäjät: Oletko a) nostanut BPI:täsi merkittävästi ajan mittaan (vai jäitkö aikaisin tasolle)? Ja b) jos olet, oletko huomannut mitään todellisia parannuksia aivojesi/muistisi toiminnassa?</w:t>
      </w:r>
    </w:p>
    <w:p>
      <w:r>
        <w:rPr>
          <w:b/>
        </w:rPr>
        <w:t xml:space="preserve">Tulos</w:t>
      </w:r>
    </w:p>
    <w:p>
      <w:r>
        <w:t xml:space="preserve">Kuinka hyvin Lumosityn kaltaiset pelit auttavat parantamaan muistia?</w:t>
      </w:r>
    </w:p>
    <w:p>
      <w:r>
        <w:rPr>
          <w:b/>
        </w:rPr>
        <w:t xml:space="preserve">Esimerkki 1.5988</w:t>
      </w:r>
    </w:p>
    <w:p>
      <w:r>
        <w:t xml:space="preserve">Miten voin tarkistaa mahdollisen kuumeen ilman kuumemittaria?</w:t>
      </w:r>
    </w:p>
    <w:p>
      <w:r>
        <w:rPr>
          <w:b/>
        </w:rPr>
        <w:t xml:space="preserve">Tulos</w:t>
      </w:r>
    </w:p>
    <w:p>
      <w:r>
        <w:t xml:space="preserve">Miten voin tarkistaa veden lämpötilan ilman lämpömittaria?</w:t>
      </w:r>
    </w:p>
    <w:p>
      <w:r>
        <w:rPr>
          <w:b/>
        </w:rPr>
        <w:t xml:space="preserve">Esimerkki 1.5989</w:t>
      </w:r>
    </w:p>
    <w:p>
      <w:r>
        <w:t xml:space="preserve">Mitä Mycroft tarkoittaa sanoessaan "Itätuuli on tulossa, Sherlock, se on tulossa hakemaan sinut"?</w:t>
      </w:r>
    </w:p>
    <w:p>
      <w:r>
        <w:rPr>
          <w:b/>
        </w:rPr>
        <w:t xml:space="preserve">Tulos</w:t>
      </w:r>
    </w:p>
    <w:p>
      <w:r>
        <w:t xml:space="preserve">Suositussa tv-sarjassa Sherlock, kauden 2 jaksossa 1 "Skandaali Belgraviassa", kun Sherlock on saamassa palkkaa Britannian kuninkaallisilta, mitä Mycroft tarkoittaa sanoessaan "Minä olen äiti", johon Sherlock vastaa "ja siinä on koko lapsuus pähkinänkuoressa"?</w:t>
      </w:r>
    </w:p>
    <w:p>
      <w:r>
        <w:rPr>
          <w:b/>
        </w:rPr>
        <w:t xml:space="preserve">Esimerkki 1.5990</w:t>
      </w:r>
    </w:p>
    <w:p>
      <w:r>
        <w:t xml:space="preserve">Mikä on keuhkoputkentulehdus?</w:t>
      </w:r>
    </w:p>
    <w:p>
      <w:r>
        <w:rPr>
          <w:b/>
        </w:rPr>
        <w:t xml:space="preserve">Tulos</w:t>
      </w:r>
    </w:p>
    <w:p>
      <w:r>
        <w:t xml:space="preserve">Miltä keuhkoputkentulehdus tuntuu?</w:t>
      </w:r>
    </w:p>
    <w:p>
      <w:r>
        <w:rPr>
          <w:b/>
        </w:rPr>
        <w:t xml:space="preserve">Esimerkki 1.5991</w:t>
      </w:r>
    </w:p>
    <w:p>
      <w:r>
        <w:t xml:space="preserve">Onko todella totta, että Jio lähettää laskut asiakkailleen?</w:t>
      </w:r>
    </w:p>
    <w:p>
      <w:r>
        <w:rPr>
          <w:b/>
        </w:rPr>
        <w:t xml:space="preserve">Tulos</w:t>
      </w:r>
    </w:p>
    <w:p>
      <w:r>
        <w:t xml:space="preserve">Pitäisikö todella siirtyä Reliance Jioon?</w:t>
      </w:r>
    </w:p>
    <w:p>
      <w:r>
        <w:rPr>
          <w:b/>
        </w:rPr>
        <w:t xml:space="preserve">Esimerkki 1.5992</w:t>
      </w:r>
    </w:p>
    <w:p>
      <w:r>
        <w:t xml:space="preserve">Käytän nyt Visual Studio 2010:tä. Mitkä ovat syyt päivittää uudempaan versioon, kuten Visual Studio 2013 tai Visual Studio 2015?</w:t>
      </w:r>
    </w:p>
    <w:p>
      <w:r>
        <w:rPr>
          <w:b/>
        </w:rPr>
        <w:t xml:space="preserve">Tulos</w:t>
      </w:r>
    </w:p>
    <w:p>
      <w:r>
        <w:t xml:space="preserve">Onko Visual Studio nyt saatavilla Mac OS:lle?</w:t>
      </w:r>
    </w:p>
    <w:p>
      <w:r>
        <w:rPr>
          <w:b/>
        </w:rPr>
        <w:t xml:space="preserve">Esimerkki 1.5993</w:t>
      </w:r>
    </w:p>
    <w:p>
      <w:r>
        <w:t xml:space="preserve">Missä maassa aseman.co/en/about-us/ sijaitsee?</w:t>
      </w:r>
    </w:p>
    <w:p>
      <w:r>
        <w:rPr>
          <w:b/>
        </w:rPr>
        <w:t xml:space="preserve">Tulos</w:t>
      </w:r>
    </w:p>
    <w:p>
      <w:r>
        <w:t xml:space="preserve">Saisinko palautetta hakemuksestani?</w:t>
      </w:r>
    </w:p>
    <w:p>
      <w:r>
        <w:rPr>
          <w:b/>
        </w:rPr>
        <w:t xml:space="preserve">Esimerkki 1.5994</w:t>
      </w:r>
    </w:p>
    <w:p>
      <w:r>
        <w:t xml:space="preserve">Pitääkö Taiwanin kansa itseään kiinalaisina?</w:t>
      </w:r>
    </w:p>
    <w:p>
      <w:r>
        <w:rPr>
          <w:b/>
        </w:rPr>
        <w:t xml:space="preserve">Tulos</w:t>
      </w:r>
    </w:p>
    <w:p>
      <w:r>
        <w:t xml:space="preserve">Miksi on niin paljon kiinalaisia, jotka haluavat pommittaa Taiwanin tasamaaksi（核平统一）?</w:t>
      </w:r>
    </w:p>
    <w:p>
      <w:r>
        <w:rPr>
          <w:b/>
        </w:rPr>
        <w:t xml:space="preserve">Esimerkki 1.5995</w:t>
      </w:r>
    </w:p>
    <w:p>
      <w:r>
        <w:t xml:space="preserve">Miksi Large Hadron Collider on niin suuri?</w:t>
      </w:r>
    </w:p>
    <w:p>
      <w:r>
        <w:rPr>
          <w:b/>
        </w:rPr>
        <w:t xml:space="preserve">Tulos</w:t>
      </w:r>
    </w:p>
    <w:p>
      <w:r>
        <w:t xml:space="preserve">Miksi Large Hadron Collider on tärkeä?</w:t>
      </w:r>
    </w:p>
    <w:p>
      <w:r>
        <w:rPr>
          <w:b/>
        </w:rPr>
        <w:t xml:space="preserve">Esimerkki 1.5996</w:t>
      </w:r>
    </w:p>
    <w:p>
      <w:r>
        <w:t xml:space="preserve">Millaisilla yrityksillä Asheville, NC:ssä on parhaat henkilöstöedut?</w:t>
      </w:r>
    </w:p>
    <w:p>
      <w:r>
        <w:rPr>
          <w:b/>
        </w:rPr>
        <w:t xml:space="preserve">Tulos</w:t>
      </w:r>
    </w:p>
    <w:p>
      <w:r>
        <w:t xml:space="preserve">Onko Robert Mugabe diktaattori?</w:t>
      </w:r>
    </w:p>
    <w:p>
      <w:r>
        <w:rPr>
          <w:b/>
        </w:rPr>
        <w:t xml:space="preserve">Esimerkki 1.5997</w:t>
      </w:r>
    </w:p>
    <w:p>
      <w:r>
        <w:t xml:space="preserve">Voiko 2000 rupian setelissä oleva nano-GPS-siru heijastaa signaalia takaisin satelliittiin?</w:t>
      </w:r>
    </w:p>
    <w:p>
      <w:r>
        <w:rPr>
          <w:b/>
        </w:rPr>
        <w:t xml:space="preserve">Tulos</w:t>
      </w:r>
    </w:p>
    <w:p>
      <w:r>
        <w:t xml:space="preserve">Onko totta, että Intian ₹ 2000 -seteleissä on GPS-siruja? Voidaanko se tehdä lainkaan?</w:t>
      </w:r>
    </w:p>
    <w:p>
      <w:r>
        <w:rPr>
          <w:b/>
        </w:rPr>
        <w:t xml:space="preserve">Esimerkki 1.5998</w:t>
      </w:r>
    </w:p>
    <w:p>
      <w:r>
        <w:t xml:space="preserve">Onko 5'6 pitkä 12-vuotiaalle?</w:t>
      </w:r>
    </w:p>
    <w:p>
      <w:r>
        <w:rPr>
          <w:b/>
        </w:rPr>
        <w:t xml:space="preserve">Tulos</w:t>
      </w:r>
    </w:p>
    <w:p>
      <w:r>
        <w:t xml:space="preserve">Onko 5'0 pitkä 12-vuotiaalle?</w:t>
      </w:r>
    </w:p>
    <w:p>
      <w:r>
        <w:rPr>
          <w:b/>
        </w:rPr>
        <w:t xml:space="preserve">Esimerkki 1.5999</w:t>
      </w:r>
    </w:p>
    <w:p>
      <w:r>
        <w:t xml:space="preserve">Miten aloitan valmistautumisen JEE:hen heti luokan 10 jälkeen? Ehdota joitakin kirjoja myös aloittelijoille?</w:t>
      </w:r>
    </w:p>
    <w:p>
      <w:r>
        <w:rPr>
          <w:b/>
        </w:rPr>
        <w:t xml:space="preserve">Tulos</w:t>
      </w:r>
    </w:p>
    <w:p>
      <w:r>
        <w:t xml:space="preserve">Voinko käyttää käsin piirrettyjä kuvia Valioliigan pelaajista fantasiaurheilun mobiilisovelluksessa?</w:t>
      </w:r>
    </w:p>
    <w:p>
      <w:r>
        <w:rPr>
          <w:b/>
        </w:rPr>
        <w:t xml:space="preserve">Esimerkki 1.6000</w:t>
      </w:r>
    </w:p>
    <w:p>
      <w:r>
        <w:t xml:space="preserve">Mikä on liikevaihtovero?</w:t>
      </w:r>
    </w:p>
    <w:p>
      <w:r>
        <w:rPr>
          <w:b/>
        </w:rPr>
        <w:t xml:space="preserve">Tulos</w:t>
      </w:r>
    </w:p>
    <w:p>
      <w:r>
        <w:t xml:space="preserve">Mitä on liikevaihto?</w:t>
      </w:r>
    </w:p>
    <w:p>
      <w:r>
        <w:rPr>
          <w:b/>
        </w:rPr>
        <w:t xml:space="preserve">Esimerkki 1.6001</w:t>
      </w:r>
    </w:p>
    <w:p>
      <w:r>
        <w:t xml:space="preserve">Mikä oli erityistä siinä, miten Steve Jobs esitteli ensimmäisen iPhonen?</w:t>
      </w:r>
    </w:p>
    <w:p>
      <w:r>
        <w:rPr>
          <w:b/>
        </w:rPr>
        <w:t xml:space="preserve">Tulos</w:t>
      </w:r>
    </w:p>
    <w:p>
      <w:r>
        <w:t xml:space="preserve">Mikä on paras budjetti ja suorituskyky mtb mäkiselle alueelle kuten Sikkim (Gangtok)?</w:t>
      </w:r>
    </w:p>
    <w:p>
      <w:r>
        <w:rPr>
          <w:b/>
        </w:rPr>
        <w:t xml:space="preserve">Esimerkki 1.6002</w:t>
      </w:r>
    </w:p>
    <w:p>
      <w:r>
        <w:t xml:space="preserve">Miksi elokuvaa "Snowden" ei julkaista Intiassa?</w:t>
      </w:r>
    </w:p>
    <w:p>
      <w:r>
        <w:rPr>
          <w:b/>
        </w:rPr>
        <w:t xml:space="preserve">Tulos</w:t>
      </w:r>
    </w:p>
    <w:p>
      <w:r>
        <w:t xml:space="preserve">Tuleeko elokuva Snowden ulos Intiassa?</w:t>
      </w:r>
    </w:p>
    <w:p>
      <w:r>
        <w:rPr>
          <w:b/>
        </w:rPr>
        <w:t xml:space="preserve">Esimerkki 1.6003</w:t>
      </w:r>
    </w:p>
    <w:p>
      <w:r>
        <w:t xml:space="preserve">Mitä muuta voin tehdä, jos minut hylätään NEET 2017 -testistä?</w:t>
      </w:r>
    </w:p>
    <w:p>
      <w:r>
        <w:rPr>
          <w:b/>
        </w:rPr>
        <w:t xml:space="preserve">Tulos</w:t>
      </w:r>
    </w:p>
    <w:p>
      <w:r>
        <w:t xml:space="preserve">Mikä muu lomake kuin NEET ja AIIMS ovat tulossa ulos 2017 ja minun pitäisi täyttää?</w:t>
      </w:r>
    </w:p>
    <w:p>
      <w:r>
        <w:rPr>
          <w:b/>
        </w:rPr>
        <w:t xml:space="preserve">Esimerkki 1.6004</w:t>
      </w:r>
    </w:p>
    <w:p>
      <w:r>
        <w:t xml:space="preserve">Mistä tulee lause "Tämä on paskaa"?</w:t>
      </w:r>
    </w:p>
    <w:p>
      <w:r>
        <w:rPr>
          <w:b/>
        </w:rPr>
        <w:t xml:space="preserve">Tulos</w:t>
      </w:r>
    </w:p>
    <w:p>
      <w:r>
        <w:t xml:space="preserve">Mistä LMAO-ilmaus on peräisin?</w:t>
      </w:r>
    </w:p>
    <w:p>
      <w:r>
        <w:rPr>
          <w:b/>
        </w:rPr>
        <w:t xml:space="preserve">Esimerkki 1.6005</w:t>
      </w:r>
    </w:p>
    <w:p>
      <w:r>
        <w:t xml:space="preserve">Mikä on paras puhelin alle 20000?</w:t>
      </w:r>
    </w:p>
    <w:p>
      <w:r>
        <w:rPr>
          <w:b/>
        </w:rPr>
        <w:t xml:space="preserve">Tulos</w:t>
      </w:r>
    </w:p>
    <w:p>
      <w:r>
        <w:t xml:space="preserve">Intia: (₹, Rs, INR) 18-20k?</w:t>
      </w:r>
    </w:p>
    <w:p>
      <w:r>
        <w:rPr>
          <w:b/>
        </w:rPr>
        <w:t xml:space="preserve">Esimerkki 1.6006</w:t>
      </w:r>
    </w:p>
    <w:p>
      <w:r>
        <w:t xml:space="preserve">Mitä hienoja faktoja on e:stä?</w:t>
      </w:r>
    </w:p>
    <w:p>
      <w:r>
        <w:rPr>
          <w:b/>
        </w:rPr>
        <w:t xml:space="preserve">Tulos</w:t>
      </w:r>
    </w:p>
    <w:p>
      <w:r>
        <w:t xml:space="preserve">Mitkä ovat hienoja faktoja IISEReistä?</w:t>
      </w:r>
    </w:p>
    <w:p>
      <w:r>
        <w:rPr>
          <w:b/>
        </w:rPr>
        <w:t xml:space="preserve">Esimerkki 1.6007</w:t>
      </w:r>
    </w:p>
    <w:p>
      <w:r>
        <w:t xml:space="preserve">Missä on Palestiina?</w:t>
      </w:r>
    </w:p>
    <w:p>
      <w:r>
        <w:rPr>
          <w:b/>
        </w:rPr>
        <w:t xml:space="preserve">Tulos</w:t>
      </w:r>
    </w:p>
    <w:p>
      <w:r>
        <w:t xml:space="preserve">Mikä on Palestiina?</w:t>
      </w:r>
    </w:p>
    <w:p>
      <w:r>
        <w:rPr>
          <w:b/>
        </w:rPr>
        <w:t xml:space="preserve">Esimerkki 1.6008</w:t>
      </w:r>
    </w:p>
    <w:p>
      <w:r>
        <w:t xml:space="preserve">Miten Emergentti gravitaatioteoria pääsee eroon pimeästä aineesta?</w:t>
      </w:r>
    </w:p>
    <w:p>
      <w:r>
        <w:rPr>
          <w:b/>
        </w:rPr>
        <w:t xml:space="preserve">Tulos</w:t>
      </w:r>
    </w:p>
    <w:p>
      <w:r>
        <w:t xml:space="preserve">Miksen voi olla lapsi koko elämääni?</w:t>
      </w:r>
    </w:p>
    <w:p>
      <w:r>
        <w:rPr>
          <w:b/>
        </w:rPr>
        <w:t xml:space="preserve">Esimerkki 1.6009</w:t>
      </w:r>
    </w:p>
    <w:p>
      <w:r>
        <w:t xml:space="preserve">Mistä tiedät, kuka on kerjäläinen?</w:t>
      </w:r>
    </w:p>
    <w:p>
      <w:r>
        <w:rPr>
          <w:b/>
        </w:rPr>
        <w:t xml:space="preserve">Tulos</w:t>
      </w:r>
    </w:p>
    <w:p>
      <w:r>
        <w:t xml:space="preserve">Voiko kerjäämisestä luopua?</w:t>
      </w:r>
    </w:p>
    <w:p>
      <w:r>
        <w:rPr>
          <w:b/>
        </w:rPr>
        <w:t xml:space="preserve">Esimerkki 1.6010</w:t>
      </w:r>
    </w:p>
    <w:p>
      <w:r>
        <w:t xml:space="preserve">Mikä on paras tapa kääntää coldfusion PHP:ksi?</w:t>
      </w:r>
    </w:p>
    <w:p>
      <w:r>
        <w:rPr>
          <w:b/>
        </w:rPr>
        <w:t xml:space="preserve">Tulos</w:t>
      </w:r>
    </w:p>
    <w:p>
      <w:r>
        <w:t xml:space="preserve">Kasvoni ovat täynnä aknea ja näytän hyvin rumalta. Minulla ei ole ystäviä ja olen hyvin masentunut. En halua elää. Mitä tehdä?</w:t>
      </w:r>
    </w:p>
    <w:p>
      <w:r>
        <w:rPr>
          <w:b/>
        </w:rPr>
        <w:t xml:space="preserve">Esimerkki 1.6011</w:t>
      </w:r>
    </w:p>
    <w:p>
      <w:r>
        <w:t xml:space="preserve">Mitkä ovat vauvojen litteiden jalkojen hyvät ja huonot puolet?</w:t>
      </w:r>
    </w:p>
    <w:p>
      <w:r>
        <w:rPr>
          <w:b/>
        </w:rPr>
        <w:t xml:space="preserve">Tulos</w:t>
      </w:r>
    </w:p>
    <w:p>
      <w:r>
        <w:t xml:space="preserve">Mitkä ovat litteiden jalkojen hyvät ja huonot puolet?</w:t>
      </w:r>
    </w:p>
    <w:p>
      <w:r>
        <w:rPr>
          <w:b/>
        </w:rPr>
        <w:t xml:space="preserve">Esimerkki 1.6012</w:t>
      </w:r>
    </w:p>
    <w:p>
      <w:r>
        <w:t xml:space="preserve">Mikä on sähkömoottorin kelan tarkoitus?</w:t>
      </w:r>
    </w:p>
    <w:p>
      <w:r>
        <w:rPr>
          <w:b/>
        </w:rPr>
        <w:t xml:space="preserve">Tulos</w:t>
      </w:r>
    </w:p>
    <w:p>
      <w:r>
        <w:t xml:space="preserve">Mikä on HV-moottorikontaktorien käämien nimellisjännite?</w:t>
      </w:r>
    </w:p>
    <w:p>
      <w:r>
        <w:rPr>
          <w:b/>
        </w:rPr>
        <w:t xml:space="preserve">Esimerkki 1.6013</w:t>
      </w:r>
    </w:p>
    <w:p>
      <w:r>
        <w:t xml:space="preserve">Mikä on muotoilun taloustiede?</w:t>
      </w:r>
    </w:p>
    <w:p>
      <w:r>
        <w:rPr>
          <w:b/>
        </w:rPr>
        <w:t xml:space="preserve">Tulos</w:t>
      </w:r>
    </w:p>
    <w:p>
      <w:r>
        <w:t xml:space="preserve">Mitä on taloustiede?</w:t>
      </w:r>
    </w:p>
    <w:p>
      <w:r>
        <w:rPr>
          <w:b/>
        </w:rPr>
        <w:t xml:space="preserve">Esimerkki 1.6014</w:t>
      </w:r>
    </w:p>
    <w:p>
      <w:r>
        <w:t xml:space="preserve">Onko olemassa helppo tapa opiskella kielitiedettä huvin vuoksi?</w:t>
      </w:r>
    </w:p>
    <w:p>
      <w:r>
        <w:rPr>
          <w:b/>
        </w:rPr>
        <w:t xml:space="preserve">Tulos</w:t>
      </w:r>
    </w:p>
    <w:p>
      <w:r>
        <w:t xml:space="preserve">Onko BA-opiskelu vaikeaa vai helppoa?</w:t>
      </w:r>
    </w:p>
    <w:p>
      <w:r>
        <w:rPr>
          <w:b/>
        </w:rPr>
        <w:t xml:space="preserve">Esimerkki 1.6015</w:t>
      </w:r>
    </w:p>
    <w:p>
      <w:r>
        <w:t xml:space="preserve">Mikä on paras budjetti hotellit Shirdi majoitusta minulle ja ystävilleni tässä tulevana uudenvuodenaattona huippusesongin?</w:t>
      </w:r>
    </w:p>
    <w:p>
      <w:r>
        <w:rPr>
          <w:b/>
        </w:rPr>
        <w:t xml:space="preserve">Tulos</w:t>
      </w:r>
    </w:p>
    <w:p>
      <w:r>
        <w:t xml:space="preserve">Mikä on paras budjetti hotelleja Jaipur majoitusta minulle ja ystävilleni tässä tulevana uudenvuodenaattona ruuhka-aikaan?</w:t>
      </w:r>
    </w:p>
    <w:p>
      <w:r>
        <w:rPr>
          <w:b/>
        </w:rPr>
        <w:t xml:space="preserve">Esimerkki 1.6016</w:t>
      </w:r>
    </w:p>
    <w:p>
      <w:r>
        <w:t xml:space="preserve">Avenger 150:ssä ei ole potkukäynnistystä. Onko pyörä tämän riskin arvoinen?</w:t>
      </w:r>
    </w:p>
    <w:p>
      <w:r>
        <w:rPr>
          <w:b/>
        </w:rPr>
        <w:t xml:space="preserve">Tulos</w:t>
      </w:r>
    </w:p>
    <w:p>
      <w:r>
        <w:t xml:space="preserve">Onko Avenger Street 220 ostamisen arvoinen?</w:t>
      </w:r>
    </w:p>
    <w:p>
      <w:r>
        <w:rPr>
          <w:b/>
        </w:rPr>
        <w:t xml:space="preserve">Esimerkki 1.6017</w:t>
      </w:r>
    </w:p>
    <w:p>
      <w:r>
        <w:t xml:space="preserve">ÄO:ni on 130. Kasvaako se ikääntyessäni?</w:t>
      </w:r>
    </w:p>
    <w:p>
      <w:r>
        <w:rPr>
          <w:b/>
        </w:rPr>
        <w:t xml:space="preserve">Tulos</w:t>
      </w:r>
    </w:p>
    <w:p>
      <w:r>
        <w:t xml:space="preserve">Mitkä ovat parhaat puolet Townsvillessä, Queenslandissa, Australiassa asumisessa nuorena aikuisena?</w:t>
      </w:r>
    </w:p>
    <w:p>
      <w:r>
        <w:rPr>
          <w:b/>
        </w:rPr>
        <w:t xml:space="preserve">Esimerkki 1.6018</w:t>
      </w:r>
    </w:p>
    <w:p>
      <w:r>
        <w:t xml:space="preserve">Mikä on sinun arviosi elokuvasta Patriots Day (2016 elokuva)?</w:t>
      </w:r>
    </w:p>
    <w:p>
      <w:r>
        <w:rPr>
          <w:b/>
        </w:rPr>
        <w:t xml:space="preserve">Tulos</w:t>
      </w:r>
    </w:p>
    <w:p>
      <w:r>
        <w:t xml:space="preserve">Onko mahdollista, että käänteisen kolmion lantio on noin 15 senttiä suurempi kuin rintakehä, mutta hartiat ovat suuremmat kuin sekä rintakehä että lantio?</w:t>
      </w:r>
    </w:p>
    <w:p>
      <w:r>
        <w:rPr>
          <w:b/>
        </w:rPr>
        <w:t xml:space="preserve">Esimerkki 1.6019</w:t>
      </w:r>
    </w:p>
    <w:p>
      <w:r>
        <w:t xml:space="preserve">Miten ihmisellä on murtumaton tahto?</w:t>
      </w:r>
    </w:p>
    <w:p>
      <w:r>
        <w:rPr>
          <w:b/>
        </w:rPr>
        <w:t xml:space="preserve">Tulos</w:t>
      </w:r>
    </w:p>
    <w:p>
      <w:r>
        <w:t xml:space="preserve">Kun talletat käteistä tilille, kuinka kauan kestää, että se tulee tilillesi?</w:t>
      </w:r>
    </w:p>
    <w:p>
      <w:r>
        <w:rPr>
          <w:b/>
        </w:rPr>
        <w:t xml:space="preserve">Esimerkki 1.6020</w:t>
      </w:r>
    </w:p>
    <w:p>
      <w:r>
        <w:t xml:space="preserve">Mitkä ovat parhaita japanilaisia yrityksiä, jotka suunnittelevat kuluvia elektroniikkatuotteita?</w:t>
      </w:r>
    </w:p>
    <w:p>
      <w:r>
        <w:rPr>
          <w:b/>
        </w:rPr>
        <w:t xml:space="preserve">Tulos</w:t>
      </w:r>
    </w:p>
    <w:p>
      <w:r>
        <w:t xml:space="preserve">Mikä on paras graafisen suunnittelun yritys?</w:t>
      </w:r>
    </w:p>
    <w:p>
      <w:r>
        <w:rPr>
          <w:b/>
        </w:rPr>
        <w:t xml:space="preserve">Esimerkki 1.6021</w:t>
      </w:r>
    </w:p>
    <w:p>
      <w:r>
        <w:t xml:space="preserve">Onko prinssi Charles tietoinen siitä, että Harry ei ole hänen poikansa?</w:t>
      </w:r>
    </w:p>
    <w:p>
      <w:r>
        <w:rPr>
          <w:b/>
        </w:rPr>
        <w:t xml:space="preserve">Tulos</w:t>
      </w:r>
    </w:p>
    <w:p>
      <w:r>
        <w:t xml:space="preserve">Onko totta, että prinssi Harry ei ole prinssi Charlesin poika vaan Walesin prinsessa Dianan rakastajan poika?</w:t>
      </w:r>
    </w:p>
    <w:p>
      <w:r>
        <w:rPr>
          <w:b/>
        </w:rPr>
        <w:t xml:space="preserve">Esimerkki 1.6022</w:t>
      </w:r>
    </w:p>
    <w:p>
      <w:r>
        <w:t xml:space="preserve">Näyttääkö jännitemittari RMS-jännitteen?</w:t>
      </w:r>
    </w:p>
    <w:p>
      <w:r>
        <w:rPr>
          <w:b/>
        </w:rPr>
        <w:t xml:space="preserve">Tulos</w:t>
      </w:r>
    </w:p>
    <w:p>
      <w:r>
        <w:t xml:space="preserve">Mitä eroa on rms-jännitteellä ja keskimääräisellä jännitteellä?</w:t>
      </w:r>
    </w:p>
    <w:p>
      <w:r>
        <w:rPr>
          <w:b/>
        </w:rPr>
        <w:t xml:space="preserve">Esimerkki 1.6023</w:t>
      </w:r>
    </w:p>
    <w:p>
      <w:r>
        <w:t xml:space="preserve">Mikä voisi olla vialla?</w:t>
      </w:r>
    </w:p>
    <w:p>
      <w:r>
        <w:rPr>
          <w:b/>
        </w:rPr>
        <w:t xml:space="preserve">Tulos</w:t>
      </w:r>
    </w:p>
    <w:p>
      <w:r>
        <w:t xml:space="preserve">Mitä eroa on liikepankin kannattavuudella ja rahoitusvakaudella?</w:t>
      </w:r>
    </w:p>
    <w:p>
      <w:r>
        <w:rPr>
          <w:b/>
        </w:rPr>
        <w:t xml:space="preserve">Esimerkki 1.6024</w:t>
      </w:r>
    </w:p>
    <w:p>
      <w:r>
        <w:t xml:space="preserve">Mitkä ovat suosikkivitsejäsi, arvoituksia ja/tai sanaleikkejäsi?</w:t>
      </w:r>
    </w:p>
    <w:p>
      <w:r>
        <w:rPr>
          <w:b/>
        </w:rPr>
        <w:t xml:space="preserve">Tulos</w:t>
      </w:r>
    </w:p>
    <w:p>
      <w:r>
        <w:t xml:space="preserve">Mitkä ovat suosikkivitsisi tai -vitsisi?</w:t>
      </w:r>
    </w:p>
    <w:p>
      <w:r>
        <w:rPr>
          <w:b/>
        </w:rPr>
        <w:t xml:space="preserve">Esimerkki 1.6025</w:t>
      </w:r>
    </w:p>
    <w:p>
      <w:r>
        <w:t xml:space="preserve">Yksi suurimmista peloistani parisuhteessa on tulla petetyksi. Miten pääsen tämän asian yli?</w:t>
      </w:r>
    </w:p>
    <w:p>
      <w:r>
        <w:rPr>
          <w:b/>
        </w:rPr>
        <w:t xml:space="preserve">Tulos</w:t>
      </w:r>
    </w:p>
    <w:p>
      <w:r>
        <w:t xml:space="preserve">Miten pääsen yli pelostani tulla loukatuksi ihmissuhteissa?</w:t>
      </w:r>
    </w:p>
    <w:p>
      <w:r>
        <w:rPr>
          <w:b/>
        </w:rPr>
        <w:t xml:space="preserve">Esimerkki 1.6026</w:t>
      </w:r>
    </w:p>
    <w:p>
      <w:r>
        <w:t xml:space="preserve">Onko väliaikainen todistus välttämätön SSB:ssä vai voidaanko se korvata opiston johtajan allekirjoittamalla todistuksella?</w:t>
      </w:r>
    </w:p>
    <w:p>
      <w:r>
        <w:rPr>
          <w:b/>
        </w:rPr>
        <w:t xml:space="preserve">Tulos</w:t>
      </w:r>
    </w:p>
    <w:p>
      <w:r>
        <w:t xml:space="preserve">Voiko joku auttaa minua löytämään joitakin Aadhar-kortin etuja Intiassa tavalliselle ihmiselle?</w:t>
      </w:r>
    </w:p>
    <w:p>
      <w:r>
        <w:rPr>
          <w:b/>
        </w:rPr>
        <w:t xml:space="preserve">Esimerkki 1.6027</w:t>
      </w:r>
    </w:p>
    <w:p>
      <w:r>
        <w:t xml:space="preserve">Mikä on oudoin trendi maassasi?</w:t>
      </w:r>
    </w:p>
    <w:p>
      <w:r>
        <w:rPr>
          <w:b/>
        </w:rPr>
        <w:t xml:space="preserve">Tulos</w:t>
      </w:r>
    </w:p>
    <w:p>
      <w:r>
        <w:t xml:space="preserve">Mitkä ovat oudoimmat trendit, joita olet koskaan nähnyt?</w:t>
      </w:r>
    </w:p>
    <w:p>
      <w:r>
        <w:rPr>
          <w:b/>
        </w:rPr>
        <w:t xml:space="preserve">Esimerkki 1.6028</w:t>
      </w:r>
    </w:p>
    <w:p>
      <w:r>
        <w:t xml:space="preserve">Pitäisikö NASA alipainoista henkilöä sopivana astronautiksi?</w:t>
      </w:r>
    </w:p>
    <w:p>
      <w:r>
        <w:rPr>
          <w:b/>
        </w:rPr>
        <w:t xml:space="preserve">Tulos</w:t>
      </w:r>
    </w:p>
    <w:p>
      <w:r>
        <w:t xml:space="preserve">Jos tohtori Ambedkar, Mahatma Gandhi, Subhashchandra Bose ja Azad olisivat elossa tänään, mihin poliittiseen puolueeseen he olisivat liittyneet?</w:t>
      </w:r>
    </w:p>
    <w:p>
      <w:r>
        <w:rPr>
          <w:b/>
        </w:rPr>
        <w:t xml:space="preserve">Esimerkki 1.6029</w:t>
      </w:r>
    </w:p>
    <w:p>
      <w:r>
        <w:t xml:space="preserve">Mitä puuttuu sosiaalisesta mediasta ja matkailusta?</w:t>
      </w:r>
    </w:p>
    <w:p>
      <w:r>
        <w:rPr>
          <w:b/>
        </w:rPr>
        <w:t xml:space="preserve">Tulos</w:t>
      </w:r>
    </w:p>
    <w:p>
      <w:r>
        <w:t xml:space="preserve">Mitä sosiaalisesta mediasta puuttuu?</w:t>
      </w:r>
    </w:p>
    <w:p>
      <w:r>
        <w:rPr>
          <w:b/>
        </w:rPr>
        <w:t xml:space="preserve">Esimerkki 1.6030</w:t>
      </w:r>
    </w:p>
    <w:p>
      <w:r>
        <w:t xml:space="preserve">Miten poistat tallennetut Snapchat-viestit, jotka eivät poistu?</w:t>
      </w:r>
    </w:p>
    <w:p>
      <w:r>
        <w:rPr>
          <w:b/>
        </w:rPr>
        <w:t xml:space="preserve">Tulos</w:t>
      </w:r>
    </w:p>
    <w:p>
      <w:r>
        <w:t xml:space="preserve">Miksi en voi poistaa viestejäni Snapchatissa?</w:t>
      </w:r>
    </w:p>
    <w:p>
      <w:r>
        <w:rPr>
          <w:b/>
        </w:rPr>
        <w:t xml:space="preserve">Esimerkki 1.6031</w:t>
      </w:r>
    </w:p>
    <w:p>
      <w:r>
        <w:t xml:space="preserve">Mitkä ovat höyrykoneiden edut ja haitat?</w:t>
      </w:r>
    </w:p>
    <w:p>
      <w:r>
        <w:rPr>
          <w:b/>
        </w:rPr>
        <w:t xml:space="preserve">Tulos</w:t>
      </w:r>
    </w:p>
    <w:p>
      <w:r>
        <w:t xml:space="preserve">Miten höyrykone vaikutti jokapäiväiseen elämään?</w:t>
      </w:r>
    </w:p>
    <w:p>
      <w:r>
        <w:rPr>
          <w:b/>
        </w:rPr>
        <w:t xml:space="preserve">Esimerkki 1.6032</w:t>
      </w:r>
    </w:p>
    <w:p>
      <w:r>
        <w:t xml:space="preserve">Mitä asiaa kadut eniten?</w:t>
      </w:r>
    </w:p>
    <w:p>
      <w:r>
        <w:rPr>
          <w:b/>
        </w:rPr>
        <w:t xml:space="preserve">Tulos</w:t>
      </w:r>
    </w:p>
    <w:p>
      <w:r>
        <w:t xml:space="preserve">Mikä on yksi asia, jonka tekemistä kadut?</w:t>
      </w:r>
    </w:p>
    <w:p>
      <w:r>
        <w:rPr>
          <w:b/>
        </w:rPr>
        <w:t xml:space="preserve">Esimerkki 1.6033</w:t>
      </w:r>
    </w:p>
    <w:p>
      <w:r>
        <w:t xml:space="preserve">Mitkä videosivustot ovat parhaita videoiden jakamiseen?</w:t>
      </w:r>
    </w:p>
    <w:p>
      <w:r>
        <w:rPr>
          <w:b/>
        </w:rPr>
        <w:t xml:space="preserve">Tulos</w:t>
      </w:r>
    </w:p>
    <w:p>
      <w:r>
        <w:t xml:space="preserve">Mikä on hyvä sivusto sensuroimattomille videolatauksille?</w:t>
      </w:r>
    </w:p>
    <w:p>
      <w:r>
        <w:rPr>
          <w:b/>
        </w:rPr>
        <w:t xml:space="preserve">Esimerkki 1.6034</w:t>
      </w:r>
    </w:p>
    <w:p>
      <w:r>
        <w:t xml:space="preserve">Mikä on sanan "kasvot" etymologia?</w:t>
      </w:r>
    </w:p>
    <w:p>
      <w:r>
        <w:rPr>
          <w:b/>
        </w:rPr>
        <w:t xml:space="preserve">Tulos</w:t>
      </w:r>
    </w:p>
    <w:p>
      <w:r>
        <w:t xml:space="preserve">Mikä on sanan "brouhaha" etymologia?</w:t>
      </w:r>
    </w:p>
    <w:p>
      <w:r>
        <w:rPr>
          <w:b/>
        </w:rPr>
        <w:t xml:space="preserve">Esimerkki 1.6035</w:t>
      </w:r>
    </w:p>
    <w:p>
      <w:r>
        <w:t xml:space="preserve">Mistä tiedät, milloin mies pelaa kanssasi?</w:t>
      </w:r>
    </w:p>
    <w:p>
      <w:r>
        <w:rPr>
          <w:b/>
        </w:rPr>
        <w:t xml:space="preserve">Tulos</w:t>
      </w:r>
    </w:p>
    <w:p>
      <w:r>
        <w:t xml:space="preserve">Mistä tiedät, milloin tyttö huijaa sinua?</w:t>
      </w:r>
    </w:p>
    <w:p>
      <w:r>
        <w:rPr>
          <w:b/>
        </w:rPr>
        <w:t xml:space="preserve">Esimerkki 1.6036</w:t>
      </w:r>
    </w:p>
    <w:p>
      <w:r>
        <w:t xml:space="preserve">Voiko Sharepointissa merkitä asiakirjoja, jotta haku olisi helpompaa?</w:t>
      </w:r>
    </w:p>
    <w:p>
      <w:r>
        <w:rPr>
          <w:b/>
        </w:rPr>
        <w:t xml:space="preserve">Tulos</w:t>
      </w:r>
    </w:p>
    <w:p>
      <w:r>
        <w:t xml:space="preserve">Mikä on paras tapa jakaa linkki tiedostoon SharePointissa?</w:t>
      </w:r>
    </w:p>
    <w:p>
      <w:r>
        <w:rPr>
          <w:b/>
        </w:rPr>
        <w:t xml:space="preserve">Esimerkki 1.6037</w:t>
      </w:r>
    </w:p>
    <w:p>
      <w:r>
        <w:t xml:space="preserve">Miten lasken radiaalisen nokan painekulman?</w:t>
      </w:r>
    </w:p>
    <w:p>
      <w:r>
        <w:rPr>
          <w:b/>
        </w:rPr>
        <w:t xml:space="preserve">Tulos</w:t>
      </w:r>
    </w:p>
    <w:p>
      <w:r>
        <w:t xml:space="preserve">Miten lasken piirakkakaavion kulmat ilman laskinta?</w:t>
      </w:r>
    </w:p>
    <w:p>
      <w:r>
        <w:rPr>
          <w:b/>
        </w:rPr>
        <w:t xml:space="preserve">Esimerkki 1.6038</w:t>
      </w:r>
    </w:p>
    <w:p>
      <w:r>
        <w:t xml:space="preserve">Mitä nukleotidit tekevät?</w:t>
      </w:r>
    </w:p>
    <w:p>
      <w:r>
        <w:rPr>
          <w:b/>
        </w:rPr>
        <w:t xml:space="preserve">Tulos</w:t>
      </w:r>
    </w:p>
    <w:p>
      <w:r>
        <w:t xml:space="preserve">Mitä nukleotidit sisältävät?</w:t>
      </w:r>
    </w:p>
    <w:p>
      <w:r>
        <w:rPr>
          <w:b/>
        </w:rPr>
        <w:t xml:space="preserve">Esimerkki 1.6039</w:t>
      </w:r>
    </w:p>
    <w:p>
      <w:r>
        <w:t xml:space="preserve">Miltä tuntuu katkaista yhteys vanhempiin?</w:t>
      </w:r>
    </w:p>
    <w:p>
      <w:r>
        <w:rPr>
          <w:b/>
        </w:rPr>
        <w:t xml:space="preserve">Tulos</w:t>
      </w:r>
    </w:p>
    <w:p>
      <w:r>
        <w:t xml:space="preserve">Pitäisikö minun katkaista väkivaltaisten/ärsyttävien/tuomitsevien vanhempieni välit, jos olen neljätoistavuotias, mutta en ole koko elämäni aikana tuntenut heidän rakkautensa tukea?</w:t>
      </w:r>
    </w:p>
    <w:p>
      <w:r>
        <w:rPr>
          <w:b/>
        </w:rPr>
        <w:t xml:space="preserve">Esimerkki 1.6040</w:t>
      </w:r>
    </w:p>
    <w:p>
      <w:r>
        <w:t xml:space="preserve">Kuka on kaikkien aikojen suurin soul-laulaja?</w:t>
      </w:r>
    </w:p>
    <w:p>
      <w:r>
        <w:rPr>
          <w:b/>
        </w:rPr>
        <w:t xml:space="preserve">Tulos</w:t>
      </w:r>
    </w:p>
    <w:p>
      <w:r>
        <w:t xml:space="preserve">Ketkä ovat kaikkien aikojen 10 parasta sufilaulajaa?</w:t>
      </w:r>
    </w:p>
    <w:p>
      <w:r>
        <w:rPr>
          <w:b/>
        </w:rPr>
        <w:t xml:space="preserve">Esimerkki 1.6041</w:t>
      </w:r>
    </w:p>
    <w:p>
      <w:r>
        <w:t xml:space="preserve">Miksi näemme pelottavia unia?</w:t>
      </w:r>
    </w:p>
    <w:p>
      <w:r>
        <w:rPr>
          <w:b/>
        </w:rPr>
        <w:t xml:space="preserve">Tulos</w:t>
      </w:r>
    </w:p>
    <w:p>
      <w:r>
        <w:t xml:space="preserve">Mitä on unelmointi?</w:t>
      </w:r>
    </w:p>
    <w:p>
      <w:r>
        <w:rPr>
          <w:b/>
        </w:rPr>
        <w:t xml:space="preserve">Esimerkki 1.6042</w:t>
      </w:r>
    </w:p>
    <w:p>
      <w:r>
        <w:t xml:space="preserve">Onko totta, että et voi luovuttaa verta, jos sinulla on tatuointi?</w:t>
      </w:r>
    </w:p>
    <w:p>
      <w:r>
        <w:rPr>
          <w:b/>
        </w:rPr>
        <w:t xml:space="preserve">Tulos</w:t>
      </w:r>
    </w:p>
    <w:p>
      <w:r>
        <w:t xml:space="preserve">Onko totta, että emme voi luovuttaa verta sen jälkeen, kun meidät on tahrattu? Jos kyllä, mikä on syy siihen?</w:t>
      </w:r>
    </w:p>
    <w:p>
      <w:r>
        <w:rPr>
          <w:b/>
        </w:rPr>
        <w:t xml:space="preserve">Esimerkki 1.6043</w:t>
      </w:r>
    </w:p>
    <w:p>
      <w:r>
        <w:t xml:space="preserve">Mumbai: Kumpi oli Dawood Ibrahimin ja Bal Thackeryn välillä voimakkaampi?</w:t>
      </w:r>
    </w:p>
    <w:p>
      <w:r>
        <w:rPr>
          <w:b/>
        </w:rPr>
        <w:t xml:space="preserve">Tulos</w:t>
      </w:r>
    </w:p>
    <w:p>
      <w:r>
        <w:t xml:space="preserve">Mikä on Don Dawood Ibrahimin arvioitu nettovarallisuus?</w:t>
      </w:r>
    </w:p>
    <w:p>
      <w:r>
        <w:rPr>
          <w:b/>
        </w:rPr>
        <w:t xml:space="preserve">Esimerkki 1.6044</w:t>
      </w:r>
    </w:p>
    <w:p>
      <w:r>
        <w:t xml:space="preserve">Mikä on tarina Fleetwood Mac - Rumours -albumin kannen takana?</w:t>
      </w:r>
    </w:p>
    <w:p>
      <w:r>
        <w:rPr>
          <w:b/>
        </w:rPr>
        <w:t xml:space="preserve">Tulos</w:t>
      </w:r>
    </w:p>
    <w:p>
      <w:r>
        <w:t xml:space="preserve">Kuka luo ZEDD:n levynkannen?</w:t>
      </w:r>
    </w:p>
    <w:p>
      <w:r>
        <w:rPr>
          <w:b/>
        </w:rPr>
        <w:t xml:space="preserve">Esimerkki 1.6045</w:t>
      </w:r>
    </w:p>
    <w:p>
      <w:r>
        <w:t xml:space="preserve">Miten tyhjiössä voi liikkua ilman painovoimaa?</w:t>
      </w:r>
    </w:p>
    <w:p>
      <w:r>
        <w:rPr>
          <w:b/>
        </w:rPr>
        <w:t xml:space="preserve">Tulos</w:t>
      </w:r>
    </w:p>
    <w:p>
      <w:r>
        <w:t xml:space="preserve">Onko tyhjiössä painovoimaa?</w:t>
      </w:r>
    </w:p>
    <w:p>
      <w:r>
        <w:rPr>
          <w:b/>
        </w:rPr>
        <w:t xml:space="preserve">Esimerkki 1.6046</w:t>
      </w:r>
    </w:p>
    <w:p>
      <w:r>
        <w:t xml:space="preserve">Mitä eroa on ystävällä, tosiystävällä ja parhaalla ystävällä?</w:t>
      </w:r>
    </w:p>
    <w:p>
      <w:r>
        <w:rPr>
          <w:b/>
        </w:rPr>
        <w:t xml:space="preserve">Tulos</w:t>
      </w:r>
    </w:p>
    <w:p>
      <w:r>
        <w:t xml:space="preserve">Miten löydät eron parhaan ystävän &amp; muiden välillä?</w:t>
      </w:r>
    </w:p>
    <w:p>
      <w:r>
        <w:rPr>
          <w:b/>
        </w:rPr>
        <w:t xml:space="preserve">Esimerkki 1.6047</w:t>
      </w:r>
    </w:p>
    <w:p>
      <w:r>
        <w:t xml:space="preserve">Kunnioittaako Quora sananvapautta?</w:t>
      </w:r>
    </w:p>
    <w:p>
      <w:r>
        <w:rPr>
          <w:b/>
        </w:rPr>
        <w:t xml:space="preserve">Tulos</w:t>
      </w:r>
    </w:p>
    <w:p>
      <w:r>
        <w:t xml:space="preserve">Miksi Quora rajoittaa sananvapautta niin paljon?</w:t>
      </w:r>
    </w:p>
    <w:p>
      <w:r>
        <w:rPr>
          <w:b/>
        </w:rPr>
        <w:t xml:space="preserve">Esimerkki 1.6048</w:t>
      </w:r>
    </w:p>
    <w:p>
      <w:r>
        <w:t xml:space="preserve">Onko muslimin halal sijoittaa sijoitusrahastoihin ja pörssiosakkeisiin?</w:t>
      </w:r>
    </w:p>
    <w:p>
      <w:r>
        <w:rPr>
          <w:b/>
        </w:rPr>
        <w:t xml:space="preserve">Tulos</w:t>
      </w:r>
    </w:p>
    <w:p>
      <w:r>
        <w:t xml:space="preserve">Pitäisikö minun sijoittaa osakkeisiin vai sijoitusrahastoihin?</w:t>
      </w:r>
    </w:p>
    <w:p>
      <w:r>
        <w:rPr>
          <w:b/>
        </w:rPr>
        <w:t xml:space="preserve">Esimerkki 1.6049</w:t>
      </w:r>
    </w:p>
    <w:p>
      <w:r>
        <w:t xml:space="preserve">Miksi vauvat eivät itke kohdussa?</w:t>
      </w:r>
    </w:p>
    <w:p>
      <w:r>
        <w:rPr>
          <w:b/>
        </w:rPr>
        <w:t xml:space="preserve">Tulos</w:t>
      </w:r>
    </w:p>
    <w:p>
      <w:r>
        <w:t xml:space="preserve">Mitä tunteita vauva voi tuntea kohdussa ollessaan?</w:t>
      </w:r>
    </w:p>
    <w:p>
      <w:r>
        <w:rPr>
          <w:b/>
        </w:rPr>
        <w:t xml:space="preserve">Esimerkki 1.6050</w:t>
      </w:r>
    </w:p>
    <w:p>
      <w:r>
        <w:t xml:space="preserve">Miten valmistaudut NAPLEX-tutkintoon, jos et läpäissyt sitä ensimmäisellä yritykselläsi?</w:t>
      </w:r>
    </w:p>
    <w:p>
      <w:r>
        <w:rPr>
          <w:b/>
        </w:rPr>
        <w:t xml:space="preserve">Tulos</w:t>
      </w:r>
    </w:p>
    <w:p>
      <w:r>
        <w:t xml:space="preserve">Minulla on viisi päivää aikaa tenttiin. En ole edes aloittanut valmistautumista. Miten minun pitäisi opiskella, jotta saisin läpäisevän arvosanan?</w:t>
      </w:r>
    </w:p>
    <w:p>
      <w:r>
        <w:rPr>
          <w:b/>
        </w:rPr>
        <w:t xml:space="preserve">Esimerkki 1.6051</w:t>
      </w:r>
    </w:p>
    <w:p>
      <w:r>
        <w:t xml:space="preserve">Millä Quora-käyttäjillä on korkeimmat vastausten katselu- ja arvostelusuhteet?</w:t>
      </w:r>
    </w:p>
    <w:p>
      <w:r>
        <w:rPr>
          <w:b/>
        </w:rPr>
        <w:t xml:space="preserve">Tulos</w:t>
      </w:r>
    </w:p>
    <w:p>
      <w:r>
        <w:t xml:space="preserve">Millä Quora-käyttäjillä on korkeimmat katselukerrat vastausta kohden?</w:t>
      </w:r>
    </w:p>
    <w:p>
      <w:r>
        <w:rPr>
          <w:b/>
        </w:rPr>
        <w:t xml:space="preserve">Esimerkki 1.6052</w:t>
      </w:r>
    </w:p>
    <w:p>
      <w:r>
        <w:t xml:space="preserve">Minulla on juuri treffit tytön kanssa, josta todella pidän. Hän on erittäin kiireinen. Miten teen häneen vaikutuksen, jotta hän varaisi minulle aikaa tulevaisuudessa?</w:t>
      </w:r>
    </w:p>
    <w:p>
      <w:r>
        <w:rPr>
          <w:b/>
        </w:rPr>
        <w:t xml:space="preserve">Tulos</w:t>
      </w:r>
    </w:p>
    <w:p>
      <w:r>
        <w:t xml:space="preserve">Tunnustin juuri eräälle tytölle, että pidän hänen valokuvaustaidoistaan. Suuttuuko hän minulle?</w:t>
      </w:r>
    </w:p>
    <w:p>
      <w:r>
        <w:rPr>
          <w:b/>
        </w:rPr>
        <w:t xml:space="preserve">Esimerkki 1.6053</w:t>
      </w:r>
    </w:p>
    <w:p>
      <w:r>
        <w:t xml:space="preserve">Mikä on pahin asia, jonka olet tehnyt simillesi?</w:t>
      </w:r>
    </w:p>
    <w:p>
      <w:r>
        <w:rPr>
          <w:b/>
        </w:rPr>
        <w:t xml:space="preserve">Tulos</w:t>
      </w:r>
    </w:p>
    <w:p>
      <w:r>
        <w:t xml:space="preserve">Mikä on pahin asia, jonka olet vapaaehtoisesti tehnyt?</w:t>
      </w:r>
    </w:p>
    <w:p>
      <w:r>
        <w:rPr>
          <w:b/>
        </w:rPr>
        <w:t xml:space="preserve">Esimerkki 1.6054</w:t>
      </w:r>
    </w:p>
    <w:p>
      <w:r>
        <w:t xml:space="preserve">Miten elää hyvää elämää?</w:t>
      </w:r>
    </w:p>
    <w:p>
      <w:r>
        <w:rPr>
          <w:b/>
        </w:rPr>
        <w:t xml:space="preserve">Tulos</w:t>
      </w:r>
    </w:p>
    <w:p>
      <w:r>
        <w:t xml:space="preserve">Onko vaeltava elämä hyvää elämää?</w:t>
      </w:r>
    </w:p>
    <w:p>
      <w:r>
        <w:rPr>
          <w:b/>
        </w:rPr>
        <w:t xml:space="preserve">Esimerkki 1.6055</w:t>
      </w:r>
    </w:p>
    <w:p>
      <w:r>
        <w:t xml:space="preserve">Miksi aurinko nousee idästä?</w:t>
      </w:r>
    </w:p>
    <w:p>
      <w:r>
        <w:rPr>
          <w:b/>
        </w:rPr>
        <w:t xml:space="preserve">Tulos</w:t>
      </w:r>
    </w:p>
    <w:p>
      <w:r>
        <w:t xml:space="preserve">Missä aurinko tarkalleen ottaen nousee?</w:t>
      </w:r>
    </w:p>
    <w:p>
      <w:r>
        <w:rPr>
          <w:b/>
        </w:rPr>
        <w:t xml:space="preserve">Esimerkki 1.6056</w:t>
      </w:r>
    </w:p>
    <w:p>
      <w:r>
        <w:t xml:space="preserve">Onko verkkokauppaostokset ShopCluesissa turvallisia?</w:t>
      </w:r>
    </w:p>
    <w:p>
      <w:r>
        <w:rPr>
          <w:b/>
        </w:rPr>
        <w:t xml:space="preserve">Tulos</w:t>
      </w:r>
    </w:p>
    <w:p>
      <w:r>
        <w:t xml:space="preserve">Onko verkkokauppa turvallista vai ei?</w:t>
      </w:r>
    </w:p>
    <w:p>
      <w:r>
        <w:rPr>
          <w:b/>
        </w:rPr>
        <w:t xml:space="preserve">Esimerkki 1.6057</w:t>
      </w:r>
    </w:p>
    <w:p>
      <w:r>
        <w:t xml:space="preserve">Mikä on Yhdysvaltain perustuslain 22. lisäyksen tarkoitus ja miten se eroaa 5. lisäyksestä?</w:t>
      </w:r>
    </w:p>
    <w:p>
      <w:r>
        <w:rPr>
          <w:b/>
        </w:rPr>
        <w:t xml:space="preserve">Tulos</w:t>
      </w:r>
    </w:p>
    <w:p>
      <w:r>
        <w:t xml:space="preserve">Mikä on Yhdysvaltain perustuslain 22. lisäyksen tarkoitus ja miten se eroaa 8. lisäyksestä?</w:t>
      </w:r>
    </w:p>
    <w:p>
      <w:r>
        <w:rPr>
          <w:b/>
        </w:rPr>
        <w:t xml:space="preserve">Esimerkki 1.6058</w:t>
      </w:r>
    </w:p>
    <w:p>
      <w:r>
        <w:t xml:space="preserve">Miksi olympialaiset nousevat niin aikaisin treenaamaan?</w:t>
      </w:r>
    </w:p>
    <w:p>
      <w:r>
        <w:rPr>
          <w:b/>
        </w:rPr>
        <w:t xml:space="preserve">Tulos</w:t>
      </w:r>
    </w:p>
    <w:p>
      <w:r>
        <w:t xml:space="preserve">Miksi aaveilla on sukupuoli?</w:t>
      </w:r>
    </w:p>
    <w:p>
      <w:r>
        <w:rPr>
          <w:b/>
        </w:rPr>
        <w:t xml:space="preserve">Esimerkki 1.6059</w:t>
      </w:r>
    </w:p>
    <w:p>
      <w:r>
        <w:t xml:space="preserve">Onko kalkkunapekoni oikeasti sianlihaa?</w:t>
      </w:r>
    </w:p>
    <w:p>
      <w:r>
        <w:rPr>
          <w:b/>
        </w:rPr>
        <w:t xml:space="preserve">Tulos</w:t>
      </w:r>
    </w:p>
    <w:p>
      <w:r>
        <w:t xml:space="preserve">Mitä kalkkunapekoni tarkalleen ottaen on?</w:t>
      </w:r>
    </w:p>
    <w:p>
      <w:r>
        <w:rPr>
          <w:b/>
        </w:rPr>
        <w:t xml:space="preserve">Esimerkki 1.6060</w:t>
      </w:r>
    </w:p>
    <w:p>
      <w:r>
        <w:t xml:space="preserve">Miten hiljennän autoni kaukolukituksen/-lukituksen avaamisen äänen?</w:t>
      </w:r>
    </w:p>
    <w:p>
      <w:r>
        <w:rPr>
          <w:b/>
        </w:rPr>
        <w:t xml:space="preserve">Tulos</w:t>
      </w:r>
    </w:p>
    <w:p>
      <w:r>
        <w:t xml:space="preserve">Mikseivät kaikki autot ääntele heti, kun ne lukitaan kauko-ohjauksella?</w:t>
      </w:r>
    </w:p>
    <w:p>
      <w:r>
        <w:rPr>
          <w:b/>
        </w:rPr>
        <w:t xml:space="preserve">Esimerkki 1.6061</w:t>
      </w:r>
    </w:p>
    <w:p>
      <w:r>
        <w:t xml:space="preserve">Mitä vinkkejä sinulla on koululehden perustamiseen?</w:t>
      </w:r>
    </w:p>
    <w:p>
      <w:r>
        <w:rPr>
          <w:b/>
        </w:rPr>
        <w:t xml:space="preserve">Tulos</w:t>
      </w:r>
    </w:p>
    <w:p>
      <w:r>
        <w:t xml:space="preserve">Mitä vinkkejä on koulun sanomalehden perustamiseen?</w:t>
      </w:r>
    </w:p>
    <w:p>
      <w:r>
        <w:rPr>
          <w:b/>
        </w:rPr>
        <w:t xml:space="preserve">Esimerkki 1.6062</w:t>
      </w:r>
    </w:p>
    <w:p>
      <w:r>
        <w:t xml:space="preserve">Miksi japanilaista pornografiaa sensuroidaan edelleen?</w:t>
      </w:r>
    </w:p>
    <w:p>
      <w:r>
        <w:rPr>
          <w:b/>
        </w:rPr>
        <w:t xml:space="preserve">Tulos</w:t>
      </w:r>
    </w:p>
    <w:p>
      <w:r>
        <w:t xml:space="preserve">Miksi Intiassa on yhä sensuurilautakunta?</w:t>
      </w:r>
    </w:p>
    <w:p>
      <w:r>
        <w:rPr>
          <w:b/>
        </w:rPr>
        <w:t xml:space="preserve">Esimerkki 1.6063</w:t>
      </w:r>
    </w:p>
    <w:p>
      <w:r>
        <w:t xml:space="preserve">Voinko hakea SBI:n verkkopankkia käymättä konttorissa?</w:t>
      </w:r>
    </w:p>
    <w:p>
      <w:r>
        <w:rPr>
          <w:b/>
        </w:rPr>
        <w:t xml:space="preserve">Tulos</w:t>
      </w:r>
    </w:p>
    <w:p>
      <w:r>
        <w:t xml:space="preserve">Minulla on SBI:n Internet-pankkipaketti, mutta se ei toimi. Miksi?</w:t>
      </w:r>
    </w:p>
    <w:p>
      <w:r>
        <w:rPr>
          <w:b/>
        </w:rPr>
        <w:t xml:space="preserve">Esimerkki 1.6064</w:t>
      </w:r>
    </w:p>
    <w:p>
      <w:r>
        <w:t xml:space="preserve">Olen Kaliforniassa, olisiko minun parempi hakea avioeroa nyt vai ensi vuonna, jotta poikani voisi saada taloudellista tukea?</w:t>
      </w:r>
    </w:p>
    <w:p>
      <w:r>
        <w:rPr>
          <w:b/>
        </w:rPr>
        <w:t xml:space="preserve">Tulos</w:t>
      </w:r>
    </w:p>
    <w:p>
      <w:r>
        <w:t xml:space="preserve">Aion hakea avioeroa ensi vuonna, olisiko minun parempi hakea avioeroa nyt, jotta poikani voisi saada taloudellista tukea ensi vuonna?</w:t>
      </w:r>
    </w:p>
    <w:p>
      <w:r>
        <w:rPr>
          <w:b/>
        </w:rPr>
        <w:t xml:space="preserve">Esimerkki 1.6065</w:t>
      </w:r>
    </w:p>
    <w:p>
      <w:r>
        <w:t xml:space="preserve">Miten voin korjata kelloni päivämäärän?</w:t>
      </w:r>
    </w:p>
    <w:p>
      <w:r>
        <w:rPr>
          <w:b/>
        </w:rPr>
        <w:t xml:space="preserve">Tulos</w:t>
      </w:r>
    </w:p>
    <w:p>
      <w:r>
        <w:t xml:space="preserve">Miten voin korjata Fossil-kelloni pyytämättä apua?</w:t>
      </w:r>
    </w:p>
    <w:p>
      <w:r>
        <w:rPr>
          <w:b/>
        </w:rPr>
        <w:t xml:space="preserve">Esimerkki 1.6066</w:t>
      </w:r>
    </w:p>
    <w:p>
      <w:r>
        <w:t xml:space="preserve">Mitkä ovat joitakin IPC:n 509 §:n nojalla rangaistavia tekoja, joita intialaiset naiset joutuvat yleisesti kohtaamaan?</w:t>
      </w:r>
    </w:p>
    <w:p>
      <w:r>
        <w:rPr>
          <w:b/>
        </w:rPr>
        <w:t xml:space="preserve">Tulos</w:t>
      </w:r>
    </w:p>
    <w:p>
      <w:r>
        <w:t xml:space="preserve">Mitä IPC:n ja CrPC:n pykäliä Intian kansalaisen on ehdottomasti tunnettava?</w:t>
      </w:r>
    </w:p>
    <w:p>
      <w:r>
        <w:rPr>
          <w:b/>
        </w:rPr>
        <w:t xml:space="preserve">Esimerkki 1.6067</w:t>
      </w:r>
    </w:p>
    <w:p>
      <w:r>
        <w:t xml:space="preserve">Onko Yhdysvallat onnistunut ohjaamaan pakolaiset ja terrori-iskut Eurooppaan? Ovatko Yhdysvallat turvassa ikuisesti?</w:t>
      </w:r>
    </w:p>
    <w:p>
      <w:r>
        <w:rPr>
          <w:b/>
        </w:rPr>
        <w:t xml:space="preserve">Tulos</w:t>
      </w:r>
    </w:p>
    <w:p>
      <w:r>
        <w:t xml:space="preserve">Jos Yhdysvallat hyökkäisi Eurooppaan, kuinka kauan kestäisi, että Yhdysvallat valloittaisi sen?</w:t>
      </w:r>
    </w:p>
    <w:p>
      <w:r>
        <w:rPr>
          <w:b/>
        </w:rPr>
        <w:t xml:space="preserve">Esimerkki 1.6068</w:t>
      </w:r>
    </w:p>
    <w:p>
      <w:r>
        <w:t xml:space="preserve">Mitä eroa on kokoaaltotasasuuntaajan ja puoliaaltotasasuuntaajan välillä?</w:t>
      </w:r>
    </w:p>
    <w:p>
      <w:r>
        <w:rPr>
          <w:b/>
        </w:rPr>
        <w:t xml:space="preserve">Tulos</w:t>
      </w:r>
    </w:p>
    <w:p>
      <w:r>
        <w:t xml:space="preserve">Miksi L-osan suodattimia ei käytetä puoliaaltotasasuuntaajissa?</w:t>
      </w:r>
    </w:p>
    <w:p>
      <w:r>
        <w:rPr>
          <w:b/>
        </w:rPr>
        <w:t xml:space="preserve">Esimerkki 1.6069</w:t>
      </w:r>
    </w:p>
    <w:p>
      <w:r>
        <w:t xml:space="preserve">Mitä minun pitäisi tehdä Facebook-tilapäivityksessäni MacBook Pron ostamisen jälkeen?</w:t>
      </w:r>
    </w:p>
    <w:p>
      <w:r>
        <w:rPr>
          <w:b/>
        </w:rPr>
        <w:t xml:space="preserve">Tulos</w:t>
      </w:r>
    </w:p>
    <w:p>
      <w:r>
        <w:t xml:space="preserve">Pitäisikö minun ostaa MacBook Pro vai Alienware?</w:t>
      </w:r>
    </w:p>
    <w:p>
      <w:r>
        <w:rPr>
          <w:b/>
        </w:rPr>
        <w:t xml:space="preserve">Esimerkki 1.6070</w:t>
      </w:r>
    </w:p>
    <w:p>
      <w:r>
        <w:t xml:space="preserve">Miten saat selville, kuinka pitkä sinusta tulee?</w:t>
      </w:r>
    </w:p>
    <w:p>
      <w:r>
        <w:rPr>
          <w:b/>
        </w:rPr>
        <w:t xml:space="preserve">Tulos</w:t>
      </w:r>
    </w:p>
    <w:p>
      <w:r>
        <w:t xml:space="preserve">Kuinka hyvin voit ennustaa lapsen (aikuisen) pituuden vanhempia koskevien tietojen perusteella?</w:t>
      </w:r>
    </w:p>
    <w:p>
      <w:r>
        <w:rPr>
          <w:b/>
        </w:rPr>
        <w:t xml:space="preserve">Esimerkki 1.6071</w:t>
      </w:r>
    </w:p>
    <w:p>
      <w:r>
        <w:t xml:space="preserve">Miksi Lululemonin verkkosivustolla niin monet housut on mallinnettu yhdessä New Balance -kenkien kanssa?</w:t>
      </w:r>
    </w:p>
    <w:p>
      <w:r>
        <w:rPr>
          <w:b/>
        </w:rPr>
        <w:t xml:space="preserve">Tulos</w:t>
      </w:r>
    </w:p>
    <w:p>
      <w:r>
        <w:t xml:space="preserve">Onko olemassa muita Lululemonin kaltaisia housuja?</w:t>
      </w:r>
    </w:p>
    <w:p>
      <w:r>
        <w:rPr>
          <w:b/>
        </w:rPr>
        <w:t xml:space="preserve">Esimerkki 1.6072</w:t>
      </w:r>
    </w:p>
    <w:p>
      <w:r>
        <w:t xml:space="preserve">Voiko Yhdistyneessä kuningaskunnassa opiskella kaksi pääainetta: ilmailu- ja avaruustekniikkaa ja tietotekniikkaa?</w:t>
      </w:r>
    </w:p>
    <w:p>
      <w:r>
        <w:rPr>
          <w:b/>
        </w:rPr>
        <w:t xml:space="preserve">Tulos</w:t>
      </w:r>
    </w:p>
    <w:p>
      <w:r>
        <w:t xml:space="preserve">Kuinka vaikeaa on opiskella sekä ilmailutekniikkaa että tietotekniikkaa?</w:t>
      </w:r>
    </w:p>
    <w:p>
      <w:r>
        <w:rPr>
          <w:b/>
        </w:rPr>
        <w:t xml:space="preserve">Esimerkki 1.6073</w:t>
      </w:r>
    </w:p>
    <w:p>
      <w:r>
        <w:t xml:space="preserve">Milloin tuuli- ja aurinkovoima on ilman valtion tukia halvempaa tuotettua wattia kohti kuin kivihiili?</w:t>
      </w:r>
    </w:p>
    <w:p>
      <w:r>
        <w:rPr>
          <w:b/>
        </w:rPr>
        <w:t xml:space="preserve">Tulos</w:t>
      </w:r>
    </w:p>
    <w:p>
      <w:r>
        <w:t xml:space="preserve">Kauanko kestää, kunnes aurinkoenergialla tuotettu sähkö on halvempaa kuin hiilellä tuotettu sähkö Yhdysvalloissa?</w:t>
      </w:r>
    </w:p>
    <w:p>
      <w:r>
        <w:rPr>
          <w:b/>
        </w:rPr>
        <w:t xml:space="preserve">Esimerkki 1.6074</w:t>
      </w:r>
    </w:p>
    <w:p>
      <w:r>
        <w:t xml:space="preserve">Kuten tiedämme, sipuli voi saada sinut itkemään. Onko olemassa mitään hedelmää tai kasvia, joka voi saada ihmisissä aikaan toisenlaisen reaktion?</w:t>
      </w:r>
    </w:p>
    <w:p>
      <w:r>
        <w:rPr>
          <w:b/>
        </w:rPr>
        <w:t xml:space="preserve">Tulos</w:t>
      </w:r>
    </w:p>
    <w:p>
      <w:r>
        <w:t xml:space="preserve">Miten purukumin pureskelu sipulin kuorimisen aikana estää ihmistä itkemästä?</w:t>
      </w:r>
    </w:p>
    <w:p>
      <w:r>
        <w:rPr>
          <w:b/>
        </w:rPr>
        <w:t xml:space="preserve">Esimerkki 1.6075</w:t>
      </w:r>
    </w:p>
    <w:p>
      <w:r>
        <w:t xml:space="preserve">Miksi Google Maps näyttää ensin puolet ajasta arviona ja sitten oikean ajan?</w:t>
      </w:r>
    </w:p>
    <w:p>
      <w:r>
        <w:rPr>
          <w:b/>
        </w:rPr>
        <w:t xml:space="preserve">Tulos</w:t>
      </w:r>
    </w:p>
    <w:p>
      <w:r>
        <w:t xml:space="preserve">Onko nyt oikea aika Googlen tehdä Google Mapsista maksullinen IOS-käyttöjärjestelmässä?</w:t>
      </w:r>
    </w:p>
    <w:p>
      <w:r>
        <w:rPr>
          <w:b/>
        </w:rPr>
        <w:t xml:space="preserve">Esimerkki 1.6076</w:t>
      </w:r>
    </w:p>
    <w:p>
      <w:r>
        <w:t xml:space="preserve">Miksi kahvi huimaa minua?</w:t>
      </w:r>
    </w:p>
    <w:p>
      <w:r>
        <w:rPr>
          <w:b/>
        </w:rPr>
        <w:t xml:space="preserve">Tulos</w:t>
      </w:r>
    </w:p>
    <w:p>
      <w:r>
        <w:t xml:space="preserve">Miksi kahvi tekee minut janoiseksi?</w:t>
      </w:r>
    </w:p>
    <w:p>
      <w:r>
        <w:rPr>
          <w:b/>
        </w:rPr>
        <w:t xml:space="preserve">Esimerkki 1.6077</w:t>
      </w:r>
    </w:p>
    <w:p>
      <w:r>
        <w:t xml:space="preserve">Onko ujous ja varautuneisuus huono asia?</w:t>
      </w:r>
    </w:p>
    <w:p>
      <w:r>
        <w:rPr>
          <w:b/>
        </w:rPr>
        <w:t xml:space="preserve">Tulos</w:t>
      </w:r>
    </w:p>
    <w:p>
      <w:r>
        <w:t xml:space="preserve">Pitäisikö asioita tehdä vain syystä? Onko paha tehdä asioita ilman syytä?</w:t>
      </w:r>
    </w:p>
    <w:p>
      <w:r>
        <w:rPr>
          <w:b/>
        </w:rPr>
        <w:t xml:space="preserve">Esimerkki 1.6078</w:t>
      </w:r>
    </w:p>
    <w:p>
      <w:r>
        <w:t xml:space="preserve">Miksi torrent-ohjelmani lataa enemmän dataa kuin itse tiedosto sisältää?</w:t>
      </w:r>
    </w:p>
    <w:p>
      <w:r>
        <w:rPr>
          <w:b/>
        </w:rPr>
        <w:t xml:space="preserve">Tulos</w:t>
      </w:r>
    </w:p>
    <w:p>
      <w:r>
        <w:t xml:space="preserve">Kuinka todennäköistä on, että joudut vaikeuksiin elokuvien lataamisesta torrent-sivustojen kautta Yhdysvalloissa vuonna 2016?</w:t>
      </w:r>
    </w:p>
    <w:p>
      <w:r>
        <w:rPr>
          <w:b/>
        </w:rPr>
        <w:t xml:space="preserve">Esimerkki 1.6079</w:t>
      </w:r>
    </w:p>
    <w:p>
      <w:r>
        <w:t xml:space="preserve">Mikä saa ihmiset mielestäsi nauramaan, kun he katsovat keskusteluohjelmia?</w:t>
      </w:r>
    </w:p>
    <w:p>
      <w:r>
        <w:rPr>
          <w:b/>
        </w:rPr>
        <w:t xml:space="preserve">Tulos</w:t>
      </w:r>
    </w:p>
    <w:p>
      <w:r>
        <w:t xml:space="preserve">Pääsylinteri, jonka läpimitta on 1 tuuma ja isku 1,2 tuumaa, sopii mihin ajoneuvoon?</w:t>
      </w:r>
    </w:p>
    <w:p>
      <w:r>
        <w:rPr>
          <w:b/>
        </w:rPr>
        <w:t xml:space="preserve">Esimerkki 1.6080</w:t>
      </w:r>
    </w:p>
    <w:p>
      <w:r>
        <w:t xml:space="preserve">Miten kannettavan tietokoneen laturin portti toimii?</w:t>
      </w:r>
    </w:p>
    <w:p>
      <w:r>
        <w:rPr>
          <w:b/>
        </w:rPr>
        <w:t xml:space="preserve">Tulos</w:t>
      </w:r>
    </w:p>
    <w:p>
      <w:r>
        <w:t xml:space="preserve">Miten voin korjata irronneen laturin portin?</w:t>
      </w:r>
    </w:p>
    <w:p>
      <w:r>
        <w:rPr>
          <w:b/>
        </w:rPr>
        <w:t xml:space="preserve">Esimerkki 1.6081</w:t>
      </w:r>
    </w:p>
    <w:p>
      <w:r>
        <w:t xml:space="preserve">Miten muutan nämä passiivilauseet aktiivilauseiksi?</w:t>
      </w:r>
    </w:p>
    <w:p>
      <w:r>
        <w:rPr>
          <w:b/>
        </w:rPr>
        <w:t xml:space="preserve">Tulos</w:t>
      </w:r>
    </w:p>
    <w:p>
      <w:r>
        <w:t xml:space="preserve">Mikä on tämän aktiivilauseen passiivimuoto: "Monet sanovat, että viime vuoden näyttely oli epäonnistunut"?</w:t>
      </w:r>
    </w:p>
    <w:p>
      <w:r>
        <w:rPr>
          <w:b/>
        </w:rPr>
        <w:t xml:space="preserve">Esimerkki 1.6082</w:t>
      </w:r>
    </w:p>
    <w:p>
      <w:r>
        <w:t xml:space="preserve">Bollywood: Miksi Shah Rukh Khan on rikkain näyttelijä mutta ei Salman, Tom Cruise tai Amir Khan?</w:t>
      </w:r>
    </w:p>
    <w:p>
      <w:r>
        <w:rPr>
          <w:b/>
        </w:rPr>
        <w:t xml:space="preserve">Tulos</w:t>
      </w:r>
    </w:p>
    <w:p>
      <w:r>
        <w:t xml:space="preserve">Koska elokuvissa näytteleminen, laulaminen ja tanssiminen ovat kiellettyjä islaminuskossa, näkevätkö intialaiset muslimit Bollywoodin huippumuslimitähdet (Shah Rukh, Aamir ja Salman Khans) huonossa valossa?</w:t>
      </w:r>
    </w:p>
    <w:p>
      <w:r>
        <w:rPr>
          <w:b/>
        </w:rPr>
        <w:t xml:space="preserve">Esimerkki 1.6083</w:t>
      </w:r>
    </w:p>
    <w:p>
      <w:r>
        <w:t xml:space="preserve">Milloin ensimmäinen maailmansota tapahtui?</w:t>
      </w:r>
    </w:p>
    <w:p>
      <w:r>
        <w:rPr>
          <w:b/>
        </w:rPr>
        <w:t xml:space="preserve">Tulos</w:t>
      </w:r>
    </w:p>
    <w:p>
      <w:r>
        <w:t xml:space="preserve">Mitkä olivat ensimmäisen maailmansodan syyt?</w:t>
      </w:r>
    </w:p>
    <w:p>
      <w:r>
        <w:rPr>
          <w:b/>
        </w:rPr>
        <w:t xml:space="preserve">Esimerkki 1.6084</w:t>
      </w:r>
    </w:p>
    <w:p>
      <w:r>
        <w:t xml:space="preserve">Meillä on paljon mielikuvitusta elektroniorbitaaleista, mutta SEM/TEM:ssä havaittu atomi on aina tavallisen pallon muotoinen, miksi?</w:t>
      </w:r>
    </w:p>
    <w:p>
      <w:r>
        <w:rPr>
          <w:b/>
        </w:rPr>
        <w:t xml:space="preserve">Tulos</w:t>
      </w:r>
    </w:p>
    <w:p>
      <w:r>
        <w:t xml:space="preserve">Miksi atomissa muodostuu erilaisia hybridiorbitaaleja?</w:t>
      </w:r>
    </w:p>
    <w:p>
      <w:r>
        <w:rPr>
          <w:b/>
        </w:rPr>
        <w:t xml:space="preserve">Esimerkki 1.6085</w:t>
      </w:r>
    </w:p>
    <w:p>
      <w:r>
        <w:t xml:space="preserve">Jo chat lukea voi mennä harmaita viivoja päivän jälkeen? Ja jos on, niin mitä se tarkoittaa?</w:t>
      </w:r>
    </w:p>
    <w:p>
      <w:r>
        <w:rPr>
          <w:b/>
        </w:rPr>
        <w:t xml:space="preserve">Tulos</w:t>
      </w:r>
    </w:p>
    <w:p>
      <w:r>
        <w:t xml:space="preserve">Mistä voin saada valokuvasta kankaalle tulostetun valokuvan Bangaloressa?</w:t>
      </w:r>
    </w:p>
    <w:p>
      <w:r>
        <w:rPr>
          <w:b/>
        </w:rPr>
        <w:t xml:space="preserve">Esimerkki 1.6086</w:t>
      </w:r>
    </w:p>
    <w:p>
      <w:r>
        <w:t xml:space="preserve">Mikä on arviosi riskipääomasta Intiassa?</w:t>
      </w:r>
    </w:p>
    <w:p>
      <w:r>
        <w:rPr>
          <w:b/>
        </w:rPr>
        <w:t xml:space="preserve">Tulos</w:t>
      </w:r>
    </w:p>
    <w:p>
      <w:r>
        <w:t xml:space="preserve">Mitkä ovat Intian parhaat pääomasijoitusyhtiöt?</w:t>
      </w:r>
    </w:p>
    <w:p>
      <w:r>
        <w:rPr>
          <w:b/>
        </w:rPr>
        <w:t xml:space="preserve">Esimerkki 1.6087</w:t>
      </w:r>
    </w:p>
    <w:p>
      <w:r>
        <w:t xml:space="preserve">Milloin pidit itseäsi tyhmimpänä?</w:t>
      </w:r>
    </w:p>
    <w:p>
      <w:r>
        <w:rPr>
          <w:b/>
        </w:rPr>
        <w:t xml:space="preserve">Tulos</w:t>
      </w:r>
    </w:p>
    <w:p>
      <w:r>
        <w:t xml:space="preserve">Lasketaanko kaksoistutkinto kokopäiväiseksi kurssiksi?</w:t>
      </w:r>
    </w:p>
    <w:p>
      <w:r>
        <w:rPr>
          <w:b/>
        </w:rPr>
        <w:t xml:space="preserve">Esimerkki 1.6088</w:t>
      </w:r>
    </w:p>
    <w:p>
      <w:r>
        <w:t xml:space="preserve">Miksi suuni haisee pahalle?</w:t>
      </w:r>
    </w:p>
    <w:p>
      <w:r>
        <w:rPr>
          <w:b/>
        </w:rPr>
        <w:t xml:space="preserve">Tulos</w:t>
      </w:r>
    </w:p>
    <w:p>
      <w:r>
        <w:t xml:space="preserve">Miksi limani haisee pahalle?</w:t>
      </w:r>
    </w:p>
    <w:p>
      <w:r>
        <w:rPr>
          <w:b/>
        </w:rPr>
        <w:t xml:space="preserve">Esimerkki 1.6089</w:t>
      </w:r>
    </w:p>
    <w:p>
      <w:r>
        <w:t xml:space="preserve">Mitä asioita uusien työntekijöiden tulisi tietää ensimmäisestä työpäivästään Methode Electronicsissa?</w:t>
      </w:r>
    </w:p>
    <w:p>
      <w:r>
        <w:rPr>
          <w:b/>
        </w:rPr>
        <w:t xml:space="preserve">Tulos</w:t>
      </w:r>
    </w:p>
    <w:p>
      <w:r>
        <w:t xml:space="preserve">Mitä asioita uusien työntekijöiden tulisi tietää Electronic Artsin ensimmäisenä työpäivänä?</w:t>
      </w:r>
    </w:p>
    <w:p>
      <w:r>
        <w:rPr>
          <w:b/>
        </w:rPr>
        <w:t xml:space="preserve">Esimerkki 1.6090</w:t>
      </w:r>
    </w:p>
    <w:p>
      <w:r>
        <w:t xml:space="preserve">Mitkä ovat syitä olla ryhtymättä käsikirjoittajaksi?</w:t>
      </w:r>
    </w:p>
    <w:p>
      <w:r>
        <w:rPr>
          <w:b/>
        </w:rPr>
        <w:t xml:space="preserve">Tulos</w:t>
      </w:r>
    </w:p>
    <w:p>
      <w:r>
        <w:t xml:space="preserve">Missä voin oppia inline-taitoluistelua, mieluiten verkossa?</w:t>
      </w:r>
    </w:p>
    <w:p>
      <w:r>
        <w:rPr>
          <w:b/>
        </w:rPr>
        <w:t xml:space="preserve">Esimerkki 1.6091</w:t>
      </w:r>
    </w:p>
    <w:p>
      <w:r>
        <w:t xml:space="preserve">Mistä voin ostaa kultaharkkoja? (500 grammaa, ei sitä hullua tavaraa)?</w:t>
      </w:r>
    </w:p>
    <w:p>
      <w:r>
        <w:rPr>
          <w:b/>
        </w:rPr>
        <w:t xml:space="preserve">Tulos</w:t>
      </w:r>
    </w:p>
    <w:p>
      <w:r>
        <w:t xml:space="preserve">Saako HBO-sarja George R. R. Martinin kiirehtimään?</w:t>
      </w:r>
    </w:p>
    <w:p>
      <w:r>
        <w:rPr>
          <w:b/>
        </w:rPr>
        <w:t xml:space="preserve">Esimerkki 1.6092</w:t>
      </w:r>
    </w:p>
    <w:p>
      <w:r>
        <w:t xml:space="preserve">Ketkä Cornellin professorit ovat erityisen aktiivisesti läsnä sosiaalisessa mediassa (Twitter, Amazon, reddit, verkkosivustot jne.)?</w:t>
      </w:r>
    </w:p>
    <w:p>
      <w:r>
        <w:rPr>
          <w:b/>
        </w:rPr>
        <w:t xml:space="preserve">Tulos</w:t>
      </w:r>
    </w:p>
    <w:p>
      <w:r>
        <w:t xml:space="preserve">Ketkä Berkeleyn professorit ovat erityisen aktiivisesti läsnä sosiaalisessa mediassa (Twitter, Amazon, reddit, verkkosivustot jne.)?</w:t>
      </w:r>
    </w:p>
    <w:p>
      <w:r>
        <w:rPr>
          <w:b/>
        </w:rPr>
        <w:t xml:space="preserve">Esimerkki 1.6093</w:t>
      </w:r>
    </w:p>
    <w:p>
      <w:r>
        <w:t xml:space="preserve">Intialainen asuu Tokiossa?</w:t>
      </w:r>
    </w:p>
    <w:p>
      <w:r>
        <w:rPr>
          <w:b/>
        </w:rPr>
        <w:t xml:space="preserve">Tulos</w:t>
      </w:r>
    </w:p>
    <w:p>
      <w:r>
        <w:t xml:space="preserve">Kuka on Game of Thronesin rohkein mies?</w:t>
      </w:r>
    </w:p>
    <w:p>
      <w:r>
        <w:rPr>
          <w:b/>
        </w:rPr>
        <w:t xml:space="preserve">Esimerkki 1.6094</w:t>
      </w:r>
    </w:p>
    <w:p>
      <w:r>
        <w:t xml:space="preserve">Jos laitan 1 lakh pankkiin 1 kuukauden kuluttua, kuinka paljon saan?</w:t>
      </w:r>
    </w:p>
    <w:p>
      <w:r>
        <w:rPr>
          <w:b/>
        </w:rPr>
        <w:t xml:space="preserve">Tulos</w:t>
      </w:r>
    </w:p>
    <w:p>
      <w:r>
        <w:t xml:space="preserve">Kuinka paljon rahaa saamme kuukausittain tallettamalla 10 lakhia intialaisiin pankkeihin?</w:t>
      </w:r>
    </w:p>
    <w:p>
      <w:r>
        <w:rPr>
          <w:b/>
        </w:rPr>
        <w:t xml:space="preserve">Esimerkki 1.6095</w:t>
      </w:r>
    </w:p>
    <w:p>
      <w:r>
        <w:t xml:space="preserve">Mikä on urdun kielen sanan 'Jaah' merkitys?</w:t>
      </w:r>
    </w:p>
    <w:p>
      <w:r>
        <w:rPr>
          <w:b/>
        </w:rPr>
        <w:t xml:space="preserve">Tulos</w:t>
      </w:r>
    </w:p>
    <w:p>
      <w:r>
        <w:t xml:space="preserve">Mikä on urdun kielen sanan 'Fitrat' merkitys?</w:t>
      </w:r>
    </w:p>
    <w:p>
      <w:r>
        <w:rPr>
          <w:b/>
        </w:rPr>
        <w:t xml:space="preserve">Esimerkki 1.6096</w:t>
      </w:r>
    </w:p>
    <w:p>
      <w:r>
        <w:t xml:space="preserve">Miten sovellan koneoppimista android-sovelluksessa?</w:t>
      </w:r>
    </w:p>
    <w:p>
      <w:r>
        <w:rPr>
          <w:b/>
        </w:rPr>
        <w:t xml:space="preserve">Tulos</w:t>
      </w:r>
    </w:p>
    <w:p>
      <w:r>
        <w:t xml:space="preserve">Miten RAM cleaner toimii Androidissa?</w:t>
      </w:r>
    </w:p>
    <w:p>
      <w:r>
        <w:rPr>
          <w:b/>
        </w:rPr>
        <w:t xml:space="preserve">Esimerkki 1.6097</w:t>
      </w:r>
    </w:p>
    <w:p>
      <w:r>
        <w:t xml:space="preserve">Kuinka paljon lihaksia menetän, jos nostan kerran viikossa eikä joka toinen päivä?</w:t>
      </w:r>
    </w:p>
    <w:p>
      <w:r>
        <w:rPr>
          <w:b/>
        </w:rPr>
        <w:t xml:space="preserve">Tulos</w:t>
      </w:r>
    </w:p>
    <w:p>
      <w:r>
        <w:t xml:space="preserve">Miten kohdata ex-tyttöystäväni, jos minun on nähtävä häntä ja puhuttava hänen kanssaan päivä viikossa?</w:t>
      </w:r>
    </w:p>
    <w:p>
      <w:r>
        <w:rPr>
          <w:b/>
        </w:rPr>
        <w:t xml:space="preserve">Esimerkki 1.6098</w:t>
      </w:r>
    </w:p>
    <w:p>
      <w:r>
        <w:t xml:space="preserve">Mitkä ovat hyviä kokeiluja perheen kanssa?</w:t>
      </w:r>
    </w:p>
    <w:p>
      <w:r>
        <w:rPr>
          <w:b/>
        </w:rPr>
        <w:t xml:space="preserve">Tulos</w:t>
      </w:r>
    </w:p>
    <w:p>
      <w:r>
        <w:t xml:space="preserve">Mitkä ovat parhaat kokemukset?</w:t>
      </w:r>
    </w:p>
    <w:p>
      <w:r>
        <w:rPr>
          <w:b/>
        </w:rPr>
        <w:t xml:space="preserve">Esimerkki 1.6099</w:t>
      </w:r>
    </w:p>
    <w:p>
      <w:r>
        <w:t xml:space="preserve">Miten tulostan käyntikortit Photoshopissa?</w:t>
      </w:r>
    </w:p>
    <w:p>
      <w:r>
        <w:rPr>
          <w:b/>
        </w:rPr>
        <w:t xml:space="preserve">Tulos</w:t>
      </w:r>
    </w:p>
    <w:p>
      <w:r>
        <w:t xml:space="preserve">Mikä on paras verkkosivusto käyntikorttien painattamiseen Floridassa?</w:t>
      </w:r>
    </w:p>
    <w:p>
      <w:r>
        <w:rPr>
          <w:b/>
        </w:rPr>
        <w:t xml:space="preserve">Esimerkki 1.6100</w:t>
      </w:r>
    </w:p>
    <w:p>
      <w:r>
        <w:t xml:space="preserve">Mikä on Intian joukkueen paras avaajapari testeissä tällä hetkellä?</w:t>
      </w:r>
    </w:p>
    <w:p>
      <w:r>
        <w:rPr>
          <w:b/>
        </w:rPr>
        <w:t xml:space="preserve">Tulos</w:t>
      </w:r>
    </w:p>
    <w:p>
      <w:r>
        <w:t xml:space="preserve">Kuka on Intian krikettihistorian paras miespelaaja?</w:t>
      </w:r>
    </w:p>
    <w:p>
      <w:r>
        <w:rPr>
          <w:b/>
        </w:rPr>
        <w:t xml:space="preserve">Esimerkki 1.6101</w:t>
      </w:r>
    </w:p>
    <w:p>
      <w:r>
        <w:t xml:space="preserve">Tukeeko iPhone 5s 4G:tä Intiassa?</w:t>
      </w:r>
    </w:p>
    <w:p>
      <w:r>
        <w:rPr>
          <w:b/>
        </w:rPr>
        <w:t xml:space="preserve">Tulos</w:t>
      </w:r>
    </w:p>
    <w:p>
      <w:r>
        <w:t xml:space="preserve">Tukevatko Samsungin J5s ja J7s 4G:tä Intiassa?</w:t>
      </w:r>
    </w:p>
    <w:p>
      <w:r>
        <w:rPr>
          <w:b/>
        </w:rPr>
        <w:t xml:space="preserve">Esimerkki 1.6102</w:t>
      </w:r>
    </w:p>
    <w:p>
      <w:r>
        <w:t xml:space="preserve">Voinko hakea kotitoimistovähennystä, jos en omista taloa enkä maksa vuokraa?</w:t>
      </w:r>
    </w:p>
    <w:p>
      <w:r>
        <w:rPr>
          <w:b/>
        </w:rPr>
        <w:t xml:space="preserve">Tulos</w:t>
      </w:r>
    </w:p>
    <w:p>
      <w:r>
        <w:t xml:space="preserve">Mistä päin Austinia minun pitäisi vuokrata talo, jos minulla ei ole autoa?</w:t>
      </w:r>
    </w:p>
    <w:p>
      <w:r>
        <w:rPr>
          <w:b/>
        </w:rPr>
        <w:t xml:space="preserve">Esimerkki 1.6103</w:t>
      </w:r>
    </w:p>
    <w:p>
      <w:r>
        <w:t xml:space="preserve">Miten pohjaveden pinta muodostuu?</w:t>
      </w:r>
    </w:p>
    <w:p>
      <w:r>
        <w:rPr>
          <w:b/>
        </w:rPr>
        <w:t xml:space="preserve">Tulos</w:t>
      </w:r>
    </w:p>
    <w:p>
      <w:r>
        <w:t xml:space="preserve">Miksi pohjaveden pinta nousee? Miten voimme estää sen nousun?</w:t>
      </w:r>
    </w:p>
    <w:p>
      <w:r>
        <w:rPr>
          <w:b/>
        </w:rPr>
        <w:t xml:space="preserve">Esimerkki 1.6104</w:t>
      </w:r>
    </w:p>
    <w:p>
      <w:r>
        <w:t xml:space="preserve">Jos olisit syyrialainen pakolainen, mitä tekisit?</w:t>
      </w:r>
    </w:p>
    <w:p>
      <w:r>
        <w:rPr>
          <w:b/>
        </w:rPr>
        <w:t xml:space="preserve">Tulos</w:t>
      </w:r>
    </w:p>
    <w:p>
      <w:r>
        <w:t xml:space="preserve">Onko Syyrian pakolaisia Quorassa?</w:t>
      </w:r>
    </w:p>
    <w:p>
      <w:r>
        <w:rPr>
          <w:b/>
        </w:rPr>
        <w:t xml:space="preserve">Esimerkki 1.6105</w:t>
      </w:r>
    </w:p>
    <w:p>
      <w:r>
        <w:t xml:space="preserve">Miten korjaan windows 10:n wlan-ongelman "Ei internetiä, suojattu"?</w:t>
      </w:r>
    </w:p>
    <w:p>
      <w:r>
        <w:rPr>
          <w:b/>
        </w:rPr>
        <w:t xml:space="preserve">Tulos</w:t>
      </w:r>
    </w:p>
    <w:p>
      <w:r>
        <w:t xml:space="preserve">Miten korjaan ongelman, jossa Window 10:n päivitysprosentti on jumissa 72 prosentissa?</w:t>
      </w:r>
    </w:p>
    <w:p>
      <w:r>
        <w:rPr>
          <w:b/>
        </w:rPr>
        <w:t xml:space="preserve">Esimerkki 1.6106</w:t>
      </w:r>
    </w:p>
    <w:p>
      <w:r>
        <w:t xml:space="preserve">Kuinka monta työpaikkaa Donald Trump on luonut/tukenut?</w:t>
      </w:r>
    </w:p>
    <w:p>
      <w:r>
        <w:rPr>
          <w:b/>
        </w:rPr>
        <w:t xml:space="preserve">Tulos</w:t>
      </w:r>
    </w:p>
    <w:p>
      <w:r>
        <w:t xml:space="preserve">Miksi niin monet valkoiset ihmiset kannattavat Donald Trumpia?</w:t>
      </w:r>
    </w:p>
    <w:p>
      <w:r>
        <w:rPr>
          <w:b/>
        </w:rPr>
        <w:t xml:space="preserve">Esimerkki 1.6107</w:t>
      </w:r>
    </w:p>
    <w:p>
      <w:r>
        <w:t xml:space="preserve">Mitkä ovat karkean endoplasmisen retikulumin tehtävät eläinsoluissa?</w:t>
      </w:r>
    </w:p>
    <w:p>
      <w:r>
        <w:rPr>
          <w:b/>
        </w:rPr>
        <w:t xml:space="preserve">Tulos</w:t>
      </w:r>
    </w:p>
    <w:p>
      <w:r>
        <w:t xml:space="preserve">Mitkä ovat sileän endoplasmisen retikulumin tehtävät eläinsolussa?</w:t>
      </w:r>
    </w:p>
    <w:p>
      <w:r>
        <w:rPr>
          <w:b/>
        </w:rPr>
        <w:t xml:space="preserve">Esimerkki 1.6108</w:t>
      </w:r>
    </w:p>
    <w:p>
      <w:r>
        <w:t xml:space="preserve">Toistuvatko kysymykset 12. luokan cbse-lautakunnassa? (PCM)?</w:t>
      </w:r>
    </w:p>
    <w:p>
      <w:r>
        <w:rPr>
          <w:b/>
        </w:rPr>
        <w:t xml:space="preserve">Tulos</w:t>
      </w:r>
    </w:p>
    <w:p>
      <w:r>
        <w:t xml:space="preserve">Mitkä ovat hyviä näytekirjoja CBSE-luokan 12. PCM-luokalle?</w:t>
      </w:r>
    </w:p>
    <w:p>
      <w:r>
        <w:rPr>
          <w:b/>
        </w:rPr>
        <w:t xml:space="preserve">Esimerkki 1.6109</w:t>
      </w:r>
    </w:p>
    <w:p>
      <w:r>
        <w:t xml:space="preserve">Eikö puhtaasti funktionaalisilla ohjelmointikielillä koodaaminen aiheuta suorituskyvyn heikkenemistä, kun prosessori on itse asiassa tilat täynnä oleva kone?</w:t>
      </w:r>
    </w:p>
    <w:p>
      <w:r>
        <w:rPr>
          <w:b/>
        </w:rPr>
        <w:t xml:space="preserve">Tulos</w:t>
      </w:r>
    </w:p>
    <w:p>
      <w:r>
        <w:t xml:space="preserve">Miksi puhtaasti funktionaalisen koodin suorituskyky on aina huonompi?</w:t>
      </w:r>
    </w:p>
    <w:p>
      <w:r>
        <w:rPr>
          <w:b/>
        </w:rPr>
        <w:t xml:space="preserve">Esimerkki 1.6110</w:t>
      </w:r>
    </w:p>
    <w:p>
      <w:r>
        <w:t xml:space="preserve">Mitkä ovat hyviä lahjoja, joita ulkomaalaisen vierailijan kannattaa tuoda mukanaan, kun hänet kutsutaan jonkun kotiin Barbadoksella ensimmäistä kertaa?</w:t>
      </w:r>
    </w:p>
    <w:p>
      <w:r>
        <w:rPr>
          <w:b/>
        </w:rPr>
        <w:t xml:space="preserve">Tulos</w:t>
      </w:r>
    </w:p>
    <w:p>
      <w:r>
        <w:t xml:space="preserve">Mitä hyviä lahjoja ulkomaalaisen vierailijan kannattaa tuoda mukanaan, kun hänet kutsutaan ensimmäistä kertaa jonkun kotiin Australiassa?</w:t>
      </w:r>
    </w:p>
    <w:p>
      <w:r>
        <w:rPr>
          <w:b/>
        </w:rPr>
        <w:t xml:space="preserve">Esimerkki 1.6111</w:t>
      </w:r>
    </w:p>
    <w:p>
      <w:r>
        <w:t xml:space="preserve">Mikä motivoi sinua menestymään elämässäsi?</w:t>
      </w:r>
    </w:p>
    <w:p>
      <w:r>
        <w:rPr>
          <w:b/>
        </w:rPr>
        <w:t xml:space="preserve">Tulos</w:t>
      </w:r>
    </w:p>
    <w:p>
      <w:r>
        <w:t xml:space="preserve">Mikä on motivaatiosi elämässä?</w:t>
      </w:r>
    </w:p>
    <w:p>
      <w:r>
        <w:rPr>
          <w:b/>
        </w:rPr>
        <w:t xml:space="preserve">Esimerkki 1.6112</w:t>
      </w:r>
    </w:p>
    <w:p>
      <w:r>
        <w:t xml:space="preserve">Eikö alkuräjähdysteoria ole vain teoria?</w:t>
      </w:r>
    </w:p>
    <w:p>
      <w:r>
        <w:rPr>
          <w:b/>
        </w:rPr>
        <w:t xml:space="preserve">Tulos</w:t>
      </w:r>
    </w:p>
    <w:p>
      <w:r>
        <w:t xml:space="preserve">Miksi alkuräjähdysteoria on vain teoria?</w:t>
      </w:r>
    </w:p>
    <w:p>
      <w:r>
        <w:rPr>
          <w:b/>
        </w:rPr>
        <w:t xml:space="preserve">Esimerkki 1.6113</w:t>
      </w:r>
    </w:p>
    <w:p>
      <w:r>
        <w:t xml:space="preserve">Kumpi on paras Tavor vai m16?</w:t>
      </w:r>
    </w:p>
    <w:p>
      <w:r>
        <w:rPr>
          <w:b/>
        </w:rPr>
        <w:t xml:space="preserve">Tulos</w:t>
      </w:r>
    </w:p>
    <w:p>
      <w:r>
        <w:t xml:space="preserve">Mikä on maailman paras revolveri?</w:t>
      </w:r>
    </w:p>
    <w:p>
      <w:r>
        <w:rPr>
          <w:b/>
        </w:rPr>
        <w:t xml:space="preserve">Esimerkki 1.6114</w:t>
      </w:r>
    </w:p>
    <w:p>
      <w:r>
        <w:t xml:space="preserve">Mikä tekee ihmisistä monimutkaisia?</w:t>
      </w:r>
    </w:p>
    <w:p>
      <w:r>
        <w:rPr>
          <w:b/>
        </w:rPr>
        <w:t xml:space="preserve">Tulos</w:t>
      </w:r>
    </w:p>
    <w:p>
      <w:r>
        <w:t xml:space="preserve">Mikä tekee elämästä monimutkaista?</w:t>
      </w:r>
    </w:p>
    <w:p>
      <w:r>
        <w:rPr>
          <w:b/>
        </w:rPr>
        <w:t xml:space="preserve">Esimerkki 1.6115</w:t>
      </w:r>
    </w:p>
    <w:p>
      <w:r>
        <w:t xml:space="preserve">Miksi tuntemattomat katsovat hassusti tai likaisesti?</w:t>
      </w:r>
    </w:p>
    <w:p>
      <w:r>
        <w:rPr>
          <w:b/>
        </w:rPr>
        <w:t xml:space="preserve">Tulos</w:t>
      </w:r>
    </w:p>
    <w:p>
      <w:r>
        <w:t xml:space="preserve">Miksi tuntemattomat ihmiset katsovat toisiaan silmiin?</w:t>
      </w:r>
    </w:p>
    <w:p>
      <w:r>
        <w:rPr>
          <w:b/>
        </w:rPr>
        <w:t xml:space="preserve">Esimerkki 1.6116</w:t>
      </w:r>
    </w:p>
    <w:p>
      <w:r>
        <w:t xml:space="preserve">Mitä ovat verottomat tuotteet Intiassa?</w:t>
      </w:r>
    </w:p>
    <w:p>
      <w:r>
        <w:rPr>
          <w:b/>
        </w:rPr>
        <w:t xml:space="preserve">Tulos</w:t>
      </w:r>
    </w:p>
    <w:p>
      <w:r>
        <w:t xml:space="preserve">Mitä ovat muut kuin OEM-tuotteet? Miten niitä käytetään?</w:t>
      </w:r>
    </w:p>
    <w:p>
      <w:r>
        <w:rPr>
          <w:b/>
        </w:rPr>
        <w:t xml:space="preserve">Esimerkki 1.6117</w:t>
      </w:r>
    </w:p>
    <w:p>
      <w:r>
        <w:t xml:space="preserve">Kiitos paljon Andrea onko tämä kieliopillisesti oikein?</w:t>
      </w:r>
    </w:p>
    <w:p>
      <w:r>
        <w:rPr>
          <w:b/>
        </w:rPr>
        <w:t xml:space="preserve">Tulos</w:t>
      </w:r>
    </w:p>
    <w:p>
      <w:r>
        <w:t xml:space="preserve">Onko tämä lause kieliopillisesti oikein: "Kiitos paljon, Andrea"?</w:t>
      </w:r>
    </w:p>
    <w:p>
      <w:r>
        <w:rPr>
          <w:b/>
        </w:rPr>
        <w:t xml:space="preserve">Esimerkki 1.6118</w:t>
      </w:r>
    </w:p>
    <w:p>
      <w:r>
        <w:t xml:space="preserve">Onko Yhdysvaltain presidentti koskaan lakkauttanut ministeriötä, kuten ehdokas Cruz lupaa lakkauttaa muun muassa IRS:n ja opetusministeriön?</w:t>
      </w:r>
    </w:p>
    <w:p>
      <w:r>
        <w:rPr>
          <w:b/>
        </w:rPr>
        <w:t xml:space="preserve">Tulos</w:t>
      </w:r>
    </w:p>
    <w:p>
      <w:r>
        <w:t xml:space="preserve">Miten Ted Cruzin presidenttiehdokkuutta kannattanut kourallinen senaattoreita vertautuu muihin viime aikojen presidenttiehdokkaisiin?</w:t>
      </w:r>
    </w:p>
    <w:p>
      <w:r>
        <w:rPr>
          <w:b/>
        </w:rPr>
        <w:t xml:space="preserve">Esimerkki 1.6119</w:t>
      </w:r>
    </w:p>
    <w:p>
      <w:r>
        <w:t xml:space="preserve">Miten voin poistaa onclick-mainokset Chromesta?</w:t>
      </w:r>
    </w:p>
    <w:p>
      <w:r>
        <w:rPr>
          <w:b/>
        </w:rPr>
        <w:t xml:space="preserve">Tulos</w:t>
      </w:r>
    </w:p>
    <w:p>
      <w:r>
        <w:t xml:space="preserve">Miten voin pienentää Facebook-mainosteni CPA:ta?</w:t>
      </w:r>
    </w:p>
    <w:p>
      <w:r>
        <w:rPr>
          <w:b/>
        </w:rPr>
        <w:t xml:space="preserve">Esimerkki 1.6120</w:t>
      </w:r>
    </w:p>
    <w:p>
      <w:r>
        <w:t xml:space="preserve">Miten kulutan ruokaa buffetissa mahdollisimman tehokkaasti?</w:t>
      </w:r>
    </w:p>
    <w:p>
      <w:r>
        <w:rPr>
          <w:b/>
        </w:rPr>
        <w:t xml:space="preserve">Tulos</w:t>
      </w:r>
    </w:p>
    <w:p>
      <w:r>
        <w:t xml:space="preserve">Pitäisikö olla "buffet-sääntö", joka rajoittaa sitä, kuinka monta kertaa henkilö voi palata buffetiin hakemaan lisää ruokaa?</w:t>
      </w:r>
    </w:p>
    <w:p>
      <w:r>
        <w:rPr>
          <w:b/>
        </w:rPr>
        <w:t xml:space="preserve">Esimerkki 1.6121</w:t>
      </w:r>
    </w:p>
    <w:p>
      <w:r>
        <w:t xml:space="preserve">Mitkä muut yritykset kuin Big 4 ovat suositeltavimpia CA-ammattitutkintoa varten?</w:t>
      </w:r>
    </w:p>
    <w:p>
      <w:r>
        <w:rPr>
          <w:b/>
        </w:rPr>
        <w:t xml:space="preserve">Tulos</w:t>
      </w:r>
    </w:p>
    <w:p>
      <w:r>
        <w:t xml:space="preserve">Onko parempi suorittaa CA-artikkeliharjoittelu keskisuuressa yrityksessä vai Big 4:ssä?</w:t>
      </w:r>
    </w:p>
    <w:p>
      <w:r>
        <w:rPr>
          <w:b/>
        </w:rPr>
        <w:t xml:space="preserve">Esimerkki 1.6122</w:t>
      </w:r>
    </w:p>
    <w:p>
      <w:r>
        <w:t xml:space="preserve">Miten voin yksinkertaistaa radikaalin [math]\sqrt{72}[/math]?</w:t>
      </w:r>
    </w:p>
    <w:p>
      <w:r>
        <w:rPr>
          <w:b/>
        </w:rPr>
        <w:t xml:space="preserve">Tulos</w:t>
      </w:r>
    </w:p>
    <w:p>
      <w:r>
        <w:t xml:space="preserve">Mikä on yhtälöiden yksinkertaistamisen tai laajentamisen tarkoitus matematiikassa?</w:t>
      </w:r>
    </w:p>
    <w:p>
      <w:r>
        <w:rPr>
          <w:b/>
        </w:rPr>
        <w:t xml:space="preserve">Esimerkki 1.6123</w:t>
      </w:r>
    </w:p>
    <w:p>
      <w:r>
        <w:t xml:space="preserve">Miksi valkoiset ihmiset valloittivat maailman ja orjuuttivat mustat ihmiset eikä päinvastoin?</w:t>
      </w:r>
    </w:p>
    <w:p>
      <w:r>
        <w:rPr>
          <w:b/>
        </w:rPr>
        <w:t xml:space="preserve">Tulos</w:t>
      </w:r>
    </w:p>
    <w:p>
      <w:r>
        <w:t xml:space="preserve">Voivatko valkoiset ihmiset tapailla mustia ihmisiä?</w:t>
      </w:r>
    </w:p>
    <w:p>
      <w:r>
        <w:rPr>
          <w:b/>
        </w:rPr>
        <w:t xml:space="preserve">Esimerkki 1.6124</w:t>
      </w:r>
    </w:p>
    <w:p>
      <w:r>
        <w:t xml:space="preserve">Mitkä ovat ne tekniset ja ei-tekniset termit, joita käytetään osakemarkkinoilla käytävässä kaupankäynnissä?</w:t>
      </w:r>
    </w:p>
    <w:p>
      <w:r>
        <w:rPr>
          <w:b/>
        </w:rPr>
        <w:t xml:space="preserve">Tulos</w:t>
      </w:r>
    </w:p>
    <w:p>
      <w:r>
        <w:t xml:space="preserve">Mistä epäorgaaninen fosfaatti tulee elektroninkuljetusketjussa? Kulutetaanko fosforia ja happea ja syntetisoidaanko niitä elimistössä?</w:t>
      </w:r>
    </w:p>
    <w:p>
      <w:r>
        <w:rPr>
          <w:b/>
        </w:rPr>
        <w:t xml:space="preserve">Esimerkki 1.6125</w:t>
      </w:r>
    </w:p>
    <w:p>
      <w:r>
        <w:t xml:space="preserve">Mikä on hyvä ja helppo esimerkki id:n, egon ja superegon käsitteiden selittämiseksi kymmenvuotiaalle? Onko parempi antaa arkielämän tarina?</w:t>
      </w:r>
    </w:p>
    <w:p>
      <w:r>
        <w:rPr>
          <w:b/>
        </w:rPr>
        <w:t xml:space="preserve">Tulos</w:t>
      </w:r>
    </w:p>
    <w:p>
      <w:r>
        <w:t xml:space="preserve">Mitä tapahtuu idin, egon ja superegon välillä, kun joku päättää lopettaa sen?</w:t>
      </w:r>
    </w:p>
    <w:p>
      <w:r>
        <w:rPr>
          <w:b/>
        </w:rPr>
        <w:t xml:space="preserve">Esimerkki 1.6126</w:t>
      </w:r>
    </w:p>
    <w:p>
      <w:r>
        <w:t xml:space="preserve">Jos kuolisit tänään, mitkä olisivat viimeiset sanasi, kenelle ja miksi?</w:t>
      </w:r>
    </w:p>
    <w:p>
      <w:r>
        <w:rPr>
          <w:b/>
        </w:rPr>
        <w:t xml:space="preserve">Tulos</w:t>
      </w:r>
    </w:p>
    <w:p>
      <w:r>
        <w:t xml:space="preserve">Jos kuolisit tänään, mitkä olisivat viimeiset sanasi?</w:t>
      </w:r>
    </w:p>
    <w:p>
      <w:r>
        <w:rPr>
          <w:b/>
        </w:rPr>
        <w:t xml:space="preserve">Esimerkki 1.6127</w:t>
      </w:r>
    </w:p>
    <w:p>
      <w:r>
        <w:t xml:space="preserve">Miten pääsen eroon aknesta luonnollisesti?</w:t>
      </w:r>
    </w:p>
    <w:p>
      <w:r>
        <w:rPr>
          <w:b/>
        </w:rPr>
        <w:t xml:space="preserve">Tulos</w:t>
      </w:r>
    </w:p>
    <w:p>
      <w:r>
        <w:t xml:space="preserve">Miten pääsen eroon vakavasta kroonisesta aknesta luonnollisesti?</w:t>
      </w:r>
    </w:p>
    <w:p>
      <w:r>
        <w:rPr>
          <w:b/>
        </w:rPr>
        <w:t xml:space="preserve">Esimerkki 1.6128</w:t>
      </w:r>
    </w:p>
    <w:p>
      <w:r>
        <w:t xml:space="preserve">Miksi BMTC:n Volvo-busseja ei käytetä tehokkaasti Bangaloressa?</w:t>
      </w:r>
    </w:p>
    <w:p>
      <w:r>
        <w:rPr>
          <w:b/>
        </w:rPr>
        <w:t xml:space="preserve">Tulos</w:t>
      </w:r>
    </w:p>
    <w:p>
      <w:r>
        <w:t xml:space="preserve">Mitä kiinalaista romaania olet lukenut viime aikoina?</w:t>
      </w:r>
    </w:p>
    <w:p>
      <w:r>
        <w:rPr>
          <w:b/>
        </w:rPr>
        <w:t xml:space="preserve">Esimerkki 1.6129</w:t>
      </w:r>
    </w:p>
    <w:p>
      <w:r>
        <w:t xml:space="preserve">Missä liikkeenjohdon konsulttiyrityksessä minun pitäisi työskennellä?</w:t>
      </w:r>
    </w:p>
    <w:p>
      <w:r>
        <w:rPr>
          <w:b/>
        </w:rPr>
        <w:t xml:space="preserve">Tulos</w:t>
      </w:r>
    </w:p>
    <w:p>
      <w:r>
        <w:t xml:space="preserve">Miten huipputason liikkeenjohdon konsulttiyritysten liiketoimintamalli toimii?</w:t>
      </w:r>
    </w:p>
    <w:p>
      <w:r>
        <w:rPr>
          <w:b/>
        </w:rPr>
        <w:t xml:space="preserve">Esimerkki 1.6130</w:t>
      </w:r>
    </w:p>
    <w:p>
      <w:r>
        <w:t xml:space="preserve">Miten sinkin hapetusluku lasketaan?</w:t>
      </w:r>
    </w:p>
    <w:p>
      <w:r>
        <w:rPr>
          <w:b/>
        </w:rPr>
        <w:t xml:space="preserve">Tulos</w:t>
      </w:r>
    </w:p>
    <w:p>
      <w:r>
        <w:t xml:space="preserve">Miten määritetään sinkin hapetusluku?</w:t>
      </w:r>
    </w:p>
    <w:p>
      <w:r>
        <w:rPr>
          <w:b/>
        </w:rPr>
        <w:t xml:space="preserve">Esimerkki 1.6131</w:t>
      </w:r>
    </w:p>
    <w:p>
      <w:r>
        <w:t xml:space="preserve">Mikä on paras Android-sovelluskehitysyritys Floridassa?</w:t>
      </w:r>
    </w:p>
    <w:p>
      <w:r>
        <w:rPr>
          <w:b/>
        </w:rPr>
        <w:t xml:space="preserve">Tulos</w:t>
      </w:r>
    </w:p>
    <w:p>
      <w:r>
        <w:t xml:space="preserve">Kuka on paras mobiilisovellusten kehitysyritys Floridassa?</w:t>
      </w:r>
    </w:p>
    <w:p>
      <w:r>
        <w:rPr>
          <w:b/>
        </w:rPr>
        <w:t xml:space="preserve">Esimerkki 1.6132</w:t>
      </w:r>
    </w:p>
    <w:p>
      <w:r>
        <w:t xml:space="preserve">Mitkä ovat VLSI:n työllisyysnäkymät?</w:t>
      </w:r>
    </w:p>
    <w:p>
      <w:r>
        <w:rPr>
          <w:b/>
        </w:rPr>
        <w:t xml:space="preserve">Tulos</w:t>
      </w:r>
    </w:p>
    <w:p>
      <w:r>
        <w:t xml:space="preserve">Mitkä ovat VLSI-alan maisteriopiskelijan työnäkymät?</w:t>
      </w:r>
    </w:p>
    <w:p>
      <w:r>
        <w:rPr>
          <w:b/>
        </w:rPr>
        <w:t xml:space="preserve">Esimerkki 1.6133</w:t>
      </w:r>
    </w:p>
    <w:p>
      <w:r>
        <w:t xml:space="preserve">Pitäisikö minun sijoittaa 20 000 dollaria kiinteistösalkun perustamiseen vai sijoittaisinko osakkeisiin?</w:t>
      </w:r>
    </w:p>
    <w:p>
      <w:r>
        <w:rPr>
          <w:b/>
        </w:rPr>
        <w:t xml:space="preserve">Tulos</w:t>
      </w:r>
    </w:p>
    <w:p>
      <w:r>
        <w:t xml:space="preserve">Minulla on 150 000 dollaria, jotka haluan sijoittaa pitkäaikaisiin kiinteistösijoituksiin. Mikä on paras tapa rakentaa salkku vuokra-asuntoja &amp; kuukausituloja?</w:t>
      </w:r>
    </w:p>
    <w:p>
      <w:r>
        <w:rPr>
          <w:b/>
        </w:rPr>
        <w:t xml:space="preserve">Esimerkki 1.6134</w:t>
      </w:r>
    </w:p>
    <w:p>
      <w:r>
        <w:t xml:space="preserve">Mitä ovat mitat?</w:t>
      </w:r>
    </w:p>
    <w:p>
      <w:r>
        <w:rPr>
          <w:b/>
        </w:rPr>
        <w:t xml:space="preserve">Tulos</w:t>
      </w:r>
    </w:p>
    <w:p>
      <w:r>
        <w:t xml:space="preserve">Missä ulottuvuudessa olemme? Onko olemassa muita?</w:t>
      </w:r>
    </w:p>
    <w:p>
      <w:r>
        <w:rPr>
          <w:b/>
        </w:rPr>
        <w:t xml:space="preserve">Esimerkki 1.6135</w:t>
      </w:r>
    </w:p>
    <w:p>
      <w:r>
        <w:t xml:space="preserve">Mikä on San Franciscon paras baari?</w:t>
      </w:r>
    </w:p>
    <w:p>
      <w:r>
        <w:rPr>
          <w:b/>
        </w:rPr>
        <w:t xml:space="preserve">Tulos</w:t>
      </w:r>
    </w:p>
    <w:p>
      <w:r>
        <w:t xml:space="preserve">Mitkä ovat hyviä baareja San Franciscossa ryhmille?</w:t>
      </w:r>
    </w:p>
    <w:p>
      <w:r>
        <w:rPr>
          <w:b/>
        </w:rPr>
        <w:t xml:space="preserve">Esimerkki 1.6136</w:t>
      </w:r>
    </w:p>
    <w:p>
      <w:r>
        <w:t xml:space="preserve">Mikä on pahin kokemuksesi poliisina?</w:t>
      </w:r>
    </w:p>
    <w:p>
      <w:r>
        <w:rPr>
          <w:b/>
        </w:rPr>
        <w:t xml:space="preserve">Tulos</w:t>
      </w:r>
    </w:p>
    <w:p>
      <w:r>
        <w:t xml:space="preserve">Mikä on pahin kokemuksesi poliisin kanssa?</w:t>
      </w:r>
    </w:p>
    <w:p>
      <w:r>
        <w:rPr>
          <w:b/>
        </w:rPr>
        <w:t xml:space="preserve">Esimerkki 1.6137</w:t>
      </w:r>
    </w:p>
    <w:p>
      <w:r>
        <w:t xml:space="preserve">Onko teleportaatio mahdollista?</w:t>
      </w:r>
    </w:p>
    <w:p>
      <w:r>
        <w:rPr>
          <w:b/>
        </w:rPr>
        <w:t xml:space="preserve">Tulos</w:t>
      </w:r>
    </w:p>
    <w:p>
      <w:r>
        <w:t xml:space="preserve">Onko teleportaatio hypoteettisesti mahdollista? Miten?</w:t>
      </w:r>
    </w:p>
    <w:p>
      <w:r>
        <w:rPr>
          <w:b/>
        </w:rPr>
        <w:t xml:space="preserve">Esimerkki 1.6138</w:t>
      </w:r>
    </w:p>
    <w:p>
      <w:r>
        <w:t xml:space="preserve">Mitä vallankumouksellisia löytöjä tehtiin 1500- ja 1600-luvuilla?</w:t>
      </w:r>
    </w:p>
    <w:p>
      <w:r>
        <w:rPr>
          <w:b/>
        </w:rPr>
        <w:t xml:space="preserve">Tulos</w:t>
      </w:r>
    </w:p>
    <w:p>
      <w:r>
        <w:t xml:space="preserve">Millä luonnonvaroilla käytiin eniten kauppaa Karibialla 1600-luvulla?</w:t>
      </w:r>
    </w:p>
    <w:p>
      <w:r>
        <w:rPr>
          <w:b/>
        </w:rPr>
        <w:t xml:space="preserve">Esimerkki 1.6139</w:t>
      </w:r>
    </w:p>
    <w:p>
      <w:r>
        <w:t xml:space="preserve">Mikä on sql?</w:t>
      </w:r>
    </w:p>
    <w:p>
      <w:r>
        <w:rPr>
          <w:b/>
        </w:rPr>
        <w:t xml:space="preserve">Tulos</w:t>
      </w:r>
    </w:p>
    <w:p>
      <w:r>
        <w:t xml:space="preserve">Mitä on SQL-ohjelmointi?</w:t>
      </w:r>
    </w:p>
    <w:p>
      <w:r>
        <w:rPr>
          <w:b/>
        </w:rPr>
        <w:t xml:space="preserve">Esimerkki 1.6140</w:t>
      </w:r>
    </w:p>
    <w:p>
      <w:r>
        <w:t xml:space="preserve">Miksi perustuslakiin tarvitaan muutoksia?</w:t>
      </w:r>
    </w:p>
    <w:p>
      <w:r>
        <w:rPr>
          <w:b/>
        </w:rPr>
        <w:t xml:space="preserve">Tulos</w:t>
      </w:r>
    </w:p>
    <w:p>
      <w:r>
        <w:t xml:space="preserve">Miten perustuslaki muuttuu?</w:t>
      </w:r>
    </w:p>
    <w:p>
      <w:r>
        <w:rPr>
          <w:b/>
        </w:rPr>
        <w:t xml:space="preserve">Esimerkki 1.6141</w:t>
      </w:r>
    </w:p>
    <w:p>
      <w:r>
        <w:t xml:space="preserve">Kuinka haavoittuvaisia hirvihiiren poikaset ovat? Mikä on niiden selviytymisaste yksinään?</w:t>
      </w:r>
    </w:p>
    <w:p>
      <w:r>
        <w:rPr>
          <w:b/>
        </w:rPr>
        <w:t xml:space="preserve">Tulos</w:t>
      </w:r>
    </w:p>
    <w:p>
      <w:r>
        <w:t xml:space="preserve">Miten vanhempiensa syntymähetkellä hylkäämät tai kuoriutuneet eläinpoikaset osaavat selviytyä omillaan ilman opetusta?</w:t>
      </w:r>
    </w:p>
    <w:p>
      <w:r>
        <w:rPr>
          <w:b/>
        </w:rPr>
        <w:t xml:space="preserve">Esimerkki 1.6142</w:t>
      </w:r>
    </w:p>
    <w:p>
      <w:r>
        <w:t xml:space="preserve">Mitä fonttia Twitter käyttää?</w:t>
      </w:r>
    </w:p>
    <w:p>
      <w:r>
        <w:rPr>
          <w:b/>
        </w:rPr>
        <w:t xml:space="preserve">Tulos</w:t>
      </w:r>
    </w:p>
    <w:p>
      <w:r>
        <w:t xml:space="preserve">Mitä fonttia "NASA TV" käyttää?</w:t>
      </w:r>
    </w:p>
    <w:p>
      <w:r>
        <w:rPr>
          <w:b/>
        </w:rPr>
        <w:t xml:space="preserve">Esimerkki 1.6143</w:t>
      </w:r>
    </w:p>
    <w:p>
      <w:r>
        <w:t xml:space="preserve">Voinko saada vähintään 80 prosenttia pisteitä, jos minulla on jäljellä 50 päivää?</w:t>
      </w:r>
    </w:p>
    <w:p>
      <w:r>
        <w:rPr>
          <w:b/>
        </w:rPr>
        <w:t xml:space="preserve">Tulos</w:t>
      </w:r>
    </w:p>
    <w:p>
      <w:r>
        <w:t xml:space="preserve">Mitkä ovat parhaat valmennus Institute Bangalore Gate peruskurssin B.E / B.Tech 3. vuoden opiskelijoille? Onko GATEIIT paras?</w:t>
      </w:r>
    </w:p>
    <w:p>
      <w:r>
        <w:rPr>
          <w:b/>
        </w:rPr>
        <w:t xml:space="preserve">Esimerkki 1.6144</w:t>
      </w:r>
    </w:p>
    <w:p>
      <w:r>
        <w:t xml:space="preserve">Mikä Meksikon ruoassa ja keittiössä on epätavallista tai erilaista?</w:t>
      </w:r>
    </w:p>
    <w:p>
      <w:r>
        <w:rPr>
          <w:b/>
        </w:rPr>
        <w:t xml:space="preserve">Tulos</w:t>
      </w:r>
    </w:p>
    <w:p>
      <w:r>
        <w:t xml:space="preserve">Mikä Puolan ruoassa ja keittiössä on epätavallista tai erilaista?</w:t>
      </w:r>
    </w:p>
    <w:p>
      <w:r>
        <w:rPr>
          <w:b/>
        </w:rPr>
        <w:t xml:space="preserve">Esimerkki 1.6145</w:t>
      </w:r>
    </w:p>
    <w:p>
      <w:r>
        <w:t xml:space="preserve">Onko Craigslistin tapaan olemassa verkkosivustoa, jossa myydään uusia ja uudenveroisia huonekaluja?</w:t>
      </w:r>
    </w:p>
    <w:p>
      <w:r>
        <w:rPr>
          <w:b/>
        </w:rPr>
        <w:t xml:space="preserve">Tulos</w:t>
      </w:r>
    </w:p>
    <w:p>
      <w:r>
        <w:t xml:space="preserve">Miten voin tuoda huonekaluja Uuteen-Seelantiin?</w:t>
      </w:r>
    </w:p>
    <w:p>
      <w:r>
        <w:rPr>
          <w:b/>
        </w:rPr>
        <w:t xml:space="preserve">Esimerkki 1.6146</w:t>
      </w:r>
    </w:p>
    <w:p>
      <w:r>
        <w:t xml:space="preserve">Miten kerron vanhemmilleni, etten ole "äreä", vaan masentunut?</w:t>
      </w:r>
    </w:p>
    <w:p>
      <w:r>
        <w:rPr>
          <w:b/>
        </w:rPr>
        <w:t xml:space="preserve">Tulos</w:t>
      </w:r>
    </w:p>
    <w:p>
      <w:r>
        <w:t xml:space="preserve">Kuoliko Grumpy Cat (Tarder-kastike)? Jos kuoli, milloin ja miten hän kuoli?</w:t>
      </w:r>
    </w:p>
    <w:p>
      <w:r>
        <w:rPr>
          <w:b/>
        </w:rPr>
        <w:t xml:space="preserve">Esimerkki 1.6147</w:t>
      </w:r>
    </w:p>
    <w:p>
      <w:r>
        <w:t xml:space="preserve">Voimmeko tehdä BCA-tutkinnon toisen vuoden tutkinnon jälkeen?</w:t>
      </w:r>
    </w:p>
    <w:p>
      <w:r>
        <w:rPr>
          <w:b/>
        </w:rPr>
        <w:t xml:space="preserve">Tulos</w:t>
      </w:r>
    </w:p>
    <w:p>
      <w:r>
        <w:t xml:space="preserve">Olen BCA:n viimeisen vuoden opiskelija. Mitä minun pitäisi tehdä tämän jälkeen?</w:t>
      </w:r>
    </w:p>
    <w:p>
      <w:r>
        <w:rPr>
          <w:b/>
        </w:rPr>
        <w:t xml:space="preserve">Esimerkki 1.6148</w:t>
      </w:r>
    </w:p>
    <w:p>
      <w:r>
        <w:t xml:space="preserve">Miten kapselit kelluvat Hyperloopin putken sisällä?</w:t>
      </w:r>
    </w:p>
    <w:p>
      <w:r>
        <w:rPr>
          <w:b/>
        </w:rPr>
        <w:t xml:space="preserve">Tulos</w:t>
      </w:r>
    </w:p>
    <w:p>
      <w:r>
        <w:t xml:space="preserve">En ymmärrä, miten rahan arvo nousee ja laskee vapaasti kelluvassa taloudessa?</w:t>
      </w:r>
    </w:p>
    <w:p>
      <w:r>
        <w:rPr>
          <w:b/>
        </w:rPr>
        <w:t xml:space="preserve">Esimerkki 1.6149</w:t>
      </w:r>
    </w:p>
    <w:p>
      <w:r>
        <w:t xml:space="preserve">Onko hyvä ottaa lainaa kiinteän talletuksen avaamista varten? Minulla on jonkin verran vähemmän kuin summa, jolla haluan avata kiinteän talletuksen. Pyydän neuvoja.</w:t>
      </w:r>
    </w:p>
    <w:p>
      <w:r>
        <w:rPr>
          <w:b/>
        </w:rPr>
        <w:t xml:space="preserve">Tulos</w:t>
      </w:r>
    </w:p>
    <w:p>
      <w:r>
        <w:t xml:space="preserve">Liittovaltion pankki tarjoaa 4 prosenttia 7-14 päivän määräaikaistalletuksille ja 8,5 prosenttia 1 vuoden talletuksille. Saanko enemmän rahaa tallettamalla saman summan toistuvasti 14 päivän ajaksi? Mitä minulta puuttuu?</w:t>
      </w:r>
    </w:p>
    <w:p>
      <w:r>
        <w:rPr>
          <w:b/>
        </w:rPr>
        <w:t xml:space="preserve">Esimerkki 1.6150</w:t>
      </w:r>
    </w:p>
    <w:p>
      <w:r>
        <w:t xml:space="preserve">Miksi Intian hallitus kielsi pornografiset verkkosivustot?</w:t>
      </w:r>
    </w:p>
    <w:p>
      <w:r>
        <w:rPr>
          <w:b/>
        </w:rPr>
        <w:t xml:space="preserve">Tulos</w:t>
      </w:r>
    </w:p>
    <w:p>
      <w:r>
        <w:t xml:space="preserve">Mitä pornosivustoja ei ole vielä kielletty Intiassa?</w:t>
      </w:r>
    </w:p>
    <w:p>
      <w:r>
        <w:rPr>
          <w:b/>
        </w:rPr>
        <w:t xml:space="preserve">Esimerkki 1.6151</w:t>
      </w:r>
    </w:p>
    <w:p>
      <w:r>
        <w:t xml:space="preserve">Jos olen estänyt jonkun Instagramissa ja katson hänen tarinansa, voiko hän nähdä, että olen katsonut sen?</w:t>
      </w:r>
    </w:p>
    <w:p>
      <w:r>
        <w:rPr>
          <w:b/>
        </w:rPr>
        <w:t xml:space="preserve">Tulos</w:t>
      </w:r>
    </w:p>
    <w:p>
      <w:r>
        <w:t xml:space="preserve">Jos estän jonkun Instagramissa, voiko hän nähdä tarinani?</w:t>
      </w:r>
    </w:p>
    <w:p>
      <w:r>
        <w:rPr>
          <w:b/>
        </w:rPr>
        <w:t xml:space="preserve">Esimerkki 1.6152</w:t>
      </w:r>
    </w:p>
    <w:p>
      <w:r>
        <w:t xml:space="preserve">Millainen hallitus Guatemalassa on? Miten se vertautuu El Salvadorin hallitukseen?</w:t>
      </w:r>
    </w:p>
    <w:p>
      <w:r>
        <w:rPr>
          <w:b/>
        </w:rPr>
        <w:t xml:space="preserve">Tulos</w:t>
      </w:r>
    </w:p>
    <w:p>
      <w:r>
        <w:t xml:space="preserve">Millainen hallitus Guatemalassa on? Miten se vertautuu muiden maiden hallituksiin?</w:t>
      </w:r>
    </w:p>
    <w:p>
      <w:r>
        <w:rPr>
          <w:b/>
        </w:rPr>
        <w:t xml:space="preserve">Esimerkki 1.6153</w:t>
      </w:r>
    </w:p>
    <w:p>
      <w:r>
        <w:t xml:space="preserve">Mikä on sukupuolten välinen suhde Australiassa vuonna 2014?</w:t>
      </w:r>
    </w:p>
    <w:p>
      <w:r>
        <w:rPr>
          <w:b/>
        </w:rPr>
        <w:t xml:space="preserve">Tulos</w:t>
      </w:r>
    </w:p>
    <w:p>
      <w:r>
        <w:t xml:space="preserve">Mikä on sukupuolten välinen suhde Kiinassa vuonna 2014?</w:t>
      </w:r>
    </w:p>
    <w:p>
      <w:r>
        <w:rPr>
          <w:b/>
        </w:rPr>
        <w:t xml:space="preserve">Esimerkki 1.6154</w:t>
      </w:r>
    </w:p>
    <w:p>
      <w:r>
        <w:t xml:space="preserve">Mitä eroa on tutkimuskysymyksellä ja tutkimusongelmalla?</w:t>
      </w:r>
    </w:p>
    <w:p>
      <w:r>
        <w:rPr>
          <w:b/>
        </w:rPr>
        <w:t xml:space="preserve">Tulos</w:t>
      </w:r>
    </w:p>
    <w:p>
      <w:r>
        <w:t xml:space="preserve">Mitä eroa on tutkimuskysymyksen ja tutkimustavoitteiden välillä?</w:t>
      </w:r>
    </w:p>
    <w:p>
      <w:r>
        <w:rPr>
          <w:b/>
        </w:rPr>
        <w:t xml:space="preserve">Esimerkki 1.6155</w:t>
      </w:r>
    </w:p>
    <w:p>
      <w:r>
        <w:t xml:space="preserve">Mikä sai sinut herättämään elämäsi henkiin?</w:t>
      </w:r>
    </w:p>
    <w:p>
      <w:r>
        <w:rPr>
          <w:b/>
        </w:rPr>
        <w:t xml:space="preserve">Tulos</w:t>
      </w:r>
    </w:p>
    <w:p>
      <w:r>
        <w:t xml:space="preserve">Puhutaanko Michael Jacksonista vielä 500 vuoden kuluttua?</w:t>
      </w:r>
    </w:p>
    <w:p>
      <w:r>
        <w:rPr>
          <w:b/>
        </w:rPr>
        <w:t xml:space="preserve">Esimerkki 1.6156</w:t>
      </w:r>
    </w:p>
    <w:p>
      <w:r>
        <w:t xml:space="preserve">Mistä tiedän, onko joku prostituoitu?</w:t>
      </w:r>
    </w:p>
    <w:p>
      <w:r>
        <w:rPr>
          <w:b/>
        </w:rPr>
        <w:t xml:space="preserve">Tulos</w:t>
      </w:r>
    </w:p>
    <w:p>
      <w:r>
        <w:t xml:space="preserve">Miten kerron tahdikkaasti jollekin, että hän haisee pahalle?</w:t>
      </w:r>
    </w:p>
    <w:p>
      <w:r>
        <w:rPr>
          <w:b/>
        </w:rPr>
        <w:t xml:space="preserve">Esimerkki 1.6157</w:t>
      </w:r>
    </w:p>
    <w:p>
      <w:r>
        <w:t xml:space="preserve">Mistä voin ostaa VANTABLACK-vaatteita?</w:t>
      </w:r>
    </w:p>
    <w:p>
      <w:r>
        <w:rPr>
          <w:b/>
        </w:rPr>
        <w:t xml:space="preserve">Tulos</w:t>
      </w:r>
    </w:p>
    <w:p>
      <w:r>
        <w:t xml:space="preserve">Mistä amerikkalaiset ostavat vaatteita verkosta?</w:t>
      </w:r>
    </w:p>
    <w:p>
      <w:r>
        <w:rPr>
          <w:b/>
        </w:rPr>
        <w:t xml:space="preserve">Esimerkki 1.6158</w:t>
      </w:r>
    </w:p>
    <w:p>
      <w:r>
        <w:t xml:space="preserve">Mitkä ovat esimerkkejä selkärankaisista lihansyöjistä?</w:t>
      </w:r>
    </w:p>
    <w:p>
      <w:r>
        <w:rPr>
          <w:b/>
        </w:rPr>
        <w:t xml:space="preserve">Tulos</w:t>
      </w:r>
    </w:p>
    <w:p>
      <w:r>
        <w:t xml:space="preserve">Mitkä ovat esimerkkejä lihansyöjistä?</w:t>
      </w:r>
    </w:p>
    <w:p>
      <w:r>
        <w:rPr>
          <w:b/>
        </w:rPr>
        <w:t xml:space="preserve">Esimerkki 1.6159</w:t>
      </w:r>
    </w:p>
    <w:p>
      <w:r>
        <w:t xml:space="preserve">Mikä on "follow on" -sääntö testikriketissä?</w:t>
      </w:r>
    </w:p>
    <w:p>
      <w:r>
        <w:rPr>
          <w:b/>
        </w:rPr>
        <w:t xml:space="preserve">Tulos</w:t>
      </w:r>
    </w:p>
    <w:p>
      <w:r>
        <w:t xml:space="preserve">Onko Intian krikettijoukkue testikriketin paras?</w:t>
      </w:r>
    </w:p>
    <w:p>
      <w:r>
        <w:rPr>
          <w:b/>
        </w:rPr>
        <w:t xml:space="preserve">Esimerkki 1.6160</w:t>
      </w:r>
    </w:p>
    <w:p>
      <w:r>
        <w:t xml:space="preserve">Miltä tuntuu nähdä puolisosi elokuvan seksikohtauksessa?</w:t>
      </w:r>
    </w:p>
    <w:p>
      <w:r>
        <w:rPr>
          <w:b/>
        </w:rPr>
        <w:t xml:space="preserve">Tulos</w:t>
      </w:r>
    </w:p>
    <w:p>
      <w:r>
        <w:t xml:space="preserve">Onko Hollywood-elokuvien seksikohtauksista olemassa kulissien takaista kuvamateriaalia?</w:t>
      </w:r>
    </w:p>
    <w:p>
      <w:r>
        <w:rPr>
          <w:b/>
        </w:rPr>
        <w:t xml:space="preserve">Esimerkki 1.6161</w:t>
      </w:r>
    </w:p>
    <w:p>
      <w:r>
        <w:t xml:space="preserve">Mikä on paras shampoo rasvaiselle päänahalle, jolla on kuivat hiukset?</w:t>
      </w:r>
    </w:p>
    <w:p>
      <w:r>
        <w:rPr>
          <w:b/>
        </w:rPr>
        <w:t xml:space="preserve">Tulos</w:t>
      </w:r>
    </w:p>
    <w:p>
      <w:r>
        <w:t xml:space="preserve">Mikä on paras shampoo rasvoittuville hiuksille?</w:t>
      </w:r>
    </w:p>
    <w:p>
      <w:r>
        <w:rPr>
          <w:b/>
        </w:rPr>
        <w:t xml:space="preserve">Esimerkki 1.6162</w:t>
      </w:r>
    </w:p>
    <w:p>
      <w:r>
        <w:t xml:space="preserve">Onko BBC:n uusi musiikkisivusto mielestäsi web 1.0 vai web 2.0?</w:t>
      </w:r>
    </w:p>
    <w:p>
      <w:r>
        <w:rPr>
          <w:b/>
        </w:rPr>
        <w:t xml:space="preserve">Tulos</w:t>
      </w:r>
    </w:p>
    <w:p>
      <w:r>
        <w:t xml:space="preserve">Ketkä ovat Web 2.0 Summitin 5 yllätysvierasta?</w:t>
      </w:r>
    </w:p>
    <w:p>
      <w:r>
        <w:rPr>
          <w:b/>
        </w:rPr>
        <w:t xml:space="preserve">Esimerkki 1.6163</w:t>
      </w:r>
    </w:p>
    <w:p>
      <w:r>
        <w:t xml:space="preserve">Mikä olisi paras älypuhelin alle 35 000?</w:t>
      </w:r>
    </w:p>
    <w:p>
      <w:r>
        <w:rPr>
          <w:b/>
        </w:rPr>
        <w:t xml:space="preserve">Tulos</w:t>
      </w:r>
    </w:p>
    <w:p>
      <w:r>
        <w:t xml:space="preserve">Mikä on paras matkapuhelin alle 25000 rupiaa?</w:t>
      </w:r>
    </w:p>
    <w:p>
      <w:r>
        <w:rPr>
          <w:b/>
        </w:rPr>
        <w:t xml:space="preserve">Esimerkki 1.6164</w:t>
      </w:r>
    </w:p>
    <w:p>
      <w:r>
        <w:t xml:space="preserve">Millä tavoin liikeideoita voidaan suojata edullisesti?</w:t>
      </w:r>
    </w:p>
    <w:p>
      <w:r>
        <w:rPr>
          <w:b/>
        </w:rPr>
        <w:t xml:space="preserve">Tulos</w:t>
      </w:r>
    </w:p>
    <w:p>
      <w:r>
        <w:t xml:space="preserve">Miten voin suojata idean?</w:t>
      </w:r>
    </w:p>
    <w:p>
      <w:r>
        <w:rPr>
          <w:b/>
        </w:rPr>
        <w:t xml:space="preserve">Esimerkki 1.6165</w:t>
      </w:r>
    </w:p>
    <w:p>
      <w:r>
        <w:t xml:space="preserve">Voiko Facebookiin ottaa yhteyttä? En saa salasanaani takaisin. Olen yrittänyt kaikkea mahdollista.</w:t>
      </w:r>
    </w:p>
    <w:p>
      <w:r>
        <w:rPr>
          <w:b/>
        </w:rPr>
        <w:t xml:space="preserve">Tulos</w:t>
      </w:r>
    </w:p>
    <w:p>
      <w:r>
        <w:t xml:space="preserve">Unohdin Facebook-salasanani ja sähköpostisalasanani. Miten voin kirjautua Facebookiin?</w:t>
      </w:r>
    </w:p>
    <w:p>
      <w:r>
        <w:rPr>
          <w:b/>
        </w:rPr>
        <w:t xml:space="preserve">Esimerkki 1.6166</w:t>
      </w:r>
    </w:p>
    <w:p>
      <w:r>
        <w:t xml:space="preserve">Miten paljon eroaa älykkyysosamäärä 145 älykkyysosamäärästä 160?</w:t>
      </w:r>
    </w:p>
    <w:p>
      <w:r>
        <w:rPr>
          <w:b/>
        </w:rPr>
        <w:t xml:space="preserve">Tulos</w:t>
      </w:r>
    </w:p>
    <w:p>
      <w:r>
        <w:t xml:space="preserve">Mikä ero on saavutuksissa niiden ihmisten välillä, joiden älykkyysosamäärät ovat 130 ja 160? Onko asiasta olemassa tapaustutkimuksia?</w:t>
      </w:r>
    </w:p>
    <w:p>
      <w:r>
        <w:rPr>
          <w:b/>
        </w:rPr>
        <w:t xml:space="preserve">Esimerkki 1.6167</w:t>
      </w:r>
    </w:p>
    <w:p>
      <w:r>
        <w:t xml:space="preserve">Näkivätkö Leonardo da Vinci ja Nostradamus eläviä unia?</w:t>
      </w:r>
    </w:p>
    <w:p>
      <w:r>
        <w:rPr>
          <w:b/>
        </w:rPr>
        <w:t xml:space="preserve">Tulos</w:t>
      </w:r>
    </w:p>
    <w:p>
      <w:r>
        <w:t xml:space="preserve">Onko Steve Jobs aikamme Leonardo Da Vinci?</w:t>
      </w:r>
    </w:p>
    <w:p>
      <w:r>
        <w:rPr>
          <w:b/>
        </w:rPr>
        <w:t xml:space="preserve">Esimerkki 1.6168</w:t>
      </w:r>
    </w:p>
    <w:p>
      <w:r>
        <w:t xml:space="preserve">Miksi rekisterinpitäjät nostavat jatkuvasti huipputason verkkotunnusten hintoja?</w:t>
      </w:r>
    </w:p>
    <w:p>
      <w:r>
        <w:rPr>
          <w:b/>
        </w:rPr>
        <w:t xml:space="preserve">Tulos</w:t>
      </w:r>
    </w:p>
    <w:p>
      <w:r>
        <w:t xml:space="preserve">Miten voin saada pseudo aluetason verkkotunnuksen?</w:t>
      </w:r>
    </w:p>
    <w:p>
      <w:r>
        <w:rPr>
          <w:b/>
        </w:rPr>
        <w:t xml:space="preserve">Esimerkki 1.6169</w:t>
      </w:r>
    </w:p>
    <w:p>
      <w:r>
        <w:t xml:space="preserve">Mikä on sinulle tabu?</w:t>
      </w:r>
    </w:p>
    <w:p>
      <w:r>
        <w:rPr>
          <w:b/>
        </w:rPr>
        <w:t xml:space="preserve">Tulos</w:t>
      </w:r>
    </w:p>
    <w:p>
      <w:r>
        <w:t xml:space="preserve">Mikä on tabu?</w:t>
      </w:r>
    </w:p>
    <w:p>
      <w:r>
        <w:rPr>
          <w:b/>
        </w:rPr>
        <w:t xml:space="preserve">Esimerkki 1.6170</w:t>
      </w:r>
    </w:p>
    <w:p>
      <w:r>
        <w:t xml:space="preserve">Oletko koskaan kokenut kuoleman läheltä piti -kokemuksen?</w:t>
      </w:r>
    </w:p>
    <w:p>
      <w:r>
        <w:rPr>
          <w:b/>
        </w:rPr>
        <w:t xml:space="preserve">Tulos</w:t>
      </w:r>
    </w:p>
    <w:p>
      <w:r>
        <w:t xml:space="preserve">Oletko koskaan kokenut kuoleman läheltä piti -kokemuksen? Jos on, mitä ajattelit sen aikana?</w:t>
      </w:r>
    </w:p>
    <w:p>
      <w:r>
        <w:rPr>
          <w:b/>
        </w:rPr>
        <w:t xml:space="preserve">Esimerkki 1.6171</w:t>
      </w:r>
    </w:p>
    <w:p>
      <w:r>
        <w:t xml:space="preserve">Mikä Madagaskarin ruoassa ja keittiössä on epätavallista tai erilaista?</w:t>
      </w:r>
    </w:p>
    <w:p>
      <w:r>
        <w:rPr>
          <w:b/>
        </w:rPr>
        <w:t xml:space="preserve">Tulos</w:t>
      </w:r>
    </w:p>
    <w:p>
      <w:r>
        <w:t xml:space="preserve">Mikä Kanadan ruoassa ja keittiössä on epätavallista tai erilaista?</w:t>
      </w:r>
    </w:p>
    <w:p>
      <w:r>
        <w:rPr>
          <w:b/>
        </w:rPr>
        <w:t xml:space="preserve">Esimerkki 1.6172</w:t>
      </w:r>
    </w:p>
    <w:p>
      <w:r>
        <w:t xml:space="preserve">Mitä Daenerys tekee, kun hän pääsee Westerosiin?</w:t>
      </w:r>
    </w:p>
    <w:p>
      <w:r>
        <w:rPr>
          <w:b/>
        </w:rPr>
        <w:t xml:space="preserve">Tulos</w:t>
      </w:r>
    </w:p>
    <w:p>
      <w:r>
        <w:t xml:space="preserve">Kenet Daenerys voi naida Westerosissa?</w:t>
      </w:r>
    </w:p>
    <w:p>
      <w:r>
        <w:rPr>
          <w:b/>
        </w:rPr>
        <w:t xml:space="preserve">Esimerkki 1.6173</w:t>
      </w:r>
    </w:p>
    <w:p>
      <w:r>
        <w:t xml:space="preserve">Mitkä ovat esimerkkejä nykypäivän kategorisesta imperatiivista?</w:t>
      </w:r>
    </w:p>
    <w:p>
      <w:r>
        <w:rPr>
          <w:b/>
        </w:rPr>
        <w:t xml:space="preserve">Tulos</w:t>
      </w:r>
    </w:p>
    <w:p>
      <w:r>
        <w:t xml:space="preserve">Mitkä ovat kotimaisia ja ulkomaisia esimerkkejä kulttuurisista imperatiiveista, valinnaisuuksista ja yksinoikeuksista?</w:t>
      </w:r>
    </w:p>
    <w:p>
      <w:r>
        <w:rPr>
          <w:b/>
        </w:rPr>
        <w:t xml:space="preserve">Esimerkki 1.6174</w:t>
      </w:r>
    </w:p>
    <w:p>
      <w:r>
        <w:t xml:space="preserve">Voivatko ihmiset nähdä, kun joku etsii heitä Instagramissa?</w:t>
      </w:r>
    </w:p>
    <w:p>
      <w:r>
        <w:rPr>
          <w:b/>
        </w:rPr>
        <w:t xml:space="preserve">Tulos</w:t>
      </w:r>
    </w:p>
    <w:p>
      <w:r>
        <w:t xml:space="preserve">Onko olemassa keino nähdä poistetut Instagram-kuvat?</w:t>
      </w:r>
    </w:p>
    <w:p>
      <w:r>
        <w:rPr>
          <w:b/>
        </w:rPr>
        <w:t xml:space="preserve">Esimerkki 1.6175</w:t>
      </w:r>
    </w:p>
    <w:p>
      <w:r>
        <w:t xml:space="preserve">Mikä on oikea tapa taistella?</w:t>
      </w:r>
    </w:p>
    <w:p>
      <w:r>
        <w:rPr>
          <w:b/>
        </w:rPr>
        <w:t xml:space="preserve">Tulos</w:t>
      </w:r>
    </w:p>
    <w:p>
      <w:r>
        <w:t xml:space="preserve">Voisiko joku kertoa joitakin internet-termejä?</w:t>
      </w:r>
    </w:p>
    <w:p>
      <w:r>
        <w:rPr>
          <w:b/>
        </w:rPr>
        <w:t xml:space="preserve">Esimerkki 1.6176</w:t>
      </w:r>
    </w:p>
    <w:p>
      <w:r>
        <w:t xml:space="preserve">Onko glukoosin juominen päivittäin hyväksi terveydelle?</w:t>
      </w:r>
    </w:p>
    <w:p>
      <w:r>
        <w:rPr>
          <w:b/>
        </w:rPr>
        <w:t xml:space="preserve">Tulos</w:t>
      </w:r>
    </w:p>
    <w:p>
      <w:r>
        <w:t xml:space="preserve">Onko Tropicanan appelsiinin juominen päivittäin hyväksi terveydelle?</w:t>
      </w:r>
    </w:p>
    <w:p>
      <w:r>
        <w:rPr>
          <w:b/>
        </w:rPr>
        <w:t xml:space="preserve">Esimerkki 1.6177</w:t>
      </w:r>
    </w:p>
    <w:p>
      <w:r>
        <w:t xml:space="preserve">Mikä on kotipaikkatodistuksen korvannut itseilmoitustodistus? Miten se voidaan antaa?</w:t>
      </w:r>
    </w:p>
    <w:p>
      <w:r>
        <w:rPr>
          <w:b/>
        </w:rPr>
        <w:t xml:space="preserve">Tulos</w:t>
      </w:r>
    </w:p>
    <w:p>
      <w:r>
        <w:t xml:space="preserve">Miten perustamisasiakirja annetaan?</w:t>
      </w:r>
    </w:p>
    <w:p>
      <w:r>
        <w:rPr>
          <w:b/>
        </w:rPr>
        <w:t xml:space="preserve">Esimerkki 1.6178</w:t>
      </w:r>
    </w:p>
    <w:p>
      <w:r>
        <w:t xml:space="preserve">Mikä on rangaistus ajokortitta ajamisesta Alabamassa, miten ne vertautuvat Kansasin rangaistuksiin?</w:t>
      </w:r>
    </w:p>
    <w:p>
      <w:r>
        <w:rPr>
          <w:b/>
        </w:rPr>
        <w:t xml:space="preserve">Tulos</w:t>
      </w:r>
    </w:p>
    <w:p>
      <w:r>
        <w:t xml:space="preserve">Mikä on rangaistus ajokortitta ajamisesta Alabamassa, miten ne vertautuvat Washingtonin rangaistuksiin?</w:t>
      </w:r>
    </w:p>
    <w:p>
      <w:r>
        <w:rPr>
          <w:b/>
        </w:rPr>
        <w:t xml:space="preserve">Esimerkki 1.6179</w:t>
      </w:r>
    </w:p>
    <w:p>
      <w:r>
        <w:t xml:space="preserve">Onko Chandigarhissa hotelleja avopareille?</w:t>
      </w:r>
    </w:p>
    <w:p>
      <w:r>
        <w:rPr>
          <w:b/>
        </w:rPr>
        <w:t xml:space="preserve">Tulos</w:t>
      </w:r>
    </w:p>
    <w:p>
      <w:r>
        <w:t xml:space="preserve">Mikä hotelli on turvallinen naimattomalle pariskunnalle Kolkatassa?</w:t>
      </w:r>
    </w:p>
    <w:p>
      <w:r>
        <w:rPr>
          <w:b/>
        </w:rPr>
        <w:t xml:space="preserve">Esimerkki 1.6180</w:t>
      </w:r>
    </w:p>
    <w:p>
      <w:r>
        <w:t xml:space="preserve">Kuinka paljon maksaa, jos haluan käyttää 2 1,5 tonnin ilmastointilaitetta ilman verkkoa Pakistanissa vain aurinkopaneeleilla?</w:t>
      </w:r>
    </w:p>
    <w:p>
      <w:r>
        <w:rPr>
          <w:b/>
        </w:rPr>
        <w:t xml:space="preserve">Tulos</w:t>
      </w:r>
    </w:p>
    <w:p>
      <w:r>
        <w:t xml:space="preserve">Polttaako auton ilmastointi todella bensaa?</w:t>
      </w:r>
    </w:p>
    <w:p>
      <w:r>
        <w:rPr>
          <w:b/>
        </w:rPr>
        <w:t xml:space="preserve">Esimerkki 1.6181</w:t>
      </w:r>
    </w:p>
    <w:p>
      <w:r>
        <w:t xml:space="preserve">Olen kotoisin Kiinasta, ja minulla on kiinalainen pankkitili. Jos nostan rahaa pankkiautomaatista Indonesiassa, kuinka paljon veloituksia minulle tulee?</w:t>
      </w:r>
    </w:p>
    <w:p>
      <w:r>
        <w:rPr>
          <w:b/>
        </w:rPr>
        <w:t xml:space="preserve">Tulos</w:t>
      </w:r>
    </w:p>
    <w:p>
      <w:r>
        <w:t xml:space="preserve">Miten voin siirtää rahaa ICICI ATM SBI tilille?</w:t>
      </w:r>
    </w:p>
    <w:p>
      <w:r>
        <w:rPr>
          <w:b/>
        </w:rPr>
        <w:t xml:space="preserve">Esimerkki 1.6182</w:t>
      </w:r>
    </w:p>
    <w:p>
      <w:r>
        <w:t xml:space="preserve">Mitkä ovat Scalrin haitat?</w:t>
      </w:r>
    </w:p>
    <w:p>
      <w:r>
        <w:rPr>
          <w:b/>
        </w:rPr>
        <w:t xml:space="preserve">Tulos</w:t>
      </w:r>
    </w:p>
    <w:p>
      <w:r>
        <w:t xml:space="preserve">Mitkä ovat pilvitietokannan edut ja haitat?</w:t>
      </w:r>
    </w:p>
    <w:p>
      <w:r>
        <w:rPr>
          <w:b/>
        </w:rPr>
        <w:t xml:space="preserve">Esimerkki 1.6183</w:t>
      </w:r>
    </w:p>
    <w:p>
      <w:r>
        <w:t xml:space="preserve">Onko kukaan kiinnostunut aloittamaan oman yrityksensä sijoittamalla 10 000 rupiaa?</w:t>
      </w:r>
    </w:p>
    <w:p>
      <w:r>
        <w:rPr>
          <w:b/>
        </w:rPr>
        <w:t xml:space="preserve">Tulos</w:t>
      </w:r>
    </w:p>
    <w:p>
      <w:r>
        <w:t xml:space="preserve">Mikä on nykyinen näkemys siitä, miten proteiinit kootaan plasmakalvoon oikean topologian mukaisesti?</w:t>
      </w:r>
    </w:p>
    <w:p>
      <w:r>
        <w:rPr>
          <w:b/>
        </w:rPr>
        <w:t xml:space="preserve">Esimerkki 1.6184</w:t>
      </w:r>
    </w:p>
    <w:p>
      <w:r>
        <w:t xml:space="preserve">Nauttivatko astronautit ainoastaan happea vai muiden kaasujen seosta (tavallista ilmaa) happipullojen avulla?</w:t>
      </w:r>
    </w:p>
    <w:p>
      <w:r>
        <w:rPr>
          <w:b/>
        </w:rPr>
        <w:t xml:space="preserve">Tulos</w:t>
      </w:r>
    </w:p>
    <w:p>
      <w:r>
        <w:t xml:space="preserve">Miten happi ja ilma eroavat toisistaan?</w:t>
      </w:r>
    </w:p>
    <w:p>
      <w:r>
        <w:rPr>
          <w:b/>
        </w:rPr>
        <w:t xml:space="preserve">Esimerkki 1.6185</w:t>
      </w:r>
    </w:p>
    <w:p>
      <w:r>
        <w:t xml:space="preserve">Mikä on paras masennuslääke, jolla on tulehdusta ehkäiseviä ominaisuuksia?</w:t>
      </w:r>
    </w:p>
    <w:p>
      <w:r>
        <w:rPr>
          <w:b/>
        </w:rPr>
        <w:t xml:space="preserve">Tulos</w:t>
      </w:r>
    </w:p>
    <w:p>
      <w:r>
        <w:t xml:space="preserve">Mikä on vastaus?</w:t>
      </w:r>
    </w:p>
    <w:p>
      <w:r>
        <w:rPr>
          <w:b/>
        </w:rPr>
        <w:t xml:space="preserve">Esimerkki 1.6186</w:t>
      </w:r>
    </w:p>
    <w:p>
      <w:r>
        <w:t xml:space="preserve">Onko/oliko kasteja (ala)järjestelmiä olemassa zarathustralaisuudessa/zarathustralaisuuden alla? Kuka (tosiasiallisesti) likvidoi/hävitti/katkaisi/poisti suurimman osan näistä (ala)järjestelmistä?</w:t>
      </w:r>
    </w:p>
    <w:p>
      <w:r>
        <w:rPr>
          <w:b/>
        </w:rPr>
        <w:t xml:space="preserve">Tulos</w:t>
      </w:r>
    </w:p>
    <w:p>
      <w:r>
        <w:t xml:space="preserve">Onko/oliko buddhalaisuudessa/buddhalaisuuden alla olemassa kastijärjestelmiä (ala)järjestelmiä? Kuka (tosiasiallisesti) likvidoi/hävitti/katkaisi/lopetti useimmat näistä (ala)järjestelmistä?</w:t>
      </w:r>
    </w:p>
    <w:p>
      <w:r>
        <w:rPr>
          <w:b/>
        </w:rPr>
        <w:t xml:space="preserve">Esimerkki 1.6187</w:t>
      </w:r>
    </w:p>
    <w:p>
      <w:r>
        <w:t xml:space="preserve">Onko mahdollista estää jotakuta katsomasta kysymystämme Quorassa?</w:t>
      </w:r>
    </w:p>
    <w:p>
      <w:r>
        <w:rPr>
          <w:b/>
        </w:rPr>
        <w:t xml:space="preserve">Tulos</w:t>
      </w:r>
    </w:p>
    <w:p>
      <w:r>
        <w:t xml:space="preserve">Mikä on 420 §:n mukainen rangaistus?</w:t>
      </w:r>
    </w:p>
    <w:p>
      <w:r>
        <w:rPr>
          <w:b/>
        </w:rPr>
        <w:t xml:space="preserve">Esimerkki 1.6188</w:t>
      </w:r>
    </w:p>
    <w:p>
      <w:r>
        <w:t xml:space="preserve">Mikä on täydellisen joustava kysyntä?</w:t>
      </w:r>
    </w:p>
    <w:p>
      <w:r>
        <w:rPr>
          <w:b/>
        </w:rPr>
        <w:t xml:space="preserve">Tulos</w:t>
      </w:r>
    </w:p>
    <w:p>
      <w:r>
        <w:t xml:space="preserve">Mitä tarkoittavat täysin joustamaton kysyntä ja täysin joustava kysyntä?</w:t>
      </w:r>
    </w:p>
    <w:p>
      <w:r>
        <w:rPr>
          <w:b/>
        </w:rPr>
        <w:t xml:space="preserve">Esimerkki 1.6189</w:t>
      </w:r>
    </w:p>
    <w:p>
      <w:r>
        <w:t xml:space="preserve">Mitkä ovat helppoja vinkkejä Versant-testin läpäisyyn?</w:t>
      </w:r>
    </w:p>
    <w:p>
      <w:r>
        <w:rPr>
          <w:b/>
        </w:rPr>
        <w:t xml:space="preserve">Tulos</w:t>
      </w:r>
    </w:p>
    <w:p>
      <w:r>
        <w:t xml:space="preserve">Miten saan hyvät pisteet Versant-testissä?</w:t>
      </w:r>
    </w:p>
    <w:p>
      <w:r>
        <w:rPr>
          <w:b/>
        </w:rPr>
        <w:t xml:space="preserve">Esimerkki 1.6190</w:t>
      </w:r>
    </w:p>
    <w:p>
      <w:r>
        <w:t xml:space="preserve">Miten poistan uunin palamisarvet?</w:t>
      </w:r>
    </w:p>
    <w:p>
      <w:r>
        <w:rPr>
          <w:b/>
        </w:rPr>
        <w:t xml:space="preserve">Tulos</w:t>
      </w:r>
    </w:p>
    <w:p>
      <w:r>
        <w:t xml:space="preserve">Jääkö talikystan poistosta arpi?</w:t>
      </w:r>
    </w:p>
    <w:p>
      <w:r>
        <w:rPr>
          <w:b/>
        </w:rPr>
        <w:t xml:space="preserve">Esimerkki 1.6191</w:t>
      </w:r>
    </w:p>
    <w:p>
      <w:r>
        <w:t xml:space="preserve">Miten voin parantaa keskittymistäni?</w:t>
      </w:r>
    </w:p>
    <w:p>
      <w:r>
        <w:rPr>
          <w:b/>
        </w:rPr>
        <w:t xml:space="preserve">Tulos</w:t>
      </w:r>
    </w:p>
    <w:p>
      <w:r>
        <w:t xml:space="preserve">Mitkä ovat vinkkejä, joiden avulla voit keskittyä lukiessasi tai työssäsi? Huomaan, että ajatukseni harhailevat ja tiedän, etten ole niin tuottava kuin pitäisi.</w:t>
      </w:r>
    </w:p>
    <w:p>
      <w:r>
        <w:rPr>
          <w:b/>
        </w:rPr>
        <w:t xml:space="preserve">Esimerkki 1.6192</w:t>
      </w:r>
    </w:p>
    <w:p>
      <w:r>
        <w:t xml:space="preserve">Mitä on kermavaahto?</w:t>
      </w:r>
    </w:p>
    <w:p>
      <w:r>
        <w:rPr>
          <w:b/>
        </w:rPr>
        <w:t xml:space="preserve">Tulos</w:t>
      </w:r>
    </w:p>
    <w:p>
      <w:r>
        <w:t xml:space="preserve">Miten kermavaahto keksittiin tölkissä?</w:t>
      </w:r>
    </w:p>
    <w:p>
      <w:r>
        <w:rPr>
          <w:b/>
        </w:rPr>
        <w:t xml:space="preserve">Esimerkki 1.6193</w:t>
      </w:r>
    </w:p>
    <w:p>
      <w:r>
        <w:t xml:space="preserve">Olen tänään 11 päivää myöhässä, ja tein testin tänä aamuna, mutta se oli negatiivinen. Minulla on ollut joitakin raskausoireita, kuten vatsakramppeja. Olenko raskaana?</w:t>
      </w:r>
    </w:p>
    <w:p>
      <w:r>
        <w:rPr>
          <w:b/>
        </w:rPr>
        <w:t xml:space="preserve">Tulos</w:t>
      </w:r>
    </w:p>
    <w:p>
      <w:r>
        <w:t xml:space="preserve">Kuukautiseni ovat ensimmäistä kertaa 12 päivää myöhässä. Otin hpt:n kahdesti ja se oli molemmilla kerroilla negatiivinen. Käytimme myös ehkäisyä. Voinko olla raskaana?</w:t>
      </w:r>
    </w:p>
    <w:p>
      <w:r>
        <w:rPr>
          <w:b/>
        </w:rPr>
        <w:t xml:space="preserve">Esimerkki 1.6194</w:t>
      </w:r>
    </w:p>
    <w:p>
      <w:r>
        <w:t xml:space="preserve">Jos liityn Uberiin vuonna 2015 ohjelmistoinsinöörinä 0,3 prosentin osuudella, saanko vähintään miljoonan, kun yhtiö listautuu neljän vuoden kuluessa 50 miljardin dollarin arvolla?</w:t>
      </w:r>
    </w:p>
    <w:p>
      <w:r>
        <w:rPr>
          <w:b/>
        </w:rPr>
        <w:t xml:space="preserve">Tulos</w:t>
      </w:r>
    </w:p>
    <w:p>
      <w:r>
        <w:t xml:space="preserve">Olen keskinkertainen ohjelmistoinsinööri. Voinko menestyä Facebookin, Googlen, Uberin jne. kaltaisissa ohjelmistoyrityksissä?</w:t>
      </w:r>
    </w:p>
    <w:p>
      <w:r>
        <w:rPr>
          <w:b/>
        </w:rPr>
        <w:t xml:space="preserve">Esimerkki 1.6195</w:t>
      </w:r>
    </w:p>
    <w:p>
      <w:r>
        <w:t xml:space="preserve">Mikä on paras tapa valmistautua Cisco 650-663 tentti?</w:t>
      </w:r>
    </w:p>
    <w:p>
      <w:r>
        <w:rPr>
          <w:b/>
        </w:rPr>
        <w:t xml:space="preserve">Tulos</w:t>
      </w:r>
    </w:p>
    <w:p>
      <w:r>
        <w:t xml:space="preserve">Miten voin valmistautua Cisco 650-667 tentti?</w:t>
      </w:r>
    </w:p>
    <w:p>
      <w:r>
        <w:rPr>
          <w:b/>
        </w:rPr>
        <w:t xml:space="preserve">Esimerkki 1.6196</w:t>
      </w:r>
    </w:p>
    <w:p>
      <w:r>
        <w:t xml:space="preserve">Onko todella tarpeen rakentaa Shivaji Maharaj -muistomerkki Mumbain keskelle merta?</w:t>
      </w:r>
    </w:p>
    <w:p>
      <w:r>
        <w:rPr>
          <w:b/>
        </w:rPr>
        <w:t xml:space="preserve">Tulos</w:t>
      </w:r>
    </w:p>
    <w:p>
      <w:r>
        <w:t xml:space="preserve">Miksi marathalaiset kunnioittavat Shivaji Maharajia? Miten Maratha-kuningas suojeli Intiaa moguleilta?</w:t>
      </w:r>
    </w:p>
    <w:p>
      <w:r>
        <w:rPr>
          <w:b/>
        </w:rPr>
        <w:t xml:space="preserve">Esimerkki 1.6197</w:t>
      </w:r>
    </w:p>
    <w:p>
      <w:r>
        <w:t xml:space="preserve">Miten haen karusellin luettelon otsikon nimen liferayssä jsp:n avulla?</w:t>
      </w:r>
    </w:p>
    <w:p>
      <w:r>
        <w:rPr>
          <w:b/>
        </w:rPr>
        <w:t xml:space="preserve">Tulos</w:t>
      </w:r>
    </w:p>
    <w:p>
      <w:r>
        <w:t xml:space="preserve">Miten saan arvon pudotusluettelosta JSP:ssä?</w:t>
      </w:r>
    </w:p>
    <w:p>
      <w:r>
        <w:rPr>
          <w:b/>
        </w:rPr>
        <w:t xml:space="preserve">Esimerkki 1.6198</w:t>
      </w:r>
    </w:p>
    <w:p>
      <w:r>
        <w:t xml:space="preserve">Kuinka monta kilometriä moottoripyörän moottori kestää?</w:t>
      </w:r>
    </w:p>
    <w:p>
      <w:r>
        <w:rPr>
          <w:b/>
        </w:rPr>
        <w:t xml:space="preserve">Tulos</w:t>
      </w:r>
    </w:p>
    <w:p>
      <w:r>
        <w:t xml:space="preserve">Mikä on moottoripyörän moottorin käyttöikä?</w:t>
      </w:r>
    </w:p>
    <w:p>
      <w:r>
        <w:rPr>
          <w:b/>
        </w:rPr>
        <w:t xml:space="preserve">Esimerkki 1.6199</w:t>
      </w:r>
    </w:p>
    <w:p>
      <w:r>
        <w:t xml:space="preserve">Onko Quora surkea?</w:t>
      </w:r>
    </w:p>
    <w:p>
      <w:r>
        <w:rPr>
          <w:b/>
        </w:rPr>
        <w:t xml:space="preserve">Tulos</w:t>
      </w:r>
    </w:p>
    <w:p>
      <w:r>
        <w:t xml:space="preserve">Miksi quora on surkea?</w:t>
      </w:r>
    </w:p>
    <w:p>
      <w:r>
        <w:rPr>
          <w:b/>
        </w:rPr>
        <w:t xml:space="preserve">Esimerkki 1.6200</w:t>
      </w:r>
    </w:p>
    <w:p>
      <w:r>
        <w:t xml:space="preserve">Miten Hashmap on toteutettu Javassa sisäisesti? Mitkä ovat sen käytön hyvät ja huonot puolet? Mitkä ovat sen tarjoamat monimutkaisuudet lisäystä, poistoa ja hakua varten?</w:t>
      </w:r>
    </w:p>
    <w:p>
      <w:r>
        <w:rPr>
          <w:b/>
        </w:rPr>
        <w:t xml:space="preserve">Tulos</w:t>
      </w:r>
    </w:p>
    <w:p>
      <w:r>
        <w:t xml:space="preserve">Miten muunnan JSONObjectin HashMapiksi Javassa?</w:t>
      </w:r>
    </w:p>
    <w:p>
      <w:r>
        <w:rPr>
          <w:b/>
        </w:rPr>
        <w:t xml:space="preserve">Esimerkki 1.6201</w:t>
      </w:r>
    </w:p>
    <w:p>
      <w:r>
        <w:t xml:space="preserve">Mitä sanoja voidaan käyttää sanojen awesome ja cool sijasta?</w:t>
      </w:r>
    </w:p>
    <w:p>
      <w:r>
        <w:rPr>
          <w:b/>
        </w:rPr>
        <w:t xml:space="preserve">Tulos</w:t>
      </w:r>
    </w:p>
    <w:p>
      <w:r>
        <w:t xml:space="preserve">Mitkä ovat hienoja Raamatun sanoja, joita voidaan käyttää vaatemallistossa?</w:t>
      </w:r>
    </w:p>
    <w:p>
      <w:r>
        <w:rPr>
          <w:b/>
        </w:rPr>
        <w:t xml:space="preserve">Esimerkki 1.6202</w:t>
      </w:r>
    </w:p>
    <w:p>
      <w:r>
        <w:t xml:space="preserve">Onko kiinan, japanin ja korean kielissä tapa ilmaista isoja kirjaimia?</w:t>
      </w:r>
    </w:p>
    <w:p>
      <w:r>
        <w:rPr>
          <w:b/>
        </w:rPr>
        <w:t xml:space="preserve">Tulos</w:t>
      </w:r>
    </w:p>
    <w:p>
      <w:r>
        <w:t xml:space="preserve">Mikä kieli on helpoin oppia: Kiinaa, japania vai koreaa?</w:t>
      </w:r>
    </w:p>
    <w:p>
      <w:r>
        <w:rPr>
          <w:b/>
        </w:rPr>
        <w:t xml:space="preserve">Esimerkki 1.6203</w:t>
      </w:r>
    </w:p>
    <w:p>
      <w:r>
        <w:t xml:space="preserve">Voiko sähköinsinööri saada töitä ulkomailta?</w:t>
      </w:r>
    </w:p>
    <w:p>
      <w:r>
        <w:rPr>
          <w:b/>
        </w:rPr>
        <w:t xml:space="preserve">Tulos</w:t>
      </w:r>
    </w:p>
    <w:p>
      <w:r>
        <w:t xml:space="preserve">Miten instrumentointi-insinööri voi saada töitä ulkomailta?</w:t>
      </w:r>
    </w:p>
    <w:p>
      <w:r>
        <w:rPr>
          <w:b/>
        </w:rPr>
        <w:t xml:space="preserve">Esimerkki 1.6204</w:t>
      </w:r>
    </w:p>
    <w:p>
      <w:r>
        <w:t xml:space="preserve">Olen luokalla 11 ja valmistaudun IIT JEE 2018.Olen suunnitellut muuttavani Alleniin ,Kota luokkaan 12.Lisääkö se preprationi?</w:t>
      </w:r>
    </w:p>
    <w:p>
      <w:r>
        <w:rPr>
          <w:b/>
        </w:rPr>
        <w:t xml:space="preserve">Tulos</w:t>
      </w:r>
    </w:p>
    <w:p>
      <w:r>
        <w:t xml:space="preserve">Kuinka monta luokkaa t-paidassa on?</w:t>
      </w:r>
    </w:p>
    <w:p>
      <w:r>
        <w:rPr>
          <w:b/>
        </w:rPr>
        <w:t xml:space="preserve">Esimerkki 1.6205</w:t>
      </w:r>
    </w:p>
    <w:p>
      <w:r>
        <w:t xml:space="preserve">Mitkä olivat Merlinin ja Utherin välisen sopimuksen syyt ja vaikutukset?</w:t>
      </w:r>
    </w:p>
    <w:p>
      <w:r>
        <w:rPr>
          <w:b/>
        </w:rPr>
        <w:t xml:space="preserve">Tulos</w:t>
      </w:r>
    </w:p>
    <w:p>
      <w:r>
        <w:t xml:space="preserve">Mitkä ovat esimerkkejä faustilaisesta sopimuksesta?</w:t>
      </w:r>
    </w:p>
    <w:p>
      <w:r>
        <w:rPr>
          <w:b/>
        </w:rPr>
        <w:t xml:space="preserve">Esimerkki 1.6206</w:t>
      </w:r>
    </w:p>
    <w:p>
      <w:r>
        <w:t xml:space="preserve">Miten voin suunnitella matkaa maharstrassa?</w:t>
      </w:r>
    </w:p>
    <w:p>
      <w:r>
        <w:rPr>
          <w:b/>
        </w:rPr>
        <w:t xml:space="preserve">Tulos</w:t>
      </w:r>
    </w:p>
    <w:p>
      <w:r>
        <w:t xml:space="preserve">Miten suunnittelen matkan?</w:t>
      </w:r>
    </w:p>
    <w:p>
      <w:r>
        <w:rPr>
          <w:b/>
        </w:rPr>
        <w:t xml:space="preserve">Esimerkki 1.6207</w:t>
      </w:r>
    </w:p>
    <w:p>
      <w:r>
        <w:t xml:space="preserve">Välitin fyysisen raakaöljysopimuksen. Olen yhteydessä suoraan ostajaan. Tarvitsenko asianajajan suojelemaan provisiotani vai voinko luottaa siihen, että ostaja maksaa minulle provisiot?</w:t>
      </w:r>
    </w:p>
    <w:p>
      <w:r>
        <w:rPr>
          <w:b/>
        </w:rPr>
        <w:t xml:space="preserve">Tulos</w:t>
      </w:r>
    </w:p>
    <w:p>
      <w:r>
        <w:t xml:space="preserve">Miten voin välittäjänä tehdä raakaöljysopimuksen?</w:t>
      </w:r>
    </w:p>
    <w:p>
      <w:r>
        <w:rPr>
          <w:b/>
        </w:rPr>
        <w:t xml:space="preserve">Esimerkki 1.6208</w:t>
      </w:r>
    </w:p>
    <w:p>
      <w:r>
        <w:t xml:space="preserve">Mitä asioita voin tehdä viisikymppisenä tullakseni miljonääriksi 65-vuotiaana?</w:t>
      </w:r>
    </w:p>
    <w:p>
      <w:r>
        <w:rPr>
          <w:b/>
        </w:rPr>
        <w:t xml:space="preserve">Tulos</w:t>
      </w:r>
    </w:p>
    <w:p>
      <w:r>
        <w:t xml:space="preserve">Mitä asioita voin tehdä 20-vuotiaana, jotta minusta tulisi miljonääri 30-vuotiaana?</w:t>
      </w:r>
    </w:p>
    <w:p>
      <w:r>
        <w:rPr>
          <w:b/>
        </w:rPr>
        <w:t xml:space="preserve">Esimerkki 1.6209</w:t>
      </w:r>
    </w:p>
    <w:p>
      <w:r>
        <w:t xml:space="preserve">Missä on paras paikka saada kannettava tietokone edullisesti?</w:t>
      </w:r>
    </w:p>
    <w:p>
      <w:r>
        <w:rPr>
          <w:b/>
        </w:rPr>
        <w:t xml:space="preserve">Tulos</w:t>
      </w:r>
    </w:p>
    <w:p>
      <w:r>
        <w:t xml:space="preserve">Mistä saa parhaiten tarjouksia televisioista?</w:t>
      </w:r>
    </w:p>
    <w:p>
      <w:r>
        <w:rPr>
          <w:b/>
        </w:rPr>
        <w:t xml:space="preserve">Esimerkki 1.6210</w:t>
      </w:r>
    </w:p>
    <w:p>
      <w:r>
        <w:t xml:space="preserve">Onko Suzuki Gixxer 150 hyvä uusille kuljettajille?</w:t>
      </w:r>
    </w:p>
    <w:p>
      <w:r>
        <w:rPr>
          <w:b/>
        </w:rPr>
        <w:t xml:space="preserve">Tulos</w:t>
      </w:r>
    </w:p>
    <w:p>
      <w:r>
        <w:t xml:space="preserve">Mikä pyörä minun pitäisi hankkia? Royal Enfield classic (vai) Apache 200 (vai) Suzuki Gixxer? Olen kaupunkipyöräilijä ja nopeusrajoitukseni ovat useimmiten 0-80 km/h.</w:t>
      </w:r>
    </w:p>
    <w:p>
      <w:r>
        <w:rPr>
          <w:b/>
        </w:rPr>
        <w:t xml:space="preserve">Esimerkki 1.6211</w:t>
      </w:r>
    </w:p>
    <w:p>
      <w:r>
        <w:t xml:space="preserve">Mikä on holismin ulkoraja?</w:t>
      </w:r>
    </w:p>
    <w:p>
      <w:r>
        <w:rPr>
          <w:b/>
        </w:rPr>
        <w:t xml:space="preserve">Tulos</w:t>
      </w:r>
    </w:p>
    <w:p>
      <w:r>
        <w:t xml:space="preserve">Mistä reduktionismi-holismikeskustelussa on kyse?</w:t>
      </w:r>
    </w:p>
    <w:p>
      <w:r>
        <w:rPr>
          <w:b/>
        </w:rPr>
        <w:t xml:space="preserve">Esimerkki 1.6212</w:t>
      </w:r>
    </w:p>
    <w:p>
      <w:r>
        <w:t xml:space="preserve">Mikä on Microsoft Virtual Mini -porttisovittimen merkitys?</w:t>
      </w:r>
    </w:p>
    <w:p>
      <w:r>
        <w:rPr>
          <w:b/>
        </w:rPr>
        <w:t xml:space="preserve">Tulos</w:t>
      </w:r>
    </w:p>
    <w:p>
      <w:r>
        <w:t xml:space="preserve">Miten teen ansioluettelosta vahvan Ivy League -yliopistoja varten?</w:t>
      </w:r>
    </w:p>
    <w:p>
      <w:r>
        <w:rPr>
          <w:b/>
        </w:rPr>
        <w:t xml:space="preserve">Esimerkki 1.6213</w:t>
      </w:r>
    </w:p>
    <w:p>
      <w:r>
        <w:t xml:space="preserve">Miksi jotkut ihmiset osaavat piirtää?</w:t>
      </w:r>
    </w:p>
    <w:p>
      <w:r>
        <w:rPr>
          <w:b/>
        </w:rPr>
        <w:t xml:space="preserve">Tulos</w:t>
      </w:r>
    </w:p>
    <w:p>
      <w:r>
        <w:t xml:space="preserve">Miksi ihmiset piirtävät itseensä?</w:t>
      </w:r>
    </w:p>
    <w:p>
      <w:r>
        <w:rPr>
          <w:b/>
        </w:rPr>
        <w:t xml:space="preserve">Esimerkki 1.6214</w:t>
      </w:r>
    </w:p>
    <w:p>
      <w:r>
        <w:t xml:space="preserve">Miten muunnan CGPA:n prosenttiluvuksi insinööritieteissä, joissa on 8 lukukautta?</w:t>
      </w:r>
    </w:p>
    <w:p>
      <w:r>
        <w:rPr>
          <w:b/>
        </w:rPr>
        <w:t xml:space="preserve">Tulos</w:t>
      </w:r>
    </w:p>
    <w:p>
      <w:r>
        <w:t xml:space="preserve">Miten lasken tekniikan yhteenlasketun prosenttiosuuden 8 lukukaudesta VTU: ssa?</w:t>
      </w:r>
    </w:p>
    <w:p>
      <w:r>
        <w:rPr>
          <w:b/>
        </w:rPr>
        <w:t xml:space="preserve">Esimerkki 1.6215</w:t>
      </w:r>
    </w:p>
    <w:p>
      <w:r>
        <w:t xml:space="preserve">Mitä eroa on sanoilla "koko ajan" ja "aina"?</w:t>
      </w:r>
    </w:p>
    <w:p>
      <w:r>
        <w:rPr>
          <w:b/>
        </w:rPr>
        <w:t xml:space="preserve">Tulos</w:t>
      </w:r>
    </w:p>
    <w:p>
      <w:r>
        <w:t xml:space="preserve">Mitä eroa on "ajallaan" ja "ajallaan"?</w:t>
      </w:r>
    </w:p>
    <w:p>
      <w:r>
        <w:rPr>
          <w:b/>
        </w:rPr>
        <w:t xml:space="preserve">Esimerkki 1.6216</w:t>
      </w:r>
    </w:p>
    <w:p>
      <w:r>
        <w:t xml:space="preserve">Mitä ihmiskeholle tarkalleen ottaen tapahtuu, kun lentokone iskeytyy maahan?</w:t>
      </w:r>
    </w:p>
    <w:p>
      <w:r>
        <w:rPr>
          <w:b/>
        </w:rPr>
        <w:t xml:space="preserve">Tulos</w:t>
      </w:r>
    </w:p>
    <w:p>
      <w:r>
        <w:t xml:space="preserve">Mitä ihmiskeholle tapahtuu, kun se altistuu ulkoavaruudelle? Pyörähtääkö ihmiskeho ikuisesti maapallon ympäri, jos se jätetään sinne pyörimään?</w:t>
      </w:r>
    </w:p>
    <w:p>
      <w:r>
        <w:rPr>
          <w:b/>
        </w:rPr>
        <w:t xml:space="preserve">Esimerkki 1.6217</w:t>
      </w:r>
    </w:p>
    <w:p>
      <w:r>
        <w:t xml:space="preserve">Pitäisikö aviomiehen juhlia menestystä tai tukea, kun vaimo epäonnistui epäonnekseen?</w:t>
      </w:r>
    </w:p>
    <w:p>
      <w:r>
        <w:rPr>
          <w:b/>
        </w:rPr>
        <w:t xml:space="preserve">Tulos</w:t>
      </w:r>
    </w:p>
    <w:p>
      <w:r>
        <w:t xml:space="preserve">Mitä aviomiehen pitäisi tehdä, kun hän saa tietää, ettei hänen vaimostaan tule koskaan äitiä, ja salaa sen ennen avioliittoa?</w:t>
      </w:r>
    </w:p>
    <w:p>
      <w:r>
        <w:rPr>
          <w:b/>
        </w:rPr>
        <w:t xml:space="preserve">Esimerkki 1.6218</w:t>
      </w:r>
    </w:p>
    <w:p>
      <w:r>
        <w:t xml:space="preserve">Miten minusta voi tulla pornokuvaaja brazzers.comissa?</w:t>
      </w:r>
    </w:p>
    <w:p>
      <w:r>
        <w:rPr>
          <w:b/>
        </w:rPr>
        <w:t xml:space="preserve">Tulos</w:t>
      </w:r>
    </w:p>
    <w:p>
      <w:r>
        <w:t xml:space="preserve">Miten hakkeriksi tullaan?</w:t>
      </w:r>
    </w:p>
    <w:p>
      <w:r>
        <w:rPr>
          <w:b/>
        </w:rPr>
        <w:t xml:space="preserve">Esimerkki 1.6219</w:t>
      </w:r>
    </w:p>
    <w:p>
      <w:r>
        <w:t xml:space="preserve">Onko Bernie Sandersin verosuunnitelmassa vikaa?</w:t>
      </w:r>
    </w:p>
    <w:p>
      <w:r>
        <w:rPr>
          <w:b/>
        </w:rPr>
        <w:t xml:space="preserve">Tulos</w:t>
      </w:r>
    </w:p>
    <w:p>
      <w:r>
        <w:t xml:space="preserve">Aikooko Bernie Sanders lobata perintöverolakien muuttamista?</w:t>
      </w:r>
    </w:p>
    <w:p>
      <w:r>
        <w:rPr>
          <w:b/>
        </w:rPr>
        <w:t xml:space="preserve">Esimerkki 1.6220</w:t>
      </w:r>
    </w:p>
    <w:p>
      <w:r>
        <w:t xml:space="preserve">Miksi henkivakuutus vaaditaan, kun lähden Yhdysvaltoihin töihin?</w:t>
      </w:r>
    </w:p>
    <w:p>
      <w:r>
        <w:rPr>
          <w:b/>
        </w:rPr>
        <w:t xml:space="preserve">Tulos</w:t>
      </w:r>
    </w:p>
    <w:p>
      <w:r>
        <w:t xml:space="preserve">Miten luon profiilikuvan kuten Kevin McCauley?</w:t>
      </w:r>
    </w:p>
    <w:p>
      <w:r>
        <w:rPr>
          <w:b/>
        </w:rPr>
        <w:t xml:space="preserve">Esimerkki 1.6221</w:t>
      </w:r>
    </w:p>
    <w:p>
      <w:r>
        <w:t xml:space="preserve">Miten saan 95 %:n tuloksen laudoissa opiskelemalla 2 kuukauden aikana? Jos ei ole aloittanut valmistautumista, riittääkö 2 kuukautta 12. luokan lautakuntiin?</w:t>
      </w:r>
    </w:p>
    <w:p>
      <w:r>
        <w:rPr>
          <w:b/>
        </w:rPr>
        <w:t xml:space="preserve">Tulos</w:t>
      </w:r>
    </w:p>
    <w:p>
      <w:r>
        <w:t xml:space="preserve">Miten minun pitäisi opiskella H.S.C.-lautoja varten 2 kuukaudessa?</w:t>
      </w:r>
    </w:p>
    <w:p>
      <w:r>
        <w:rPr>
          <w:b/>
        </w:rPr>
        <w:t xml:space="preserve">Esimerkki 1.6222</w:t>
      </w:r>
    </w:p>
    <w:p>
      <w:r>
        <w:t xml:space="preserve">Löytävätkö filippiiniläiset tytöt intialaisia miehiä viehättäviksi?</w:t>
      </w:r>
    </w:p>
    <w:p>
      <w:r>
        <w:rPr>
          <w:b/>
        </w:rPr>
        <w:t xml:space="preserve">Tulos</w:t>
      </w:r>
    </w:p>
    <w:p>
      <w:r>
        <w:t xml:space="preserve">Onko pakistanilaiset naiset pitävät intialaisia miehiä viehättävinä?</w:t>
      </w:r>
    </w:p>
    <w:p>
      <w:r>
        <w:rPr>
          <w:b/>
        </w:rPr>
        <w:t xml:space="preserve">Esimerkki 1.6223</w:t>
      </w:r>
    </w:p>
    <w:p>
      <w:r>
        <w:t xml:space="preserve">Tukivatko intialaiset muslimit Pakistania vuoden 1971 sodassa? Missä ovat todisteet siitä, että näin oli?</w:t>
      </w:r>
    </w:p>
    <w:p>
      <w:r>
        <w:rPr>
          <w:b/>
        </w:rPr>
        <w:t xml:space="preserve">Tulos</w:t>
      </w:r>
    </w:p>
    <w:p>
      <w:r>
        <w:t xml:space="preserve">Tukivatko Intian muslimit Pakistania vuoden 1971 sodassa? Mistä voin saada todisteita, jos näin on?</w:t>
      </w:r>
    </w:p>
    <w:p>
      <w:r>
        <w:rPr>
          <w:b/>
        </w:rPr>
        <w:t xml:space="preserve">Esimerkki 1.6224</w:t>
      </w:r>
    </w:p>
    <w:p>
      <w:r>
        <w:t xml:space="preserve">Miksi Yhdysvallat voi asettaa talouspakotteita muille maille?</w:t>
      </w:r>
    </w:p>
    <w:p>
      <w:r>
        <w:rPr>
          <w:b/>
        </w:rPr>
        <w:t xml:space="preserve">Tulos</w:t>
      </w:r>
    </w:p>
    <w:p>
      <w:r>
        <w:t xml:space="preserve">Miksi maat kunnioittavat Yhdysvaltojen Iraniin tai mihin tahansa muuhun maahan kohdistamia pakotteita?</w:t>
      </w:r>
    </w:p>
    <w:p>
      <w:r>
        <w:rPr>
          <w:b/>
        </w:rPr>
        <w:t xml:space="preserve">Esimerkki 1.6225</w:t>
      </w:r>
    </w:p>
    <w:p>
      <w:r>
        <w:t xml:space="preserve">Olen 24-vuotias ja minulla on edelleen säännöllisesti näppylöitä kasvoissa ja selässä. Miten voin vähentää niitä? Mitkä ovat kaikki syyt tähän?</w:t>
      </w:r>
    </w:p>
    <w:p>
      <w:r>
        <w:rPr>
          <w:b/>
        </w:rPr>
        <w:t xml:space="preserve">Tulos</w:t>
      </w:r>
    </w:p>
    <w:p>
      <w:r>
        <w:t xml:space="preserve">Täytän 18 vuotta kahden päivän päästä ja minulla on näppylöitä ja arpia poskissa. Miten pääsen niistä eroon?</w:t>
      </w:r>
    </w:p>
    <w:p>
      <w:r>
        <w:rPr>
          <w:b/>
        </w:rPr>
        <w:t xml:space="preserve">Esimerkki 1.6226</w:t>
      </w:r>
    </w:p>
    <w:p>
      <w:r>
        <w:t xml:space="preserve">Onko kenelläkään ollut laajaa, usein heikentävää väsymystä litiumin ja/tai olantsapiinin käytön lopettamisen jälkeen, ja jos on, kuinka kauan?</w:t>
      </w:r>
    </w:p>
    <w:p>
      <w:r>
        <w:rPr>
          <w:b/>
        </w:rPr>
        <w:t xml:space="preserve">Tulos</w:t>
      </w:r>
    </w:p>
    <w:p>
      <w:r>
        <w:t xml:space="preserve">Mistä tiedät, onko fobia heikentävä ja voisiko se hyötyä terapiasta?</w:t>
      </w:r>
    </w:p>
    <w:p>
      <w:r>
        <w:rPr>
          <w:b/>
        </w:rPr>
        <w:t xml:space="preserve">Esimerkki 1.6227</w:t>
      </w:r>
    </w:p>
    <w:p>
      <w:r>
        <w:t xml:space="preserve">Elokuvassa The Imitation Game on sitaatti, jota en ymmärtänyt. Katso se alta. Mitä se tarkoittaa?</w:t>
      </w:r>
    </w:p>
    <w:p>
      <w:r>
        <w:rPr>
          <w:b/>
        </w:rPr>
        <w:t xml:space="preserve">Tulos</w:t>
      </w:r>
    </w:p>
    <w:p>
      <w:r>
        <w:t xml:space="preserve">Miksi käytämme sanaa "mono" monosaharidista, jos se sisältää 3-7 monomeeriyksikköä?</w:t>
      </w:r>
    </w:p>
    <w:p>
      <w:r>
        <w:rPr>
          <w:b/>
        </w:rPr>
        <w:t xml:space="preserve">Esimerkki 1.6228</w:t>
      </w:r>
    </w:p>
    <w:p>
      <w:r>
        <w:t xml:space="preserve">Mikä startup-nimi on paras?</w:t>
      </w:r>
    </w:p>
    <w:p>
      <w:r>
        <w:rPr>
          <w:b/>
        </w:rPr>
        <w:t xml:space="preserve">Tulos</w:t>
      </w:r>
    </w:p>
    <w:p>
      <w:r>
        <w:t xml:space="preserve">Millä startupeilla on parhaat nimet?</w:t>
      </w:r>
    </w:p>
    <w:p>
      <w:r>
        <w:rPr>
          <w:b/>
        </w:rPr>
        <w:t xml:space="preserve">Esimerkki 1.6229</w:t>
      </w:r>
    </w:p>
    <w:p>
      <w:r>
        <w:t xml:space="preserve">Mikä tehdas tarjoaa paloteknistä tiiltä, jolla on paras laatu, kuten magnesiahiilitiili?</w:t>
      </w:r>
    </w:p>
    <w:p>
      <w:r>
        <w:rPr>
          <w:b/>
        </w:rPr>
        <w:t xml:space="preserve">Tulos</w:t>
      </w:r>
    </w:p>
    <w:p>
      <w:r>
        <w:t xml:space="preserve">Mikä POS-järjestelmä on paras, kun avaat yhden toimipisteen tiili- ja laastikaupan, mutta haluat myös integroida verkkokaupan osaksi kokemusta?</w:t>
      </w:r>
    </w:p>
    <w:p>
      <w:r>
        <w:rPr>
          <w:b/>
        </w:rPr>
        <w:t xml:space="preserve">Esimerkki 1.6230</w:t>
      </w:r>
    </w:p>
    <w:p>
      <w:r>
        <w:t xml:space="preserve">Mitä psykologiasta ja tietoisuudesta kiinnostuneen opiskelijan tulisi opiskella pääaineena?</w:t>
      </w:r>
    </w:p>
    <w:p>
      <w:r>
        <w:rPr>
          <w:b/>
        </w:rPr>
        <w:t xml:space="preserve">Tulos</w:t>
      </w:r>
    </w:p>
    <w:p>
      <w:r>
        <w:t xml:space="preserve">Mitkä ovat tämänhetkiset tilastot teknologia-alan naisista Yhdysvalloissa ja Kanadassa? Kuinka suuri on naisten osuus IT-työvoimasta?</w:t>
      </w:r>
    </w:p>
    <w:p>
      <w:r>
        <w:rPr>
          <w:b/>
        </w:rPr>
        <w:t xml:space="preserve">Esimerkki 1.6231</w:t>
      </w:r>
    </w:p>
    <w:p>
      <w:r>
        <w:t xml:space="preserve">Pitävätkö tytöt söpöistä miehistä, miehistä, joilla on ennemmin poikamainen kuin hyvin miehekäs ulkonäkö?</w:t>
      </w:r>
    </w:p>
    <w:p>
      <w:r>
        <w:rPr>
          <w:b/>
        </w:rPr>
        <w:t xml:space="preserve">Tulos</w:t>
      </w:r>
    </w:p>
    <w:p>
      <w:r>
        <w:t xml:space="preserve">Miksi pienet, söpöt tytöt eivät pidä pienistä pojista, vaan mieluummin pidemmistä tai kypsän näköisistä pojista?</w:t>
      </w:r>
    </w:p>
    <w:p>
      <w:r>
        <w:rPr>
          <w:b/>
        </w:rPr>
        <w:t xml:space="preserve">Esimerkki 1.6232</w:t>
      </w:r>
    </w:p>
    <w:p>
      <w:r>
        <w:t xml:space="preserve">Mitä tapahtuu opettajien päivänä Vibrant Academyssa?</w:t>
      </w:r>
    </w:p>
    <w:p>
      <w:r>
        <w:rPr>
          <w:b/>
        </w:rPr>
        <w:t xml:space="preserve">Tulos</w:t>
      </w:r>
    </w:p>
    <w:p>
      <w:r>
        <w:t xml:space="preserve">Mikä on paras IPA-opas amerikanenglannille?</w:t>
      </w:r>
    </w:p>
    <w:p>
      <w:r>
        <w:rPr>
          <w:b/>
        </w:rPr>
        <w:t xml:space="preserve">Esimerkki 1.6233</w:t>
      </w:r>
    </w:p>
    <w:p>
      <w:r>
        <w:t xml:space="preserve">Miksi Samista ja Deanista tuli metsästäjiä?</w:t>
      </w:r>
    </w:p>
    <w:p>
      <w:r>
        <w:rPr>
          <w:b/>
        </w:rPr>
        <w:t xml:space="preserve">Tulos</w:t>
      </w:r>
    </w:p>
    <w:p>
      <w:r>
        <w:t xml:space="preserve">Miksi Gandalf Valkoinen ei etsinyt Frodoa ja Samia Zirakzigilistä lähdettyään auttaakseen heitä etsinnöissä?</w:t>
      </w:r>
    </w:p>
    <w:p>
      <w:r>
        <w:rPr>
          <w:b/>
        </w:rPr>
        <w:t xml:space="preserve">Esimerkki 1.6234</w:t>
      </w:r>
    </w:p>
    <w:p>
      <w:r>
        <w:t xml:space="preserve">Mikä Australian ruoassa ja keittiössä on epätavallista tai erilaista?</w:t>
      </w:r>
    </w:p>
    <w:p>
      <w:r>
        <w:rPr>
          <w:b/>
        </w:rPr>
        <w:t xml:space="preserve">Tulos</w:t>
      </w:r>
    </w:p>
    <w:p>
      <w:r>
        <w:t xml:space="preserve">Mikä Pakistanin ruoassa ja keittiössä on epätavallista tai erilaista?</w:t>
      </w:r>
    </w:p>
    <w:p>
      <w:r>
        <w:rPr>
          <w:b/>
        </w:rPr>
        <w:t xml:space="preserve">Esimerkki 1.6235</w:t>
      </w:r>
    </w:p>
    <w:p>
      <w:r>
        <w:t xml:space="preserve">Miten minun pitäisi sijoittaa 5 lakh rupiaa maksimaalista tuottoa ja minimoida vero?</w:t>
      </w:r>
    </w:p>
    <w:p>
      <w:r>
        <w:rPr>
          <w:b/>
        </w:rPr>
        <w:t xml:space="preserve">Tulos</w:t>
      </w:r>
    </w:p>
    <w:p>
      <w:r>
        <w:t xml:space="preserve">Miten minun pitäisi sijoittaa 30 lakhs rupiaa?</w:t>
      </w:r>
    </w:p>
    <w:p>
      <w:r>
        <w:rPr>
          <w:b/>
        </w:rPr>
        <w:t xml:space="preserve">Esimerkki 1.6236</w:t>
      </w:r>
    </w:p>
    <w:p>
      <w:r>
        <w:t xml:space="preserve">Miten kobolttielementin hinta määritetään?</w:t>
      </w:r>
    </w:p>
    <w:p>
      <w:r>
        <w:rPr>
          <w:b/>
        </w:rPr>
        <w:t xml:space="preserve">Tulos</w:t>
      </w:r>
    </w:p>
    <w:p>
      <w:r>
        <w:t xml:space="preserve">Mikä on koboltti(III)oksidin kaava?</w:t>
      </w:r>
    </w:p>
    <w:p>
      <w:r>
        <w:rPr>
          <w:b/>
        </w:rPr>
        <w:t xml:space="preserve">Esimerkki 1.6237</w:t>
      </w:r>
    </w:p>
    <w:p>
      <w:r>
        <w:t xml:space="preserve">Mikä on minkä tahansa massatähden elinkaari?</w:t>
      </w:r>
    </w:p>
    <w:p>
      <w:r>
        <w:rPr>
          <w:b/>
        </w:rPr>
        <w:t xml:space="preserve">Tulos</w:t>
      </w:r>
    </w:p>
    <w:p>
      <w:r>
        <w:t xml:space="preserve">Mikä on keskipitkän massan tähden elinkaari?</w:t>
      </w:r>
    </w:p>
    <w:p>
      <w:r>
        <w:rPr>
          <w:b/>
        </w:rPr>
        <w:t xml:space="preserve">Esimerkki 1.6238</w:t>
      </w:r>
    </w:p>
    <w:p>
      <w:r>
        <w:t xml:space="preserve">Entä jos johtaja lähettää kaveripyynnön fb:ssä?</w:t>
      </w:r>
    </w:p>
    <w:p>
      <w:r>
        <w:rPr>
          <w:b/>
        </w:rPr>
        <w:t xml:space="preserve">Tulos</w:t>
      </w:r>
    </w:p>
    <w:p>
      <w:r>
        <w:t xml:space="preserve">Mikä on telakka ja miten voin oppia siitä java-kehittäjänä?</w:t>
      </w:r>
    </w:p>
    <w:p>
      <w:r>
        <w:rPr>
          <w:b/>
        </w:rPr>
        <w:t xml:space="preserve">Esimerkki 1.6239</w:t>
      </w:r>
    </w:p>
    <w:p>
      <w:r>
        <w:t xml:space="preserve">Kuka voittaisi Doomsdayn ja Darkseidin välisen taistelun?</w:t>
      </w:r>
    </w:p>
    <w:p>
      <w:r>
        <w:rPr>
          <w:b/>
        </w:rPr>
        <w:t xml:space="preserve">Tulos</w:t>
      </w:r>
    </w:p>
    <w:p>
      <w:r>
        <w:t xml:space="preserve">Kuka voittaisi taistelun kuolemaan asti: Sentry (Marvel) vai Doomsday (DC)?</w:t>
      </w:r>
    </w:p>
    <w:p>
      <w:r>
        <w:rPr>
          <w:b/>
        </w:rPr>
        <w:t xml:space="preserve">Esimerkki 1.6240</w:t>
      </w:r>
    </w:p>
    <w:p>
      <w:r>
        <w:t xml:space="preserve">Kuinka totta karman käsite on?</w:t>
      </w:r>
    </w:p>
    <w:p>
      <w:r>
        <w:rPr>
          <w:b/>
        </w:rPr>
        <w:t xml:space="preserve">Tulos</w:t>
      </w:r>
    </w:p>
    <w:p>
      <w:r>
        <w:t xml:space="preserve">Mikä on karman käsite?</w:t>
      </w:r>
    </w:p>
    <w:p>
      <w:r>
        <w:rPr>
          <w:b/>
        </w:rPr>
        <w:t xml:space="preserve">Esimerkki 1.6241</w:t>
      </w:r>
    </w:p>
    <w:p>
      <w:r>
        <w:t xml:space="preserve">Voiko tukkeutunut katalysaattori vapautua itsestään?</w:t>
      </w:r>
    </w:p>
    <w:p>
      <w:r>
        <w:rPr>
          <w:b/>
        </w:rPr>
        <w:t xml:space="preserve">Tulos</w:t>
      </w:r>
    </w:p>
    <w:p>
      <w:r>
        <w:t xml:space="preserve">Mikä on kohtuullinen hinta katalysaattorin asentamisesta vuoden 2001 Mazda 626:een?</w:t>
      </w:r>
    </w:p>
    <w:p>
      <w:r>
        <w:rPr>
          <w:b/>
        </w:rPr>
        <w:t xml:space="preserve">Esimerkki 1.6242</w:t>
      </w:r>
    </w:p>
    <w:p>
      <w:r>
        <w:t xml:space="preserve">Miten saan hyvän työpaikan yksityisessä pankissa bsc:n jälkeen?</w:t>
      </w:r>
    </w:p>
    <w:p>
      <w:r>
        <w:rPr>
          <w:b/>
        </w:rPr>
        <w:t xml:space="preserve">Tulos</w:t>
      </w:r>
    </w:p>
    <w:p>
      <w:r>
        <w:t xml:space="preserve">Miten saan työpaikan yksityisessä pankissa valmistuneen bcomin jälkeen?</w:t>
      </w:r>
    </w:p>
    <w:p>
      <w:r>
        <w:rPr>
          <w:b/>
        </w:rPr>
        <w:t xml:space="preserve">Esimerkki 1.6243</w:t>
      </w:r>
    </w:p>
    <w:p>
      <w:r>
        <w:t xml:space="preserve">Ovatko hyvät sähköjohtimet heijastavia?</w:t>
      </w:r>
    </w:p>
    <w:p>
      <w:r>
        <w:rPr>
          <w:b/>
        </w:rPr>
        <w:t xml:space="preserve">Tulos</w:t>
      </w:r>
    </w:p>
    <w:p>
      <w:r>
        <w:t xml:space="preserve">Mitkä ovat hyvän sähköjohtimen ominaisuudet?</w:t>
      </w:r>
    </w:p>
    <w:p>
      <w:r>
        <w:rPr>
          <w:b/>
        </w:rPr>
        <w:t xml:space="preserve">Esimerkki 1.6244</w:t>
      </w:r>
    </w:p>
    <w:p>
      <w:r>
        <w:t xml:space="preserve">Miten luon kuvasalasanan UC-selaimessa Lumian ohjelmistossa?</w:t>
      </w:r>
    </w:p>
    <w:p>
      <w:r>
        <w:rPr>
          <w:b/>
        </w:rPr>
        <w:t xml:space="preserve">Tulos</w:t>
      </w:r>
    </w:p>
    <w:p>
      <w:r>
        <w:t xml:space="preserve">Miten voin poistaa UC-selaimen etusivulinkin?</w:t>
      </w:r>
    </w:p>
    <w:p>
      <w:r>
        <w:rPr>
          <w:b/>
        </w:rPr>
        <w:t xml:space="preserve">Esimerkki 1.6245</w:t>
      </w:r>
    </w:p>
    <w:p>
      <w:r>
        <w:t xml:space="preserve">Missä Baraka-joki sijaitsee ja miten se vertautuu Ohio-jokeen?</w:t>
      </w:r>
    </w:p>
    <w:p>
      <w:r>
        <w:rPr>
          <w:b/>
        </w:rPr>
        <w:t xml:space="preserve">Tulos</w:t>
      </w:r>
    </w:p>
    <w:p>
      <w:r>
        <w:t xml:space="preserve">Missä Baraka-joki sijaitsee ja miten se vertautuu Columbiajokeen?</w:t>
      </w:r>
    </w:p>
    <w:p>
      <w:r>
        <w:rPr>
          <w:b/>
        </w:rPr>
        <w:t xml:space="preserve">Esimerkki 1.6246</w:t>
      </w:r>
    </w:p>
    <w:p>
      <w:r>
        <w:t xml:space="preserve">Mihin kaulanauhoja käytetään?</w:t>
      </w:r>
    </w:p>
    <w:p>
      <w:r>
        <w:rPr>
          <w:b/>
        </w:rPr>
        <w:t xml:space="preserve">Tulos</w:t>
      </w:r>
    </w:p>
    <w:p>
      <w:r>
        <w:t xml:space="preserve">Mikä on kaulanauha?</w:t>
      </w:r>
    </w:p>
    <w:p>
      <w:r>
        <w:rPr>
          <w:b/>
        </w:rPr>
        <w:t xml:space="preserve">Esimerkki 1.6247</w:t>
      </w:r>
    </w:p>
    <w:p>
      <w:r>
        <w:t xml:space="preserve">Mistä saan erittäin kustannustehokasta lattian kiillotuspalvelua North Rocksissa?</w:t>
      </w:r>
    </w:p>
    <w:p>
      <w:r>
        <w:rPr>
          <w:b/>
        </w:rPr>
        <w:t xml:space="preserve">Tulos</w:t>
      </w:r>
    </w:p>
    <w:p>
      <w:r>
        <w:t xml:space="preserve">Mistä saan erittäin päteviä lattianhiontapalveluita North Rocksissa?</w:t>
      </w:r>
    </w:p>
    <w:p>
      <w:r>
        <w:rPr>
          <w:b/>
        </w:rPr>
        <w:t xml:space="preserve">Esimerkki 1.6248</w:t>
      </w:r>
    </w:p>
    <w:p>
      <w:r>
        <w:t xml:space="preserve">Miten aivomme tietävät ja me sopeudumme tasapainottamaan kehoamme, kun meille ilmoitetaan juuri ennen kuin jarrua aiotaan käyttää?</w:t>
      </w:r>
    </w:p>
    <w:p>
      <w:r>
        <w:rPr>
          <w:b/>
        </w:rPr>
        <w:t xml:space="preserve">Tulos</w:t>
      </w:r>
    </w:p>
    <w:p>
      <w:r>
        <w:t xml:space="preserve">Pysyykö tieto helpommin aivoissa, kun opimme laulun tai melodian avulla?</w:t>
      </w:r>
    </w:p>
    <w:p>
      <w:r>
        <w:rPr>
          <w:b/>
        </w:rPr>
        <w:t xml:space="preserve">Esimerkki 1.6249</w:t>
      </w:r>
    </w:p>
    <w:p>
      <w:r>
        <w:t xml:space="preserve">Onko turvallista matkustaa Intiassa naisena?</w:t>
      </w:r>
    </w:p>
    <w:p>
      <w:r>
        <w:rPr>
          <w:b/>
        </w:rPr>
        <w:t xml:space="preserve">Tulos</w:t>
      </w:r>
    </w:p>
    <w:p>
      <w:r>
        <w:t xml:space="preserve">Onko Intiassa turvallista matkustaa?</w:t>
      </w:r>
    </w:p>
    <w:p>
      <w:r>
        <w:rPr>
          <w:b/>
        </w:rPr>
        <w:t xml:space="preserve">Esimerkki 1.6250</w:t>
      </w:r>
    </w:p>
    <w:p>
      <w:r>
        <w:t xml:space="preserve">Miksi naiset yleensä valittavat seksin aikana paljon kovempaa kuin miehet?</w:t>
      </w:r>
    </w:p>
    <w:p>
      <w:r>
        <w:rPr>
          <w:b/>
        </w:rPr>
        <w:t xml:space="preserve">Tulos</w:t>
      </w:r>
    </w:p>
    <w:p>
      <w:r>
        <w:t xml:space="preserve">Itkevätkö japanilaiset naiset seksin aikana kuten japanilaisessa pornossa?</w:t>
      </w:r>
    </w:p>
    <w:p>
      <w:r>
        <w:rPr>
          <w:b/>
        </w:rPr>
        <w:t xml:space="preserve">Esimerkki 1.6251</w:t>
      </w:r>
    </w:p>
    <w:p>
      <w:r>
        <w:t xml:space="preserve">Mitkä ovat Valioliigan seurat?</w:t>
      </w:r>
    </w:p>
    <w:p>
      <w:r>
        <w:rPr>
          <w:b/>
        </w:rPr>
        <w:t xml:space="preserve">Tulos</w:t>
      </w:r>
    </w:p>
    <w:p>
      <w:r>
        <w:t xml:space="preserve">Millaista on työskennellä valioliigaseurassa?</w:t>
      </w:r>
    </w:p>
    <w:p>
      <w:r>
        <w:rPr>
          <w:b/>
        </w:rPr>
        <w:t xml:space="preserve">Esimerkki 1.6252</w:t>
      </w:r>
    </w:p>
    <w:p>
      <w:r>
        <w:t xml:space="preserve">Kuinka paljon mainosnäyttelijälle maksetaan?</w:t>
      </w:r>
    </w:p>
    <w:p>
      <w:r>
        <w:rPr>
          <w:b/>
        </w:rPr>
        <w:t xml:space="preserve">Tulos</w:t>
      </w:r>
    </w:p>
    <w:p>
      <w:r>
        <w:t xml:space="preserve">Paljonko pienyritykselle työskentelevä näyttelijä saisi palkkaa?</w:t>
      </w:r>
    </w:p>
    <w:p>
      <w:r>
        <w:rPr>
          <w:b/>
        </w:rPr>
        <w:t xml:space="preserve">Esimerkki 1.6253</w:t>
      </w:r>
    </w:p>
    <w:p>
      <w:r>
        <w:t xml:space="preserve">Miten Eurofinsin tekniseen haastatteluun tulisi valmistautua?</w:t>
      </w:r>
    </w:p>
    <w:p>
      <w:r>
        <w:rPr>
          <w:b/>
        </w:rPr>
        <w:t xml:space="preserve">Tulos</w:t>
      </w:r>
    </w:p>
    <w:p>
      <w:r>
        <w:t xml:space="preserve">Miten valmistaudun tekniseen haastatteluun?</w:t>
      </w:r>
    </w:p>
    <w:p>
      <w:r>
        <w:rPr>
          <w:b/>
        </w:rPr>
        <w:t xml:space="preserve">Esimerkki 1.6254</w:t>
      </w:r>
    </w:p>
    <w:p>
      <w:r>
        <w:t xml:space="preserve">Mitkä ovat hyviä teini- / lukioromantiikka / aikuistumiselokuvia, joita voin katsoa?</w:t>
      </w:r>
    </w:p>
    <w:p>
      <w:r>
        <w:rPr>
          <w:b/>
        </w:rPr>
        <w:t xml:space="preserve">Tulos</w:t>
      </w:r>
    </w:p>
    <w:p>
      <w:r>
        <w:t xml:space="preserve">Mitkä ovat parhaita teini-/lukioelokuvia?</w:t>
      </w:r>
    </w:p>
    <w:p>
      <w:r>
        <w:rPr>
          <w:b/>
        </w:rPr>
        <w:t xml:space="preserve">Esimerkki 1.6255</w:t>
      </w:r>
    </w:p>
    <w:p>
      <w:r>
        <w:t xml:space="preserve">Mitä IIT-opiskelijat voivat tehdä Intian rautateiden parantamiseksi?</w:t>
      </w:r>
    </w:p>
    <w:p>
      <w:r>
        <w:rPr>
          <w:b/>
        </w:rPr>
        <w:t xml:space="preserve">Tulos</w:t>
      </w:r>
    </w:p>
    <w:p>
      <w:r>
        <w:t xml:space="preserve">Mitä intialaiset (muut kuin IIT-opiskelijat) ajattelevat IIT-opiskelijoista?</w:t>
      </w:r>
    </w:p>
    <w:p>
      <w:r>
        <w:rPr>
          <w:b/>
        </w:rPr>
        <w:t xml:space="preserve">Esimerkki 1.6256</w:t>
      </w:r>
    </w:p>
    <w:p>
      <w:r>
        <w:t xml:space="preserve">Mitkä ovat hyviä ideoita IB Computer Science HL IA -kurssia varten?</w:t>
      </w:r>
    </w:p>
    <w:p>
      <w:r>
        <w:rPr>
          <w:b/>
        </w:rPr>
        <w:t xml:space="preserve">Tulos</w:t>
      </w:r>
    </w:p>
    <w:p>
      <w:r>
        <w:t xml:space="preserve">Mikä on niin hienoa siinä, että pääaineena on tietojenkäsittelytiede?</w:t>
      </w:r>
    </w:p>
    <w:p>
      <w:r>
        <w:rPr>
          <w:b/>
        </w:rPr>
        <w:t xml:space="preserve">Esimerkki 1.6257</w:t>
      </w:r>
    </w:p>
    <w:p>
      <w:r>
        <w:t xml:space="preserve">Mitä amerikkalaiset ajattelevat Kiinan kesäkouluista? Ainoa kesäohjelma, josta tiedän, oli JNC:n ehdottama - onko sitä isännöimässä jokin ulkopuolinen toimisto?</w:t>
      </w:r>
    </w:p>
    <w:p>
      <w:r>
        <w:rPr>
          <w:b/>
        </w:rPr>
        <w:t xml:space="preserve">Tulos</w:t>
      </w:r>
    </w:p>
    <w:p>
      <w:r>
        <w:t xml:space="preserve">Onko lukiolaisen parempi osallistua kesäohjelmiin vai harjoitteluun kesällä?</w:t>
      </w:r>
    </w:p>
    <w:p>
      <w:r>
        <w:rPr>
          <w:b/>
        </w:rPr>
        <w:t xml:space="preserve">Esimerkki 1.6258</w:t>
      </w:r>
    </w:p>
    <w:p>
      <w:r>
        <w:t xml:space="preserve">Mikä on sarjan [math]1+ 1 / 2 + 1 / 3 + 1 / 4 + 1 / 5 ...[/math] summa äärettömään asti? Miten se voidaan laskea?</w:t>
      </w:r>
    </w:p>
    <w:p>
      <w:r>
        <w:rPr>
          <w:b/>
        </w:rPr>
        <w:t xml:space="preserve">Tulos</w:t>
      </w:r>
    </w:p>
    <w:p>
      <w:r>
        <w:t xml:space="preserve">Miten lasketaan summa: 1/2*3 + 1/3*4 + 1/4*5 + .... + 1/48*49 + 1/49*50?</w:t>
      </w:r>
    </w:p>
    <w:p>
      <w:r>
        <w:rPr>
          <w:b/>
        </w:rPr>
        <w:t xml:space="preserve">Esimerkki 1.6259</w:t>
      </w:r>
    </w:p>
    <w:p>
      <w:r>
        <w:t xml:space="preserve">Onko mahdollista luoda jotain (ajoneuvo), joka voi matkustaa valon nopeudella?</w:t>
      </w:r>
    </w:p>
    <w:p>
      <w:r>
        <w:rPr>
          <w:b/>
        </w:rPr>
        <w:t xml:space="preserve">Tulos</w:t>
      </w:r>
    </w:p>
    <w:p>
      <w:r>
        <w:t xml:space="preserve">Olisiko koskaan mahdollista saada avaruusalus kulkemaan valonnopeudella?</w:t>
      </w:r>
    </w:p>
    <w:p>
      <w:r>
        <w:rPr>
          <w:b/>
        </w:rPr>
        <w:t xml:space="preserve">Esimerkki 1.6260</w:t>
      </w:r>
    </w:p>
    <w:p>
      <w:r>
        <w:t xml:space="preserve">Mikä on paperiesitys?</w:t>
      </w:r>
    </w:p>
    <w:p>
      <w:r>
        <w:rPr>
          <w:b/>
        </w:rPr>
        <w:t xml:space="preserve">Tulos</w:t>
      </w:r>
    </w:p>
    <w:p>
      <w:r>
        <w:t xml:space="preserve">Mikä on paperiesittelykilpailu?</w:t>
      </w:r>
    </w:p>
    <w:p>
      <w:r>
        <w:rPr>
          <w:b/>
        </w:rPr>
        <w:t xml:space="preserve">Esimerkki 1.6261</w:t>
      </w:r>
    </w:p>
    <w:p>
      <w:r>
        <w:t xml:space="preserve">Mitä on munaöljy?</w:t>
      </w:r>
    </w:p>
    <w:p>
      <w:r>
        <w:rPr>
          <w:b/>
        </w:rPr>
        <w:t xml:space="preserve">Tulos</w:t>
      </w:r>
    </w:p>
    <w:p>
      <w:r>
        <w:t xml:space="preserve">Onko Eyova-munaöljy hyvä hiuksille?</w:t>
      </w:r>
    </w:p>
    <w:p>
      <w:r>
        <w:rPr>
          <w:b/>
        </w:rPr>
        <w:t xml:space="preserve">Esimerkki 1.6262</w:t>
      </w:r>
    </w:p>
    <w:p>
      <w:r>
        <w:t xml:space="preserve">Mitä eroa on korvien kautta kuuntelemisen ja sydämen kautta kuuntelemisen välillä?</w:t>
      </w:r>
    </w:p>
    <w:p>
      <w:r>
        <w:rPr>
          <w:b/>
        </w:rPr>
        <w:t xml:space="preserve">Tulos</w:t>
      </w:r>
    </w:p>
    <w:p>
      <w:r>
        <w:t xml:space="preserve">Mitä kuuntelijan mielessä liikkuu, kun joku sanoo, ettei kuuntele musiikkia?</w:t>
      </w:r>
    </w:p>
    <w:p>
      <w:r>
        <w:rPr>
          <w:b/>
        </w:rPr>
        <w:t xml:space="preserve">Esimerkki 1.6263</w:t>
      </w:r>
    </w:p>
    <w:p>
      <w:r>
        <w:t xml:space="preserve">Kuinka nopeasti Linnunrata liikkuu?</w:t>
      </w:r>
    </w:p>
    <w:p>
      <w:r>
        <w:rPr>
          <w:b/>
        </w:rPr>
        <w:t xml:space="preserve">Tulos</w:t>
      </w:r>
    </w:p>
    <w:p>
      <w:r>
        <w:t xml:space="preserve">Kiertääkö Linnunrata mitään? Jos on, mikä on sen kiertoaika?</w:t>
      </w:r>
    </w:p>
    <w:p>
      <w:r>
        <w:rPr>
          <w:b/>
        </w:rPr>
        <w:t xml:space="preserve">Esimerkki 1.6264</w:t>
      </w:r>
    </w:p>
    <w:p>
      <w:r>
        <w:t xml:space="preserve">Olen hyvin varautunut ihminen, minulla ei ole sosiaalista elämää ja minulla on hyvin vähän ystäviä. Mitä minun pitäisi tehdä saadakseni paremman sosiaalisen elämän?</w:t>
      </w:r>
    </w:p>
    <w:p>
      <w:r>
        <w:rPr>
          <w:b/>
        </w:rPr>
        <w:t xml:space="preserve">Tulos</w:t>
      </w:r>
    </w:p>
    <w:p>
      <w:r>
        <w:t xml:space="preserve">Onko totta, että enemmän ystäviä sinulla on Facebookissa tekee sinusta hyvin sosiaalisen henkilön elämässä?</w:t>
      </w:r>
    </w:p>
    <w:p>
      <w:r>
        <w:rPr>
          <w:b/>
        </w:rPr>
        <w:t xml:space="preserve">Esimerkki 1.6265</w:t>
      </w:r>
    </w:p>
    <w:p>
      <w:r>
        <w:t xml:space="preserve">Mitä mieltä Vietnam on Kiinan nousevasta vallasta? Liittoutuuko se Yhdysvaltojen, Japanin tai Venäjän kanssa vastustaakseen Kiinan kasvavaa valtaa?</w:t>
      </w:r>
    </w:p>
    <w:p>
      <w:r>
        <w:rPr>
          <w:b/>
        </w:rPr>
        <w:t xml:space="preserve">Tulos</w:t>
      </w:r>
    </w:p>
    <w:p>
      <w:r>
        <w:t xml:space="preserve">Mitkä ovat verikertomuksen arvot, jotta voin varmistua siitä, että olen toipunut lavantaudista?</w:t>
      </w:r>
    </w:p>
    <w:p>
      <w:r>
        <w:rPr>
          <w:b/>
        </w:rPr>
        <w:t xml:space="preserve">Esimerkki 1.6266</w:t>
      </w:r>
    </w:p>
    <w:p>
      <w:r>
        <w:t xml:space="preserve">Mikä on paras kauko-ohjattava keskuslukitusjärjestelmä Honda Activa 125:een?</w:t>
      </w:r>
    </w:p>
    <w:p>
      <w:r>
        <w:rPr>
          <w:b/>
        </w:rPr>
        <w:t xml:space="preserve">Tulos</w:t>
      </w:r>
    </w:p>
    <w:p>
      <w:r>
        <w:t xml:space="preserve">Millainen on Honda Activa 125?</w:t>
      </w:r>
    </w:p>
    <w:p>
      <w:r>
        <w:rPr>
          <w:b/>
        </w:rPr>
        <w:t xml:space="preserve">Esimerkki 1.6267</w:t>
      </w:r>
    </w:p>
    <w:p>
      <w:r>
        <w:t xml:space="preserve">Miten voin ymmärtää entropiaa ja entalpia arkipäiväisten esimerkkien avulla?</w:t>
      </w:r>
    </w:p>
    <w:p>
      <w:r>
        <w:rPr>
          <w:b/>
        </w:rPr>
        <w:t xml:space="preserve">Tulos</w:t>
      </w:r>
    </w:p>
    <w:p>
      <w:r>
        <w:t xml:space="preserve">Voisiko joku auttaa minua ymmärtämään paremmin painovoiman vaikutuksia entropiaan?</w:t>
      </w:r>
    </w:p>
    <w:p>
      <w:r>
        <w:rPr>
          <w:b/>
        </w:rPr>
        <w:t xml:space="preserve">Esimerkki 1.6268</w:t>
      </w:r>
    </w:p>
    <w:p>
      <w:r>
        <w:t xml:space="preserve">Miksi varpaankynnet sisältävät niin paljon kultaa?</w:t>
      </w:r>
    </w:p>
    <w:p>
      <w:r>
        <w:rPr>
          <w:b/>
        </w:rPr>
        <w:t xml:space="preserve">Tulos</w:t>
      </w:r>
    </w:p>
    <w:p>
      <w:r>
        <w:t xml:space="preserve">Onko ok käyttää varpaankynsisaksia kynsissä?</w:t>
      </w:r>
    </w:p>
    <w:p>
      <w:r>
        <w:rPr>
          <w:b/>
        </w:rPr>
        <w:t xml:space="preserve">Esimerkki 1.6269</w:t>
      </w:r>
    </w:p>
    <w:p>
      <w:r>
        <w:t xml:space="preserve">Miten avaan Samsungin Android-tabletin lukituksen?</w:t>
      </w:r>
    </w:p>
    <w:p>
      <w:r>
        <w:rPr>
          <w:b/>
        </w:rPr>
        <w:t xml:space="preserve">Tulos</w:t>
      </w:r>
    </w:p>
    <w:p>
      <w:r>
        <w:t xml:space="preserve">Edullinen android-tabletti SIM-korttipaikalla?</w:t>
      </w:r>
    </w:p>
    <w:p>
      <w:r>
        <w:rPr>
          <w:b/>
        </w:rPr>
        <w:t xml:space="preserve">Esimerkki 1.6270</w:t>
      </w:r>
    </w:p>
    <w:p>
      <w:r>
        <w:t xml:space="preserve">Kuinka paljon SAS maksaa?</w:t>
      </w:r>
    </w:p>
    <w:p>
      <w:r>
        <w:rPr>
          <w:b/>
        </w:rPr>
        <w:t xml:space="preserve">Tulos</w:t>
      </w:r>
    </w:p>
    <w:p>
      <w:r>
        <w:t xml:space="preserve">Mikä voisi olla parempi SAS, R tai Python?</w:t>
      </w:r>
    </w:p>
    <w:p>
      <w:r>
        <w:rPr>
          <w:b/>
        </w:rPr>
        <w:t xml:space="preserve">Esimerkki 1.6271</w:t>
      </w:r>
    </w:p>
    <w:p>
      <w:r>
        <w:t xml:space="preserve">Onko turvallista syödä raakaa hummeria?</w:t>
      </w:r>
    </w:p>
    <w:p>
      <w:r>
        <w:rPr>
          <w:b/>
        </w:rPr>
        <w:t xml:space="preserve">Tulos</w:t>
      </w:r>
    </w:p>
    <w:p>
      <w:r>
        <w:t xml:space="preserve">Kuinka turvallista on syödä raakaa kinkkua?</w:t>
      </w:r>
    </w:p>
    <w:p>
      <w:r>
        <w:rPr>
          <w:b/>
        </w:rPr>
        <w:t xml:space="preserve">Esimerkki 1.6272</w:t>
      </w:r>
    </w:p>
    <w:p>
      <w:r>
        <w:t xml:space="preserve">Miten voit voittaa Steamworks Islandin Poptropicassa?</w:t>
      </w:r>
    </w:p>
    <w:p>
      <w:r>
        <w:rPr>
          <w:b/>
        </w:rPr>
        <w:t xml:space="preserve">Tulos</w:t>
      </w:r>
    </w:p>
    <w:p>
      <w:r>
        <w:t xml:space="preserve">Mistä löydän oppaan Poptropican Steamworks-saarelle?</w:t>
      </w:r>
    </w:p>
    <w:p>
      <w:r>
        <w:rPr>
          <w:b/>
        </w:rPr>
        <w:t xml:space="preserve">Esimerkki 1.6273</w:t>
      </w:r>
    </w:p>
    <w:p>
      <w:r>
        <w:t xml:space="preserve">Miksi Amerikan lipun polttaminen Yhdysvalloissa on laillista?</w:t>
      </w:r>
    </w:p>
    <w:p>
      <w:r>
        <w:rPr>
          <w:b/>
        </w:rPr>
        <w:t xml:space="preserve">Tulos</w:t>
      </w:r>
    </w:p>
    <w:p>
      <w:r>
        <w:t xml:space="preserve">Miksi Kalifornian mielenosoittajat polttivat Amerikan lipun?</w:t>
      </w:r>
    </w:p>
    <w:p>
      <w:r>
        <w:rPr>
          <w:b/>
        </w:rPr>
        <w:t xml:space="preserve">Esimerkki 1.6274</w:t>
      </w:r>
    </w:p>
    <w:p>
      <w:r>
        <w:t xml:space="preserve">Ovatko vuosituhannen vaihteen ihmiset todennäköisemmin liberaaleja kuin konservatiiveja?</w:t>
      </w:r>
    </w:p>
    <w:p>
      <w:r>
        <w:rPr>
          <w:b/>
        </w:rPr>
        <w:t xml:space="preserve">Tulos</w:t>
      </w:r>
    </w:p>
    <w:p>
      <w:r>
        <w:t xml:space="preserve">Ovatko feministit pikemminkin liberaaleja kuin konservatiiveja?</w:t>
      </w:r>
    </w:p>
    <w:p>
      <w:r>
        <w:rPr>
          <w:b/>
        </w:rPr>
        <w:t xml:space="preserve">Esimerkki 1.6275</w:t>
      </w:r>
    </w:p>
    <w:p>
      <w:r>
        <w:t xml:space="preserve">Mitkä ovat parhaat sivustot C-kielen oppimiseen?</w:t>
      </w:r>
    </w:p>
    <w:p>
      <w:r>
        <w:rPr>
          <w:b/>
        </w:rPr>
        <w:t xml:space="preserve">Tulos</w:t>
      </w:r>
    </w:p>
    <w:p>
      <w:r>
        <w:t xml:space="preserve">Mikä on paras verkkosivusto C#-kielen oppimiseen?</w:t>
      </w:r>
    </w:p>
    <w:p>
      <w:r>
        <w:rPr>
          <w:b/>
        </w:rPr>
        <w:t xml:space="preserve">Esimerkki 1.6276</w:t>
      </w:r>
    </w:p>
    <w:p>
      <w:r>
        <w:t xml:space="preserve">Mikä on paras Bitcoin Wallet API?</w:t>
      </w:r>
    </w:p>
    <w:p>
      <w:r>
        <w:rPr>
          <w:b/>
        </w:rPr>
        <w:t xml:space="preserve">Tulos</w:t>
      </w:r>
    </w:p>
    <w:p>
      <w:r>
        <w:t xml:space="preserve">Mikä on paras Bitcoin-lompakko? Miksi?</w:t>
      </w:r>
    </w:p>
    <w:p>
      <w:r>
        <w:rPr>
          <w:b/>
        </w:rPr>
        <w:t xml:space="preserve">Esimerkki 1.6277</w:t>
      </w:r>
    </w:p>
    <w:p>
      <w:r>
        <w:t xml:space="preserve">Miten saan selville, kuka tekee Instagram-tilin?</w:t>
      </w:r>
    </w:p>
    <w:p>
      <w:r>
        <w:rPr>
          <w:b/>
        </w:rPr>
        <w:t xml:space="preserve">Tulos</w:t>
      </w:r>
    </w:p>
    <w:p>
      <w:r>
        <w:t xml:space="preserve">Miten teet toisen Instagram-tilin?</w:t>
      </w:r>
    </w:p>
    <w:p>
      <w:r>
        <w:rPr>
          <w:b/>
        </w:rPr>
        <w:t xml:space="preserve">Esimerkki 1.6278</w:t>
      </w:r>
    </w:p>
    <w:p>
      <w:r>
        <w:t xml:space="preserve">Mistä voin saada poikkeuksellisen hyviä sisä- ja ulkomaalauspalveluja Sydneyssä?</w:t>
      </w:r>
    </w:p>
    <w:p>
      <w:r>
        <w:rPr>
          <w:b/>
        </w:rPr>
        <w:t xml:space="preserve">Tulos</w:t>
      </w:r>
    </w:p>
    <w:p>
      <w:r>
        <w:t xml:space="preserve">Mistä voin saada erinomaisia sisä- ja ulkomaalauspalveluja Maroubrassa?</w:t>
      </w:r>
    </w:p>
    <w:p>
      <w:r>
        <w:rPr>
          <w:b/>
        </w:rPr>
        <w:t xml:space="preserve">Esimerkki 1.6279</w:t>
      </w:r>
    </w:p>
    <w:p>
      <w:r>
        <w:t xml:space="preserve">Kuinka kilpailukykyinen rekrytointiprosessi General Communicationsilla on?</w:t>
      </w:r>
    </w:p>
    <w:p>
      <w:r>
        <w:rPr>
          <w:b/>
        </w:rPr>
        <w:t xml:space="preserve">Tulos</w:t>
      </w:r>
    </w:p>
    <w:p>
      <w:r>
        <w:t xml:space="preserve">Kuinka kilpailukykyinen on General Cable -yhtiön rekrytointiprosessi?</w:t>
      </w:r>
    </w:p>
    <w:p>
      <w:r>
        <w:rPr>
          <w:b/>
        </w:rPr>
        <w:t xml:space="preserve">Esimerkki 1.6280</w:t>
      </w:r>
    </w:p>
    <w:p>
      <w:r>
        <w:t xml:space="preserve">Miten liikegrafiikkaa tehdään?</w:t>
      </w:r>
    </w:p>
    <w:p>
      <w:r>
        <w:rPr>
          <w:b/>
        </w:rPr>
        <w:t xml:space="preserve">Tulos</w:t>
      </w:r>
    </w:p>
    <w:p>
      <w:r>
        <w:t xml:space="preserve">Miksi Sound of Music -elokuva on yhä niin kuuluisa?</w:t>
      </w:r>
    </w:p>
    <w:p>
      <w:r>
        <w:rPr>
          <w:b/>
        </w:rPr>
        <w:t xml:space="preserve">Esimerkki 1.6281</w:t>
      </w:r>
    </w:p>
    <w:p>
      <w:r>
        <w:t xml:space="preserve">Rakennan työ- ja asuintilaa noin 3000 neliöjalkaa lähellä NRI-asettelua Ramamurthynagarissa, Bangaloressa, hyvin lähellä kehätietä. Miten löydän potentiaalisia startup-yrityksiä, jotka voisivat olla kiinnostuneita tästä?</w:t>
      </w:r>
    </w:p>
    <w:p>
      <w:r>
        <w:rPr>
          <w:b/>
        </w:rPr>
        <w:t xml:space="preserve">Tulos</w:t>
      </w:r>
    </w:p>
    <w:p>
      <w:r>
        <w:t xml:space="preserve">Etsin työtilaa HSR Layoutin läheltä, noin 30 minuutin matkan päästä HSR:ltä. BAL on jo tutkittu. Mitä muita vaihtoehtoja on tarjolla?</w:t>
      </w:r>
    </w:p>
    <w:p>
      <w:r>
        <w:rPr>
          <w:b/>
        </w:rPr>
        <w:t xml:space="preserve">Esimerkki 1.6282</w:t>
      </w:r>
    </w:p>
    <w:p>
      <w:r>
        <w:t xml:space="preserve">Miten minusta tulee sosiaalinen?</w:t>
      </w:r>
    </w:p>
    <w:p>
      <w:r>
        <w:rPr>
          <w:b/>
        </w:rPr>
        <w:t xml:space="preserve">Tulos</w:t>
      </w:r>
    </w:p>
    <w:p>
      <w:r>
        <w:t xml:space="preserve">Miten minusta tulee sosiaalisesti taitava ihminen?</w:t>
      </w:r>
    </w:p>
    <w:p>
      <w:r>
        <w:rPr>
          <w:b/>
        </w:rPr>
        <w:t xml:space="preserve">Esimerkki 1.6283</w:t>
      </w:r>
    </w:p>
    <w:p>
      <w:r>
        <w:t xml:space="preserve">Mitkä ovat parhaat ilmaiset plagiointisivustot?</w:t>
      </w:r>
    </w:p>
    <w:p>
      <w:r>
        <w:rPr>
          <w:b/>
        </w:rPr>
        <w:t xml:space="preserve">Tulos</w:t>
      </w:r>
    </w:p>
    <w:p>
      <w:r>
        <w:t xml:space="preserve">Mitkä ovat parhaita ilmaisia ohjesivustoja?</w:t>
      </w:r>
    </w:p>
    <w:p>
      <w:r>
        <w:rPr>
          <w:b/>
        </w:rPr>
        <w:t xml:space="preserve">Esimerkki 1.6284</w:t>
      </w:r>
    </w:p>
    <w:p>
      <w:r>
        <w:t xml:space="preserve">Mikä on paras aika syödä tummaa suklaata terveyshyötyjen maksimoimiseksi?</w:t>
      </w:r>
    </w:p>
    <w:p>
      <w:r>
        <w:rPr>
          <w:b/>
        </w:rPr>
        <w:t xml:space="preserve">Tulos</w:t>
      </w:r>
    </w:p>
    <w:p>
      <w:r>
        <w:t xml:space="preserve">Mitä terveyshyötyjä PDQ-suklaamaitosekoituksessa on?</w:t>
      </w:r>
    </w:p>
    <w:p>
      <w:r>
        <w:rPr>
          <w:b/>
        </w:rPr>
        <w:t xml:space="preserve">Esimerkki 1.6285</w:t>
      </w:r>
    </w:p>
    <w:p>
      <w:r>
        <w:t xml:space="preserve">Toyota Supra vai Nissan Skyline GTR? Kumpi auto minun pitäisi valita ottaen huomioon suorituskyky ja alhaiset huoltokustannukset?</w:t>
      </w:r>
    </w:p>
    <w:p>
      <w:r>
        <w:rPr>
          <w:b/>
        </w:rPr>
        <w:t xml:space="preserve">Tulos</w:t>
      </w:r>
    </w:p>
    <w:p>
      <w:r>
        <w:t xml:space="preserve">Minkä auton hankin, jos myyn MKIV Toyota Supra twin turbo kuusivaihteisen? 911 Carrera?</w:t>
      </w:r>
    </w:p>
    <w:p>
      <w:r>
        <w:rPr>
          <w:b/>
        </w:rPr>
        <w:t xml:space="preserve">Esimerkki 1.6286</w:t>
      </w:r>
    </w:p>
    <w:p>
      <w:r>
        <w:t xml:space="preserve">Mitä söisin lounaaksi?</w:t>
      </w:r>
    </w:p>
    <w:p>
      <w:r>
        <w:rPr>
          <w:b/>
        </w:rPr>
        <w:t xml:space="preserve">Tulos</w:t>
      </w:r>
    </w:p>
    <w:p>
      <w:r>
        <w:t xml:space="preserve">Millainen on lounas Amazonilla?</w:t>
      </w:r>
    </w:p>
    <w:p>
      <w:r>
        <w:rPr>
          <w:b/>
        </w:rPr>
        <w:t xml:space="preserve">Esimerkki 1.6287</w:t>
      </w:r>
    </w:p>
    <w:p>
      <w:r>
        <w:t xml:space="preserve">Mitä pitäisi tehdä, jos elämä epäonnistuu jatkuvasti?</w:t>
      </w:r>
    </w:p>
    <w:p>
      <w:r>
        <w:rPr>
          <w:b/>
        </w:rPr>
        <w:t xml:space="preserve">Tulos</w:t>
      </w:r>
    </w:p>
    <w:p>
      <w:r>
        <w:t xml:space="preserve">Mitä minun pitäisi tehdä, jos epäonnistun jatkuvasti elämässä?</w:t>
      </w:r>
    </w:p>
    <w:p>
      <w:r>
        <w:rPr>
          <w:b/>
        </w:rPr>
        <w:t xml:space="preserve">Esimerkki 1.6288</w:t>
      </w:r>
    </w:p>
    <w:p>
      <w:r>
        <w:t xml:space="preserve">Mitä ihmiset tekevät sähköisessä kaupankäynnissä Intiassa?</w:t>
      </w:r>
    </w:p>
    <w:p>
      <w:r>
        <w:rPr>
          <w:b/>
        </w:rPr>
        <w:t xml:space="preserve">Tulos</w:t>
      </w:r>
    </w:p>
    <w:p>
      <w:r>
        <w:t xml:space="preserve">Miten rekisteröin sähköisen kaupankäynnin yrityksen Intiassa?</w:t>
      </w:r>
    </w:p>
    <w:p>
      <w:r>
        <w:rPr>
          <w:b/>
        </w:rPr>
        <w:t xml:space="preserve">Esimerkki 1.6289</w:t>
      </w:r>
    </w:p>
    <w:p>
      <w:r>
        <w:t xml:space="preserve">Kuinka paljon YouTube maksaa yhteistyökumppaneille heidän sisällöstään?</w:t>
      </w:r>
    </w:p>
    <w:p>
      <w:r>
        <w:rPr>
          <w:b/>
        </w:rPr>
        <w:t xml:space="preserve">Tulos</w:t>
      </w:r>
    </w:p>
    <w:p>
      <w:r>
        <w:t xml:space="preserve">Mikä YouTube-kanava tekee luovinta sisältöä?</w:t>
      </w:r>
    </w:p>
    <w:p>
      <w:r>
        <w:rPr>
          <w:b/>
        </w:rPr>
        <w:t xml:space="preserve">Esimerkki 1.6290</w:t>
      </w:r>
    </w:p>
    <w:p>
      <w:r>
        <w:t xml:space="preserve">Mistä voin saada taattua tuholaistorjuntapalvelua Inner Westissä?</w:t>
      </w:r>
    </w:p>
    <w:p>
      <w:r>
        <w:rPr>
          <w:b/>
        </w:rPr>
        <w:t xml:space="preserve">Tulos</w:t>
      </w:r>
    </w:p>
    <w:p>
      <w:r>
        <w:t xml:space="preserve">Olisiko Obi-Wan Kenobi tuntenut tai aistinut Jedhan tuhon?</w:t>
      </w:r>
    </w:p>
    <w:p>
      <w:r>
        <w:rPr>
          <w:b/>
        </w:rPr>
        <w:t xml:space="preserve">Esimerkki 1.6291</w:t>
      </w:r>
    </w:p>
    <w:p>
      <w:r>
        <w:t xml:space="preserve">Mikä on hyvä laitoshoitoon tarkoitettu huumeiden ja alkoholin vieroituskeskus Fayette County IN:n lähellä?</w:t>
      </w:r>
    </w:p>
    <w:p>
      <w:r>
        <w:rPr>
          <w:b/>
        </w:rPr>
        <w:t xml:space="preserve">Tulos</w:t>
      </w:r>
    </w:p>
    <w:p>
      <w:r>
        <w:t xml:space="preserve">Mikä on hyvä laitoshoitoon tarkoitettu huumeiden ja alkoholin vieroituskeskus Fayette County GA:n lähellä?</w:t>
      </w:r>
    </w:p>
    <w:p>
      <w:r>
        <w:rPr>
          <w:b/>
        </w:rPr>
        <w:t xml:space="preserve">Esimerkki 1.6292</w:t>
      </w:r>
    </w:p>
    <w:p>
      <w:r>
        <w:t xml:space="preserve">Mikä on maailman paras perustuslaki?</w:t>
      </w:r>
    </w:p>
    <w:p>
      <w:r>
        <w:rPr>
          <w:b/>
        </w:rPr>
        <w:t xml:space="preserve">Tulos</w:t>
      </w:r>
    </w:p>
    <w:p>
      <w:r>
        <w:t xml:space="preserve">Kun Yhdysvaltojen perustajaisät laativat Yhdysvaltain perustuslakia, oliko heillä aikomus, että Yhdysvalloista tulisi maailman suurin sotilasvalta ja talous?</w:t>
      </w:r>
    </w:p>
    <w:p>
      <w:r>
        <w:rPr>
          <w:b/>
        </w:rPr>
        <w:t xml:space="preserve">Esimerkki 1.6293</w:t>
      </w:r>
    </w:p>
    <w:p>
      <w:r>
        <w:t xml:space="preserve">Miten teen kotitekoisen vape-kynän?</w:t>
      </w:r>
    </w:p>
    <w:p>
      <w:r>
        <w:rPr>
          <w:b/>
        </w:rPr>
        <w:t xml:space="preserve">Tulos</w:t>
      </w:r>
    </w:p>
    <w:p>
      <w:r>
        <w:t xml:space="preserve">Voiko metamfetamiinia sekoittaa veteen - vape-kynään?</w:t>
      </w:r>
    </w:p>
    <w:p>
      <w:r>
        <w:rPr>
          <w:b/>
        </w:rPr>
        <w:t xml:space="preserve">Esimerkki 1.6294</w:t>
      </w:r>
    </w:p>
    <w:p>
      <w:r>
        <w:t xml:space="preserve">Oliko luolamiesten elämä täyteläisempää kuin meidän?</w:t>
      </w:r>
    </w:p>
    <w:p>
      <w:r>
        <w:rPr>
          <w:b/>
        </w:rPr>
        <w:t xml:space="preserve">Tulos</w:t>
      </w:r>
    </w:p>
    <w:p>
      <w:r>
        <w:t xml:space="preserve">Olen lopettanut trigo by loney, mutta en voi ratkaista arihant trigo?</w:t>
      </w:r>
    </w:p>
    <w:p>
      <w:r>
        <w:rPr>
          <w:b/>
        </w:rPr>
        <w:t xml:space="preserve">Esimerkki 1.6295</w:t>
      </w:r>
    </w:p>
    <w:p>
      <w:r>
        <w:t xml:space="preserve">Miten voin valmistautua tilastotieteen NET-tenttiin?</w:t>
      </w:r>
    </w:p>
    <w:p>
      <w:r>
        <w:rPr>
          <w:b/>
        </w:rPr>
        <w:t xml:space="preserve">Tulos</w:t>
      </w:r>
    </w:p>
    <w:p>
      <w:r>
        <w:t xml:space="preserve">Miten valmistaudun rahoituksen NET-tenttiin?</w:t>
      </w:r>
    </w:p>
    <w:p>
      <w:r>
        <w:rPr>
          <w:b/>
        </w:rPr>
        <w:t xml:space="preserve">Esimerkki 1.6296</w:t>
      </w:r>
    </w:p>
    <w:p>
      <w:r>
        <w:t xml:space="preserve">Onko liian myöhäistä oppia Ruby on Rails vuonna 2016? Olenko myöhästynyt junasta? Olenko minä haluttava?</w:t>
      </w:r>
    </w:p>
    <w:p>
      <w:r>
        <w:rPr>
          <w:b/>
        </w:rPr>
        <w:t xml:space="preserve">Tulos</w:t>
      </w:r>
    </w:p>
    <w:p>
      <w:r>
        <w:t xml:space="preserve">Kannattaako Ruby on Rails oppia uudelle kehittäjälle?</w:t>
      </w:r>
    </w:p>
    <w:p>
      <w:r>
        <w:rPr>
          <w:b/>
        </w:rPr>
        <w:t xml:space="preserve">Esimerkki 1.6297</w:t>
      </w:r>
    </w:p>
    <w:p>
      <w:r>
        <w:t xml:space="preserve">Millaista on BARCin teknisen työntekijän arki?</w:t>
      </w:r>
    </w:p>
    <w:p>
      <w:r>
        <w:rPr>
          <w:b/>
        </w:rPr>
        <w:t xml:space="preserve">Tulos</w:t>
      </w:r>
    </w:p>
    <w:p>
      <w:r>
        <w:t xml:space="preserve">Miten voin ostaa Bitcoinia 7 luottokortilla, jotka vastaavat 8000 euroa yhdessä päivässä?</w:t>
      </w:r>
    </w:p>
    <w:p>
      <w:r>
        <w:rPr>
          <w:b/>
        </w:rPr>
        <w:t xml:space="preserve">Esimerkki 1.6298</w:t>
      </w:r>
    </w:p>
    <w:p>
      <w:r>
        <w:t xml:space="preserve">Milloin (jos koskaan) on sopivaa ajaa toisen kuljettajan perään?</w:t>
      </w:r>
    </w:p>
    <w:p>
      <w:r>
        <w:rPr>
          <w:b/>
        </w:rPr>
        <w:t xml:space="preserve">Tulos</w:t>
      </w:r>
    </w:p>
    <w:p>
      <w:r>
        <w:t xml:space="preserve">Kumpi on vähiten paha; hitaan kuljettajan perässä ajaminen vai hitaan kuljettajan ohittaminen ohituskieltoalueella?</w:t>
      </w:r>
    </w:p>
    <w:p>
      <w:r>
        <w:rPr>
          <w:b/>
        </w:rPr>
        <w:t xml:space="preserve">Esimerkki 1.6299</w:t>
      </w:r>
    </w:p>
    <w:p>
      <w:r>
        <w:t xml:space="preserve">Voinko nostaa käteistä mistä tahansa pankista sekillä?</w:t>
      </w:r>
    </w:p>
    <w:p>
      <w:r>
        <w:rPr>
          <w:b/>
        </w:rPr>
        <w:t xml:space="preserve">Tulos</w:t>
      </w:r>
    </w:p>
    <w:p>
      <w:r>
        <w:t xml:space="preserve">Miten lunastan Wells Fargo Bankin Venäjällä myöntämän amerikkalaisen sekin?</w:t>
      </w:r>
    </w:p>
    <w:p>
      <w:r>
        <w:rPr>
          <w:b/>
        </w:rPr>
        <w:t xml:space="preserve">Esimerkki 1.6300</w:t>
      </w:r>
    </w:p>
    <w:p>
      <w:r>
        <w:t xml:space="preserve">Olen perustamassa verkkokauppaani ja etsin joitakin niche-tuotteita, joilla aloittaa. Mitkä ovat sellaisia tuotteita, jotka voivat herättää valtavaa kysyntää?</w:t>
      </w:r>
    </w:p>
    <w:p>
      <w:r>
        <w:rPr>
          <w:b/>
        </w:rPr>
        <w:t xml:space="preserve">Tulos</w:t>
      </w:r>
    </w:p>
    <w:p>
      <w:r>
        <w:t xml:space="preserve">Olen yliopisto-opiskelija, joka haluaa perustaa yrityksen kampuksella. Mitä edullisia, lisäarvoa tuottavia tuotteita/palveluja voin tarjota?</w:t>
      </w:r>
    </w:p>
    <w:p>
      <w:r>
        <w:rPr>
          <w:b/>
        </w:rPr>
        <w:t xml:space="preserve">Esimerkki 1.6301</w:t>
      </w:r>
    </w:p>
    <w:p>
      <w:r>
        <w:t xml:space="preserve">Mitä tämä tarkoittaa? Au temps pour moi.</w:t>
      </w:r>
    </w:p>
    <w:p>
      <w:r>
        <w:rPr>
          <w:b/>
        </w:rPr>
        <w:t xml:space="preserve">Tulos</w:t>
      </w:r>
    </w:p>
    <w:p>
      <w:r>
        <w:t xml:space="preserve">Mitä tarkoittaa AU?</w:t>
      </w:r>
    </w:p>
    <w:p>
      <w:r>
        <w:rPr>
          <w:b/>
        </w:rPr>
        <w:t xml:space="preserve">Esimerkki 1.6302</w:t>
      </w:r>
    </w:p>
    <w:p>
      <w:r>
        <w:t xml:space="preserve">Mitä minun pitäisi tehdä tiedenäyttelyäni varten?</w:t>
      </w:r>
    </w:p>
    <w:p>
      <w:r>
        <w:rPr>
          <w:b/>
        </w:rPr>
        <w:t xml:space="preserve">Tulos</w:t>
      </w:r>
    </w:p>
    <w:p>
      <w:r>
        <w:t xml:space="preserve">Mitä minun pitäisi tehdä 10. luokan tiedenäyttelyä varten?</w:t>
      </w:r>
    </w:p>
    <w:p>
      <w:r>
        <w:rPr>
          <w:b/>
        </w:rPr>
        <w:t xml:space="preserve">Esimerkki 1.6303</w:t>
      </w:r>
    </w:p>
    <w:p>
      <w:r>
        <w:t xml:space="preserve">Miten lopetan välittämisen toisesta?</w:t>
      </w:r>
    </w:p>
    <w:p>
      <w:r>
        <w:rPr>
          <w:b/>
        </w:rPr>
        <w:t xml:space="preserve">Tulos</w:t>
      </w:r>
    </w:p>
    <w:p>
      <w:r>
        <w:t xml:space="preserve">Miksi joku lakkaa välittämästä itsestään?</w:t>
      </w:r>
    </w:p>
    <w:p>
      <w:r>
        <w:rPr>
          <w:b/>
        </w:rPr>
        <w:t xml:space="preserve">Esimerkki 1.6304</w:t>
      </w:r>
    </w:p>
    <w:p>
      <w:r>
        <w:t xml:space="preserve">Millaista on työskennellä Oraclella liiketoiminnan kehittämismyynnissä?</w:t>
      </w:r>
    </w:p>
    <w:p>
      <w:r>
        <w:rPr>
          <w:b/>
        </w:rPr>
        <w:t xml:space="preserve">Tulos</w:t>
      </w:r>
    </w:p>
    <w:p>
      <w:r>
        <w:t xml:space="preserve">Mikä on Oraclen myynnin ja liiketoiminnan kehittämisen edustajan peruspalkka?</w:t>
      </w:r>
    </w:p>
    <w:p>
      <w:r>
        <w:rPr>
          <w:b/>
        </w:rPr>
        <w:t xml:space="preserve">Esimerkki 1.6305</w:t>
      </w:r>
    </w:p>
    <w:p>
      <w:r>
        <w:t xml:space="preserve">Onko ilmoittautuminen NEET-UG 2017 -kurssille avoinna?</w:t>
      </w:r>
    </w:p>
    <w:p>
      <w:r>
        <w:rPr>
          <w:b/>
        </w:rPr>
        <w:t xml:space="preserve">Tulos</w:t>
      </w:r>
    </w:p>
    <w:p>
      <w:r>
        <w:t xml:space="preserve">Mitkä lomakkeet on täytettävä tänä vuonna lääketieteen pyrkijöille (NEET UG 2017)?</w:t>
      </w:r>
    </w:p>
    <w:p>
      <w:r>
        <w:rPr>
          <w:b/>
        </w:rPr>
        <w:t xml:space="preserve">Esimerkki 1.6306</w:t>
      </w:r>
    </w:p>
    <w:p>
      <w:r>
        <w:t xml:space="preserve">Mikä on Friendable.com?</w:t>
      </w:r>
    </w:p>
    <w:p>
      <w:r>
        <w:rPr>
          <w:b/>
        </w:rPr>
        <w:t xml:space="preserve">Tulos</w:t>
      </w:r>
    </w:p>
    <w:p>
      <w:r>
        <w:t xml:space="preserve">Mikä on Kaufmich.com?</w:t>
      </w:r>
    </w:p>
    <w:p>
      <w:r>
        <w:rPr>
          <w:b/>
        </w:rPr>
        <w:t xml:space="preserve">Esimerkki 1.6307</w:t>
      </w:r>
    </w:p>
    <w:p>
      <w:r>
        <w:t xml:space="preserve">Mitkä ovat ilmaston lämpenemisen mahdolliset sosiaaliset vaikutukset?</w:t>
      </w:r>
    </w:p>
    <w:p>
      <w:r>
        <w:rPr>
          <w:b/>
        </w:rPr>
        <w:t xml:space="preserve">Tulos</w:t>
      </w:r>
    </w:p>
    <w:p>
      <w:r>
        <w:t xml:space="preserve">Mitkä ovat ilmaston lämpenemisen ekologiset vaikutukset?</w:t>
      </w:r>
    </w:p>
    <w:p>
      <w:r>
        <w:rPr>
          <w:b/>
        </w:rPr>
        <w:t xml:space="preserve">Esimerkki 1.6308</w:t>
      </w:r>
    </w:p>
    <w:p>
      <w:r>
        <w:t xml:space="preserve">Miten erotat cesiumin ja rubidiumin toisistaan? Mitkä ovat niiden erot?</w:t>
      </w:r>
    </w:p>
    <w:p>
      <w:r>
        <w:rPr>
          <w:b/>
        </w:rPr>
        <w:t xml:space="preserve">Tulos</w:t>
      </w:r>
    </w:p>
    <w:p>
      <w:r>
        <w:t xml:space="preserve">Miten rubidiumjodidin kaava määritetään?</w:t>
      </w:r>
    </w:p>
    <w:p>
      <w:r>
        <w:rPr>
          <w:b/>
        </w:rPr>
        <w:t xml:space="preserve">Esimerkki 1.6309</w:t>
      </w:r>
    </w:p>
    <w:p>
      <w:r>
        <w:t xml:space="preserve">Mikä hotelli Unnaossa olisi turvallinen naimattomille pariskunnille ilman poliisin, hotellin henkilökunnan ja moraalipoliisin häirintää?</w:t>
      </w:r>
    </w:p>
    <w:p>
      <w:r>
        <w:rPr>
          <w:b/>
        </w:rPr>
        <w:t xml:space="preserve">Tulos</w:t>
      </w:r>
    </w:p>
    <w:p>
      <w:r>
        <w:t xml:space="preserve">Mikä hotelli Jhasissa olisi turvallinen avopareille ilman poliisin, hotellin henkilökunnan ja moraalipoliisin häirintää?</w:t>
      </w:r>
    </w:p>
    <w:p>
      <w:r>
        <w:rPr>
          <w:b/>
        </w:rPr>
        <w:t xml:space="preserve">Esimerkki 1.6310</w:t>
      </w:r>
    </w:p>
    <w:p>
      <w:r>
        <w:t xml:space="preserve">Mitkä ovat isotooppien kemialliset ominaisuudet?</w:t>
      </w:r>
    </w:p>
    <w:p>
      <w:r>
        <w:rPr>
          <w:b/>
        </w:rPr>
        <w:t xml:space="preserve">Tulos</w:t>
      </w:r>
    </w:p>
    <w:p>
      <w:r>
        <w:t xml:space="preserve">Mikä ohjaa tietyn isotoopin kemiallisia ominaisuuksia?</w:t>
      </w:r>
    </w:p>
    <w:p>
      <w:r>
        <w:rPr>
          <w:b/>
        </w:rPr>
        <w:t xml:space="preserve">Esimerkki 1.6311</w:t>
      </w:r>
    </w:p>
    <w:p>
      <w:r>
        <w:t xml:space="preserve">Lähettääkö RBI työntekijöitään korkeakoulutukseen, kuten MBA-tutkintoon, esimerkiksi sponsoroimalla koulutusta tai sallimalla palkallisia/ palkattomia vapaita?</w:t>
      </w:r>
    </w:p>
    <w:p>
      <w:r>
        <w:rPr>
          <w:b/>
        </w:rPr>
        <w:t xml:space="preserve">Tulos</w:t>
      </w:r>
    </w:p>
    <w:p>
      <w:r>
        <w:t xml:space="preserve">Lähettääkö EY työntekijöitään korkeakoulutukseen, kuten MBA-tutkintoon, sponsoroimalla koulutusta tai antamalla palkallisia/ palkattomia vapaita?</w:t>
      </w:r>
    </w:p>
    <w:p>
      <w:r>
        <w:rPr>
          <w:b/>
        </w:rPr>
        <w:t xml:space="preserve">Esimerkki 1.6312</w:t>
      </w:r>
    </w:p>
    <w:p>
      <w:r>
        <w:t xml:space="preserve">Mitä mielenkiintoisia faktoja on BBC:n draamasta Sherlock?</w:t>
      </w:r>
    </w:p>
    <w:p>
      <w:r>
        <w:rPr>
          <w:b/>
        </w:rPr>
        <w:t xml:space="preserve">Tulos</w:t>
      </w:r>
    </w:p>
    <w:p>
      <w:r>
        <w:t xml:space="preserve">Mitä tietoja Italiasta on olemassa?</w:t>
      </w:r>
    </w:p>
    <w:p>
      <w:r>
        <w:rPr>
          <w:b/>
        </w:rPr>
        <w:t xml:space="preserve">Esimerkki 1.6313</w:t>
      </w:r>
    </w:p>
    <w:p>
      <w:r>
        <w:t xml:space="preserve">Kuka voi auttaa köyhiä ihmisiä?</w:t>
      </w:r>
    </w:p>
    <w:p>
      <w:r>
        <w:rPr>
          <w:b/>
        </w:rPr>
        <w:t xml:space="preserve">Tulos</w:t>
      </w:r>
    </w:p>
    <w:p>
      <w:r>
        <w:t xml:space="preserve">Miten voin auttaa köyhiä ihmisiä?</w:t>
      </w:r>
    </w:p>
    <w:p>
      <w:r>
        <w:rPr>
          <w:b/>
        </w:rPr>
        <w:t xml:space="preserve">Esimerkki 1.6314</w:t>
      </w:r>
    </w:p>
    <w:p>
      <w:r>
        <w:t xml:space="preserve">Mitkä ovat Chicago Staten vahvimmat pääaineet työnäkymien kannalta ja mitkä ovat heikoimmat pääaineet?</w:t>
      </w:r>
    </w:p>
    <w:p>
      <w:r>
        <w:rPr>
          <w:b/>
        </w:rPr>
        <w:t xml:space="preserve">Tulos</w:t>
      </w:r>
    </w:p>
    <w:p>
      <w:r>
        <w:t xml:space="preserve">Mitkä ovat vahvimmat pääaineet työnäkymien kannalta ja mitkä ovat heikoimpia pääaineita Armstrong Statessa?</w:t>
      </w:r>
    </w:p>
    <w:p>
      <w:r>
        <w:rPr>
          <w:b/>
        </w:rPr>
        <w:t xml:space="preserve">Esimerkki 1.6315</w:t>
      </w:r>
    </w:p>
    <w:p>
      <w:r>
        <w:t xml:space="preserve">Mitkä ovat parhaat vaihtoehdot Sabkegaane.com?</w:t>
      </w:r>
    </w:p>
    <w:p>
      <w:r>
        <w:rPr>
          <w:b/>
        </w:rPr>
        <w:t xml:space="preserve">Tulos</w:t>
      </w:r>
    </w:p>
    <w:p>
      <w:r>
        <w:t xml:space="preserve">Mitkä ovat hyviä vaihtoehtoja anonfiles.com?</w:t>
      </w:r>
    </w:p>
    <w:p>
      <w:r>
        <w:rPr>
          <w:b/>
        </w:rPr>
        <w:t xml:space="preserve">Esimerkki 1.6316</w:t>
      </w:r>
    </w:p>
    <w:p>
      <w:r>
        <w:t xml:space="preserve">Miten voin lopettaa apaattisen suhtautumisen työn tekemiseen?</w:t>
      </w:r>
    </w:p>
    <w:p>
      <w:r>
        <w:rPr>
          <w:b/>
        </w:rPr>
        <w:t xml:space="preserve">Tulos</w:t>
      </w:r>
    </w:p>
    <w:p>
      <w:r>
        <w:t xml:space="preserve">Miten voit lopettaa vitkuttelun?</w:t>
      </w:r>
    </w:p>
    <w:p>
      <w:r>
        <w:rPr>
          <w:b/>
        </w:rPr>
        <w:t xml:space="preserve">Esimerkki 1.6317</w:t>
      </w:r>
    </w:p>
    <w:p>
      <w:r>
        <w:t xml:space="preserve">Mitkä olisivat tietokirjallisuuden keskimääräiset myyntiluvut?</w:t>
      </w:r>
    </w:p>
    <w:p>
      <w:r>
        <w:rPr>
          <w:b/>
        </w:rPr>
        <w:t xml:space="preserve">Tulos</w:t>
      </w:r>
    </w:p>
    <w:p>
      <w:r>
        <w:t xml:space="preserve">Lasketaanko kirjeäänestyslipukkeet lasketaanko kirjeäänestyslipukkeet aina?</w:t>
      </w:r>
    </w:p>
    <w:p>
      <w:r>
        <w:rPr>
          <w:b/>
        </w:rPr>
        <w:t xml:space="preserve">Esimerkki 1.6318</w:t>
      </w:r>
    </w:p>
    <w:p>
      <w:r>
        <w:t xml:space="preserve">Mikä on hyvä aurinkopaneelien asennuksen toimittaja Lompoc, California CA?</w:t>
      </w:r>
    </w:p>
    <w:p>
      <w:r>
        <w:rPr>
          <w:b/>
        </w:rPr>
        <w:t xml:space="preserve">Tulos</w:t>
      </w:r>
    </w:p>
    <w:p>
      <w:r>
        <w:t xml:space="preserve">Mikä on hyvä aurinkopaneelien asennuksen toimittaja Invernessissä, Kaliforniassa CA?</w:t>
      </w:r>
    </w:p>
    <w:p>
      <w:r>
        <w:rPr>
          <w:b/>
        </w:rPr>
        <w:t xml:space="preserve">Esimerkki 1.6319</w:t>
      </w:r>
    </w:p>
    <w:p>
      <w:r>
        <w:t xml:space="preserve">Mikä on paras UPI-sovellus Play Storessa?</w:t>
      </w:r>
    </w:p>
    <w:p>
      <w:r>
        <w:rPr>
          <w:b/>
        </w:rPr>
        <w:t xml:space="preserve">Tulos</w:t>
      </w:r>
    </w:p>
    <w:p>
      <w:r>
        <w:t xml:space="preserve">Mitkä ovat parhaat Play Storesta kielletyt sovellukset?</w:t>
      </w:r>
    </w:p>
    <w:p>
      <w:r>
        <w:rPr>
          <w:b/>
        </w:rPr>
        <w:t xml:space="preserve">Esimerkki 1.6320</w:t>
      </w:r>
    </w:p>
    <w:p>
      <w:r>
        <w:t xml:space="preserve">Miksi Robert Plant harkitsi opettajan uraa Led Zeppelinin hajoamisen jälkeen?</w:t>
      </w:r>
    </w:p>
    <w:p>
      <w:r>
        <w:rPr>
          <w:b/>
        </w:rPr>
        <w:t xml:space="preserve">Tulos</w:t>
      </w:r>
    </w:p>
    <w:p>
      <w:r>
        <w:t xml:space="preserve">Mistä kertoo kappale "Stairway to Heaven"?</w:t>
      </w:r>
    </w:p>
    <w:p>
      <w:r>
        <w:rPr>
          <w:b/>
        </w:rPr>
        <w:t xml:space="preserve">Esimerkki 1.6321</w:t>
      </w:r>
    </w:p>
    <w:p>
      <w:r>
        <w:t xml:space="preserve">Miten vietät viikonloppusi?</w:t>
      </w:r>
    </w:p>
    <w:p>
      <w:r>
        <w:rPr>
          <w:b/>
        </w:rPr>
        <w:t xml:space="preserve">Tulos</w:t>
      </w:r>
    </w:p>
    <w:p>
      <w:r>
        <w:t xml:space="preserve">Mikä on paras tapa viettää viikonloppu Mumbaissa?</w:t>
      </w:r>
    </w:p>
    <w:p>
      <w:r>
        <w:rPr>
          <w:b/>
        </w:rPr>
        <w:t xml:space="preserve">Esimerkki 1.6322</w:t>
      </w:r>
    </w:p>
    <w:p>
      <w:r>
        <w:t xml:space="preserve">Kannattaako Intel i5 3570k ostaa pelaamista varten?</w:t>
      </w:r>
    </w:p>
    <w:p>
      <w:r>
        <w:rPr>
          <w:b/>
        </w:rPr>
        <w:t xml:space="preserve">Tulos</w:t>
      </w:r>
    </w:p>
    <w:p>
      <w:r>
        <w:t xml:space="preserve">Onko 6. sukupolven Intel Core i5 (6500/6600k) pullonkaula GTX 1070:lle pelaamista varten?</w:t>
      </w:r>
    </w:p>
    <w:p>
      <w:r>
        <w:rPr>
          <w:b/>
        </w:rPr>
        <w:t xml:space="preserve">Esimerkki 1.6323</w:t>
      </w:r>
    </w:p>
    <w:p>
      <w:r>
        <w:t xml:space="preserve">Rikkovatko Trumpin kannattajat vai Trumpin vastustajat todennäköisemmin BNBR:ää?</w:t>
      </w:r>
    </w:p>
    <w:p>
      <w:r>
        <w:rPr>
          <w:b/>
        </w:rPr>
        <w:t xml:space="preserve">Tulos</w:t>
      </w:r>
    </w:p>
    <w:p>
      <w:r>
        <w:t xml:space="preserve">Käyttävätkö Trumpin kannattajat todennäköisemmin hattuja?</w:t>
      </w:r>
    </w:p>
    <w:p>
      <w:r>
        <w:rPr>
          <w:b/>
        </w:rPr>
        <w:t xml:space="preserve">Esimerkki 1.6324</w:t>
      </w:r>
    </w:p>
    <w:p>
      <w:r>
        <w:t xml:space="preserve">Miten Krampusnachtia eli Krampus-iltaa vietetään?</w:t>
      </w:r>
    </w:p>
    <w:p>
      <w:r>
        <w:rPr>
          <w:b/>
        </w:rPr>
        <w:t xml:space="preserve">Tulos</w:t>
      </w:r>
    </w:p>
    <w:p>
      <w:r>
        <w:t xml:space="preserve">Miten Bonfire Nightia vietetään Yhdysvalloissa?</w:t>
      </w:r>
    </w:p>
    <w:p>
      <w:r>
        <w:rPr>
          <w:b/>
        </w:rPr>
        <w:t xml:space="preserve">Esimerkki 1.6325</w:t>
      </w:r>
    </w:p>
    <w:p>
      <w:r>
        <w:t xml:space="preserve">Kun käytän farkkujani, farkkujeni takaosaan tulee rypyt. Mitä voin tehdä poistaakseni rypyt?</w:t>
      </w:r>
    </w:p>
    <w:p>
      <w:r>
        <w:rPr>
          <w:b/>
        </w:rPr>
        <w:t xml:space="preserve">Tulos</w:t>
      </w:r>
    </w:p>
    <w:p>
      <w:r>
        <w:t xml:space="preserve">Voiko farkkuihin lisätä takaisin "likaisen" viimeistelyn?</w:t>
      </w:r>
    </w:p>
    <w:p>
      <w:r>
        <w:rPr>
          <w:b/>
        </w:rPr>
        <w:t xml:space="preserve">Esimerkki 1.6326</w:t>
      </w:r>
    </w:p>
    <w:p>
      <w:r>
        <w:t xml:space="preserve">Onko normaalia, että muutaman tunnin mastruboinnin jälkeen pystyssä oleva penikseni turpoaa ja tuntuu hieman pehmeältä?</w:t>
      </w:r>
    </w:p>
    <w:p>
      <w:r>
        <w:rPr>
          <w:b/>
        </w:rPr>
        <w:t xml:space="preserve">Tulos</w:t>
      </w:r>
    </w:p>
    <w:p>
      <w:r>
        <w:t xml:space="preserve">Miksi penis tulee kipeäksi orgasmin jälkeen?</w:t>
      </w:r>
    </w:p>
    <w:p>
      <w:r>
        <w:rPr>
          <w:b/>
        </w:rPr>
        <w:t xml:space="preserve">Esimerkki 1.6327</w:t>
      </w:r>
    </w:p>
    <w:p>
      <w:r>
        <w:t xml:space="preserve">Eikö puhelimen ostaminen verkosta ole turvallista?</w:t>
      </w:r>
    </w:p>
    <w:p>
      <w:r>
        <w:rPr>
          <w:b/>
        </w:rPr>
        <w:t xml:space="preserve">Tulos</w:t>
      </w:r>
    </w:p>
    <w:p>
      <w:r>
        <w:t xml:space="preserve">Onko turvallista ostaa puhelin Zopper.comista?</w:t>
      </w:r>
    </w:p>
    <w:p>
      <w:r>
        <w:rPr>
          <w:b/>
        </w:rPr>
        <w:t xml:space="preserve">Esimerkki 1.6328</w:t>
      </w:r>
    </w:p>
    <w:p>
      <w:r>
        <w:t xml:space="preserve">Jos venäläinen FSB:n agentti matkustaisi Yhdysvaltoihin, pidätettäisiinkö hänet tai tutkittaisiinko häntä?</w:t>
      </w:r>
    </w:p>
    <w:p>
      <w:r>
        <w:rPr>
          <w:b/>
        </w:rPr>
        <w:t xml:space="preserve">Tulos</w:t>
      </w:r>
    </w:p>
    <w:p>
      <w:r>
        <w:t xml:space="preserve">Vihaavatko venäläiset sotilaat Yhdysvaltoja?</w:t>
      </w:r>
    </w:p>
    <w:p>
      <w:r>
        <w:rPr>
          <w:b/>
        </w:rPr>
        <w:t xml:space="preserve">Esimerkki 1.6329</w:t>
      </w:r>
    </w:p>
    <w:p>
      <w:r>
        <w:t xml:space="preserve">Mikä on aliarvostetuin englantilainen komediasarja?</w:t>
      </w:r>
    </w:p>
    <w:p>
      <w:r>
        <w:rPr>
          <w:b/>
        </w:rPr>
        <w:t xml:space="preserve">Tulos</w:t>
      </w:r>
    </w:p>
    <w:p>
      <w:r>
        <w:t xml:space="preserve">Mitkä ovat aliarvostetuimpia komediasarjoja?</w:t>
      </w:r>
    </w:p>
    <w:p>
      <w:r>
        <w:rPr>
          <w:b/>
        </w:rPr>
        <w:t xml:space="preserve">Esimerkki 1.6330</w:t>
      </w:r>
    </w:p>
    <w:p>
      <w:r>
        <w:t xml:space="preserve">Kuinka monta riviä ja saraketta yhdessä Excel-arkissa on?</w:t>
      </w:r>
    </w:p>
    <w:p>
      <w:r>
        <w:rPr>
          <w:b/>
        </w:rPr>
        <w:t xml:space="preserve">Tulos</w:t>
      </w:r>
    </w:p>
    <w:p>
      <w:r>
        <w:t xml:space="preserve">Miten poistan kokonaisen rivin Excelissä yhden sarakkeen kaksoiskappaleiden perusteella?</w:t>
      </w:r>
    </w:p>
    <w:p>
      <w:r>
        <w:rPr>
          <w:b/>
        </w:rPr>
        <w:t xml:space="preserve">Esimerkki 1.6331</w:t>
      </w:r>
    </w:p>
    <w:p>
      <w:r>
        <w:t xml:space="preserve">Mikä on "ystävällisin" punainen heksadesimaalivärin arvo virheilmoituksille?</w:t>
      </w:r>
    </w:p>
    <w:p>
      <w:r>
        <w:rPr>
          <w:b/>
        </w:rPr>
        <w:t xml:space="preserve">Tulos</w:t>
      </w:r>
    </w:p>
    <w:p>
      <w:r>
        <w:t xml:space="preserve">Olen sokea. Miltä tuntuu nähdä? Mitä tunteita värit aiheuttavat?</w:t>
      </w:r>
    </w:p>
    <w:p>
      <w:r>
        <w:rPr>
          <w:b/>
        </w:rPr>
        <w:t xml:space="preserve">Esimerkki 1.6332</w:t>
      </w:r>
    </w:p>
    <w:p>
      <w:r>
        <w:t xml:space="preserve">Miten saat kursiivifontin Microsoftille?</w:t>
      </w:r>
    </w:p>
    <w:p>
      <w:r>
        <w:rPr>
          <w:b/>
        </w:rPr>
        <w:t xml:space="preserve">Tulos</w:t>
      </w:r>
    </w:p>
    <w:p>
      <w:r>
        <w:t xml:space="preserve">Mitä fonttia käytetään Microsoftin verkkosivustoilla? Voiko joku käyttää tätä fonttia omilla verkkosivuillaan? Jos kyllä, miten hän voi saada sen?</w:t>
      </w:r>
    </w:p>
    <w:p>
      <w:r>
        <w:rPr>
          <w:b/>
        </w:rPr>
        <w:t xml:space="preserve">Esimerkki 1.6333</w:t>
      </w:r>
    </w:p>
    <w:p>
      <w:r>
        <w:t xml:space="preserve">Missä maissa on mongoloidien kansoja?</w:t>
      </w:r>
    </w:p>
    <w:p>
      <w:r>
        <w:rPr>
          <w:b/>
        </w:rPr>
        <w:t xml:space="preserve">Tulos</w:t>
      </w:r>
    </w:p>
    <w:p>
      <w:r>
        <w:t xml:space="preserve">Mihin toimiin Intian olisi ryhdyttävä, jotta tietoisuutta Koillis-Intiasta voitaisiin lisätä?</w:t>
      </w:r>
    </w:p>
    <w:p>
      <w:r>
        <w:rPr>
          <w:b/>
        </w:rPr>
        <w:t xml:space="preserve">Esimerkki 1.6334</w:t>
      </w:r>
    </w:p>
    <w:p>
      <w:r>
        <w:t xml:space="preserve">Johdanko tietokonekoulutuslaitosta tai ilmailualan laitosta parempaa liiketoimintaa varten?</w:t>
      </w:r>
    </w:p>
    <w:p>
      <w:r>
        <w:rPr>
          <w:b/>
        </w:rPr>
        <w:t xml:space="preserve">Tulos</w:t>
      </w:r>
    </w:p>
    <w:p>
      <w:r>
        <w:t xml:space="preserve">Valmistaudun lääketieteelliseen pääsykokeeseen. Kumpi instituutti on parempi valmennukseen: ALLEN, Brilliant vai Oasis?</w:t>
      </w:r>
    </w:p>
    <w:p>
      <w:r>
        <w:rPr>
          <w:b/>
        </w:rPr>
        <w:t xml:space="preserve">Esimerkki 1.6335</w:t>
      </w:r>
    </w:p>
    <w:p>
      <w:r>
        <w:t xml:space="preserve">Mikä on stokastinen prosessi? Mitkä ovat esimerkkejä todellisesta elämästä?</w:t>
      </w:r>
    </w:p>
    <w:p>
      <w:r>
        <w:rPr>
          <w:b/>
        </w:rPr>
        <w:t xml:space="preserve">Tulos</w:t>
      </w:r>
    </w:p>
    <w:p>
      <w:r>
        <w:t xml:space="preserve">Mitkä ovat joitakin "todellisia" esimerkkejä sopeutumattomista stokastisista prosesseista?</w:t>
      </w:r>
    </w:p>
    <w:p>
      <w:r>
        <w:rPr>
          <w:b/>
        </w:rPr>
        <w:t xml:space="preserve">Esimerkki 1.6336</w:t>
      </w:r>
    </w:p>
    <w:p>
      <w:r>
        <w:t xml:space="preserve">Mikä on Houzzin liiketoimintamalli?</w:t>
      </w:r>
    </w:p>
    <w:p>
      <w:r>
        <w:rPr>
          <w:b/>
        </w:rPr>
        <w:t xml:space="preserve">Tulos</w:t>
      </w:r>
    </w:p>
    <w:p>
      <w:r>
        <w:t xml:space="preserve">Miten Yelp tienaa rahaa?</w:t>
      </w:r>
    </w:p>
    <w:p>
      <w:r>
        <w:rPr>
          <w:b/>
        </w:rPr>
        <w:t xml:space="preserve">Esimerkki 1.6337</w:t>
      </w:r>
    </w:p>
    <w:p>
      <w:r>
        <w:t xml:space="preserve">Miten rikkiä tuotetaan teollisesti Intiassa?</w:t>
      </w:r>
    </w:p>
    <w:p>
      <w:r>
        <w:rPr>
          <w:b/>
        </w:rPr>
        <w:t xml:space="preserve">Tulos</w:t>
      </w:r>
    </w:p>
    <w:p>
      <w:r>
        <w:t xml:space="preserve">Onko rikkidioksidi myrkyllistä ihmisille?</w:t>
      </w:r>
    </w:p>
    <w:p>
      <w:r>
        <w:rPr>
          <w:b/>
        </w:rPr>
        <w:t xml:space="preserve">Esimerkki 1.6338</w:t>
      </w:r>
    </w:p>
    <w:p>
      <w:r>
        <w:t xml:space="preserve">Missä on paras paikka oppia ranskaa?</w:t>
      </w:r>
    </w:p>
    <w:p>
      <w:r>
        <w:rPr>
          <w:b/>
        </w:rPr>
        <w:t xml:space="preserve">Tulos</w:t>
      </w:r>
    </w:p>
    <w:p>
      <w:r>
        <w:t xml:space="preserve">Missä on paras paikka oppia ranskaa Marokossa?</w:t>
      </w:r>
    </w:p>
    <w:p>
      <w:r>
        <w:rPr>
          <w:b/>
        </w:rPr>
        <w:t xml:space="preserve">Esimerkki 1.6339</w:t>
      </w:r>
    </w:p>
    <w:p>
      <w:r>
        <w:t xml:space="preserve">Voiko ihminen reinkarnoitua eläimeksi?</w:t>
      </w:r>
    </w:p>
    <w:p>
      <w:r>
        <w:rPr>
          <w:b/>
        </w:rPr>
        <w:t xml:space="preserve">Tulos</w:t>
      </w:r>
    </w:p>
    <w:p>
      <w:r>
        <w:t xml:space="preserve">Mistä saan elokuvan HAR HAR GANGE-1968?</w:t>
      </w:r>
    </w:p>
    <w:p>
      <w:r>
        <w:rPr>
          <w:b/>
        </w:rPr>
        <w:t xml:space="preserve">Esimerkki 1.6340</w:t>
      </w:r>
    </w:p>
    <w:p>
      <w:r>
        <w:t xml:space="preserve">Miksi muuntajassa tarvitaan verkkovirtausta?</w:t>
      </w:r>
    </w:p>
    <w:p>
      <w:r>
        <w:rPr>
          <w:b/>
        </w:rPr>
        <w:t xml:space="preserve">Tulos</w:t>
      </w:r>
    </w:p>
    <w:p>
      <w:r>
        <w:t xml:space="preserve">Miten toinen maailmansota olisi muuttunut, jos tuolloin olisi ollut internet?</w:t>
      </w:r>
    </w:p>
    <w:p>
      <w:r>
        <w:rPr>
          <w:b/>
        </w:rPr>
        <w:t xml:space="preserve">Esimerkki 1.6341</w:t>
      </w:r>
    </w:p>
    <w:p>
      <w:r>
        <w:t xml:space="preserve">Onko pakollista lisätä puolison nimi passiin, jos hakee Kanadan PR-hakemusta?</w:t>
      </w:r>
    </w:p>
    <w:p>
      <w:r>
        <w:rPr>
          <w:b/>
        </w:rPr>
        <w:t xml:space="preserve">Tulos</w:t>
      </w:r>
    </w:p>
    <w:p>
      <w:r>
        <w:t xml:space="preserve">Onko sukunimi pakollinen passia haettaessa?</w:t>
      </w:r>
    </w:p>
    <w:p>
      <w:r>
        <w:rPr>
          <w:b/>
        </w:rPr>
        <w:t xml:space="preserve">Esimerkki 1.6342</w:t>
      </w:r>
    </w:p>
    <w:p>
      <w:r>
        <w:t xml:space="preserve">Voiko kännykkää vakoilla ilman, että kohdepuhelimeen tarvitsee ladata ohjelmistoa?</w:t>
      </w:r>
    </w:p>
    <w:p>
      <w:r>
        <w:rPr>
          <w:b/>
        </w:rPr>
        <w:t xml:space="preserve">Tulos</w:t>
      </w:r>
    </w:p>
    <w:p>
      <w:r>
        <w:t xml:space="preserve">Minun täytyy tietää, onko rakkaani uskoton. Voinko etäyhteydellä asentaa vakoiluohjelmiston hänen android-puhelimeensa?</w:t>
      </w:r>
    </w:p>
    <w:p>
      <w:r>
        <w:rPr>
          <w:b/>
        </w:rPr>
        <w:t xml:space="preserve">Esimerkki 1.6343</w:t>
      </w:r>
    </w:p>
    <w:p>
      <w:r>
        <w:t xml:space="preserve">Voinko saada töitä teknologiateollisuudessa 45-vuotiaana?</w:t>
      </w:r>
    </w:p>
    <w:p>
      <w:r>
        <w:rPr>
          <w:b/>
        </w:rPr>
        <w:t xml:space="preserve">Tulos</w:t>
      </w:r>
    </w:p>
    <w:p>
      <w:r>
        <w:t xml:space="preserve">Voinko saada töitä teknologiateollisuudessa 60-vuotiaana?</w:t>
      </w:r>
    </w:p>
    <w:p>
      <w:r>
        <w:rPr>
          <w:b/>
        </w:rPr>
        <w:t xml:space="preserve">Esimerkki 1.6344</w:t>
      </w:r>
    </w:p>
    <w:p>
      <w:r>
        <w:t xml:space="preserve">Mitkä ovat hyviä tapoja ratkaista Canonicalin ongelmat?</w:t>
      </w:r>
    </w:p>
    <w:p>
      <w:r>
        <w:rPr>
          <w:b/>
        </w:rPr>
        <w:t xml:space="preserve">Tulos</w:t>
      </w:r>
    </w:p>
    <w:p>
      <w:r>
        <w:t xml:space="preserve">Miten ratkaisen verkkosivuston canonical-ongelmat?</w:t>
      </w:r>
    </w:p>
    <w:p>
      <w:r>
        <w:rPr>
          <w:b/>
        </w:rPr>
        <w:t xml:space="preserve">Esimerkki 1.6345</w:t>
      </w:r>
    </w:p>
    <w:p>
      <w:r>
        <w:t xml:space="preserve">Adam D'Angelo: Mikä on Quoran seuraava askel ja miten aiotte rakentaa sitä?</w:t>
      </w:r>
    </w:p>
    <w:p>
      <w:r>
        <w:rPr>
          <w:b/>
        </w:rPr>
        <w:t xml:space="preserve">Tulos</w:t>
      </w:r>
    </w:p>
    <w:p>
      <w:r>
        <w:t xml:space="preserve">Mitä verkkosivuston rakentajaa ja hosting-palvelua Adam D'Angelo käytti Quorassa?</w:t>
      </w:r>
    </w:p>
    <w:p>
      <w:r>
        <w:rPr>
          <w:b/>
        </w:rPr>
        <w:t xml:space="preserve">Esimerkki 1.6346</w:t>
      </w:r>
    </w:p>
    <w:p>
      <w:r>
        <w:t xml:space="preserve">Paljonko palkkaa 7 vuotta kokenut työntekijä saa HP:llä?</w:t>
      </w:r>
    </w:p>
    <w:p>
      <w:r>
        <w:rPr>
          <w:b/>
        </w:rPr>
        <w:t xml:space="preserve">Tulos</w:t>
      </w:r>
    </w:p>
    <w:p>
      <w:r>
        <w:t xml:space="preserve">Onko oikeustieteen opiskelijan pakko osallistua moot court -menettelyyn, koska en ole siitä kovin kiinnostunut?</w:t>
      </w:r>
    </w:p>
    <w:p>
      <w:r>
        <w:rPr>
          <w:b/>
        </w:rPr>
        <w:t xml:space="preserve">Esimerkki 1.6347</w:t>
      </w:r>
    </w:p>
    <w:p>
      <w:r>
        <w:t xml:space="preserve">Mikä on luonnollisen kielen prosessoinnissa käytettävä jäsennyspankki?</w:t>
      </w:r>
    </w:p>
    <w:p>
      <w:r>
        <w:rPr>
          <w:b/>
        </w:rPr>
        <w:t xml:space="preserve">Tulos</w:t>
      </w:r>
    </w:p>
    <w:p>
      <w:r>
        <w:t xml:space="preserve">Mitkä ovat luonnollisen kielenkäsittelyn edut?</w:t>
      </w:r>
    </w:p>
    <w:p>
      <w:r>
        <w:rPr>
          <w:b/>
        </w:rPr>
        <w:t xml:space="preserve">Esimerkki 1.6348</w:t>
      </w:r>
    </w:p>
    <w:p>
      <w:r>
        <w:t xml:space="preserve">SOS: Unohdin ottaa pehmopaperin palan pois housujeni taskusta ennen kuin pesin ne muiden vaatteideni kanssa pesukoneessa. Nyt kaikki pestyt vaatteeni ovat täynnä pehmopaperin jäänteitä. Mikä on paras ratkaisu tämän ongelman ratkaisemiseksi?</w:t>
      </w:r>
    </w:p>
    <w:p>
      <w:r>
        <w:rPr>
          <w:b/>
        </w:rPr>
        <w:t xml:space="preserve">Tulos</w:t>
      </w:r>
    </w:p>
    <w:p>
      <w:r>
        <w:t xml:space="preserve">Mitä minun pitäisi tehdä, jos vaatteeni haisevat pahalle pesun jälkeen?</w:t>
      </w:r>
    </w:p>
    <w:p>
      <w:r>
        <w:rPr>
          <w:b/>
        </w:rPr>
        <w:t xml:space="preserve">Esimerkki 1.6349</w:t>
      </w:r>
    </w:p>
    <w:p>
      <w:r>
        <w:t xml:space="preserve">Mitä ovat datatieteilijät?</w:t>
      </w:r>
    </w:p>
    <w:p>
      <w:r>
        <w:rPr>
          <w:b/>
        </w:rPr>
        <w:t xml:space="preserve">Tulos</w:t>
      </w:r>
    </w:p>
    <w:p>
      <w:r>
        <w:t xml:space="preserve">Mikä on tiedemies?</w:t>
      </w:r>
    </w:p>
    <w:p>
      <w:r>
        <w:rPr>
          <w:b/>
        </w:rPr>
        <w:t xml:space="preserve">Esimerkki 1.6350</w:t>
      </w:r>
    </w:p>
    <w:p>
      <w:r>
        <w:t xml:space="preserve">Mikä on Ranskan paras strategia Saksan voittamiseksi MM-kisojen puolivälieräottelussa?</w:t>
      </w:r>
    </w:p>
    <w:p>
      <w:r>
        <w:rPr>
          <w:b/>
        </w:rPr>
        <w:t xml:space="preserve">Tulos</w:t>
      </w:r>
    </w:p>
    <w:p>
      <w:r>
        <w:t xml:space="preserve">Mikä on Saksan paras strategia Ranskan voittamiseksi MM-kisojen puolivälieräottelussa?</w:t>
      </w:r>
    </w:p>
    <w:p>
      <w:r>
        <w:rPr>
          <w:b/>
        </w:rPr>
        <w:t xml:space="preserve">Esimerkki 1.6351</w:t>
      </w:r>
    </w:p>
    <w:p>
      <w:r>
        <w:t xml:space="preserve">Kuinka monta markkaa minun pitäisi saada pisteet päästäkseni Delhin lääketieteelliseen korkeakouluun, jossa on Delhin kotipaikka ja OBC-kiintiö?</w:t>
      </w:r>
    </w:p>
    <w:p>
      <w:r>
        <w:rPr>
          <w:b/>
        </w:rPr>
        <w:t xml:space="preserve">Tulos</w:t>
      </w:r>
    </w:p>
    <w:p>
      <w:r>
        <w:t xml:space="preserve">Kuinka paljon merkkejä minun on saatava NEET 2: ssa saadakseni turvallisen paikan VMMC: ssä Delhin OBC-kiintiössä?</w:t>
      </w:r>
    </w:p>
    <w:p>
      <w:r>
        <w:rPr>
          <w:b/>
        </w:rPr>
        <w:t xml:space="preserve">Esimerkki 1.6352</w:t>
      </w:r>
    </w:p>
    <w:p>
      <w:r>
        <w:t xml:space="preserve">Mitkä ovat joitakin ihmisoikeuskysymyksiä?</w:t>
      </w:r>
    </w:p>
    <w:p>
      <w:r>
        <w:rPr>
          <w:b/>
        </w:rPr>
        <w:t xml:space="preserve">Tulos</w:t>
      </w:r>
    </w:p>
    <w:p>
      <w:r>
        <w:t xml:space="preserve">Mitä ihmisoikeuskysymyksiä Norsunluurannikolla on?</w:t>
      </w:r>
    </w:p>
    <w:p>
      <w:r>
        <w:rPr>
          <w:b/>
        </w:rPr>
        <w:t xml:space="preserve">Esimerkki 1.6353</w:t>
      </w:r>
    </w:p>
    <w:p>
      <w:r>
        <w:t xml:space="preserve">Mitkä elokuvat avautuvat uskomattomasti, mutta muuttuvat nopeasti huonoiksi?</w:t>
      </w:r>
    </w:p>
    <w:p>
      <w:r>
        <w:rPr>
          <w:b/>
        </w:rPr>
        <w:t xml:space="preserve">Tulos</w:t>
      </w:r>
    </w:p>
    <w:p>
      <w:r>
        <w:t xml:space="preserve">Mikä tekee elokuvan alkuteksteistä erityisen hyvät tai huonot?</w:t>
      </w:r>
    </w:p>
    <w:p>
      <w:r>
        <w:rPr>
          <w:b/>
        </w:rPr>
        <w:t xml:space="preserve">Esimerkki 1.6354</w:t>
      </w:r>
    </w:p>
    <w:p>
      <w:r>
        <w:t xml:space="preserve">Miksi saksalaisia toisen maailmansodan panssarivaunuja ylikorostetaan niin paljon?</w:t>
      </w:r>
    </w:p>
    <w:p>
      <w:r>
        <w:rPr>
          <w:b/>
        </w:rPr>
        <w:t xml:space="preserve">Tulos</w:t>
      </w:r>
    </w:p>
    <w:p>
      <w:r>
        <w:t xml:space="preserve">Voisiko A-10 tuhota toisen maailmansodan aikaisen tankin?</w:t>
      </w:r>
    </w:p>
    <w:p>
      <w:r>
        <w:rPr>
          <w:b/>
        </w:rPr>
        <w:t xml:space="preserve">Esimerkki 1.6355</w:t>
      </w:r>
    </w:p>
    <w:p>
      <w:r>
        <w:t xml:space="preserve">Stephen Hsu (fyysikko): Mitä Stephen Hsu ajattelee MIRIstä?</w:t>
      </w:r>
    </w:p>
    <w:p>
      <w:r>
        <w:rPr>
          <w:b/>
        </w:rPr>
        <w:t xml:space="preserve">Tulos</w:t>
      </w:r>
    </w:p>
    <w:p>
      <w:r>
        <w:t xml:space="preserve">Stephen Hsu (fyysikko): Mitä Stephen Hsu ajattelee modafiniilistä?</w:t>
      </w:r>
    </w:p>
    <w:p>
      <w:r>
        <w:rPr>
          <w:b/>
        </w:rPr>
        <w:t xml:space="preserve">Esimerkki 1.6356</w:t>
      </w:r>
    </w:p>
    <w:p>
      <w:r>
        <w:t xml:space="preserve">Miksi i^2 ei ole ±1?</w:t>
      </w:r>
    </w:p>
    <w:p>
      <w:r>
        <w:rPr>
          <w:b/>
        </w:rPr>
        <w:t xml:space="preserve">Tulos</w:t>
      </w:r>
    </w:p>
    <w:p>
      <w:r>
        <w:t xml:space="preserve">Miksi '1^2' ei ole yhtä kuin '2'?</w:t>
      </w:r>
    </w:p>
    <w:p>
      <w:r>
        <w:rPr>
          <w:b/>
        </w:rPr>
        <w:t xml:space="preserve">Esimerkki 1.6357</w:t>
      </w:r>
    </w:p>
    <w:p>
      <w:r>
        <w:t xml:space="preserve">Kuinka tärkeää rakkaus on sinulle?</w:t>
      </w:r>
    </w:p>
    <w:p>
      <w:r>
        <w:rPr>
          <w:b/>
        </w:rPr>
        <w:t xml:space="preserve">Tulos</w:t>
      </w:r>
    </w:p>
    <w:p>
      <w:r>
        <w:t xml:space="preserve">Kuinka tärkeää rakkaus on?</w:t>
      </w:r>
    </w:p>
    <w:p>
      <w:r>
        <w:rPr>
          <w:b/>
        </w:rPr>
        <w:t xml:space="preserve">Esimerkki 1.6358</w:t>
      </w:r>
    </w:p>
    <w:p>
      <w:r>
        <w:t xml:space="preserve">Miten Hitler nousi valtaan?</w:t>
      </w:r>
    </w:p>
    <w:p>
      <w:r>
        <w:rPr>
          <w:b/>
        </w:rPr>
        <w:t xml:space="preserve">Tulos</w:t>
      </w:r>
    </w:p>
    <w:p>
      <w:r>
        <w:t xml:space="preserve">Jos Saksa oli raunioina ja sen valuutta oli arvoton Hitlerin ottaessa vallan, miten hän olisi voinut kääntää sen suunnan? Mistä rahat tulivat?</w:t>
      </w:r>
    </w:p>
    <w:p>
      <w:r>
        <w:rPr>
          <w:b/>
        </w:rPr>
        <w:t xml:space="preserve">Esimerkki 1.6359</w:t>
      </w:r>
    </w:p>
    <w:p>
      <w:r>
        <w:t xml:space="preserve">Tarvitsenko hammasraudat hampaiden oikomishäiriöiden vuoksi?</w:t>
      </w:r>
    </w:p>
    <w:p>
      <w:r>
        <w:rPr>
          <w:b/>
        </w:rPr>
        <w:t xml:space="preserve">Tulos</w:t>
      </w:r>
    </w:p>
    <w:p>
      <w:r>
        <w:t xml:space="preserve">Miten opetan tietokoneen/MicrosoftOfficen käyttöä yli 45-vuotiaille?</w:t>
      </w:r>
    </w:p>
    <w:p>
      <w:r>
        <w:rPr>
          <w:b/>
        </w:rPr>
        <w:t xml:space="preserve">Esimerkki 1.6360</w:t>
      </w:r>
    </w:p>
    <w:p>
      <w:r>
        <w:t xml:space="preserve">Mitkä ovat vähemmän tunnettuja nähtävyyksiä, jotka kannattaa nähdä vieraillessaan Holguinissa, Kuubassa?</w:t>
      </w:r>
    </w:p>
    <w:p>
      <w:r>
        <w:rPr>
          <w:b/>
        </w:rPr>
        <w:t xml:space="preserve">Tulos</w:t>
      </w:r>
    </w:p>
    <w:p>
      <w:r>
        <w:t xml:space="preserve">Mitkä ovat vähemmän tunnettuja nähtävyyksiä, jotka kannattaa nähdä vieraillessaan Camagueyssa, Kuubassa?</w:t>
      </w:r>
    </w:p>
    <w:p>
      <w:r>
        <w:rPr>
          <w:b/>
        </w:rPr>
        <w:t xml:space="preserve">Esimerkki 1.6361</w:t>
      </w:r>
    </w:p>
    <w:p>
      <w:r>
        <w:t xml:space="preserve">Onko Mark Zuckerberg autistinen?</w:t>
      </w:r>
    </w:p>
    <w:p>
      <w:r>
        <w:rPr>
          <w:b/>
        </w:rPr>
        <w:t xml:space="preserve">Tulos</w:t>
      </w:r>
    </w:p>
    <w:p>
      <w:r>
        <w:t xml:space="preserve">Onko Mark Zuckerberg ohjelmoija?</w:t>
      </w:r>
    </w:p>
    <w:p>
      <w:r>
        <w:rPr>
          <w:b/>
        </w:rPr>
        <w:t xml:space="preserve">Esimerkki 1.6362</w:t>
      </w:r>
    </w:p>
    <w:p>
      <w:r>
        <w:t xml:space="preserve">Mitä eroa on uskonnolla ja uskolla?</w:t>
      </w:r>
    </w:p>
    <w:p>
      <w:r>
        <w:rPr>
          <w:b/>
        </w:rPr>
        <w:t xml:space="preserve">Tulos</w:t>
      </w:r>
    </w:p>
    <w:p>
      <w:r>
        <w:t xml:space="preserve">Mitä eroa on eri uskontojen välillä?</w:t>
      </w:r>
    </w:p>
    <w:p>
      <w:r>
        <w:rPr>
          <w:b/>
        </w:rPr>
        <w:t xml:space="preserve">Esimerkki 1.6363</w:t>
      </w:r>
    </w:p>
    <w:p>
      <w:r>
        <w:t xml:space="preserve">Miten Yhdysvaltojen koulutus eroaa intialaisesta koulutuksesta?</w:t>
      </w:r>
    </w:p>
    <w:p>
      <w:r>
        <w:rPr>
          <w:b/>
        </w:rPr>
        <w:t xml:space="preserve">Tulos</w:t>
      </w:r>
    </w:p>
    <w:p>
      <w:r>
        <w:t xml:space="preserve">Onko intialainen koulutus parempi vai yhdysvaltalainen?</w:t>
      </w:r>
    </w:p>
    <w:p>
      <w:r>
        <w:rPr>
          <w:b/>
        </w:rPr>
        <w:t xml:space="preserve">Esimerkki 1.6364</w:t>
      </w:r>
    </w:p>
    <w:p>
      <w:r>
        <w:t xml:space="preserve">Onko Benjen Stark valkoinen kävelijä?</w:t>
      </w:r>
    </w:p>
    <w:p>
      <w:r>
        <w:rPr>
          <w:b/>
        </w:rPr>
        <w:t xml:space="preserve">Tulos</w:t>
      </w:r>
    </w:p>
    <w:p>
      <w:r>
        <w:t xml:space="preserve">Voivatko valkoiset kulkijat tappaa Benjen Starkin uudelleen (nyt)?</w:t>
      </w:r>
    </w:p>
    <w:p>
      <w:r>
        <w:rPr>
          <w:b/>
        </w:rPr>
        <w:t xml:space="preserve">Esimerkki 1.6365</w:t>
      </w:r>
    </w:p>
    <w:p>
      <w:r>
        <w:t xml:space="preserve">Jos J&amp;K:ssa järjestettäisiin kansanäänestys, äänestäisivätkö ihmiset Intian vai Pakistanin puolesta vai haluaisivatko he pysyä itsenäisinä?</w:t>
      </w:r>
    </w:p>
    <w:p>
      <w:r>
        <w:rPr>
          <w:b/>
        </w:rPr>
        <w:t xml:space="preserve">Tulos</w:t>
      </w:r>
    </w:p>
    <w:p>
      <w:r>
        <w:t xml:space="preserve">Jos Jammussa ja Kašmirissa järjestetään kansanäänestys, jossa annetaan mahdollisuus liittyä joko Intiaan tai Pakistaniin, mikä olisi välitön tulos ja mahdollinen pitkän aikavälin vaikutus Kaakkois-Aasiaan?</w:t>
      </w:r>
    </w:p>
    <w:p>
      <w:r>
        <w:rPr>
          <w:b/>
        </w:rPr>
        <w:t xml:space="preserve">Esimerkki 1.6366</w:t>
      </w:r>
    </w:p>
    <w:p>
      <w:r>
        <w:t xml:space="preserve">Miksi ensimmäisen maailmansodan aikaisia elokuvia on niin vähän?</w:t>
      </w:r>
    </w:p>
    <w:p>
      <w:r>
        <w:rPr>
          <w:b/>
        </w:rPr>
        <w:t xml:space="preserve">Tulos</w:t>
      </w:r>
    </w:p>
    <w:p>
      <w:r>
        <w:t xml:space="preserve">Miksi SDDS:ssä on tällä hetkellä niin vähän elokuvia?</w:t>
      </w:r>
    </w:p>
    <w:p>
      <w:r>
        <w:rPr>
          <w:b/>
        </w:rPr>
        <w:t xml:space="preserve">Esimerkki 1.6367</w:t>
      </w:r>
    </w:p>
    <w:p>
      <w:r>
        <w:t xml:space="preserve">Minkälaisin perustein Intian henkilöstökomitean päälliköiden puheenjohtajan nimittämisen pitäisi tapahtua?</w:t>
      </w:r>
    </w:p>
    <w:p>
      <w:r>
        <w:rPr>
          <w:b/>
        </w:rPr>
        <w:t xml:space="preserve">Tulos</w:t>
      </w:r>
    </w:p>
    <w:p>
      <w:r>
        <w:t xml:space="preserve">Intian hallitus: Miksi Intia tarvitsee puolustusvoimien esikuntapäällikön kaltaisen yhtenäisen yksikön päällikön? Miten hänen roolinsa eroaa puolustusministerin roolista?</w:t>
      </w:r>
    </w:p>
    <w:p>
      <w:r>
        <w:rPr>
          <w:b/>
        </w:rPr>
        <w:t xml:space="preserve">Esimerkki 1.6368</w:t>
      </w:r>
    </w:p>
    <w:p>
      <w:r>
        <w:t xml:space="preserve">Kenelle olet roolimalli?</w:t>
      </w:r>
    </w:p>
    <w:p>
      <w:r>
        <w:rPr>
          <w:b/>
        </w:rPr>
        <w:t xml:space="preserve">Tulos</w:t>
      </w:r>
    </w:p>
    <w:p>
      <w:r>
        <w:t xml:space="preserve">Kuka on esikuvasi?</w:t>
      </w:r>
    </w:p>
    <w:p>
      <w:r>
        <w:rPr>
          <w:b/>
        </w:rPr>
        <w:t xml:space="preserve">Esimerkki 1.6369</w:t>
      </w:r>
    </w:p>
    <w:p>
      <w:r>
        <w:t xml:space="preserve">Voisitteko lukea kämmeneni?</w:t>
      </w:r>
    </w:p>
    <w:p>
      <w:r>
        <w:rPr>
          <w:b/>
        </w:rPr>
        <w:t xml:space="preserve">Tulos</w:t>
      </w:r>
    </w:p>
    <w:p>
      <w:r>
        <w:t xml:space="preserve">Voitko lukea kämmenestäni?</w:t>
      </w:r>
    </w:p>
    <w:p>
      <w:r>
        <w:rPr>
          <w:b/>
        </w:rPr>
        <w:t xml:space="preserve">Esimerkki 1.6370</w:t>
      </w:r>
    </w:p>
    <w:p>
      <w:r>
        <w:t xml:space="preserve">Miten Nirma-yliopiston rakennustekniikan sijoittaminen sujuu?</w:t>
      </w:r>
    </w:p>
    <w:p>
      <w:r>
        <w:rPr>
          <w:b/>
        </w:rPr>
        <w:t xml:space="preserve">Tulos</w:t>
      </w:r>
    </w:p>
    <w:p>
      <w:r>
        <w:t xml:space="preserve">Millainen on Nirma University rakennustekniikassa?</w:t>
      </w:r>
    </w:p>
    <w:p>
      <w:r>
        <w:rPr>
          <w:b/>
        </w:rPr>
        <w:t xml:space="preserve">Esimerkki 1.6371</w:t>
      </w:r>
    </w:p>
    <w:p>
      <w:r>
        <w:t xml:space="preserve">Kuinka paljon elinkustannukset ovat Jakartassa, Indonesiassa?</w:t>
      </w:r>
    </w:p>
    <w:p>
      <w:r>
        <w:rPr>
          <w:b/>
        </w:rPr>
        <w:t xml:space="preserve">Tulos</w:t>
      </w:r>
    </w:p>
    <w:p>
      <w:r>
        <w:t xml:space="preserve">Kuinka paljon Jakartassa asuvat ulkomaalaiset säästävät?</w:t>
      </w:r>
    </w:p>
    <w:p>
      <w:r>
        <w:rPr>
          <w:b/>
        </w:rPr>
        <w:t xml:space="preserve">Esimerkki 1.6372</w:t>
      </w:r>
    </w:p>
    <w:p>
      <w:r>
        <w:t xml:space="preserve">Miten puhun pojalle, josta pidän?</w:t>
      </w:r>
    </w:p>
    <w:p>
      <w:r>
        <w:rPr>
          <w:b/>
        </w:rPr>
        <w:t xml:space="preserve">Tulos</w:t>
      </w:r>
    </w:p>
    <w:p>
      <w:r>
        <w:t xml:space="preserve">Entä jos pidät pojasta, mutta poika ei puhu sinulle?</w:t>
      </w:r>
    </w:p>
    <w:p>
      <w:r>
        <w:rPr>
          <w:b/>
        </w:rPr>
        <w:t xml:space="preserve">Esimerkki 1.6373</w:t>
      </w:r>
    </w:p>
    <w:p>
      <w:r>
        <w:t xml:space="preserve">Miksi tällä Justin Bieberin videolla on niin paljon tykkäyksiä?</w:t>
      </w:r>
    </w:p>
    <w:p>
      <w:r>
        <w:rPr>
          <w:b/>
        </w:rPr>
        <w:t xml:space="preserve">Tulos</w:t>
      </w:r>
    </w:p>
    <w:p>
      <w:r>
        <w:t xml:space="preserve">Miksi Justin Bieberin kappaleella "Baby" on niin paljon katsojia youtubessa?</w:t>
      </w:r>
    </w:p>
    <w:p>
      <w:r>
        <w:rPr>
          <w:b/>
        </w:rPr>
        <w:t xml:space="preserve">Esimerkki 1.6374</w:t>
      </w:r>
    </w:p>
    <w:p>
      <w:r>
        <w:t xml:space="preserve">Voiko ihminen selvitä ydinräjähdyksestä jääkaappiin menemällä?</w:t>
      </w:r>
    </w:p>
    <w:p>
      <w:r>
        <w:rPr>
          <w:b/>
        </w:rPr>
        <w:t xml:space="preserve">Tulos</w:t>
      </w:r>
    </w:p>
    <w:p>
      <w:r>
        <w:t xml:space="preserve">Mitkä kansakunnat selviäisivät todennäköisimmin täysimittaisesta ydinsodasta?</w:t>
      </w:r>
    </w:p>
    <w:p>
      <w:r>
        <w:rPr>
          <w:b/>
        </w:rPr>
        <w:t xml:space="preserve">Esimerkki 1.6375</w:t>
      </w:r>
    </w:p>
    <w:p>
      <w:r>
        <w:t xml:space="preserve">Onko kukaan Heritage Institute of Technologysta, Kolkata; jotka ovat harjoittaneet tai aikovat harjoittaa PG fysiikkaa Btechin jälkeen?</w:t>
      </w:r>
    </w:p>
    <w:p>
      <w:r>
        <w:rPr>
          <w:b/>
        </w:rPr>
        <w:t xml:space="preserve">Tulos</w:t>
      </w:r>
    </w:p>
    <w:p>
      <w:r>
        <w:t xml:space="preserve">Mistä voin ostaa minoksidiilia?</w:t>
      </w:r>
    </w:p>
    <w:p>
      <w:r>
        <w:rPr>
          <w:b/>
        </w:rPr>
        <w:t xml:space="preserve">Esimerkki 1.6376</w:t>
      </w:r>
    </w:p>
    <w:p>
      <w:r>
        <w:t xml:space="preserve">Miten koulutat miniatyyri siperianhuskya?</w:t>
      </w:r>
    </w:p>
    <w:p>
      <w:r>
        <w:rPr>
          <w:b/>
        </w:rPr>
        <w:t xml:space="preserve">Tulos</w:t>
      </w:r>
    </w:p>
    <w:p>
      <w:r>
        <w:t xml:space="preserve">Mitä vinkkejä siperianhuskyjen kouluttamiseen on?</w:t>
      </w:r>
    </w:p>
    <w:p>
      <w:r>
        <w:rPr>
          <w:b/>
        </w:rPr>
        <w:t xml:space="preserve">Esimerkki 1.6377</w:t>
      </w:r>
    </w:p>
    <w:p>
      <w:r>
        <w:t xml:space="preserve">Miten aloitan keskustelun toivottamalla tytölle hyvää syntymäpäivää?</w:t>
      </w:r>
    </w:p>
    <w:p>
      <w:r>
        <w:rPr>
          <w:b/>
        </w:rPr>
        <w:t xml:space="preserve">Tulos</w:t>
      </w:r>
    </w:p>
    <w:p>
      <w:r>
        <w:t xml:space="preserve">Mikä on paras tapa toivottaa Rupalille hyvää syntymäpäivää?</w:t>
      </w:r>
    </w:p>
    <w:p>
      <w:r>
        <w:rPr>
          <w:b/>
        </w:rPr>
        <w:t xml:space="preserve">Esimerkki 1.6378</w:t>
      </w:r>
    </w:p>
    <w:p>
      <w:r>
        <w:t xml:space="preserve">Miten Grails sopii OCI:n liiketoimintastrategiaan? Oliko se hyvä päätös?</w:t>
      </w:r>
    </w:p>
    <w:p>
      <w:r>
        <w:rPr>
          <w:b/>
        </w:rPr>
        <w:t xml:space="preserve">Tulos</w:t>
      </w:r>
    </w:p>
    <w:p>
      <w:r>
        <w:t xml:space="preserve">Millainen strategia riittää yrityksen tilinylityksen hoitamiseen pankin kanssa?</w:t>
      </w:r>
    </w:p>
    <w:p>
      <w:r>
        <w:rPr>
          <w:b/>
        </w:rPr>
        <w:t xml:space="preserve">Esimerkki 1.6379</w:t>
      </w:r>
    </w:p>
    <w:p>
      <w:r>
        <w:t xml:space="preserve">Pitäisikö minun juoda maitoa ennen nukkumaanmenoa tai ennen leikkiä?</w:t>
      </w:r>
    </w:p>
    <w:p>
      <w:r>
        <w:rPr>
          <w:b/>
        </w:rPr>
        <w:t xml:space="preserve">Tulos</w:t>
      </w:r>
    </w:p>
    <w:p>
      <w:r>
        <w:t xml:space="preserve">Rekrytoivatko PSU:t tuotantoinsinöörejä?</w:t>
      </w:r>
    </w:p>
    <w:p>
      <w:r>
        <w:rPr>
          <w:b/>
        </w:rPr>
        <w:t xml:space="preserve">Esimerkki 1.6380</w:t>
      </w:r>
    </w:p>
    <w:p>
      <w:r>
        <w:t xml:space="preserve">Kenet pojat valitsevat ikuisesti, jos olisi valinnanvaraa valita vain yksi tyttöystävän ja parhaan ystävän (tytön) välillä?</w:t>
      </w:r>
    </w:p>
    <w:p>
      <w:r>
        <w:rPr>
          <w:b/>
        </w:rPr>
        <w:t xml:space="preserve">Tulos</w:t>
      </w:r>
    </w:p>
    <w:p>
      <w:r>
        <w:t xml:space="preserve">Mitä miehen pitäisi tehdä, jos hänen on valittava tyttöystävänsä ja parhaan naispuolisen ystävänsä välillä?</w:t>
      </w:r>
    </w:p>
    <w:p>
      <w:r>
        <w:rPr>
          <w:b/>
        </w:rPr>
        <w:t xml:space="preserve">Esimerkki 1.6381</w:t>
      </w:r>
    </w:p>
    <w:p>
      <w:r>
        <w:t xml:space="preserve">Kuinka suuri virtahepo on?</w:t>
      </w:r>
    </w:p>
    <w:p>
      <w:r>
        <w:rPr>
          <w:b/>
        </w:rPr>
        <w:t xml:space="preserve">Tulos</w:t>
      </w:r>
    </w:p>
    <w:p>
      <w:r>
        <w:t xml:space="preserve">Onko mahdollista joutua virtahevon nielaisemaksi?</w:t>
      </w:r>
    </w:p>
    <w:p>
      <w:r>
        <w:rPr>
          <w:b/>
        </w:rPr>
        <w:t xml:space="preserve">Esimerkki 1.6382</w:t>
      </w:r>
    </w:p>
    <w:p>
      <w:r>
        <w:t xml:space="preserve">Mikä aiheuttaa verirakkuloita?</w:t>
      </w:r>
    </w:p>
    <w:p>
      <w:r>
        <w:rPr>
          <w:b/>
        </w:rPr>
        <w:t xml:space="preserve">Tulos</w:t>
      </w:r>
    </w:p>
    <w:p>
      <w:r>
        <w:t xml:space="preserve">Mikä aiheuttaa verirakkuloita koirille?</w:t>
      </w:r>
    </w:p>
    <w:p>
      <w:r>
        <w:rPr>
          <w:b/>
        </w:rPr>
        <w:t xml:space="preserve">Esimerkki 1.6383</w:t>
      </w:r>
    </w:p>
    <w:p>
      <w:r>
        <w:t xml:space="preserve">Mitkä ovat vinkkejä PayPalissa suoritettaviin maksutapahtumiin, jotta saat mahdollisimman suuret tulot?</w:t>
      </w:r>
    </w:p>
    <w:p>
      <w:r>
        <w:rPr>
          <w:b/>
        </w:rPr>
        <w:t xml:space="preserve">Tulos</w:t>
      </w:r>
    </w:p>
    <w:p>
      <w:r>
        <w:t xml:space="preserve">Miksi en voi ladata fonttia marshmallow-päivityksen jälkeen?</w:t>
      </w:r>
    </w:p>
    <w:p>
      <w:r>
        <w:rPr>
          <w:b/>
        </w:rPr>
        <w:t xml:space="preserve">Esimerkki 1.6384</w:t>
      </w:r>
    </w:p>
    <w:p>
      <w:r>
        <w:t xml:space="preserve">Mitkä ovat Kansasin lasten elatusapua koskevat perusohjeet ja miten ne eroavat Ilinoisin ohjeista?</w:t>
      </w:r>
    </w:p>
    <w:p>
      <w:r>
        <w:rPr>
          <w:b/>
        </w:rPr>
        <w:t xml:space="preserve">Tulos</w:t>
      </w:r>
    </w:p>
    <w:p>
      <w:r>
        <w:t xml:space="preserve">Milloin isoparafiini on suositeltavampaa ja milloin aromaattiset aineet ovat suositeltavampia oktaaniluvun nostamiseksi?</w:t>
      </w:r>
    </w:p>
    <w:p>
      <w:r>
        <w:rPr>
          <w:b/>
        </w:rPr>
        <w:t xml:space="preserve">Esimerkki 1.6385</w:t>
      </w:r>
    </w:p>
    <w:p>
      <w:r>
        <w:t xml:space="preserve">Mitkä ovat tyypilliset due diligence -kustannukset, joita konsulttiyritys veloittaa pääomasijoitusten due diligence -tarkastuksesta?</w:t>
      </w:r>
    </w:p>
    <w:p>
      <w:r>
        <w:rPr>
          <w:b/>
        </w:rPr>
        <w:t xml:space="preserve">Tulos</w:t>
      </w:r>
    </w:p>
    <w:p>
      <w:r>
        <w:t xml:space="preserve">Tekevätkö pääomasijoittajat Due Diligence -tarkastuksen yleensä yksin vai palkkaavatko he konsultteja (esim. BIG 4 due diligence -asiantuntijoita) tekemään sen?</w:t>
      </w:r>
    </w:p>
    <w:p>
      <w:r>
        <w:rPr>
          <w:b/>
        </w:rPr>
        <w:t xml:space="preserve">Esimerkki 1.6386</w:t>
      </w:r>
    </w:p>
    <w:p>
      <w:r>
        <w:t xml:space="preserve">Mitä eroa on paketin ja moduulin välillä Javassa?</w:t>
      </w:r>
    </w:p>
    <w:p>
      <w:r>
        <w:rPr>
          <w:b/>
        </w:rPr>
        <w:t xml:space="preserve">Tulos</w:t>
      </w:r>
    </w:p>
    <w:p>
      <w:r>
        <w:t xml:space="preserve">Mitä eroa on pakettien ja rajapintojen välillä Javassa?</w:t>
      </w:r>
    </w:p>
    <w:p>
      <w:r>
        <w:rPr>
          <w:b/>
        </w:rPr>
        <w:t xml:space="preserve">Esimerkki 1.6387</w:t>
      </w:r>
    </w:p>
    <w:p>
      <w:r>
        <w:t xml:space="preserve">Mitä eroa on polyesterillä 210T ja 210D?</w:t>
      </w:r>
    </w:p>
    <w:p>
      <w:r>
        <w:rPr>
          <w:b/>
        </w:rPr>
        <w:t xml:space="preserve">Tulos</w:t>
      </w:r>
    </w:p>
    <w:p>
      <w:r>
        <w:t xml:space="preserve">Mitä eroa on polyesterillä ja villalla?</w:t>
      </w:r>
    </w:p>
    <w:p>
      <w:r>
        <w:rPr>
          <w:b/>
        </w:rPr>
        <w:t xml:space="preserve">Esimerkki 1.6388</w:t>
      </w:r>
    </w:p>
    <w:p>
      <w:r>
        <w:t xml:space="preserve">Miksi Murphyn laki toteutuu?</w:t>
      </w:r>
    </w:p>
    <w:p>
      <w:r>
        <w:rPr>
          <w:b/>
        </w:rPr>
        <w:t xml:space="preserve">Tulos</w:t>
      </w:r>
    </w:p>
    <w:p>
      <w:r>
        <w:t xml:space="preserve">Mikä on Murphyn laki?</w:t>
      </w:r>
    </w:p>
    <w:p>
      <w:r>
        <w:rPr>
          <w:b/>
        </w:rPr>
        <w:t xml:space="preserve">Esimerkki 1.6389</w:t>
      </w:r>
    </w:p>
    <w:p>
      <w:r>
        <w:t xml:space="preserve">Mitkä ovat parhaat kesäharjoittelupaikat (kansallisesti tai kansainvälisesti) intialaisille konetekniikan opiskelijoille?</w:t>
      </w:r>
    </w:p>
    <w:p>
      <w:r>
        <w:rPr>
          <w:b/>
        </w:rPr>
        <w:t xml:space="preserve">Tulos</w:t>
      </w:r>
    </w:p>
    <w:p>
      <w:r>
        <w:t xml:space="preserve">Mitkä ovat parhaita harjoittelupaikkoja koneinsinööreille toisen vuoden kesinä?</w:t>
      </w:r>
    </w:p>
    <w:p>
      <w:r>
        <w:rPr>
          <w:b/>
        </w:rPr>
        <w:t xml:space="preserve">Esimerkki 1.6390</w:t>
      </w:r>
    </w:p>
    <w:p>
      <w:r>
        <w:t xml:space="preserve">Super Smash Bros. Brawl: Mikä on paras Ike-strategia?</w:t>
      </w:r>
    </w:p>
    <w:p>
      <w:r>
        <w:rPr>
          <w:b/>
        </w:rPr>
        <w:t xml:space="preserve">Tulos</w:t>
      </w:r>
    </w:p>
    <w:p>
      <w:r>
        <w:t xml:space="preserve">Super Smash Bros. Brawl: Mikä on paras strategia Ikeä vastaan?</w:t>
      </w:r>
    </w:p>
    <w:p>
      <w:r>
        <w:rPr>
          <w:b/>
        </w:rPr>
        <w:t xml:space="preserve">Esimerkki 1.6391</w:t>
      </w:r>
    </w:p>
    <w:p>
      <w:r>
        <w:t xml:space="preserve">Pitävätkö australialaiset uusiseelantilaisia älyllisesti parempina?</w:t>
      </w:r>
    </w:p>
    <w:p>
      <w:r>
        <w:rPr>
          <w:b/>
        </w:rPr>
        <w:t xml:space="preserve">Tulos</w:t>
      </w:r>
    </w:p>
    <w:p>
      <w:r>
        <w:t xml:space="preserve">Miksi niin monet kiinalaiset yritykset ovat listautuneet Hongkongin pörssiin?</w:t>
      </w:r>
    </w:p>
    <w:p>
      <w:r>
        <w:rPr>
          <w:b/>
        </w:rPr>
        <w:t xml:space="preserve">Esimerkki 1.6392</w:t>
      </w:r>
    </w:p>
    <w:p>
      <w:r>
        <w:t xml:space="preserve">Mikä on määränpää?</w:t>
      </w:r>
    </w:p>
    <w:p>
      <w:r>
        <w:rPr>
          <w:b/>
        </w:rPr>
        <w:t xml:space="preserve">Tulos</w:t>
      </w:r>
    </w:p>
    <w:p>
      <w:r>
        <w:t xml:space="preserve">Mikä on teknologian määränpää?</w:t>
      </w:r>
    </w:p>
    <w:p>
      <w:r>
        <w:rPr>
          <w:b/>
        </w:rPr>
        <w:t xml:space="preserve">Esimerkki 1.6393</w:t>
      </w:r>
    </w:p>
    <w:p>
      <w:r>
        <w:t xml:space="preserve">Miksi High Sparrow on niin voimakas Game of Thronesissa?</w:t>
      </w:r>
    </w:p>
    <w:p>
      <w:r>
        <w:rPr>
          <w:b/>
        </w:rPr>
        <w:t xml:space="preserve">Tulos</w:t>
      </w:r>
    </w:p>
    <w:p>
      <w:r>
        <w:t xml:space="preserve">Mikä on Game of Thrones?Mistä siinä on kyse? Olen hämmentynyt siitä, pitäisikö sitä katsoa vai ei. En tiedä siitä mitään.</w:t>
      </w:r>
    </w:p>
    <w:p>
      <w:r>
        <w:rPr>
          <w:b/>
        </w:rPr>
        <w:t xml:space="preserve">Esimerkki 1.6394</w:t>
      </w:r>
    </w:p>
    <w:p>
      <w:r>
        <w:t xml:space="preserve">Mikä Linux-jakelu on lähimpänä Macia?</w:t>
      </w:r>
    </w:p>
    <w:p>
      <w:r>
        <w:rPr>
          <w:b/>
        </w:rPr>
        <w:t xml:space="preserve">Tulos</w:t>
      </w:r>
    </w:p>
    <w:p>
      <w:r>
        <w:t xml:space="preserve">Miten asennan Mac OS X:n tietokoneeseeni?</w:t>
      </w:r>
    </w:p>
    <w:p>
      <w:r>
        <w:rPr>
          <w:b/>
        </w:rPr>
        <w:t xml:space="preserve">Esimerkki 1.6395</w:t>
      </w:r>
    </w:p>
    <w:p>
      <w:r>
        <w:t xml:space="preserve">Joskus tunnen itseni itsevarmaksi ja joskus taas hyvin epävarmaksi. Mitä mieltä olette siitä? Onko se vakava psyykkinen ongelma?</w:t>
      </w:r>
    </w:p>
    <w:p>
      <w:r>
        <w:rPr>
          <w:b/>
        </w:rPr>
        <w:t xml:space="preserve">Tulos</w:t>
      </w:r>
    </w:p>
    <w:p>
      <w:r>
        <w:t xml:space="preserve">Mitä minun pitäisi tehdä, jos tunnen epävarmuutta lyhyestä pituudestani?</w:t>
      </w:r>
    </w:p>
    <w:p>
      <w:r>
        <w:rPr>
          <w:b/>
        </w:rPr>
        <w:t xml:space="preserve">Esimerkki 1.6396</w:t>
      </w:r>
    </w:p>
    <w:p>
      <w:r>
        <w:t xml:space="preserve">Jos jollakulla on keltaiset hampaat, kuinka kauan kestää, että ne muuttuvat taas valkoisiksi, kun ne harjataan kahdesti päivässä?</w:t>
      </w:r>
    </w:p>
    <w:p>
      <w:r>
        <w:rPr>
          <w:b/>
        </w:rPr>
        <w:t xml:space="preserve">Tulos</w:t>
      </w:r>
    </w:p>
    <w:p>
      <w:r>
        <w:t xml:space="preserve">Meidän pitäisi harjata hampaat kahdesti päivässä. Mutta entä jos harjaan hampaani aamiaisen jälkeen ja juon sitten kahvia töissä? Onko se haitaksi hampailleni?</w:t>
      </w:r>
    </w:p>
    <w:p>
      <w:r>
        <w:rPr>
          <w:b/>
        </w:rPr>
        <w:t xml:space="preserve">Esimerkki 1.6397</w:t>
      </w:r>
    </w:p>
    <w:p>
      <w:r>
        <w:t xml:space="preserve">Millainen on tyypillinen Googlen harjoitteluhaastatteluprosessi ohjelmistosuunnittelutehtävissä?</w:t>
      </w:r>
    </w:p>
    <w:p>
      <w:r>
        <w:rPr>
          <w:b/>
        </w:rPr>
        <w:t xml:space="preserve">Tulos</w:t>
      </w:r>
    </w:p>
    <w:p>
      <w:r>
        <w:t xml:space="preserve">Jos Googlen ohjelmistosuunnittelija hakisi Facebookiin (tai päinvastoin), joutuisiko hän käymään koko haastatteluprosessin läpi uudelleen?</w:t>
      </w:r>
    </w:p>
    <w:p>
      <w:r>
        <w:rPr>
          <w:b/>
        </w:rPr>
        <w:t xml:space="preserve">Esimerkki 1.6398</w:t>
      </w:r>
    </w:p>
    <w:p>
      <w:r>
        <w:t xml:space="preserve">Toimittaako Shutterfly Yhdistyneeseen kuningaskuntaan? Jos kyllä, mitkä ovat toimitusmaksut?</w:t>
      </w:r>
    </w:p>
    <w:p>
      <w:r>
        <w:rPr>
          <w:b/>
        </w:rPr>
        <w:t xml:space="preserve">Tulos</w:t>
      </w:r>
    </w:p>
    <w:p>
      <w:r>
        <w:t xml:space="preserve">Miksi kun Shutterfly, yritys, joka tekee tällä hetkellä valtavia tappioita, antaa rahaa pois markkinointistrategiana, mutta yksityissijoittajat eivät saa verovähennyksiä, koska yritys, johon he sijoittivat, antaa rahaa pois?</w:t>
      </w:r>
    </w:p>
    <w:p>
      <w:r>
        <w:rPr>
          <w:b/>
        </w:rPr>
        <w:t xml:space="preserve">Esimerkki 1.6399</w:t>
      </w:r>
    </w:p>
    <w:p>
      <w:r>
        <w:t xml:space="preserve">Voiko allekirjoituksia hallita keskitetysti Gmailissa yrityksille?</w:t>
      </w:r>
    </w:p>
    <w:p>
      <w:r>
        <w:rPr>
          <w:b/>
        </w:rPr>
        <w:t xml:space="preserve">Tulos</w:t>
      </w:r>
    </w:p>
    <w:p>
      <w:r>
        <w:t xml:space="preserve">Voiko Gmailin allekirjoitukseen lisätä HTML-koodia?</w:t>
      </w:r>
    </w:p>
    <w:p>
      <w:r>
        <w:rPr>
          <w:b/>
        </w:rPr>
        <w:t xml:space="preserve">Esimerkki 1.6400</w:t>
      </w:r>
    </w:p>
    <w:p>
      <w:r>
        <w:t xml:space="preserve">Miksi Fahrenheit-muunnos kuittaa 32:lla?</w:t>
      </w:r>
    </w:p>
    <w:p>
      <w:r>
        <w:rPr>
          <w:b/>
        </w:rPr>
        <w:t xml:space="preserve">Tulos</w:t>
      </w:r>
    </w:p>
    <w:p>
      <w:r>
        <w:t xml:space="preserve">Miksi -40 Fahrenheit on sama kuin -40 Celsius? Miten muuntaminen toimii, jotta saadaan sama luku -40?</w:t>
      </w:r>
    </w:p>
    <w:p>
      <w:r>
        <w:rPr>
          <w:b/>
        </w:rPr>
        <w:t xml:space="preserve">Esimerkki 1.6401</w:t>
      </w:r>
    </w:p>
    <w:p>
      <w:r>
        <w:t xml:space="preserve">Miksi Ashok Khemka siirretään niin usein?</w:t>
      </w:r>
    </w:p>
    <w:p>
      <w:r>
        <w:rPr>
          <w:b/>
        </w:rPr>
        <w:t xml:space="preserve">Tulos</w:t>
      </w:r>
    </w:p>
    <w:p>
      <w:r>
        <w:t xml:space="preserve">Miksi IFTAR-juhla on usein uutisissa, kun pääministeri ei osallistu siihen?</w:t>
      </w:r>
    </w:p>
    <w:p>
      <w:r>
        <w:rPr>
          <w:b/>
        </w:rPr>
        <w:t xml:space="preserve">Esimerkki 1.6402</w:t>
      </w:r>
    </w:p>
    <w:p>
      <w:r>
        <w:t xml:space="preserve">Mistä tiedän kengänkoon?</w:t>
      </w:r>
    </w:p>
    <w:p>
      <w:r>
        <w:rPr>
          <w:b/>
        </w:rPr>
        <w:t xml:space="preserve">Tulos</w:t>
      </w:r>
    </w:p>
    <w:p>
      <w:r>
        <w:t xml:space="preserve">Mistä tiedän, ovatko Nike-juoksukenkäni leveää kokoa?</w:t>
      </w:r>
    </w:p>
    <w:p>
      <w:r>
        <w:rPr>
          <w:b/>
        </w:rPr>
        <w:t xml:space="preserve">Esimerkki 1.6403</w:t>
      </w:r>
    </w:p>
    <w:p>
      <w:r>
        <w:t xml:space="preserve">Miksi La La Landin väripaletti näyttää niin runsaalta ja mitä tekniikkaa elokuvan kuvauksissa käytettiin?</w:t>
      </w:r>
    </w:p>
    <w:p>
      <w:r>
        <w:rPr>
          <w:b/>
        </w:rPr>
        <w:t xml:space="preserve">Tulos</w:t>
      </w:r>
    </w:p>
    <w:p>
      <w:r>
        <w:t xml:space="preserve">Mitkä ovat La La Land -elokuvan tärkeimmät viestit?</w:t>
      </w:r>
    </w:p>
    <w:p>
      <w:r>
        <w:rPr>
          <w:b/>
        </w:rPr>
        <w:t xml:space="preserve">Esimerkki 1.6404</w:t>
      </w:r>
    </w:p>
    <w:p>
      <w:r>
        <w:t xml:space="preserve">Oletko koskaan ollut all-in, kun vähintään 7 ihmistä on myös menossa all-in, kun broadway on pöydällä; ei värin mahdollinen?</w:t>
      </w:r>
    </w:p>
    <w:p>
      <w:r>
        <w:rPr>
          <w:b/>
        </w:rPr>
        <w:t xml:space="preserve">Tulos</w:t>
      </w:r>
    </w:p>
    <w:p>
      <w:r>
        <w:t xml:space="preserve">Voiko CPM-mainoksia silti käyttää yhden sivun sovelluksessa?</w:t>
      </w:r>
    </w:p>
    <w:p>
      <w:r>
        <w:rPr>
          <w:b/>
        </w:rPr>
        <w:t xml:space="preserve">Esimerkki 1.6405</w:t>
      </w:r>
    </w:p>
    <w:p>
      <w:r>
        <w:t xml:space="preserve">Oletetaan, että X:llä on diskreetti tasainen jakauma kokonaisluvuilla 0-9. Miten voin määrittää satunnaismuuttujan Y = 5X keskiarvon, varianssin ja keskihajonnan?</w:t>
      </w:r>
    </w:p>
    <w:p>
      <w:r>
        <w:rPr>
          <w:b/>
        </w:rPr>
        <w:t xml:space="preserve">Tulos</w:t>
      </w:r>
    </w:p>
    <w:p>
      <w:r>
        <w:t xml:space="preserve">Jos X on tasaisesti jakautunut alueelle (a,b), etsi satunnaismuuttuja, joka on jokin X:n funktio, joka on jakautunut U(0,1).?</w:t>
      </w:r>
    </w:p>
    <w:p>
      <w:r>
        <w:rPr>
          <w:b/>
        </w:rPr>
        <w:t xml:space="preserve">Esimerkki 1.6406</w:t>
      </w:r>
    </w:p>
    <w:p>
      <w:r>
        <w:t xml:space="preserve">Millainen on Salesforce-kehittäjien haastatteluprosessi Deloitten palveluksessa?</w:t>
      </w:r>
    </w:p>
    <w:p>
      <w:r>
        <w:rPr>
          <w:b/>
        </w:rPr>
        <w:t xml:space="preserve">Tulos</w:t>
      </w:r>
    </w:p>
    <w:p>
      <w:r>
        <w:t xml:space="preserve">Millainen on KPMG - USA:n ohjelmistokehittäjien haastatteluprosessi paikan päällä?</w:t>
      </w:r>
    </w:p>
    <w:p>
      <w:r>
        <w:rPr>
          <w:b/>
        </w:rPr>
        <w:t xml:space="preserve">Esimerkki 1.6407</w:t>
      </w:r>
    </w:p>
    <w:p>
      <w:r>
        <w:t xml:space="preserve">Kodin kunnostus: Graniitti vai silestone?</w:t>
      </w:r>
    </w:p>
    <w:p>
      <w:r>
        <w:rPr>
          <w:b/>
        </w:rPr>
        <w:t xml:space="preserve">Tulos</w:t>
      </w:r>
    </w:p>
    <w:p>
      <w:r>
        <w:t xml:space="preserve">Miten neopreeni kestää lämpöä?</w:t>
      </w:r>
    </w:p>
    <w:p>
      <w:r>
        <w:rPr>
          <w:b/>
        </w:rPr>
        <w:t xml:space="preserve">Esimerkki 1.6408</w:t>
      </w:r>
    </w:p>
    <w:p>
      <w:r>
        <w:t xml:space="preserve">Miksi minulla on tapana imeä alahuultani? Olen 19-vuotias</w:t>
      </w:r>
    </w:p>
    <w:p>
      <w:r>
        <w:rPr>
          <w:b/>
        </w:rPr>
        <w:t xml:space="preserve">Tulos</w:t>
      </w:r>
    </w:p>
    <w:p>
      <w:r>
        <w:t xml:space="preserve">Miksi imen alahuultani? Onko tämä yleinen tapa? Miksi minulla on tämä tapa?</w:t>
      </w:r>
    </w:p>
    <w:p>
      <w:r>
        <w:rPr>
          <w:b/>
        </w:rPr>
        <w:t xml:space="preserve">Esimerkki 1.6409</w:t>
      </w:r>
    </w:p>
    <w:p>
      <w:r>
        <w:t xml:space="preserve">Millä kaavalla lasketaan sähkömoottorin tuottama teho?</w:t>
      </w:r>
    </w:p>
    <w:p>
      <w:r>
        <w:rPr>
          <w:b/>
        </w:rPr>
        <w:t xml:space="preserve">Tulos</w:t>
      </w:r>
    </w:p>
    <w:p>
      <w:r>
        <w:t xml:space="preserve">Miten sähkömoottorin teho pitäisi laskea?</w:t>
      </w:r>
    </w:p>
    <w:p>
      <w:r>
        <w:rPr>
          <w:b/>
        </w:rPr>
        <w:t xml:space="preserve">Esimerkki 1.6410</w:t>
      </w:r>
    </w:p>
    <w:p>
      <w:r>
        <w:t xml:space="preserve">Mikä on paras tapa murtaa Nift MFM -kurssi?</w:t>
      </w:r>
    </w:p>
    <w:p>
      <w:r>
        <w:rPr>
          <w:b/>
        </w:rPr>
        <w:t xml:space="preserve">Tulos</w:t>
      </w:r>
    </w:p>
    <w:p>
      <w:r>
        <w:t xml:space="preserve">Haluan suorittaa MFM-koulutuksen NIFT:stä. Koko Intian sijoitukseni on 148. Mihin NIFTin keskukseen voin päästä?</w:t>
      </w:r>
    </w:p>
    <w:p>
      <w:r>
        <w:rPr>
          <w:b/>
        </w:rPr>
        <w:t xml:space="preserve">Esimerkki 1.6411</w:t>
      </w:r>
    </w:p>
    <w:p>
      <w:r>
        <w:t xml:space="preserve">Voitko luetella parhaat sovellukset älypuhelimille?</w:t>
      </w:r>
    </w:p>
    <w:p>
      <w:r>
        <w:rPr>
          <w:b/>
        </w:rPr>
        <w:t xml:space="preserve">Tulos</w:t>
      </w:r>
    </w:p>
    <w:p>
      <w:r>
        <w:t xml:space="preserve">Game of Thronesissa Catelyn antoi Jonin elää purkamalla loitsunsa, ja kun otetaan huomioon, että Jonista tulee Westerosin pelastaja, voimmeko sanoa, että hänkin on sellainen?</w:t>
      </w:r>
    </w:p>
    <w:p>
      <w:r>
        <w:rPr>
          <w:b/>
        </w:rPr>
        <w:t xml:space="preserve">Esimerkki 1.6412</w:t>
      </w:r>
    </w:p>
    <w:p>
      <w:r>
        <w:t xml:space="preserve">Mitkä ovat hyviä tapoja luoda passiivista tuloa Intiassa?</w:t>
      </w:r>
    </w:p>
    <w:p>
      <w:r>
        <w:rPr>
          <w:b/>
        </w:rPr>
        <w:t xml:space="preserve">Tulos</w:t>
      </w:r>
    </w:p>
    <w:p>
      <w:r>
        <w:t xml:space="preserve">Voiko kokopäiväinen työntekijä onnistua sijoittamaan osakemarkkinoille ja muihin mahdollisiin sijoituksiin passiivisen tulon tuottamiseksi?</w:t>
      </w:r>
    </w:p>
    <w:p>
      <w:r>
        <w:rPr>
          <w:b/>
        </w:rPr>
        <w:t xml:space="preserve">Esimerkki 1.6413</w:t>
      </w:r>
    </w:p>
    <w:p>
      <w:r>
        <w:t xml:space="preserve">Mitä on parasta tehdä, kun on kokaiinin vaikutuksen alaisena?</w:t>
      </w:r>
    </w:p>
    <w:p>
      <w:r>
        <w:rPr>
          <w:b/>
        </w:rPr>
        <w:t xml:space="preserve">Tulos</w:t>
      </w:r>
    </w:p>
    <w:p>
      <w:r>
        <w:t xml:space="preserve">Miltä kokaiinihumala tuntuu?</w:t>
      </w:r>
    </w:p>
    <w:p>
      <w:r>
        <w:rPr>
          <w:b/>
        </w:rPr>
        <w:t xml:space="preserve">Esimerkki 1.6414</w:t>
      </w:r>
    </w:p>
    <w:p>
      <w:r>
        <w:t xml:space="preserve">Kuinka kauan PCP-lääke pysyy elimistössäsi?</w:t>
      </w:r>
    </w:p>
    <w:p>
      <w:r>
        <w:rPr>
          <w:b/>
        </w:rPr>
        <w:t xml:space="preserve">Tulos</w:t>
      </w:r>
    </w:p>
    <w:p>
      <w:r>
        <w:t xml:space="preserve">Kuinka kauan Dilaudid pysyy elimistössäsi?</w:t>
      </w:r>
    </w:p>
    <w:p>
      <w:r>
        <w:rPr>
          <w:b/>
        </w:rPr>
        <w:t xml:space="preserve">Esimerkki 1.6415</w:t>
      </w:r>
    </w:p>
    <w:p>
      <w:r>
        <w:t xml:space="preserve">Suorituskyvyn testaus: Suorituskyvyn mittaaminen: Lähtötilanteen ja vertailuarvon välinen ero?</w:t>
      </w:r>
    </w:p>
    <w:p>
      <w:r>
        <w:rPr>
          <w:b/>
        </w:rPr>
        <w:t xml:space="preserve">Tulos</w:t>
      </w:r>
    </w:p>
    <w:p>
      <w:r>
        <w:t xml:space="preserve">Mitä suorituskykytestausta on ja millainen on urakehitys ja laajuus siinä? Eroaako se perinteisestä testauksesta?</w:t>
      </w:r>
    </w:p>
    <w:p>
      <w:r>
        <w:rPr>
          <w:b/>
        </w:rPr>
        <w:t xml:space="preserve">Esimerkki 1.6416</w:t>
      </w:r>
    </w:p>
    <w:p>
      <w:r>
        <w:t xml:space="preserve">Miksi laulaja Prince pukeutui naiseksi?</w:t>
      </w:r>
    </w:p>
    <w:p>
      <w:r>
        <w:rPr>
          <w:b/>
        </w:rPr>
        <w:t xml:space="preserve">Tulos</w:t>
      </w:r>
    </w:p>
    <w:p>
      <w:r>
        <w:t xml:space="preserve">Miten pukeudun lapsilleni?</w:t>
      </w:r>
    </w:p>
    <w:p>
      <w:r>
        <w:rPr>
          <w:b/>
        </w:rPr>
        <w:t xml:space="preserve">Esimerkki 1.6417</w:t>
      </w:r>
    </w:p>
    <w:p>
      <w:r>
        <w:t xml:space="preserve">Miten saan YouTube-kommentteja?</w:t>
      </w:r>
    </w:p>
    <w:p>
      <w:r>
        <w:rPr>
          <w:b/>
        </w:rPr>
        <w:t xml:space="preserve">Tulos</w:t>
      </w:r>
    </w:p>
    <w:p>
      <w:r>
        <w:t xml:space="preserve">Miksi en voi lähettää Youtube-kommentteja?</w:t>
      </w:r>
    </w:p>
    <w:p>
      <w:r>
        <w:rPr>
          <w:b/>
        </w:rPr>
        <w:t xml:space="preserve">Esimerkki 1.6418</w:t>
      </w:r>
    </w:p>
    <w:p>
      <w:r>
        <w:t xml:space="preserve">Harrastetaanko Oshon ashramissa seksiä?</w:t>
      </w:r>
    </w:p>
    <w:p>
      <w:r>
        <w:rPr>
          <w:b/>
        </w:rPr>
        <w:t xml:space="preserve">Tulos</w:t>
      </w:r>
    </w:p>
    <w:p>
      <w:r>
        <w:t xml:space="preserve">Miten pääsen osho ashramiin Bangaloresta junalla?</w:t>
      </w:r>
    </w:p>
    <w:p>
      <w:r>
        <w:rPr>
          <w:b/>
        </w:rPr>
        <w:t xml:space="preserve">Esimerkki 1.6419</w:t>
      </w:r>
    </w:p>
    <w:p>
      <w:r>
        <w:t xml:space="preserve">Millaista on työskennellä tuotesuunnittelijana Yelpillä?</w:t>
      </w:r>
    </w:p>
    <w:p>
      <w:r>
        <w:rPr>
          <w:b/>
        </w:rPr>
        <w:t xml:space="preserve">Tulos</w:t>
      </w:r>
    </w:p>
    <w:p>
      <w:r>
        <w:t xml:space="preserve">Miten suunnittelisit ja koodaisit yelpin kaltaisen sivuston?</w:t>
      </w:r>
    </w:p>
    <w:p>
      <w:r>
        <w:rPr>
          <w:b/>
        </w:rPr>
        <w:t xml:space="preserve">Esimerkki 1.6420</w:t>
      </w:r>
    </w:p>
    <w:p>
      <w:r>
        <w:t xml:space="preserve">Mitä on web scraping ja onko Python paras kieli tähän tarkoitukseen?</w:t>
      </w:r>
    </w:p>
    <w:p>
      <w:r>
        <w:rPr>
          <w:b/>
        </w:rPr>
        <w:t xml:space="preserve">Tulos</w:t>
      </w:r>
    </w:p>
    <w:p>
      <w:r>
        <w:t xml:space="preserve">Mikä on paras kieli verkkokaapimiseen?</w:t>
      </w:r>
    </w:p>
    <w:p>
      <w:r>
        <w:rPr>
          <w:b/>
        </w:rPr>
        <w:t xml:space="preserve">Esimerkki 1.6421</w:t>
      </w:r>
    </w:p>
    <w:p>
      <w:r>
        <w:t xml:space="preserve">Mitkä ovat mielenkiintoisia ja pakollisia faktoja Singaporen entisestä pääministeristä Lee Kuan Yew'sta?</w:t>
      </w:r>
    </w:p>
    <w:p>
      <w:r>
        <w:rPr>
          <w:b/>
        </w:rPr>
        <w:t xml:space="preserve">Tulos</w:t>
      </w:r>
    </w:p>
    <w:p>
      <w:r>
        <w:t xml:space="preserve">Onko olemassa tarinoita jumalallisesta väliintulosta Intian itsenäisyystaistelussa?</w:t>
      </w:r>
    </w:p>
    <w:p>
      <w:r>
        <w:rPr>
          <w:b/>
        </w:rPr>
        <w:t xml:space="preserve">Esimerkki 1.6422</w:t>
      </w:r>
    </w:p>
    <w:p>
      <w:r>
        <w:t xml:space="preserve">Miten iTunes- ja Apple ID -tilejä voidaan yhdistää?</w:t>
      </w:r>
    </w:p>
    <w:p>
      <w:r>
        <w:rPr>
          <w:b/>
        </w:rPr>
        <w:t xml:space="preserve">Tulos</w:t>
      </w:r>
    </w:p>
    <w:p>
      <w:r>
        <w:t xml:space="preserve">Miten kaksi iTunes-tiliä yhdistetään?</w:t>
      </w:r>
    </w:p>
    <w:p>
      <w:r>
        <w:rPr>
          <w:b/>
        </w:rPr>
        <w:t xml:space="preserve">Esimerkki 1.6423</w:t>
      </w:r>
    </w:p>
    <w:p>
      <w:r>
        <w:t xml:space="preserve">Mitä voit tehdä 100 päivässä?</w:t>
      </w:r>
    </w:p>
    <w:p>
      <w:r>
        <w:rPr>
          <w:b/>
        </w:rPr>
        <w:t xml:space="preserve">Tulos</w:t>
      </w:r>
    </w:p>
    <w:p>
      <w:r>
        <w:t xml:space="preserve">Mikä on "100 päivää 100 yötä"?</w:t>
      </w:r>
    </w:p>
    <w:p>
      <w:r>
        <w:rPr>
          <w:b/>
        </w:rPr>
        <w:t xml:space="preserve">Esimerkki 1.6424</w:t>
      </w:r>
    </w:p>
    <w:p>
      <w:r>
        <w:t xml:space="preserve">Onko Worcestershire-kastike terveellistä?</w:t>
      </w:r>
    </w:p>
    <w:p>
      <w:r>
        <w:rPr>
          <w:b/>
        </w:rPr>
        <w:t xml:space="preserve">Tulos</w:t>
      </w:r>
    </w:p>
    <w:p>
      <w:r>
        <w:t xml:space="preserve">Mitä worcestershire-kastikkeessa on?</w:t>
      </w:r>
    </w:p>
    <w:p>
      <w:r>
        <w:rPr>
          <w:b/>
        </w:rPr>
        <w:t xml:space="preserve">Esimerkki 1.6425</w:t>
      </w:r>
    </w:p>
    <w:p>
      <w:r>
        <w:t xml:space="preserve">Onko sammydress.com huijaus?</w:t>
      </w:r>
    </w:p>
    <w:p>
      <w:r>
        <w:rPr>
          <w:b/>
        </w:rPr>
        <w:t xml:space="preserve">Tulos</w:t>
      </w:r>
    </w:p>
    <w:p>
      <w:r>
        <w:t xml:space="preserve">Onko orderyourchoice.com huijaus?</w:t>
      </w:r>
    </w:p>
    <w:p>
      <w:r>
        <w:rPr>
          <w:b/>
        </w:rPr>
        <w:t xml:space="preserve">Esimerkki 1.6426</w:t>
      </w:r>
    </w:p>
    <w:p>
      <w:r>
        <w:t xml:space="preserve">Millainen oli kokemus TCS:n ILP-koulutuksen suorittamisesta Trivandrumissa?</w:t>
      </w:r>
    </w:p>
    <w:p>
      <w:r>
        <w:rPr>
          <w:b/>
        </w:rPr>
        <w:t xml:space="preserve">Tulos</w:t>
      </w:r>
    </w:p>
    <w:p>
      <w:r>
        <w:t xml:space="preserve">Voiko kasvissyöjä hoitaa ruokansa TCS ILP:n aikana Trivandrumissa?</w:t>
      </w:r>
    </w:p>
    <w:p>
      <w:r>
        <w:rPr>
          <w:b/>
        </w:rPr>
        <w:t xml:space="preserve">Esimerkki 1.6427</w:t>
      </w:r>
    </w:p>
    <w:p>
      <w:r>
        <w:t xml:space="preserve">Mitkä ovat liberaalimmat muslimienemmistöiset maat?</w:t>
      </w:r>
    </w:p>
    <w:p>
      <w:r>
        <w:rPr>
          <w:b/>
        </w:rPr>
        <w:t xml:space="preserve">Tulos</w:t>
      </w:r>
    </w:p>
    <w:p>
      <w:r>
        <w:t xml:space="preserve">Mikä muslimimaa on liberaalimpi?</w:t>
      </w:r>
    </w:p>
    <w:p>
      <w:r>
        <w:rPr>
          <w:b/>
        </w:rPr>
        <w:t xml:space="preserve">Esimerkki 1.6428</w:t>
      </w:r>
    </w:p>
    <w:p>
      <w:r>
        <w:t xml:space="preserve">Mitkä ovat Assyrian valtakunnan tärkeimpiä keksintöjä, ja miten ne vertautuvat Afsharid-dynastian keksintöihin?</w:t>
      </w:r>
    </w:p>
    <w:p>
      <w:r>
        <w:rPr>
          <w:b/>
        </w:rPr>
        <w:t xml:space="preserve">Tulos</w:t>
      </w:r>
    </w:p>
    <w:p>
      <w:r>
        <w:t xml:space="preserve">Mitkä ovat Assyrian valtakunnan tärkeimpiä keksintöjä, ja miten ne vertautuvat Akhaemenidien valtakunnan keksintöihin?</w:t>
      </w:r>
    </w:p>
    <w:p>
      <w:r>
        <w:rPr>
          <w:b/>
        </w:rPr>
        <w:t xml:space="preserve">Esimerkki 1.6429</w:t>
      </w:r>
    </w:p>
    <w:p>
      <w:r>
        <w:t xml:space="preserve">Miksi amerikanbulldoggin korvat on leikattu?</w:t>
      </w:r>
    </w:p>
    <w:p>
      <w:r>
        <w:rPr>
          <w:b/>
        </w:rPr>
        <w:t xml:space="preserve">Tulos</w:t>
      </w:r>
    </w:p>
    <w:p>
      <w:r>
        <w:t xml:space="preserve">Miten koulutat amerikanbulldoggi-mustalabbimixiä?</w:t>
      </w:r>
    </w:p>
    <w:p>
      <w:r>
        <w:rPr>
          <w:b/>
        </w:rPr>
        <w:t xml:space="preserve">Esimerkki 1.6430</w:t>
      </w:r>
    </w:p>
    <w:p>
      <w:r>
        <w:t xml:space="preserve">Miksi minun on niin vaikea puhua ihmisille tai aloittaa keskustelu?</w:t>
      </w:r>
    </w:p>
    <w:p>
      <w:r>
        <w:rPr>
          <w:b/>
        </w:rPr>
        <w:t xml:space="preserve">Tulos</w:t>
      </w:r>
    </w:p>
    <w:p>
      <w:r>
        <w:t xml:space="preserve">En ole koskaan ollut älykkäämpi, mutta en ole koskaan tuntenut itseäni tyhmemmäksi. Entä sinä?</w:t>
      </w:r>
    </w:p>
    <w:p>
      <w:r>
        <w:rPr>
          <w:b/>
        </w:rPr>
        <w:t xml:space="preserve">Esimerkki 1.6431</w:t>
      </w:r>
    </w:p>
    <w:p>
      <w:r>
        <w:t xml:space="preserve">Miten voin lähestyä pääomasijoittajia tutkimusrahoituksen saamiseksi?</w:t>
      </w:r>
    </w:p>
    <w:p>
      <w:r>
        <w:rPr>
          <w:b/>
        </w:rPr>
        <w:t xml:space="preserve">Tulos</w:t>
      </w:r>
    </w:p>
    <w:p>
      <w:r>
        <w:t xml:space="preserve">Mikä on paras/helpoisin tapa tavoittaa ja lähestyä pääomasijoittajia? Miten pääomasijoittaja voi saada rahoitusta?</w:t>
      </w:r>
    </w:p>
    <w:p>
      <w:r>
        <w:rPr>
          <w:b/>
        </w:rPr>
        <w:t xml:space="preserve">Esimerkki 1.6432</w:t>
      </w:r>
    </w:p>
    <w:p>
      <w:r>
        <w:t xml:space="preserve">Mikä on Marokon kansalliskieli?</w:t>
      </w:r>
    </w:p>
    <w:p>
      <w:r>
        <w:rPr>
          <w:b/>
        </w:rPr>
        <w:t xml:space="preserve">Tulos</w:t>
      </w:r>
    </w:p>
    <w:p>
      <w:r>
        <w:t xml:space="preserve">Mikä on Belgian kansalliskieli?</w:t>
      </w:r>
    </w:p>
    <w:p>
      <w:r>
        <w:rPr>
          <w:b/>
        </w:rPr>
        <w:t xml:space="preserve">Esimerkki 1.6433</w:t>
      </w:r>
    </w:p>
    <w:p>
      <w:r>
        <w:t xml:space="preserve">Miksi intialaisilla yrityksillä on vanhentuneita käytäntöjä, kuten yli 9,5 tunnin työaika ja biometriset kirjautumis- ja uloskirjautumisjärjestelmät, kun työskentely mistä tahansa kaikkina kellonaikoina on nykyään uusi hieno juttu?</w:t>
      </w:r>
    </w:p>
    <w:p>
      <w:r>
        <w:rPr>
          <w:b/>
        </w:rPr>
        <w:t xml:space="preserve">Tulos</w:t>
      </w:r>
    </w:p>
    <w:p>
      <w:r>
        <w:t xml:space="preserve">Mitkä ovat työajat TCS:ssä? Onko se 8 vai 9?</w:t>
      </w:r>
    </w:p>
    <w:p>
      <w:r>
        <w:rPr>
          <w:b/>
        </w:rPr>
        <w:t xml:space="preserve">Esimerkki 1.6434</w:t>
      </w:r>
    </w:p>
    <w:p>
      <w:r>
        <w:t xml:space="preserve">Mistä sanonta "lähettää joku Coventryyn" on peräisin?</w:t>
      </w:r>
    </w:p>
    <w:p>
      <w:r>
        <w:rPr>
          <w:b/>
        </w:rPr>
        <w:t xml:space="preserve">Tulos</w:t>
      </w:r>
    </w:p>
    <w:p>
      <w:r>
        <w:t xml:space="preserve">Mistä sanonta "leikkaa juusto" on peräisin?</w:t>
      </w:r>
    </w:p>
    <w:p>
      <w:r>
        <w:rPr>
          <w:b/>
        </w:rPr>
        <w:t xml:space="preserve">Esimerkki 1.6435</w:t>
      </w:r>
    </w:p>
    <w:p>
      <w:r>
        <w:t xml:space="preserve">Kumpi on parempi: Made Easy vai Gateforum Kolkata?</w:t>
      </w:r>
    </w:p>
    <w:p>
      <w:r>
        <w:rPr>
          <w:b/>
        </w:rPr>
        <w:t xml:space="preserve">Tulos</w:t>
      </w:r>
    </w:p>
    <w:p>
      <w:r>
        <w:t xml:space="preserve">Kumpi on parempi IES-valmennus Made Easy ja I.E.S. Master for Civil -koulutuksen välillä?</w:t>
      </w:r>
    </w:p>
    <w:p>
      <w:r>
        <w:rPr>
          <w:b/>
        </w:rPr>
        <w:t xml:space="preserve">Esimerkki 1.6436</w:t>
      </w:r>
    </w:p>
    <w:p>
      <w:r>
        <w:t xml:space="preserve">Käynnistän korkean teknologian verkkoalustan. Kenen pitäisi olla perustajajäsen? Kenen pitäisi olla pelkkä sijoittaja? Miten osakkeet lasketaan? Tuodaanko idea mukaan?</w:t>
      </w:r>
    </w:p>
    <w:p>
      <w:r>
        <w:rPr>
          <w:b/>
        </w:rPr>
        <w:t xml:space="preserve">Tulos</w:t>
      </w:r>
    </w:p>
    <w:p>
      <w:r>
        <w:t xml:space="preserve">Kuinka paljon osakepääomaa jaan teknisen kaverin kanssa, joka olisi nyt toinen perustajani, kun olen ainoa sijoittaja ja idea on minun?</w:t>
      </w:r>
    </w:p>
    <w:p>
      <w:r>
        <w:rPr>
          <w:b/>
        </w:rPr>
        <w:t xml:space="preserve">Esimerkki 1.6437</w:t>
      </w:r>
    </w:p>
    <w:p>
      <w:r>
        <w:t xml:space="preserve">Mikä on jalkapallon historia Trinidadissa ja Tobagossa?</w:t>
      </w:r>
    </w:p>
    <w:p>
      <w:r>
        <w:rPr>
          <w:b/>
        </w:rPr>
        <w:t xml:space="preserve">Tulos</w:t>
      </w:r>
    </w:p>
    <w:p>
      <w:r>
        <w:t xml:space="preserve">Mikä on Trinidadin ja Tobagon historia?</w:t>
      </w:r>
    </w:p>
    <w:p>
      <w:r>
        <w:rPr>
          <w:b/>
        </w:rPr>
        <w:t xml:space="preserve">Esimerkki 1.6438</w:t>
      </w:r>
    </w:p>
    <w:p>
      <w:r>
        <w:t xml:space="preserve">Miksi Yhdysvallat pudotti kaksi atomipommia Japaniin toisen maailmansodan aikana?</w:t>
      </w:r>
    </w:p>
    <w:p>
      <w:r>
        <w:rPr>
          <w:b/>
        </w:rPr>
        <w:t xml:space="preserve">Tulos</w:t>
      </w:r>
    </w:p>
    <w:p>
      <w:r>
        <w:t xml:space="preserve">Mitä olisi tapahtunut, jos Yhdysvallat olisi päättänyt hyökätä Japaniin täydellä sotilaallisella voimalla sen sijaan, että se olisi pudottanut atomipommit Hiroshimaan ja Nagasakiin?</w:t>
      </w:r>
    </w:p>
    <w:p>
      <w:r>
        <w:rPr>
          <w:b/>
        </w:rPr>
        <w:t xml:space="preserve">Esimerkki 1.6439</w:t>
      </w:r>
    </w:p>
    <w:p>
      <w:r>
        <w:t xml:space="preserve">Onko maapallolla mitään lajia, joka parittelee toisen lajin kanssa?</w:t>
      </w:r>
    </w:p>
    <w:p>
      <w:r>
        <w:rPr>
          <w:b/>
        </w:rPr>
        <w:t xml:space="preserve">Tulos</w:t>
      </w:r>
    </w:p>
    <w:p>
      <w:r>
        <w:t xml:space="preserve">Mikä oli ensimmäinen eläinlaji maapallolla?</w:t>
      </w:r>
    </w:p>
    <w:p>
      <w:r>
        <w:rPr>
          <w:b/>
        </w:rPr>
        <w:t xml:space="preserve">Esimerkki 1.6440</w:t>
      </w:r>
    </w:p>
    <w:p>
      <w:r>
        <w:t xml:space="preserve">Miksi niin monet ihmiset uskovat, että älykkyystesti määrittää älykkyyden?</w:t>
      </w:r>
    </w:p>
    <w:p>
      <w:r>
        <w:rPr>
          <w:b/>
        </w:rPr>
        <w:t xml:space="preserve">Tulos</w:t>
      </w:r>
    </w:p>
    <w:p>
      <w:r>
        <w:t xml:space="preserve">Miksi niin monet ihmiset uskovat, että älykkyystesteillä voidaan mitata niinkin epämääräistä asiaa kuin älykkyyttä?</w:t>
      </w:r>
    </w:p>
    <w:p>
      <w:r>
        <w:rPr>
          <w:b/>
        </w:rPr>
        <w:t xml:space="preserve">Esimerkki 1.6441</w:t>
      </w:r>
    </w:p>
    <w:p>
      <w:r>
        <w:t xml:space="preserve">Mitä tarkoittaa "lyödä lommolle"?</w:t>
      </w:r>
    </w:p>
    <w:p>
      <w:r>
        <w:rPr>
          <w:b/>
        </w:rPr>
        <w:t xml:space="preserve">Tulos</w:t>
      </w:r>
    </w:p>
    <w:p>
      <w:r>
        <w:t xml:space="preserve">Mitä tarkoittaa seipään lyöminen maahan?</w:t>
      </w:r>
    </w:p>
    <w:p>
      <w:r>
        <w:rPr>
          <w:b/>
        </w:rPr>
        <w:t xml:space="preserve">Esimerkki 1.6442</w:t>
      </w:r>
    </w:p>
    <w:p>
      <w:r>
        <w:t xml:space="preserve">Miksi Atletico Madridia kutsutaan Rojiblancosiksi?</w:t>
      </w:r>
    </w:p>
    <w:p>
      <w:r>
        <w:rPr>
          <w:b/>
        </w:rPr>
        <w:t xml:space="preserve">Tulos</w:t>
      </w:r>
    </w:p>
    <w:p>
      <w:r>
        <w:t xml:space="preserve">Miten Atletico on Real Madridin yläpuolella La Ligan taulukossa?</w:t>
      </w:r>
    </w:p>
    <w:p>
      <w:r>
        <w:rPr>
          <w:b/>
        </w:rPr>
        <w:t xml:space="preserve">Esimerkki 1.6443</w:t>
      </w:r>
    </w:p>
    <w:p>
      <w:r>
        <w:t xml:space="preserve">Mitä asioita uusien työntekijöiden tulisi tietää ensimmäisestä työpäivästään Woodwardilla?</w:t>
      </w:r>
    </w:p>
    <w:p>
      <w:r>
        <w:rPr>
          <w:b/>
        </w:rPr>
        <w:t xml:space="preserve">Tulos</w:t>
      </w:r>
    </w:p>
    <w:p>
      <w:r>
        <w:t xml:space="preserve">Mitä asioita uusien työntekijöiden tulisi tietää ensimmäisestä työpäivästään Progressivessa?</w:t>
      </w:r>
    </w:p>
    <w:p>
      <w:r>
        <w:rPr>
          <w:b/>
        </w:rPr>
        <w:t xml:space="preserve">Esimerkki 1.6444</w:t>
      </w:r>
    </w:p>
    <w:p>
      <w:r>
        <w:t xml:space="preserve">Tiedätkö yritystä, joka myy valaistuja sauvoja?</w:t>
      </w:r>
    </w:p>
    <w:p>
      <w:r>
        <w:rPr>
          <w:b/>
        </w:rPr>
        <w:t xml:space="preserve">Tulos</w:t>
      </w:r>
    </w:p>
    <w:p>
      <w:r>
        <w:t xml:space="preserve">Mikä huippuyliopisto tarjoaa BAF:n?</w:t>
      </w:r>
    </w:p>
    <w:p>
      <w:r>
        <w:rPr>
          <w:b/>
        </w:rPr>
        <w:t xml:space="preserve">Esimerkki 1.6445</w:t>
      </w:r>
    </w:p>
    <w:p>
      <w:r>
        <w:t xml:space="preserve">Voinko transkriboida kitarasoolon täydellisesti ilman ohjelmistoa?</w:t>
      </w:r>
    </w:p>
    <w:p>
      <w:r>
        <w:rPr>
          <w:b/>
        </w:rPr>
        <w:t xml:space="preserve">Tulos</w:t>
      </w:r>
    </w:p>
    <w:p>
      <w:r>
        <w:t xml:space="preserve">Miten voin estää pornon pysyvästi Android-puhelimessani?</w:t>
      </w:r>
    </w:p>
    <w:p>
      <w:r>
        <w:rPr>
          <w:b/>
        </w:rPr>
        <w:t xml:space="preserve">Esimerkki 1.6446</w:t>
      </w:r>
    </w:p>
    <w:p>
      <w:r>
        <w:t xml:space="preserve">Mikä on paras tapa opiskella ME gate 2018:lle nyt eteenpäin?</w:t>
      </w:r>
    </w:p>
    <w:p>
      <w:r>
        <w:rPr>
          <w:b/>
        </w:rPr>
        <w:t xml:space="preserve">Tulos</w:t>
      </w:r>
    </w:p>
    <w:p>
      <w:r>
        <w:t xml:space="preserve">Mikä on paras valmennus Allahabadissa kunnon tietokoneen opintoja varten vuodesta 9 eteenpäin?</w:t>
      </w:r>
    </w:p>
    <w:p>
      <w:r>
        <w:rPr>
          <w:b/>
        </w:rPr>
        <w:t xml:space="preserve">Esimerkki 1.6447</w:t>
      </w:r>
    </w:p>
    <w:p>
      <w:r>
        <w:t xml:space="preserve">Mikä on vakuutusmeklarin palkka?</w:t>
      </w:r>
    </w:p>
    <w:p>
      <w:r>
        <w:rPr>
          <w:b/>
        </w:rPr>
        <w:t xml:space="preserve">Tulos</w:t>
      </w:r>
    </w:p>
    <w:p>
      <w:r>
        <w:t xml:space="preserve">Mitä vakuutusmeklari tekee?</w:t>
      </w:r>
    </w:p>
    <w:p>
      <w:r>
        <w:rPr>
          <w:b/>
        </w:rPr>
        <w:t xml:space="preserve">Esimerkki 1.6448</w:t>
      </w:r>
    </w:p>
    <w:p>
      <w:r>
        <w:t xml:space="preserve">Voiko väitöskirjaa jatkaa FMS:stä sen jälkeen, kun on tehnyt kirjeenvaihto MBA:n IGNOU:sta?</w:t>
      </w:r>
    </w:p>
    <w:p>
      <w:r>
        <w:rPr>
          <w:b/>
        </w:rPr>
        <w:t xml:space="preserve">Tulos</w:t>
      </w:r>
    </w:p>
    <w:p>
      <w:r>
        <w:t xml:space="preserve">Miksi ihmiset ovat koukussa Coca-Colaan enemmän kuin Pepsiin?</w:t>
      </w:r>
    </w:p>
    <w:p>
      <w:r>
        <w:rPr>
          <w:b/>
        </w:rPr>
        <w:t xml:space="preserve">Esimerkki 1.6449</w:t>
      </w:r>
    </w:p>
    <w:p>
      <w:r>
        <w:t xml:space="preserve">Mitkä ovat Turkin viehättävimmät pikkukaupungit?</w:t>
      </w:r>
    </w:p>
    <w:p>
      <w:r>
        <w:rPr>
          <w:b/>
        </w:rPr>
        <w:t xml:space="preserve">Tulos</w:t>
      </w:r>
    </w:p>
    <w:p>
      <w:r>
        <w:t xml:space="preserve">Mitkä ovat Yhdysvaltojen viehättävimmät pikkukaupungit?</w:t>
      </w:r>
    </w:p>
    <w:p>
      <w:r>
        <w:rPr>
          <w:b/>
        </w:rPr>
        <w:t xml:space="preserve">Esimerkki 1.6450</w:t>
      </w:r>
    </w:p>
    <w:p>
      <w:r>
        <w:t xml:space="preserve">IPhone vs. Google pixel?</w:t>
      </w:r>
    </w:p>
    <w:p>
      <w:r>
        <w:rPr>
          <w:b/>
        </w:rPr>
        <w:t xml:space="preserve">Tulos</w:t>
      </w:r>
    </w:p>
    <w:p>
      <w:r>
        <w:t xml:space="preserve">Miten en menetä motivaatiota pudotusvuoteni aikana AIIMS-UG:hen?</w:t>
      </w:r>
    </w:p>
    <w:p>
      <w:r>
        <w:rPr>
          <w:b/>
        </w:rPr>
        <w:t xml:space="preserve">Esimerkki 1.6451</w:t>
      </w:r>
    </w:p>
    <w:p>
      <w:r>
        <w:t xml:space="preserve">Onko Virat Kohli parempi kuin Dhoni johtamaan kapteenina?</w:t>
      </w:r>
    </w:p>
    <w:p>
      <w:r>
        <w:rPr>
          <w:b/>
        </w:rPr>
        <w:t xml:space="preserve">Tulos</w:t>
      </w:r>
    </w:p>
    <w:p>
      <w:r>
        <w:t xml:space="preserve">Kumpi on parempi kapteeni Dhoni vai Kohli?</w:t>
      </w:r>
    </w:p>
    <w:p>
      <w:r>
        <w:rPr>
          <w:b/>
        </w:rPr>
        <w:t xml:space="preserve">Esimerkki 1.6452</w:t>
      </w:r>
    </w:p>
    <w:p>
      <w:r>
        <w:t xml:space="preserve">Miten voin olla oma itseni? En voi olla oma itseni, olinpa missä tahansa tai miten tahansa, en voi olla oma itseni ja hermostun pahasti.</w:t>
      </w:r>
    </w:p>
    <w:p>
      <w:r>
        <w:rPr>
          <w:b/>
        </w:rPr>
        <w:t xml:space="preserve">Tulos</w:t>
      </w:r>
    </w:p>
    <w:p>
      <w:r>
        <w:t xml:space="preserve">Miten voin välttää hermostumista?</w:t>
      </w:r>
    </w:p>
    <w:p>
      <w:r>
        <w:rPr>
          <w:b/>
        </w:rPr>
        <w:t xml:space="preserve">Esimerkki 1.6453</w:t>
      </w:r>
    </w:p>
    <w:p>
      <w:r>
        <w:t xml:space="preserve">Mitkä ovat hyviä kappaleita, joita voi kuunnella, kun on ahdistunut?</w:t>
      </w:r>
    </w:p>
    <w:p>
      <w:r>
        <w:rPr>
          <w:b/>
        </w:rPr>
        <w:t xml:space="preserve">Tulos</w:t>
      </w:r>
    </w:p>
    <w:p>
      <w:r>
        <w:t xml:space="preserve">Mitä hyviä kappaleita kannattaa kuunnella, kun on vihainen?</w:t>
      </w:r>
    </w:p>
    <w:p>
      <w:r>
        <w:rPr>
          <w:b/>
        </w:rPr>
        <w:t xml:space="preserve">Esimerkki 1.6454</w:t>
      </w:r>
    </w:p>
    <w:p>
      <w:r>
        <w:t xml:space="preserve">Miksi en voi esittää nimettömiä kysymyksiä Quorassa?</w:t>
      </w:r>
    </w:p>
    <w:p>
      <w:r>
        <w:rPr>
          <w:b/>
        </w:rPr>
        <w:t xml:space="preserve">Tulos</w:t>
      </w:r>
    </w:p>
    <w:p>
      <w:r>
        <w:t xml:space="preserve">Pitäisikö nimettömiä Quora-käyttäjiä estää kysymästä kysymyksiä?</w:t>
      </w:r>
    </w:p>
    <w:p>
      <w:r>
        <w:rPr>
          <w:b/>
        </w:rPr>
        <w:t xml:space="preserve">Esimerkki 1.6455</w:t>
      </w:r>
    </w:p>
    <w:p>
      <w:r>
        <w:t xml:space="preserve">Haluan tietää arvosteluja point group "Barcelona" harjoittelusta?</w:t>
      </w:r>
    </w:p>
    <w:p>
      <w:r>
        <w:rPr>
          <w:b/>
        </w:rPr>
        <w:t xml:space="preserve">Tulos</w:t>
      </w:r>
    </w:p>
    <w:p>
      <w:r>
        <w:t xml:space="preserve">Onko olemassa omaelämäkertoja tai henkilökohtaisia päiväkirjoja, joissa vaikeasti mielenterveysongelmainen henkilö kuvailee kokemuksiaan yksityiskohtaisesti?</w:t>
      </w:r>
    </w:p>
    <w:p>
      <w:r>
        <w:rPr>
          <w:b/>
        </w:rPr>
        <w:t xml:space="preserve">Esimerkki 1.6456</w:t>
      </w:r>
    </w:p>
    <w:p>
      <w:r>
        <w:t xml:space="preserve">Kun automaatio lisääntyy ja väestömäärä kasvaa maailmanlaajuisesti, tuleeko muita uskonnollisia ryhmiä ja enemmän ihmisiä tarttumaan aseisiin?</w:t>
      </w:r>
    </w:p>
    <w:p>
      <w:r>
        <w:rPr>
          <w:b/>
        </w:rPr>
        <w:t xml:space="preserve">Tulos</w:t>
      </w:r>
    </w:p>
    <w:p>
      <w:r>
        <w:t xml:space="preserve">Vaaditaanko BCG:n harjoittelijalta paikallisen kielen taitoa? Katson heidän Istanbulin toimistoaan enkä puhu turkkia, olisiko minulla mahdollisuuksia?</w:t>
      </w:r>
    </w:p>
    <w:p>
      <w:r>
        <w:rPr>
          <w:b/>
        </w:rPr>
        <w:t xml:space="preserve">Esimerkki 1.6457</w:t>
      </w:r>
    </w:p>
    <w:p>
      <w:r>
        <w:t xml:space="preserve">Voiko joku käyttää WhatsApp-viestejäsi vanhassa puhelimessasi, vaikka hänellä olisi eri numero? Voiko hän myös nähdä nykyiset WhatsApp-viestit, joita vastaanotetaan tai lähetetään?</w:t>
      </w:r>
    </w:p>
    <w:p>
      <w:r>
        <w:rPr>
          <w:b/>
        </w:rPr>
        <w:t xml:space="preserve">Tulos</w:t>
      </w:r>
    </w:p>
    <w:p>
      <w:r>
        <w:t xml:space="preserve">Miten saan jonkun WhatsApp-viestien QR-koodin tietämällä vain puhelinnumeron?</w:t>
      </w:r>
    </w:p>
    <w:p>
      <w:r>
        <w:rPr>
          <w:b/>
        </w:rPr>
        <w:t xml:space="preserve">Esimerkki 1.6458</w:t>
      </w:r>
    </w:p>
    <w:p>
      <w:r>
        <w:t xml:space="preserve">Miksi Yhdysvaltain armeija rakensi tukikohdan Babylonin päälle?</w:t>
      </w:r>
    </w:p>
    <w:p>
      <w:r>
        <w:rPr>
          <w:b/>
        </w:rPr>
        <w:t xml:space="preserve">Tulos</w:t>
      </w:r>
    </w:p>
    <w:p>
      <w:r>
        <w:t xml:space="preserve">Mikä on paras viisumikonsultointiyritys Saksan viisumin saamiseksi Intiasta?</w:t>
      </w:r>
    </w:p>
    <w:p>
      <w:r>
        <w:rPr>
          <w:b/>
        </w:rPr>
        <w:t xml:space="preserve">Esimerkki 1.6459</w:t>
      </w:r>
    </w:p>
    <w:p>
      <w:r>
        <w:t xml:space="preserve">Mikä on teamcenter?</w:t>
      </w:r>
    </w:p>
    <w:p>
      <w:r>
        <w:rPr>
          <w:b/>
        </w:rPr>
        <w:t xml:space="preserve">Tulos</w:t>
      </w:r>
    </w:p>
    <w:p>
      <w:r>
        <w:t xml:space="preserve">Mikä on Teamcenterin pool manager?</w:t>
      </w:r>
    </w:p>
    <w:p>
      <w:r>
        <w:rPr>
          <w:b/>
        </w:rPr>
        <w:t xml:space="preserve">Esimerkki 1.6460</w:t>
      </w:r>
    </w:p>
    <w:p>
      <w:r>
        <w:t xml:space="preserve">Mikä on avaimet käteen?</w:t>
      </w:r>
    </w:p>
    <w:p>
      <w:r>
        <w:rPr>
          <w:b/>
        </w:rPr>
        <w:t xml:space="preserve">Tulos</w:t>
      </w:r>
    </w:p>
    <w:p>
      <w:r>
        <w:t xml:space="preserve">Mitä ovat avaimet käteen -hankkeet?</w:t>
      </w:r>
    </w:p>
    <w:p>
      <w:r>
        <w:rPr>
          <w:b/>
        </w:rPr>
        <w:t xml:space="preserve">Esimerkki 1.6461</w:t>
      </w:r>
    </w:p>
    <w:p>
      <w:r>
        <w:t xml:space="preserve">Mitä minun pitäisi tehdä saadakseni työtä Pakistanista Dubaihin? Onko olemassa mitään lähdettä tai viitteitä?</w:t>
      </w:r>
    </w:p>
    <w:p>
      <w:r>
        <w:rPr>
          <w:b/>
        </w:rPr>
        <w:t xml:space="preserve">Tulos</w:t>
      </w:r>
    </w:p>
    <w:p>
      <w:r>
        <w:t xml:space="preserve">Kuinka suuri on todennäköisyys, että saan työtä Dubaissa, jos lennän Pakistanista vierailijaviisumilla?</w:t>
      </w:r>
    </w:p>
    <w:p>
      <w:r>
        <w:rPr>
          <w:b/>
        </w:rPr>
        <w:t xml:space="preserve">Esimerkki 1.6462</w:t>
      </w:r>
    </w:p>
    <w:p>
      <w:r>
        <w:t xml:space="preserve">Onko totta, että vain muslimit pääsevät paratiisiin?</w:t>
      </w:r>
    </w:p>
    <w:p>
      <w:r>
        <w:rPr>
          <w:b/>
        </w:rPr>
        <w:t xml:space="preserve">Tulos</w:t>
      </w:r>
    </w:p>
    <w:p>
      <w:r>
        <w:t xml:space="preserve">Voinko saada neitsyet paratiisissa, jos minusta tulee muslimi nyt?</w:t>
      </w:r>
    </w:p>
    <w:p>
      <w:r>
        <w:rPr>
          <w:b/>
        </w:rPr>
        <w:t xml:space="preserve">Esimerkki 1.6463</w:t>
      </w:r>
    </w:p>
    <w:p>
      <w:r>
        <w:t xml:space="preserve">Onko sinut koskaan kidnapattu?</w:t>
      </w:r>
    </w:p>
    <w:p>
      <w:r>
        <w:rPr>
          <w:b/>
        </w:rPr>
        <w:t xml:space="preserve">Tulos</w:t>
      </w:r>
    </w:p>
    <w:p>
      <w:r>
        <w:t xml:space="preserve">Onko sinua koskaan kiristetty?</w:t>
      </w:r>
    </w:p>
    <w:p>
      <w:r>
        <w:rPr>
          <w:b/>
        </w:rPr>
        <w:t xml:space="preserve">Esimerkki 1.6464</w:t>
      </w:r>
    </w:p>
    <w:p>
      <w:r>
        <w:t xml:space="preserve">Pelaan Sims FreePlayta BlueStacksilla. Voiko peliä zoomata jotenkin?</w:t>
      </w:r>
    </w:p>
    <w:p>
      <w:r>
        <w:rPr>
          <w:b/>
        </w:rPr>
        <w:t xml:space="preserve">Tulos</w:t>
      </w:r>
    </w:p>
    <w:p>
      <w:r>
        <w:t xml:space="preserve">Miten voit pienentää kannettavalla tietokoneella?</w:t>
      </w:r>
    </w:p>
    <w:p>
      <w:r>
        <w:rPr>
          <w:b/>
        </w:rPr>
        <w:t xml:space="preserve">Esimerkki 1.6465</w:t>
      </w:r>
    </w:p>
    <w:p>
      <w:r>
        <w:t xml:space="preserve">Miten kannettavat ilmastointilaitteet toimivat?</w:t>
      </w:r>
    </w:p>
    <w:p>
      <w:r>
        <w:rPr>
          <w:b/>
        </w:rPr>
        <w:t xml:space="preserve">Tulos</w:t>
      </w:r>
    </w:p>
    <w:p>
      <w:r>
        <w:t xml:space="preserve">Mitä ovat kannettavat ilmastointilaitteet ilman ikkunan pakokaasua?</w:t>
      </w:r>
    </w:p>
    <w:p>
      <w:r>
        <w:rPr>
          <w:b/>
        </w:rPr>
        <w:t xml:space="preserve">Esimerkki 1.6466</w:t>
      </w:r>
    </w:p>
    <w:p>
      <w:r>
        <w:t xml:space="preserve">Mitä on uudelleenkoulutus?</w:t>
      </w:r>
    </w:p>
    <w:p>
      <w:r>
        <w:rPr>
          <w:b/>
        </w:rPr>
        <w:t xml:space="preserve">Tulos</w:t>
      </w:r>
    </w:p>
    <w:p>
      <w:r>
        <w:t xml:space="preserve">Kuka kehitti uudelleenkoulutuksen ideat ja käytännöt 1900-luvun alun totalitarismissa?</w:t>
      </w:r>
    </w:p>
    <w:p>
      <w:r>
        <w:rPr>
          <w:b/>
        </w:rPr>
        <w:t xml:space="preserve">Esimerkki 1.6467</w:t>
      </w:r>
    </w:p>
    <w:p>
      <w:r>
        <w:t xml:space="preserve">Minulla on yksityisyritys, ja ystäväni haluaa sijoittaa 50 prosenttia nukkuvana osakkaana. Kuinka paljon prosenttia minun pitäisi antaa hänelle?</w:t>
      </w:r>
    </w:p>
    <w:p>
      <w:r>
        <w:rPr>
          <w:b/>
        </w:rPr>
        <w:t xml:space="preserve">Tulos</w:t>
      </w:r>
    </w:p>
    <w:p>
      <w:r>
        <w:t xml:space="preserve">Haluan perustaa yrityksen, ja eräs ystäväni haluaa tehdä sen kanssani ja minä haluan tehdä sen yksin, miten minun pitäisi sanoa hänelle ei?</w:t>
      </w:r>
    </w:p>
    <w:p>
      <w:r>
        <w:rPr>
          <w:b/>
        </w:rPr>
        <w:t xml:space="preserve">Esimerkki 1.6468</w:t>
      </w:r>
    </w:p>
    <w:p>
      <w:r>
        <w:t xml:space="preserve">Voiko tutkinnon suorittanut (kaupallinen) saada lääkkeiden valmistusluvan Intiassa?</w:t>
      </w:r>
    </w:p>
    <w:p>
      <w:r>
        <w:rPr>
          <w:b/>
        </w:rPr>
        <w:t xml:space="preserve">Tulos</w:t>
      </w:r>
    </w:p>
    <w:p>
      <w:r>
        <w:t xml:space="preserve">Voinko käyttää geelikynää UPSC-tentissä?</w:t>
      </w:r>
    </w:p>
    <w:p>
      <w:r>
        <w:rPr>
          <w:b/>
        </w:rPr>
        <w:t xml:space="preserve">Esimerkki 1.6469</w:t>
      </w:r>
    </w:p>
    <w:p>
      <w:r>
        <w:t xml:space="preserve">Miten määrittelisit tilan?</w:t>
      </w:r>
    </w:p>
    <w:p>
      <w:r>
        <w:rPr>
          <w:b/>
        </w:rPr>
        <w:t xml:space="preserve">Tulos</w:t>
      </w:r>
    </w:p>
    <w:p>
      <w:r>
        <w:t xml:space="preserve">Miten määrittelen kiinteistötilan?</w:t>
      </w:r>
    </w:p>
    <w:p>
      <w:r>
        <w:rPr>
          <w:b/>
        </w:rPr>
        <w:t xml:space="preserve">Esimerkki 1.6470</w:t>
      </w:r>
    </w:p>
    <w:p>
      <w:r>
        <w:t xml:space="preserve">WhatsApp: Mihin Google Driven kansioon WhatsAppin chat-varmuuskopiointitoiminto tallentaa tietoja?</w:t>
      </w:r>
    </w:p>
    <w:p>
      <w:r>
        <w:rPr>
          <w:b/>
        </w:rPr>
        <w:t xml:space="preserve">Tulos</w:t>
      </w:r>
    </w:p>
    <w:p>
      <w:r>
        <w:t xml:space="preserve">Miten voin ladata whatsappin varmuuskopion Google drive -asemasta?</w:t>
      </w:r>
    </w:p>
    <w:p>
      <w:r>
        <w:rPr>
          <w:b/>
        </w:rPr>
        <w:t xml:space="preserve">Esimerkki 1.6471</w:t>
      </w:r>
    </w:p>
    <w:p>
      <w:r>
        <w:t xml:space="preserve">Mitä hyviä ja huonoja puolia on asua talossa, joka sijaitsee kansallisessa historiallisten muistomerkkien rekisterissä olevalla alueella?</w:t>
      </w:r>
    </w:p>
    <w:p>
      <w:r>
        <w:rPr>
          <w:b/>
        </w:rPr>
        <w:t xml:space="preserve">Tulos</w:t>
      </w:r>
    </w:p>
    <w:p>
      <w:r>
        <w:t xml:space="preserve">Mitä hyviä ja huonoja puolia on asua talossa kaupungin rajojen ulkopuolella Intiassa?</w:t>
      </w:r>
    </w:p>
    <w:p>
      <w:r>
        <w:rPr>
          <w:b/>
        </w:rPr>
        <w:t xml:space="preserve">Esimerkki 1.6472</w:t>
      </w:r>
    </w:p>
    <w:p>
      <w:r>
        <w:t xml:space="preserve">Miten voin testata, toimivatko auton turvatyynyt ilman törmäystä?</w:t>
      </w:r>
    </w:p>
    <w:p>
      <w:r>
        <w:rPr>
          <w:b/>
        </w:rPr>
        <w:t xml:space="preserve">Tulos</w:t>
      </w:r>
    </w:p>
    <w:p>
      <w:r>
        <w:t xml:space="preserve">Miksi autonvalmistajat ovat yhä tehneet autoja ilman turvatyynyjä näinä viime päivinä, koska se on kaikkein tärkein suojaamaan kaikkia auton sisällä olevia henkilöitä?</w:t>
      </w:r>
    </w:p>
    <w:p>
      <w:r>
        <w:rPr>
          <w:b/>
        </w:rPr>
        <w:t xml:space="preserve">Esimerkki 1.6473</w:t>
      </w:r>
    </w:p>
    <w:p>
      <w:r>
        <w:t xml:space="preserve">Mitä tapahtuu, jos dieselmoottorissa käytetään bensiiniä?</w:t>
      </w:r>
    </w:p>
    <w:p>
      <w:r>
        <w:rPr>
          <w:b/>
        </w:rPr>
        <w:t xml:space="preserve">Tulos</w:t>
      </w:r>
    </w:p>
    <w:p>
      <w:r>
        <w:t xml:space="preserve">Mitä tapahtuisi, jos bensiiniautoon syötettäisiin dieseliä ja päinvastoin?</w:t>
      </w:r>
    </w:p>
    <w:p>
      <w:r>
        <w:rPr>
          <w:b/>
        </w:rPr>
        <w:t xml:space="preserve">Esimerkki 1.6474</w:t>
      </w:r>
    </w:p>
    <w:p>
      <w:r>
        <w:t xml:space="preserve">Millainen yrityskulttuuri Anthemissa vallitsee? Miten kulttuuri eroaa muista yrityksistä?</w:t>
      </w:r>
    </w:p>
    <w:p>
      <w:r>
        <w:rPr>
          <w:b/>
        </w:rPr>
        <w:t xml:space="preserve">Tulos</w:t>
      </w:r>
    </w:p>
    <w:p>
      <w:r>
        <w:t xml:space="preserve">Millainen on yrityskulttuuri Energizerissa? Miten yrityskulttuuri eroaa muista yrityksistä?</w:t>
      </w:r>
    </w:p>
    <w:p>
      <w:r>
        <w:rPr>
          <w:b/>
        </w:rPr>
        <w:t xml:space="preserve">Esimerkki 1.6475</w:t>
      </w:r>
    </w:p>
    <w:p>
      <w:r>
        <w:t xml:space="preserve">Miksi niin monet venäläiset pelaavat Counter Strikea?</w:t>
      </w:r>
    </w:p>
    <w:p>
      <w:r>
        <w:rPr>
          <w:b/>
        </w:rPr>
        <w:t xml:space="preserve">Tulos</w:t>
      </w:r>
    </w:p>
    <w:p>
      <w:r>
        <w:t xml:space="preserve">Olen Silver sijalla 1 Counter Strike Global Offensive, Miten voin sijoittua nopeasti? Myös mitä pelimuotoja minun pitäisi pelata noustakseni?</w:t>
      </w:r>
    </w:p>
    <w:p>
      <w:r>
        <w:rPr>
          <w:b/>
        </w:rPr>
        <w:t xml:space="preserve">Esimerkki 1.6476</w:t>
      </w:r>
    </w:p>
    <w:p>
      <w:r>
        <w:t xml:space="preserve">Mikä on perverssin elokuva, jonka olet koskaan nähnyt?</w:t>
      </w:r>
    </w:p>
    <w:p>
      <w:r>
        <w:rPr>
          <w:b/>
        </w:rPr>
        <w:t xml:space="preserve">Tulos</w:t>
      </w:r>
    </w:p>
    <w:p>
      <w:r>
        <w:t xml:space="preserve">Mikä on masentavin elokuva, jonka olet koskaan nähnyt?</w:t>
      </w:r>
    </w:p>
    <w:p>
      <w:r>
        <w:rPr>
          <w:b/>
        </w:rPr>
        <w:t xml:space="preserve">Esimerkki 1.6477</w:t>
      </w:r>
    </w:p>
    <w:p>
      <w:r>
        <w:t xml:space="preserve">Miksi on tabu kysyä, miksi juutalaisia karkotettiin kautta historian paikoista, joissa he asuivat?</w:t>
      </w:r>
    </w:p>
    <w:p>
      <w:r>
        <w:rPr>
          <w:b/>
        </w:rPr>
        <w:t xml:space="preserve">Tulos</w:t>
      </w:r>
    </w:p>
    <w:p>
      <w:r>
        <w:t xml:space="preserve">Mitkä olivat ne olosuhteet, jotka saivat juutalaiset hyväksymään Deboran tuomariksi?</w:t>
      </w:r>
    </w:p>
    <w:p>
      <w:r>
        <w:rPr>
          <w:b/>
        </w:rPr>
        <w:t xml:space="preserve">Esimerkki 1.6478</w:t>
      </w:r>
    </w:p>
    <w:p>
      <w:r>
        <w:t xml:space="preserve">Sain puhelun numerosta 10000000000. Onko tietoa keneltä se voi olla?</w:t>
      </w:r>
    </w:p>
    <w:p>
      <w:r>
        <w:rPr>
          <w:b/>
        </w:rPr>
        <w:t xml:space="preserve">Tulos</w:t>
      </w:r>
    </w:p>
    <w:p>
      <w:r>
        <w:t xml:space="preserve">Entä jos saan puhelun numerosta, joka on hylkäyslistallani, ja puhelimeni on varattu?</w:t>
      </w:r>
    </w:p>
    <w:p>
      <w:r>
        <w:rPr>
          <w:b/>
        </w:rPr>
        <w:t xml:space="preserve">Esimerkki 1.6479</w:t>
      </w:r>
    </w:p>
    <w:p>
      <w:r>
        <w:t xml:space="preserve">Yhdistävätkö Yhdysvallat ja Venäjä voimansa Lähi-idän terrorismin torjumiseksi?</w:t>
      </w:r>
    </w:p>
    <w:p>
      <w:r>
        <w:rPr>
          <w:b/>
        </w:rPr>
        <w:t xml:space="preserve">Tulos</w:t>
      </w:r>
    </w:p>
    <w:p>
      <w:r>
        <w:t xml:space="preserve">Miten terrorismi vaikuttaa meihin kaikkiin?</w:t>
      </w:r>
    </w:p>
    <w:p>
      <w:r>
        <w:rPr>
          <w:b/>
        </w:rPr>
        <w:t xml:space="preserve">Esimerkki 1.6480</w:t>
      </w:r>
    </w:p>
    <w:p>
      <w:r>
        <w:t xml:space="preserve">Miten Move On When Ready -ohjelma toimii Georgiassa?</w:t>
      </w:r>
    </w:p>
    <w:p>
      <w:r>
        <w:rPr>
          <w:b/>
        </w:rPr>
        <w:t xml:space="preserve">Tulos</w:t>
      </w:r>
    </w:p>
    <w:p>
      <w:r>
        <w:t xml:space="preserve">Miten siirtymisohjelma toimii Georgian kouluissa?</w:t>
      </w:r>
    </w:p>
    <w:p>
      <w:r>
        <w:rPr>
          <w:b/>
        </w:rPr>
        <w:t xml:space="preserve">Esimerkki 1.6481</w:t>
      </w:r>
    </w:p>
    <w:p>
      <w:r>
        <w:t xml:space="preserve">Miten lääkäri Vinay Kumaran säästää aikaa vastata Quorassa?</w:t>
      </w:r>
    </w:p>
    <w:p>
      <w:r>
        <w:rPr>
          <w:b/>
        </w:rPr>
        <w:t xml:space="preserve">Tulos</w:t>
      </w:r>
    </w:p>
    <w:p>
      <w:r>
        <w:t xml:space="preserve">Miksi Vinay Kumaran ei asettunut ulkomaille koulutuksen jälkeen?</w:t>
      </w:r>
    </w:p>
    <w:p>
      <w:r>
        <w:rPr>
          <w:b/>
        </w:rPr>
        <w:t xml:space="preserve">Esimerkki 1.6482</w:t>
      </w:r>
    </w:p>
    <w:p>
      <w:r>
        <w:t xml:space="preserve">Miten valmistaudut tuotehallinnan haastatteluun?</w:t>
      </w:r>
    </w:p>
    <w:p>
      <w:r>
        <w:rPr>
          <w:b/>
        </w:rPr>
        <w:t xml:space="preserve">Tulos</w:t>
      </w:r>
    </w:p>
    <w:p>
      <w:r>
        <w:t xml:space="preserve">Mitkä ovat hyviä tapoja tehdä vaikutuksen tuotehallinnan haastattelussa?</w:t>
      </w:r>
    </w:p>
    <w:p>
      <w:r>
        <w:rPr>
          <w:b/>
        </w:rPr>
        <w:t xml:space="preserve">Esimerkki 1.6483</w:t>
      </w:r>
    </w:p>
    <w:p>
      <w:r>
        <w:t xml:space="preserve">Missä voin käyttää Venmoa?</w:t>
      </w:r>
    </w:p>
    <w:p>
      <w:r>
        <w:rPr>
          <w:b/>
        </w:rPr>
        <w:t xml:space="preserve">Tulos</w:t>
      </w:r>
    </w:p>
    <w:p>
      <w:r>
        <w:t xml:space="preserve">Miksi niin monet maksuteknologiayritykset (Venmo, SquareCash jne.) eivät tarjoa asianmukaisia kuitteja, jotta yritykset voisivat käyttää niitä?</w:t>
      </w:r>
    </w:p>
    <w:p>
      <w:r>
        <w:rPr>
          <w:b/>
        </w:rPr>
        <w:t xml:space="preserve">Esimerkki 1.6484</w:t>
      </w:r>
    </w:p>
    <w:p>
      <w:r>
        <w:t xml:space="preserve">Mitä korealaisia elokuvia ei-korealaisten kannattaa katsoa?</w:t>
      </w:r>
    </w:p>
    <w:p>
      <w:r>
        <w:rPr>
          <w:b/>
        </w:rPr>
        <w:t xml:space="preserve">Tulos</w:t>
      </w:r>
    </w:p>
    <w:p>
      <w:r>
        <w:t xml:space="preserve">Mitkä ovat katsomisen arvoisia ei-hollywoodilaisia scifi-elokuvia?</w:t>
      </w:r>
    </w:p>
    <w:p>
      <w:r>
        <w:rPr>
          <w:b/>
        </w:rPr>
        <w:t xml:space="preserve">Esimerkki 1.6485</w:t>
      </w:r>
    </w:p>
    <w:p>
      <w:r>
        <w:t xml:space="preserve">Mikä on paras tapa kieltäytyä kohteliaasti kokouspyynnöstä?</w:t>
      </w:r>
    </w:p>
    <w:p>
      <w:r>
        <w:rPr>
          <w:b/>
        </w:rPr>
        <w:t xml:space="preserve">Tulos</w:t>
      </w:r>
    </w:p>
    <w:p>
      <w:r>
        <w:t xml:space="preserve">Missä voin tavata aatelisen tai kuninkaallisen treffeille?</w:t>
      </w:r>
    </w:p>
    <w:p>
      <w:r>
        <w:rPr>
          <w:b/>
        </w:rPr>
        <w:t xml:space="preserve">Esimerkki 1.6486</w:t>
      </w:r>
    </w:p>
    <w:p>
      <w:r>
        <w:t xml:space="preserve">Ovatko jotkut ihmiset niin neuroottisia, etteivät he pysty toimimaan yhteiskunnassa?</w:t>
      </w:r>
    </w:p>
    <w:p>
      <w:r>
        <w:rPr>
          <w:b/>
        </w:rPr>
        <w:t xml:space="preserve">Tulos</w:t>
      </w:r>
    </w:p>
    <w:p>
      <w:r>
        <w:t xml:space="preserve">Mitä vahvasti neuroottisten ihmisten pitäisi etsiä ammatista?</w:t>
      </w:r>
    </w:p>
    <w:p>
      <w:r>
        <w:rPr>
          <w:b/>
        </w:rPr>
        <w:t xml:space="preserve">Esimerkki 1.6487</w:t>
      </w:r>
    </w:p>
    <w:p>
      <w:r>
        <w:t xml:space="preserve">Mikä on paras tapa valmistautua UPSC:hen?</w:t>
      </w:r>
    </w:p>
    <w:p>
      <w:r>
        <w:rPr>
          <w:b/>
        </w:rPr>
        <w:t xml:space="preserve">Tulos</w:t>
      </w:r>
    </w:p>
    <w:p>
      <w:r>
        <w:t xml:space="preserve">Miten minun pitäisi aloittaa valmistautuminen IAS-tutkintoon?</w:t>
      </w:r>
    </w:p>
    <w:p>
      <w:r>
        <w:rPr>
          <w:b/>
        </w:rPr>
        <w:t xml:space="preserve">Esimerkki 1.6488</w:t>
      </w:r>
    </w:p>
    <w:p>
      <w:r>
        <w:t xml:space="preserve">Miten voin oppia fysiikan perusasioita verkossa?</w:t>
      </w:r>
    </w:p>
    <w:p>
      <w:r>
        <w:rPr>
          <w:b/>
        </w:rPr>
        <w:t xml:space="preserve">Tulos</w:t>
      </w:r>
    </w:p>
    <w:p>
      <w:r>
        <w:t xml:space="preserve">Missä voin oppia fysiikan perusasioita verkossa?</w:t>
      </w:r>
    </w:p>
    <w:p>
      <w:r>
        <w:rPr>
          <w:b/>
        </w:rPr>
        <w:t xml:space="preserve">Esimerkki 1.6489</w:t>
      </w:r>
    </w:p>
    <w:p>
      <w:r>
        <w:t xml:space="preserve">Onko tytön aiemmilla suhteilla merkitystä parisuhteessa?</w:t>
      </w:r>
    </w:p>
    <w:p>
      <w:r>
        <w:rPr>
          <w:b/>
        </w:rPr>
        <w:t xml:space="preserve">Tulos</w:t>
      </w:r>
    </w:p>
    <w:p>
      <w:r>
        <w:t xml:space="preserve">Pitääkö meidän kertoa kumppanillemme aiemmista suhteistamme? Onko sillä väliä?</w:t>
      </w:r>
    </w:p>
    <w:p>
      <w:r>
        <w:rPr>
          <w:b/>
        </w:rPr>
        <w:t xml:space="preserve">Esimerkki 1.6490</w:t>
      </w:r>
    </w:p>
    <w:p>
      <w:r>
        <w:t xml:space="preserve">Voisiko jollakulla olla hyvännäköiset vanhemmat mutta silti ruma?</w:t>
      </w:r>
    </w:p>
    <w:p>
      <w:r>
        <w:rPr>
          <w:b/>
        </w:rPr>
        <w:t xml:space="preserve">Tulos</w:t>
      </w:r>
    </w:p>
    <w:p>
      <w:r>
        <w:t xml:space="preserve">Voiko joku pelätä rumia vauvoja?</w:t>
      </w:r>
    </w:p>
    <w:p>
      <w:r>
        <w:rPr>
          <w:b/>
        </w:rPr>
        <w:t xml:space="preserve">Esimerkki 1.6491</w:t>
      </w:r>
    </w:p>
    <w:p>
      <w:r>
        <w:t xml:space="preserve">Miten poistat pysyvän tussin puuvillasta?</w:t>
      </w:r>
    </w:p>
    <w:p>
      <w:r>
        <w:rPr>
          <w:b/>
        </w:rPr>
        <w:t xml:space="preserve">Tulos</w:t>
      </w:r>
    </w:p>
    <w:p>
      <w:r>
        <w:t xml:space="preserve">Miten poistat pysyvän tussin alumiinista?</w:t>
      </w:r>
    </w:p>
    <w:p>
      <w:r>
        <w:rPr>
          <w:b/>
        </w:rPr>
        <w:t xml:space="preserve">Esimerkki 1.6492</w:t>
      </w:r>
    </w:p>
    <w:p>
      <w:r>
        <w:t xml:space="preserve">Miten opettelen jQueryn suunnittelumallia?</w:t>
      </w:r>
    </w:p>
    <w:p>
      <w:r>
        <w:rPr>
          <w:b/>
        </w:rPr>
        <w:t xml:space="preserve">Tulos</w:t>
      </w:r>
    </w:p>
    <w:p>
      <w:r>
        <w:t xml:space="preserve">Mikä on paras tapa oppia suunnittelumalleja?</w:t>
      </w:r>
    </w:p>
    <w:p>
      <w:r>
        <w:rPr>
          <w:b/>
        </w:rPr>
        <w:t xml:space="preserve">Esimerkki 1.6493</w:t>
      </w:r>
    </w:p>
    <w:p>
      <w:r>
        <w:t xml:space="preserve">Blogini "Asetusten hallinnassa" kohdassa "Odottavat kutsut" ei ole yhtään kutsuttua jäsentä, vaikka olen kutsunut useita. Miksi?</w:t>
      </w:r>
    </w:p>
    <w:p>
      <w:r>
        <w:rPr>
          <w:b/>
        </w:rPr>
        <w:t xml:space="preserve">Tulos</w:t>
      </w:r>
    </w:p>
    <w:p>
      <w:r>
        <w:t xml:space="preserve">Miksi en saa kutsuja ystäviltäni Respawnablesissa, vaikka he ovat kutsuneet minut?</w:t>
      </w:r>
    </w:p>
    <w:p>
      <w:r>
        <w:rPr>
          <w:b/>
        </w:rPr>
        <w:t xml:space="preserve">Esimerkki 1.6494</w:t>
      </w:r>
    </w:p>
    <w:p>
      <w:r>
        <w:t xml:space="preserve">Minulla oli hermoromahdus viimeisten 3 vuoden ajan väärien uravalintojen takia.Kaikki kohtelevat minua halveksivasti.Miten voin yrittää uudelleen neetiin, koska se oli unelmani?</w:t>
      </w:r>
    </w:p>
    <w:p>
      <w:r>
        <w:rPr>
          <w:b/>
        </w:rPr>
        <w:t xml:space="preserve">Tulos</w:t>
      </w:r>
    </w:p>
    <w:p>
      <w:r>
        <w:t xml:space="preserve">Miten jätän ystävän (pelkän ystävän), joka minulla on ollut monta vuotta, ystävällisellä tavalla (koska tämä henkilö kohtelee minua huonosti, ei kunnioita minua!)?</w:t>
      </w:r>
    </w:p>
    <w:p>
      <w:r>
        <w:rPr>
          <w:b/>
        </w:rPr>
        <w:t xml:space="preserve">Esimerkki 1.6495</w:t>
      </w:r>
    </w:p>
    <w:p>
      <w:r>
        <w:t xml:space="preserve">Savukkeet: Miltä tupakointi tuntuu ja pitäisikö sitä kokeilla?</w:t>
      </w:r>
    </w:p>
    <w:p>
      <w:r>
        <w:rPr>
          <w:b/>
        </w:rPr>
        <w:t xml:space="preserve">Tulos</w:t>
      </w:r>
    </w:p>
    <w:p>
      <w:r>
        <w:t xml:space="preserve">Olen 18-vuotias enkä tupakoi. Jäisinkö riippuvaiseksi sähkösavukkeista, jos kokeilisin niitä?</w:t>
      </w:r>
    </w:p>
    <w:p>
      <w:r>
        <w:rPr>
          <w:b/>
        </w:rPr>
        <w:t xml:space="preserve">Esimerkki 1.6496</w:t>
      </w:r>
    </w:p>
    <w:p>
      <w:r>
        <w:t xml:space="preserve">Miten hakkeroit iPhonen iOS 9:llä?</w:t>
      </w:r>
    </w:p>
    <w:p>
      <w:r>
        <w:rPr>
          <w:b/>
        </w:rPr>
        <w:t xml:space="preserve">Tulos</w:t>
      </w:r>
    </w:p>
    <w:p>
      <w:r>
        <w:t xml:space="preserve">Miten voin hakata iPhone 5:n?</w:t>
      </w:r>
    </w:p>
    <w:p>
      <w:r>
        <w:rPr>
          <w:b/>
        </w:rPr>
        <w:t xml:space="preserve">Esimerkki 1.6497</w:t>
      </w:r>
    </w:p>
    <w:p>
      <w:r>
        <w:t xml:space="preserve">Onko tämä sairaus hoidettavissa?</w:t>
      </w:r>
    </w:p>
    <w:p>
      <w:r>
        <w:rPr>
          <w:b/>
        </w:rPr>
        <w:t xml:space="preserve">Tulos</w:t>
      </w:r>
    </w:p>
    <w:p>
      <w:r>
        <w:t xml:space="preserve">Mikä tämä sairaus on?</w:t>
      </w:r>
    </w:p>
    <w:p>
      <w:r>
        <w:rPr>
          <w:b/>
        </w:rPr>
        <w:t xml:space="preserve">Esimerkki 1.6498</w:t>
      </w:r>
    </w:p>
    <w:p>
      <w:r>
        <w:t xml:space="preserve">Keitä ovat vuoden 2016 parhaat kasvuhakkerit?</w:t>
      </w:r>
    </w:p>
    <w:p>
      <w:r>
        <w:rPr>
          <w:b/>
        </w:rPr>
        <w:t xml:space="preserve">Tulos</w:t>
      </w:r>
    </w:p>
    <w:p>
      <w:r>
        <w:t xml:space="preserve">Ketkä ovat parhaita kasvuhakkereita?</w:t>
      </w:r>
    </w:p>
    <w:p>
      <w:r>
        <w:rPr>
          <w:b/>
        </w:rPr>
        <w:t xml:space="preserve">Esimerkki 1.6499</w:t>
      </w:r>
    </w:p>
    <w:p>
      <w:r>
        <w:t xml:space="preserve">Taupenväriset kengät ja mitä niiden kanssa kannattaa käyttää?</w:t>
      </w:r>
    </w:p>
    <w:p>
      <w:r>
        <w:rPr>
          <w:b/>
        </w:rPr>
        <w:t xml:space="preserve">Tulos</w:t>
      </w:r>
    </w:p>
    <w:p>
      <w:r>
        <w:t xml:space="preserve">Minkä värinen solmio sopii mustan paidan kanssa?</w:t>
      </w:r>
    </w:p>
    <w:p>
      <w:r>
        <w:rPr>
          <w:b/>
          <w:u w:val="single"/>
        </w:rPr>
        <w:t xml:space="preserve">Tehtävä numero 2</w:t>
      </w:r>
    </w:p>
    <w:p>
      <w:r>
        <w:t xml:space="preserve">Laadi selitys annetulle väitteelle käyttäen kappaleessa esitettyä tukimateriaalia. Ota huomioon seuraavat seikat, kun luot tuotosta. 1) Väitteellä on aina tukeva todiste kappaleessa, ja kappaleessa on selkeä näkökulma, joka tukee väitettä. 2) Voi olla tapauksia, joissa suoraa korrelaatiota väitteeseen ei ole saatavilla. Hyödynnä kappaleen lauseita tuottaaksesi vastaavan tuotoksen, joka tukee väittämää. 3) Selityksen tulisi olla vähintään yhden ja enintään kahdentoista virkkeen pituinen.</w:t>
      </w:r>
    </w:p>
    <w:p>
      <w:r>
        <w:rPr>
          <w:b/>
        </w:rPr>
        <w:t xml:space="preserve">Esimerkki 2.0</w:t>
      </w:r>
    </w:p>
    <w:p>
      <w:r>
        <w:t xml:space="preserve">Kohta: Vaikka jutussa ei mainittu umpilisäkkeen poiston - hätä- tai kiireellisen leikkauksen - kustannuksia, ja toivoisimme, että se olisi mainittu, annamme sille kuitenkin tyydyttävät pisteet, koska siinä ainakin mainittiin se, mitä pääkirjoittaja kirjoitti: ""Toissijainen hyöty on sairaalalle koituva säästö, joka syntyy, kun henkilökunnan ja anestesiologin läsnäolo minimoidaan myöhään illalla ja aamuyön tunteina.""" Kuten edellä esitetyn haittapisteytyksemme kohdalla, vaikka jutussa ei annettu absoluuttisia lukuja, tässä tapauksessa mielestämme riitti, että siinä kerrottiin, että ""Tutkijat eivät havainneet ryhmien välillä merkittävää eroa potilaiden tilassa 30 päivää leikkauksen jälkeen tai leikkauksen tai sairaalassaoloajan pituudessa."" Vaikka jutussa ei annettu absoluuttisia lukuja, tässä tapauksessa mielestämme riitti, että siinä kerrottiin, että ""Tutkijat eivät havainneet ryhmien välillä merkittävää eroa potilaiden tilassa 30 päivää leikkauksen jälkeen tai leikkauksen tai sairaalassaoloajan pituudessa."". Vaikka jutussa on alle 300 sanaa, siinä selitetään riittävästi todisteiden laatua ja tuodaan esiin myös rajoitukset. Tässä ei ole mitään sairauden lietsontaa. Juttu täyttää tämän kriteerin vähimmäisvaatimuksen, koska siinä ainakin siteerattiin pääkirjoituksen toteamusta. Jutussa keskityttiin tutkimukseen, jossa verrattiin hätätilanteessa tehtävää umpilisäkkeen poistoa ja enintään 12 tuntia myöhemmin tai myöhemmin tehtävää leikkausta. Tämä on koko jutun painopiste - jota me taputamme - kun se alkaa:  ""Umpilisäkkeen poisto on maailman yleisin hätäleikkaus, mutta sen ei tarvitse olla sitä.""". Tutkimuksen uutuudesta ei esitetty väitteitä, ja olisimme ehkä toivoneet hieman enemmän kontekstia tähän. Siitä huolimatta potentiaalia tulevien hoitopäätösten ohjaamiseen tehtiin selväksi. Ei sovellu. Kun otetaan huomioon, että jutussa käytettiin vain otteita lehtiartikkelista ja siihen liittyvästä pääkirjoituksesta, eikä siinä ollut tuoreita lainauksia haastatteluista, emme voi olla varmoja siitä, missä määrin uutisjulkaisu on saattanut vaikuttaa juttuun."" Väite: Jotkut umpilisäkkeen tulehdustapaukset eivät välttämättä vaadi "hätäleikkausta</w:t>
      </w:r>
    </w:p>
    <w:p>
      <w:r>
        <w:rPr>
          <w:b/>
        </w:rPr>
        <w:t xml:space="preserve">Tulos</w:t>
      </w:r>
    </w:p>
    <w:p>
      <w:r>
        <w:t xml:space="preserve">Emme todellakaan ymmärrä, miksi vain kourallinen valtavirran uutisorganisaatioita uutisoi tästä tarinasta. (Ainakin sen, mitä löysimme.) Maailman yleisin hätäleikkaus. Kiireellisestä hätäleikkauksesta ei välttämättä ole mitään hyötyä. Muutaman tunnin odottaminen voi olla turvallisempaa ja edullisempaa. Miksi siitä ei kerrota? Kiitämme USA Todayta siitä, että se löysi aikaa ja tilaa - eikä sen selvästikään tarvinnut vapauttaa paljon tilaa tehdäkseen hyvää työtä tarinan kertomiseen. Jutussa kerrotaan, että Yhdysvalloissa tehdään vuosittain jopa 300 000 umpilisäkkeen poistoleikkausta. Jo pelkästään tämä luku selittää, miksi tämä tutkimus on tärkeä raportoitava.</w:t>
      </w:r>
    </w:p>
    <w:p>
      <w:r>
        <w:rPr>
          <w:b/>
        </w:rPr>
        <w:t xml:space="preserve">Esimerkki 2.1</w:t>
      </w:r>
    </w:p>
    <w:p>
      <w:r>
        <w:t xml:space="preserve">Kohta: Vasta-ainetestit osoittavat, ovatko ihmiset saaneet tartunnan uudesta koronaviruksesta ja kehittäneet immuniteetin, jolloin he voivat mahdollisesti palata työpaikoilleen. Britannian hallitus on tilannut alustavasti 17,5 miljoonaa testejä, mutta terveysministeri Matt Hancock on sanonut, että osa jo testatuista testeistä toimii huonosti ja että eräässä testissä kolme neljästä tapauksesta jäi jopa huomaamatta. BioSure-diagnostiikkayrityksen toimitusjohtaja Brigette Bard sanoi, että hänen yrityksensä kotona tehtävä testi ei päässyt viralliseen kokeiluun asti, koska hän ei ollut saanut yksityiskohtaisia tietoja hyväksymiskriteereistä. "Minulla ei kirjaimellisesti ole aavistustakaan siitä, miten testit epäonnistuvat, kun niitä ei ole määritelty. Olemme kerjänneet, että meille kerrottaisiin, mitä tehdä. Meillä on testi valmiina", hän sanoi. "Meidän on saatava testimme hyväksytyksi, eivätkä he anna meille vaihtoehtoa siitä, miten saamme sen hyväksytyksi."   BioSure on valmistanut kotikäyttöön tarkoitettua hiv-testiä vuodesta 2015, ja Bard tapasi pääministeri Boris Johnsonin maaliskuussa keskustellakseen COVID-19-testistään. Kotitestit, tässä tapauksessa sormeen pistämällä otetusta verestä, on suunniteltu siten, että testin suorittaja voi lukea ne itse, kun taas muiden testien tulokset on luettava laboratoriossa. Bardin mukaan laboratoriokokeet tuottavat hyviä tietoja, mutta yrityksen on tiedettävä, minkä kokoinen ja laajuinen koe ja mikä tarkkuusaste olisi sääntelyviranomaisten hyväksymä. Brittiläisen In Vitro Diagnostic Associationin toimitusjohtaja Doris-Ann Williams sanoi, että asiaan saadaan pian selvyyttä. "MHRA (Medicines and Healthcare products Regulatory Agency) julkaisee tällä viikolla testejä koskevia eritelmiä, jotka auttavat yrityksiä ymmärtämään, millaista teknistä suorituskykyä niiden testisarjoilta odotetaan", hän sanoi sähköpostitse. MHRA itse sanoi kehittävänsä eritelmiä, mutta kieltäytyi antamasta aikataulua. Kun kriteerit on vahvistettu, Bard sanoi, että testit kestäisivät yhden tai kaksi viikkoa, minkä jälkeen BioSure voisi aloittaa tuotannon, jollei hyväksynnästä muuta johdu, ja tavoitteena olisi tehdä miljoona testiä kuukaudessa. "Jos testimme ei läpäise validointia, se ei kelpaa markkinoille", hän sanoi. "Käyn mielelläni läpi kaikki validoinnit, jotka he haluavat meidän tekevän." Väite: Britannia paljastaa koronaviruksen vasta-ainetestejä koskevat testauskriteerit.</w:t>
      </w:r>
    </w:p>
    <w:p>
      <w:r>
        <w:rPr>
          <w:b/>
        </w:rPr>
        <w:t xml:space="preserve">Tulos</w:t>
      </w:r>
    </w:p>
    <w:p>
      <w:r>
        <w:t xml:space="preserve">Britannian sääntelyviranomaiset paljastavat tällä viikolla hyväksymiskriteerit yrityksille, jotka tarjoavat uusia koronaviruksen vasta-ainetestejä, joita Britannian ja muiden maiden hallitukset pitävät ratkaisevan tärkeinä valtakunnallisten sulkujen helpottamiseksi auttamatta viruksen leviämistä.</w:t>
      </w:r>
    </w:p>
    <w:p>
      <w:r>
        <w:rPr>
          <w:b/>
        </w:rPr>
        <w:t xml:space="preserve">Esimerkki 2.2</w:t>
      </w:r>
    </w:p>
    <w:p>
      <w:r>
        <w:t xml:space="preserve">Kohta: Jutussa ei esitetty kustannusarvioita kummastakaan lähestymistavasta; jutussa mainittiin, että ranteen kautta tapahtuvaan lähestymistapaan liittyi lyhyempi sairaalassaoloaika (ja siten pienemmät kustannukset). Jutussa ei käsitelty, liittyykö itse toimenpiteeseen erilaisia kustannuksia. Jutussa selitettiin, että ranteen läpi tapahtuvaan leikkaukseen liittyi pienempi verenvuotoriski ja lyhyempi sairaalahoitoaika, mutta siihen olisi pitänyt sisällyttää varoittava selitys tutkimuksen vahvuudesta ja siitä, että raportoidun tutkimuksen tulokset edellyttävät jatkotutkimuksia. Jutussa mainittiin verenvuodon riski katetrin asettamispaikassa mahdollisena hoidon haittana, joka oli suurempi niillä, joille katetri asetettiin jalkaan. Jutussa annettiin tietoa absoluuttisesta riskistä, toisin sanoen todettiin, että verenvuodon 60 prosentin väheneminen oli ero 2 prosentin ja 1 prosentin välillä, kun potilaille aiheutui tämä komplikaatio. Jutussa ei mainittu, oliko ranteeseen asetettavaan katetriin liittynyt erityisiä sivuvaikutuksia tai haittoja. Jutussa selitettiin, että tutkimus oli kansallisen rekisterin sisältämien tietojen analyysi. Siinä olisi kuitenkin pitänyt selittää, että tämä on heikoin tutkimustyyppi, josta voidaan tehdä kliinisiä johtopäätöksiä (kuten että tämä toimenpide on turvallisempi tai yhtä turvallinen kuin vaihtoehto). Näin ollen jutussa esitetyn väitteen "molemmat menetelmät olivat yhtä tehokkaita" olisi pitänyt olla varovaisempi. Tutkimuksen perimmäinen heikkous eli se, että kyseessä ei ole kontrolloitu tutkimus, saattaa tarkoittaa sitä, että ranteella tehtyä toimenpidettä käyttäneillä potilailla oli jotain muuta, mikä auttoi vähentämään riskiä ja jota tutkijat eivät ehkä voineet ottaa huomioon. Jutussa ei harjoitettu avointa tautien lietsontaa. Juttuun sisältyi haastattelumateriaalia yhdeltä lääkäriltä, joka ei liittynyt raportoituun tutkimukseen. Jutun laatu olisi parantunut, jos siinä olisi ollut mukana lääkäreitä, jotka olisivat voineet selittää joitakin syitä siihen, miksi kaikki toimenpidekardiologit eivät käytä ranteella tehtyä lähestymistapaa. Jutussa kerrottiin riittävästi tuoreesta tutkimuksesta, jossa verrattiin kahta angioplastian lähestymistapaa. Jutussa kerrottiin, että angioplastiaa, jossa käytetään ranteen kautta tapahtuvaa lähestymistapaa jalkaterän sijaan, käytettiin paljon harvemmin.v Jutussa selitettiin, että tämän menetelmän käyttäminen vaatii lisäkoulutusta, eikä monilla lääkäreillä ole koulutusta tähän tekniikkaan. Tämä selittänee osaltaan toimenpiteen vähäistä saatavuutta. Jutussa selitettiin hyvin, että kumpikaan vertailluista menetelmistä ei ollut uusi ja että tutkimuksen tarkoituksena oli selvittää, miten näitä kahta menetelmää käytetään eri puolilla. Juttu ei näytä perustuvan yksinomaan lehdistötiedotteeseen. Väite: Uusi tutkimus tukee ranteen kautta tehtävää pallolaajennusta.</w:t>
      </w:r>
    </w:p>
    <w:p>
      <w:r>
        <w:rPr>
          <w:b/>
        </w:rPr>
        <w:t xml:space="preserve">Tulos</w:t>
      </w:r>
    </w:p>
    <w:p>
      <w:r>
        <w:t xml:space="preserve">Tämä on hyvä raportti äskettäisestä tutkimuksesta, jossa verrattiin kahta erilaista paikkaa, joihin verisuonenpuudutusta varten on päästy. Vaikka jutussa ei anneta mitään tietoa niistä erityisolosuhteista, joissa voi olla lääketieteellisiä syitä valita yksi sisääntulokohta toisen sijaan, siinä kerrotaan lukijoille hyvin, että pallolaajennuksen yhteydessä voi olla valinnanvaraa. Se antoi tietoa, jota lukija voisi käyttää keskustellessaan lääkärin kanssa päätöksestä. Jutun olisi kuitenkin pitänyt sisältää tietoa siitä, miten vahvoja tämän tutkimuksen tulokset ovat. Koska kyseessä ei ollut kontrolloitu tutkimus - eli siinä ei arvioitu kahta toimenpidettä kontrolloidussa ympäristössä - kaikki ennusteet ovat alustavia ja vaativat lisätutkimuksia. Kaiken kaikkiaan tämä oli kuitenkin tasapainoinen, selkeä ja tiivis kertomus lähestymistavasta, joka saattaa olla turvallisempi vaihtoehto vallitsevalle tavalle tehdä pallolaajennus. Juttuun sisältyi riippumaton asiantuntija kommentoimaan tutkimusta. Lisäksi siinä raportoitiin sekä absoluuttiset että suhteelliset luvut, jotta lukija voi todella saada käsityksen uuden menettelyn turvallisuudesta.</w:t>
      </w:r>
    </w:p>
    <w:p>
      <w:r>
        <w:rPr>
          <w:b/>
        </w:rPr>
        <w:t xml:space="preserve">Esimerkki 2.3</w:t>
      </w:r>
    </w:p>
    <w:p>
      <w:r>
        <w:t xml:space="preserve">Kohta: Ne ovat lääkäreiden, sairaaloiden ja muiden palveluntarjoajien verkostoja, jotka on erityisesti järjestetty auttamaan Medicare-järjestelmän siirtymistä pois perinteisestä maksullisesta lääketieteestä. Yhdysvaltain Centers for Medicare and Medicaid Services (CMS) totesi, että alustavien tietojen mukaan ACO-organisaatiot tuottivat 380 miljoonan dollarin säästöt perinteiseen Medicareen verrattuna vuonna 2012 antamalla lääkäreille ja muille terveydenhuollon tarjoajille kannustimen keskittyä parempiin potilastuloksiin testeistä ja palveluista saatavien palkkioiden sijasta. Medicare on 575 miljardin dollarin arvoinen valtion terveydenhuoltojärjestelmä 51 miljoonalle iäkkäälle ja vammaiselle edunsaajalle, ja se kohtaa kasvavia taloudellisia paineita, jotka johtuvat Yhdysvaltojen väestön ikääntymisestä. Sairaalahoitoa kustantavan rahaston odotetaan tyhjenevän vuonna 2026. Alijäämähaukat pitävät Medicarea liittovaltion velkaantumisen tulevana aiheuttajana ja ovat vaatineet merkittäviä järjestelmäuudistuksia. Obaman hallinto on kuitenkin pyrkinyt asteittaisiin muutoksiin, kuten hoitopalvelujärjestelmien uudistamiseen. Niin sanottua palvelumaksulääketiedettä pidetään laajalti syynä terveydenhuoltokustannusten nousuun, koska siinä terveydenhuollon tarjoajille maksetaan testeistä ja palveluista, jotka ovat joskus tarpeettomia. Obamacare pyrkii puuttumaan kustannuksiin tutkimalla ACO-järjestelmiä ja muita uusia terveydenhuollon liiketoimintamalleja, joiden tarkoituksena on löytää säästöjä, jotka eivät vaaranna hoitoa. Päätavoitteena on saada aikaan riittävän suuria säästöjä, jotka voidaan jakaa Medicaren ja palveluntarjoajien kesken. Jotkut asiantuntijat suhtautuvat kuitenkin epäilevästi ja sanovat, että merkittäviä kustannussäästöjä voi olla vaikea ylläpitää pitkällä aikavälillä. Yhdysvaltain terveysministeriön alainen CMS-virasto ylläpitää kuitenkin kahta eri ACO-ohjelmaa. Sen suurimmassa ohjelmassa 54 ACO-verkostoa 114:stä saavutti odotettua pienemmät menot. Mutta vain 29:ssä säästöt olivat niin suuria, että ne voitiin jakaa palveluntarjoajien kanssa. Kaiken kaikkiaan ohjelma tuotti 128 miljoonan dollarin nettosäästöt Medicaren rahastoille. "Kaiken kaikkiaan ACO-ohjelma on Medicare-ohjelman nettosäästäjä", CMS:n johtava apulaishallintojohtaja Jon Blum kertoi toimittajille puhelinkonferenssissa. "Se antaa meille suuren luottamuksen siihen, että tämä on oikea suunta Medicare-ohjelmalle, ja olemme varmoja siitä, että laatu paranee ja kustannussäästöjä syntyy jatkossakin."  Virkamiesten mukaan ACO:t saavuttivat myös monenlaisia laatutavoitteita. CMS ei kuitenkaan julkaissut laatutilastoja. Torstain hallituksen julkaisu herätti varovaista optimismia terveydenhuoltoalalla. "Tämänpäiväinen raportti kuvastaa tärkeitä askelia. Lisää työtä tarvitaan, jotta vanhentunutta Medicare-maksujärjestelmää voidaan nykyaikaistaa ja jotta maksu perustuu näyttöön perustuviin laatumittareihin ja todistettuihin potilastuloksiin", sanoi tohtori John Noseworthy, joka on Rochesterissa, Minnesotassa sijaitsevan Mayo Clinicin toimitusjohtaja. Mayo Clinic ei kuulu hallituksen ohjelmaan. "Kun tiimipohjaisten hoitomallien tuloksia analysoidaan, terveydenhuollon kustannusten alentamisessa tehokkaimmin toimivista malleista, jotka eivät vaaranna turvallisuutta ja laatua, pitäisi tulla osa terveydenhuoltojärjestelmää", hän sanoi. Väite: USA:n mukaan tulokset ovat rohkaisevia terveydenhuollon uudistusten osalta.</w:t>
      </w:r>
    </w:p>
    <w:p>
      <w:r>
        <w:rPr>
          <w:b/>
        </w:rPr>
        <w:t xml:space="preserve">Tulos</w:t>
      </w:r>
    </w:p>
    <w:p>
      <w:r>
        <w:t xml:space="preserve">Obaman hallinto raportoi torstaina rohkaisevista tuloksista, joita se kutsui Obamacaren puitteissa toteutetuista toimista terveydenhuoltokustannusten vähentämiseksi ja hoidon laadun parantamiseksi yli 5 miljoonalle Medicare-edunsaajalle.</w:t>
      </w:r>
    </w:p>
    <w:p>
      <w:r>
        <w:rPr>
          <w:b/>
        </w:rPr>
        <w:t xml:space="preserve">Esimerkki 2.4</w:t>
      </w:r>
    </w:p>
    <w:p>
      <w:r>
        <w:t xml:space="preserve">Kohta: Terry Leavittin Oaklandissa sijaitsevassa Alameda Superior Courtissa nostama kanne on ensimmäinen niistä yli kymmenestä J&amp;J:n talkkitapauksesta, jotka on tarkoitus käsitellä vuonna 2019. Yhtiötä vastaan on nostettu noin 11 700 kannetta sen tuotteissa olevan talkin turvallisuudesta. Leavittin asianajaja Joseph Satterley syytti avauspuheenvuorossaan J&amp;J:tä siitä, että se on tietoisesti myynyt vaarallista tuotetta, Courtroom View Networkin verkkolähetyksen mukaan. "Todisteet osoittavat, että J&amp;J tiesi asbestiriskistä ja jatkoi tuotteen myyntiä antamatta kuluttajille mahdollisuutta suojautua", hän sanoi. Ranskalaisen Imerys SA:n (IMTP.PA) yksikköön kuuluvan Imerys Talk America -yhtiön asianajaja kertoi, että todisteet osoittavat, että sen talkissa ei ole asbestia ja että Leavittin tauti ei johtunut sen tuotteesta. J&amp;J:n asianajaja pitää avauspuheenvuoronsa tiistaina. "Talkkimme on turvallista eikä sisällä asbestia. Johnson &amp; Johnsonin vauvapuuteri on vuosikymmenien ajan toistuvasti testattu ja todettu, ettei se sisällä asbestia", yhtiö vastasi kommenttipyyntöön maanantaina. J&amp;J ja Imerys ovat oikeudessa väittäneet, että vuosikymmenien tutkimukset ovat osoittaneet niiden tuotteiden olevan turvallisia ja asbestittomia. Leavittin tapaus on ensimmäinen oikeudenkäyntiin menevä talkkijuttu sen jälkeen, kun Reuters julkaisi 14. joulukuuta erikoisraportin, jossa esiteltiin yksityiskohtaisesti J&amp;J:n sisäisiä asiakirjoja, joiden mukaan yhtiön raakapulverien ja valmiiden jauheiden sisältämästä talkista löytyi toisinaan positiivisia testejä, joissa todettiin pieniä määriä asbestia 1970-luvulta 2000-luvun alkupuolelle asti. Raportti johti osakkeiden myyntiin J&amp;J:n vastuun pelossa. Osakkeet sulkeutuivat maanantaina 127,01 dollariin eli 14 prosenttia alle joulukuun 13. päivän arvonsa. Aikaisemmissa talkkioikeudenkäynneissä on väitetty, että talkki itsessään aiheuttaa munasarjasyöpää, mutta kantajien asianajajat ovat viime aikoina keskittyneet väittämään, että talkin sisältämä asbestisaaste aiheutti mesoteliooman, joka on asbestialtistukseen liittyvä syöpätyyppi. Leavittin tapausta käsittelee sama asianajajaryhmä, johon kuuluu myös Satterley, joka huhtikuussa 2018 voitti New Jerseyn valamiehistöltä 117 miljoonan dollarin tuomion miehelle, joka syytti mesotelioomastaan J&amp;J:n kosmetiikkatalkkia. Tuomioon on haettu muutosta. Tähän mennessä 11 tapauksesta, joissa on väitetty talkin sisältävän asbestia, kolme on johtanut kantajien voittoihin, ja heinäkuussa 2018 usean kantajan munasarjasyöpään liittyneessä tuomiossa on myönnetty jopa 4,69 miljardin dollarin vahingonkorvaukset. J&amp;J voitti kolme muuta tapausta, ja viisi muuta tapausta päättyivät valamiehistön päätöksellä. J&amp;J on valittanut kaikista kantajien tuomioista, ja yhtiö sanoi luottavansa siihen, että tuomiot kumotaan valituksessa. Leavittilla todettiin mesoteliooma vuonna 2017. Hän syntyi Filippiineillä ja väittää altistuneensa J&amp;J:n kosmetiikkatalkille, joka oli peräisin Etelä-Korean kaivoksista, kahden ensimmäisen elinvuotensa aikana ennen kuin hänen vanhempansa muuttivat takaisin Yhdysvaltoihin vuonna 1968, Satterley sanoi maanantaina. Hän sanoi, että hänen oman asiantuntijansa tekemät testit 1960- ja 1970-luvuilla otetuista aasialaisista talkkinäytteistä osoittaisivat, että Koreassa louhitun talkin testitulokset olisivat positiivisia asbestikuitujen suhteen, kuten myös yhdysvaltalaisista lähteistä peräisin olevan talkin. J&amp;J totesi Leavittin tapauksen oikeudenkäyntiasiakirjoissa, että korealaisesta talkista tai muista sen kosmetiikkatalkista löydettyjä kuituja ei voida luokitella asbestiksi, ja viittasi niihin ei-asbestimaisina muotoina, jotka ovat J&amp;J:n asiantuntijoiden mukaan vaarattomia. Geologisesti katsottuna osa asbestista voi esiintyä "ei-asbestiformisena" kivilajina. Molemmat muodot esiintyvät usein yhdessä ja talkkiesiintymissä. Yhtiö ei maanantaisessa lausunnossaan ottanut erityisesti kantaa eteläkorealaiseen kaivokseen liittyviin väitteisiin. Väite: Uusin oikeudenkäynti J&amp;J:n talkkiriidoissa käynnistyy Kaliforniassa.</w:t>
      </w:r>
    </w:p>
    <w:p>
      <w:r>
        <w:rPr>
          <w:b/>
        </w:rPr>
        <w:t xml:space="preserve">Tulos</w:t>
      </w:r>
    </w:p>
    <w:p>
      <w:r>
        <w:t xml:space="preserve">Kalifornialainen valamiehistö kuuli maanantaina avauspuheenvuorot viimeisimmässä oikeudenkäynnissä, jossa väitetään, että Johnson &amp; Johnsonin (JNJ.N) talkkipohjaiset tuotteet, mukaan lukien yhtiön vauvapuuteri, ovat asbestin saastuttamia ja aiheuttavat syöpää.</w:t>
      </w:r>
    </w:p>
    <w:p>
      <w:r>
        <w:rPr>
          <w:b/>
        </w:rPr>
        <w:t xml:space="preserve">Esimerkki 2.5</w:t>
      </w:r>
    </w:p>
    <w:p>
      <w:r>
        <w:t xml:space="preserve">Kohta: Imguriin ladattiin 18. maaliskuuta 2016 kuva opossumista, jonka päällä oli teksti seuraavasti:  Kun otetaan huomioon "hämmästyttäviä faktoja" sisältävien meemien usein absurdi luonne, monet katsojat suhtautuivat oikeutetusti epäilevästi kuvaan liitettyyn väitteeseen. Kuvassa ei ollut lainauksia sen esittämien tietojen perustelemiseksi, ja ajatus siitä, että opossumit olisivat mahdollinen väline borrelioosia vastaan käytävässä epidemiologisessa taistelussa, vaikutti joidenkin mielestä epäuskottavalta. Kuten kävi ilmi, opossumi-punkintappajahuhuissa on ainakin jonkin verran perää. Cary Institute of Ecosystem Studies ja NewsTimes julkaisivat 18. huhtikuuta 2014 artikkelin, jossa käsiteltiin opossumien roolia borrelioosin leviämisessä suhteessa niiden rooliin ekosysteemissä: [N]uin ekologit ovat oppineet opossumeista jotain muutakin. Ne ovat eräänlainen magneetti, kun on kyse borrelioosia levittävien mustajalkapunkkien maailman ratsastamisesta. "Älä osu opossumeihin, jos ne leikkivät kuolleina tiellä", sanoo Richard Ostfeld Cary Institute for Ecosystem Studies -instituutista Millbrookista, New Yorkista. Ostfeld on metsäekologi ja borrelioosin kaltaisten tartuntatautien ympäristöelementtien asiantuntija. Useita vuosia sitten tutkijat ... testasivat kuutta lajia - valkojalkaisia hiiriä, liito-oravia, oravia, opossumeja, metsäoravia ja kissaeläimiä - vangitsemalla ja häkkeihin panemalla ne ja altistamalla sitten kukin koehenkilö sadalle punkille ... Opossumit näistä kuudesta lajista olivat huomattavan hyviä hävittämään punkkeja - paljon paremmin kuin muut lajit. [Muiden opossumien ominaisuuksien joukossa on tämä: Ne hoitavat itseään vaativasti, kuten kissat. Jos ne löytävät punkin, ne nuolevat sen pois ja nielevät sen... Ostfeldin mukaan ryhmä arvioi havaintojensa perusteella, että yhden kauden aikana opossumi voi tappaa noin 5 000 punkkia... Jotkut punkit saavat veriateriansa lopulta opossumista. Mutta yli 90 prosenttia niistä päätyi pois ja nielaistiin. "Ne ovat punkkien nettotuholaisia", Ostfeld sanoi. Ostfeld oli aiemmin vastustanut opossumikantojen häiritsemistä tästä syystä. Heinäkuussa 2012 hän sanoi podcastissa: Koska monet punkit yrittävät syödä opossumeja, ja vain harvat niistä selviävät kokemuksesta. Opossumit ovat poikkeuksellisen hyviä hoitajia, kuten kävi ilmi - emme olisi koskaan ajatelleet sitä etukäteen - mutta ne tappavat valtaosan - yli 95 prosenttia niistä punkkeista, jotka yrittävät saada ravintonsa niistä. Opossumit siis kulkevat metsänpohjalla, imuroivat punkkeja oikealle ja vasemmalle ja tappavat yli 90 prosenttia niistä, joten ne todella suojelevat terveyttämme. Ostfeld mainittiin myös yhtenä kirjoittajana syyskuussa 2009 Proceedings of the Royal Society -lehdessä julkaistussa tutkimuksessa, jossa tutkittiin eläinkunnan isäntiä "borrelioosin vektorin ekologisina ansoina" ja väitettiin seuraavaa: Havaitsimme, että jotkin isäntälajit (esim. opossumit, oravat), joita loisitaan luonnossa runsaasti, tappavat 83-96 prosenttia punkkeista, jotka yrittävät kiinnittyä ja ruokailla, kun taas toiset lajit sallivat punkkien ruokailun paremmin. [Valtaosa (96,5 %) opossumin kohtaamista ja ravintoa yrittävistä toukkapunkkeista ilmeisesti syödään. Taaksepäin laskettuna [laskimme, että] minkä tahansa viikon aikana toukkien aktiivisuushuipun aikana jokaisen opossumin on isännöidä yli 5500 toukkapunkkia, jotta 199 niistä saisi onnistuneesti ravintonsa. Tämän logiikan mukaan kukin hiiri kohtaa toukkahuipun aikana noin 50 toukkapunkkia viikossa, joista lähes puolet syö itsensä täyteen ja muuttuu nymfeiksi. Mitä tulee "hämmästyttäviin tosiasioihin", opossumi- ja borrelioosiaiheinen kuva oli hyvin tutkittu, ja siinä esitetyt luvut vastasivat sitä, mitä ekologit ovat viime vuosina oppineet opossumeista, hirvipunkkeista ja borrelioosin leviämisestä (vaikkakin näissä tutkimuksissa oletettiin, että opossumit tappavat noin 5000 punkkia kauden aikana, eivät viikossa). Väite: Opossumit tappavat viikoittain tuhansia punkkeja, mikä estää Lymen taudin leviämisen ihmisiin.</w:t>
      </w:r>
    </w:p>
    <w:p>
      <w:r>
        <w:rPr>
          <w:b/>
        </w:rPr>
        <w:t xml:space="preserve">Tulos</w:t>
      </w:r>
    </w:p>
    <w:p>
      <w:r>
        <w:t xml:space="preserve">Mikä on totta: Joidenkin tietojen mukaan opossumit syövät tuhansia hirvipunkkeja kauden aikana, mikä vähentää niiden määrää, jotka voivat levittää borrelioosia ihmisiin. Mikä on väärin: Opossumien punkkien syönnin vaikutusta Lymen taudin tartuntamääriin ei voida määrittää.</w:t>
      </w:r>
    </w:p>
    <w:p>
      <w:r>
        <w:rPr>
          <w:b/>
        </w:rPr>
        <w:t xml:space="preserve">Esimerkki 2.6</w:t>
      </w:r>
    </w:p>
    <w:p>
      <w:r>
        <w:t xml:space="preserve">Kohta: Hän on 31-vuotias sairaanhoitaja Illinoisista ja osa demokraattien yleissuunnitelmaa edustajainhuoneen hallinnan takaisin saamiseksi. Vaikka Underwood ei ole presidentti Donald Trumpin fani, hän sanoi, että hänen ja hänen toivomansa Washingtoniin lähettämiensä äänestäjien ykköshuolenaihe on terveydenhuollon saatavuus. Republikaanipresidentin kova hyökkääminen ei vain välttämättä ole voittava peli Illinoisin 14. kongressipiirissä, sanoi Underwood, joka toimi terveysministeriön neuvonantajana demokraattisen presidentin Barack Obaman aikana. "En puhu hänestä niin paljon. Hänellä on korkeampi kannatusluku kuin kongressiedustajallani, joten puhumme kongressiedustajastamme", sanoi Underwood, joka toivoo syrjäyttävänsä republikaaniedustaja Randy Hultgrenin piirissä, joka kaksi vuotta sitten kannatti Trumpia niukasti. Muut demokraatit, jotka pyrkivät vaihtamaan edustajainhuoneen paikkaa, sanovat myös yrittävänsä keskittyä enemmän politiikkaan kuin presidenttiin. Demokraattien kongressikampanjakomitea toivoo yli 50 ehdokkaan pyrkivän vaihtamaan tarpeeksi monta paikkaa - 23 - jotta GOP voisi hallita edustajainhuonetta ensimmäistä kertaa kahdeksaan vuoteen. Republikaaneilla on oma suunnitelmansa hallinnan säilyttämiseksi, mutta demokraatit luottavat siihen, että heillä on enemmän kuin vain vauhtia ja historiaa puolellaan. Yhdysvaltain edustaja Denny Heck auttaa johtamaan ponnisteluja edustajainhuoneen vaihtamiseksi. Washingtonin demokraatti sanoi, että demokraattien kongressikampanjakomitea voi auttaa ehdokkaita monissa eri tehtävissä - valtakunnallisen lahjoittajapohjan hyödyntämisestä kampanjan rakentamisen perusmekaniikkaan. Hän kuitenkin varoitti, että Trumpin haukkumisella ei ehdokkaita saada pitkälle. "Ehdokkaiden pitäisi puhua siitä ruuhkaisesta moottoritiestä, jonka leventämiseen tai joukkoliikenteen järjestämiseen tarvitaan lisävaroja, tai siitä järvestä, joka on saastumassa ja jonka saastuttamiseen tarvitaan EPA:n apua", Heck sanoi. Debbie Mucarsel-Powell on myös "Red to Blue" -listalla. Mucarsel-Powell, joka tuli Ecuadorista maahanmuuttajana äitinsä kanssa, sanoi, että Floridan 26. kongressipiirin - osavaltion eteläisin piiri - on yksi maan republikaanien haavoittuvimmista. Hän viittasi Hillary Clintonin 16 pisteen voittoon siellä vuonna 2016. Paikkaa pitää tällä hetkellä hallussaan republikaanien edustaja Carlos Curbelo. Vaikka Mucarsel-Powell ei kaihda Trumpista puhumista, hän sanoo keskittyvänsä enemmän paikallisten asukkaiden kamppailuihin. "Heillä ei ole pääsyä terveydenhuoltoon. Heillä ei ole laadukasta koulutusta", hän sanoi ja lisäsi, että kymmenet tuhannet ovat riippuvaisia Obaman vuoden 2010 terveydenhuoltolaista, jota republikaanit ovat pyrkineet kumoamaan. Puheet demokraattien sinisestä aallosta ovat republikaanien kongressikomitean viestintäjohtajan Matt Gormanin mukaan liioiteltuja. Hänen mukaansa komitea - jolla on oma "Young Guns" -ohjelmansa - kerää vaikuttavia summia ja sillä on taistelukokemusta omaavia viranhaltijoita, jotka tietävät olevansa kohteita. Gorman sanoi, että NRCC kehottaa ehdokkaita keskittymään paikallisiin kysymyksiin eikä uusimpiin otsikoihin kaapeliuutisissa tai Twitterissä. Hän sanoi, että mielipidemittaukset osoittavat puolueen olevan paremmassa kunnossa kuin monet olettavat. "Tästä tulee taistelu, ja varmasti työskentelemme kuin olisimme 10 pistettä tappiolla, kuten teemme joka päivä, mutta niille, jotka väittävät, että kaikki toivo on menetetty, kehottaisin heitä katsomaan tietoja", hän sanoi. "Se on yksinkertaista matematiikkaa." Demokraattinen edustaja Katherine Clark, joka johtaa myös DCCC:n "Red to Blue" -aloitetta, sanoi, että monet ehdokkaat, joiden kanssa hän on työskennellyt, ovat innokkaampia kaivamaan esiin, mitä äänestäjien mielessä liikkuu, kuin ottamaan nokkiinsa Trumpia vastaan. "He eivät halua puhua Donald Trumpista yhtä paljon kuin siitä, miten heidän yhteisöjensä asukkaat haluavat, että heidän lapsillaan on työmahdollisuuksia niissä yhteisöissä, joissa he ovat kasvaneet", Clark sanoi. Vaikka Trumpin kukistaminen voi saada demokraattien kannattajat liikkeelle, Bostonin yliopiston professorin ja entisen poliittisen mediakonsultin Tobe Berkovitzin mukaan puolue etsii yhä laajempaa yhdistävää viestiä. Demokraateilla voi olla vaikeuksia löytää äänestäjille aiheita, paikallisia tai ei, joihin he voisivat tarttua marraskuussa. "Ongelmana on, että työttömyys on alhainen ja taloudellinen luottamus on suhteellisen korkealla, joten se, että ihmisille kerrotaan, ettei heillä ole koskaan ollut näin huonosti, kun kahdeksan vuotta sitten heillä oli asiat melko hyvin, on tavallaan myös vaikea tie", hän sanoi. "Demokraateilla saattaa olla historia puolellaan. Kysymys kuuluu, mokaavatko he sen? Ja B, onko Trump niin poikkeava, että historiaa kirjoitetaan uudelleen?" Kalifornian Sacramentosta kotoisin oleva 32-vuotias Roxane Pirayesh, joka työskentelee koulutusalan voittoa tavoittelemattomassa järjestössä, sanoi, että demokraattien on loppujen lopuksi oltava muutakin kuin pelkkää Trumpetin vastaista rummutusta - eikä hän ole varma, että kaikki ovat ymmärtäneet viestiä. "Mielestäni se on luultavasti suurin demokraattisen puolueen puute", hän sanoi. Väite: Demokraatit toivovat, että he eivät vain puhu Trumpille.</w:t>
      </w:r>
    </w:p>
    <w:p>
      <w:r>
        <w:rPr>
          <w:b/>
        </w:rPr>
        <w:t xml:space="preserve">Tulos</w:t>
      </w:r>
    </w:p>
    <w:p>
      <w:r>
        <w:t xml:space="preserve">Demokraatit, jotka toivovat saavansa tarpeeksi paikkoja saadakseen Yhdysvaltain edustajainhuoneen takaisin hallintaansa, sanovat, etteivät he laita kaikkia muniaan Trumpin vastaiseen koriin.</w:t>
      </w:r>
    </w:p>
    <w:p>
      <w:r>
        <w:rPr>
          <w:b/>
        </w:rPr>
        <w:t xml:space="preserve">Esimerkki 2.7</w:t>
      </w:r>
    </w:p>
    <w:p>
      <w:r>
        <w:t xml:space="preserve">Kohta: CES antaa tilaa seksiteknologiayrityksille vuoden kokeiluna. Näyttelyssä tällaisia yrityksiä oli hajallaan terveys- ja hyvinvointiosastolla, lähellä startup-yrityksiä, jotka tarjosivat kuntoilunseurantalaitteita ja infrapunasaunoja. Lora DiCarlo, startup-yritys, joka vaati muutoksia sen jälkeen, kun järjestäjät olivat peruuttaneet sen myöntämän palkinnon, esitteli Osé-robotti-"henkilökohtaista hierontalaitetta". Se on yksi kymmenestä yrityksestä, jotka keskittyvät vibraattoreihin, voiteluaineannostelijoihin ja muihin seksiteknologiatuotteisiin. Näiden startup-yritysten perustajat sanovat, että heidän tuotteissaan on kyse naisten voimaannuttamisesta ja hyvinvoinnista, mikä heidän mukaansa on usein jäänyt huomiotta teknologiassa. Historiallisesti miesvaltainen teknologiamessutapahtuma on saanut viime vuosina kritiikkiä siitä, että puhujien kokoonpano on ollut pelkästään miehinen ja että se on aiemmin sallinut niukasti pukeutuneet "booth babes", mikä on edistänyt "poikien klubin" mainetta. Sen lisäksi, että CES-tapahtuman järjestäjät sallivat seksiteknologian, he ottivat mukaan virallisen "tasa-arvokumppanin", The Female Quotient -järjestön, joka auttaa varmistamaan sukupuolten moninaisuuden. The Female Quotient, joka kouluttaa yrityksiä tasa-arvokäytännöissä, järjestää naisille suunnatun konferenssin tiistaina avatun nelipäiväisen messutapahtuman aikana. "Se on ollut prosessi", sanoi CES:n järjestävän Consumer Technology Associationin johtaja Gary Shapiro. Monille seksiteknologiayrityksille on ollut pidempi prosessi vakuuttaa sijoittajat siitä, että ne ovat osa kasvavaa trendiä, jolla on tarpeeksi asiakkaita. Suuri osa sysäyksestä on tullut startup-yritysten naispuolisilta perustajilta ja nuoremmilta kuluttajilta, jotka puhuvat avoimemmin seksuaalisuudesta. Kuten muidenkin teknologioiden kohdalla, joillakin näytteilleasettajilla, kuten Lora DiCarlolla, oli CES-messuilla näkyvästi esillä, kun taas toiset, kuten puettava vibraattori Crave, olivat piilossa. Craven näytteilleasettajaan kuului asuntoauto, jossa oli "Build-a-Vibe-Workshop", jossa osallistujat saattoivat saada kaiverretun vibraattorin kaulaansa. Seksiteknologiaa on ollut olemassa jossain muodossa jo vuosikymmeniä. Mutta portit alkoivat todella avautua vuonna 2016, sanoi Andrea Barrica, seksuaalikasvatussivusto O.schoolin perustaja. Tuona vuonna useat muut "fem tech" -yritykset edistyivät esimerkiksi kuukautisten ja vaihdevuosien alalla. Ne tasoittivat tietä seksiteknologian kasvulle ja saivat sijoittajat kiinnostumaan. "Suuremmat instituutiot alkavat panna merkille, aina VC-yhtiöistä suuriin Fortune 100 -yrityksiin asti", sanoo Barrica, joka julkaisi hiljattain kirjan "Sextech Revolution: The Future of Sexual Wellness". CES:n kaltaisilla suurilla instituutioilla ei ollut muuta vaihtoehtoa kuin tarkastella seksiteknologiaa, hän sanoi. Matka ei ole ollut helppo. Seksiteknologian perustajat, joista monet ovat naisia, kertovat, että kymmenet sijoittajat ovat hylänneet heidät. He joutuivat kohtaamaan siveellisyysargumentteja ja vakiintuneita yritysnormeja, jotka rinnastivat heidät pornoon. Sijoittajat ovat kuitenkin yhä vastaanottavaisempia, sanoi Cindy Gallop, entinen mainosjohtaja, josta on tullut seksiteknologiayrittäjä ja MakeLoveNotPorn-sivuston perustaja. "Se johtuu täysin siitä, että emme anna yritysmaailman laskea meitä alas", hän sanoi. Perustajat korostavat, että heidän laitteillaan - jotka vaihtelevat vibraattoreista liukuvoiteen annostelijoihin ja tarvikkeisiin - on vaikutuksia myös makuuhuoneen ulkopuolella. "Seksuaaliterveys ja -hyvinvointi on terveyttä ja hyvinvointia", sanoi Lora DiCarlo, samannimisen yrityksen toimitusjohtaja ja perustaja. "Se tekee paljon muutakin kuin vain nautintoa. Se liittyy välittömästi stressin lievittämiseen, parempaan uneen, voimaantumiseen ja itseluottamukseen." DiCarlon 290 dollarin hintainen Osé-laite on saanut 3 miljoonan dollarin ennakkomyynnin, jota on tukenut osittain sen saama huomio sen jälkeen, kun CES-tapahtuman järjestäjät kumosivat riippumattoman tuomariston päätöksen antaa vibraattorille arvostettu Innovation Honoree Award -palkinto robotiikka- ja drone-luokassa. Järjestäjä CTA kertoi yritykselle, että se varasi itselleen oikeuden peruuttaa palkinnot laitteille, joita pidetään "moraalittomina, säädyttöminä, säädyttöminä, epäsiveellisinä, rienaavina tai CTA:n imagon vastaisina". DiCarlo ja muut naispuoliset perustajat vastustivat niiden kieltämistä, mutta sallivat edellisenä vuonna miehiä palvelemaan tarkoitetut humanoidiset seksirobotit. Kritiikin jälkeen CES-järjestäjät palauttivat lopulta palkinnon ja pyysivät anteeksi. Muutamaa kuukautta myöhemmin messu ilmoitti muutoksista, kuten pukukoodista, jolla estetään niukat asut, ja uusista "Innovation for All" -istunnoista, joihin osallistuu johtavia monimuotoisuusvirkamiehiä. Osé aloitti toimitukset asiakkaille tässä kuussa. DiCarlo sanoi, että yritys aikoo tuoda markkinoille uusia laitteita, myös edullisempia vaihtoehtoja. Seksiteknologiayritykset kohtaavat edelleen suuria kasvun esteitä. Seksuaalihyvinvointiyritys Unboundin toimitusjohtaja Polly Rodriguez sanoi, että yritys on kannattava ja asiakkaat ovat avoimempia tuotteiden ostamisessa kuin ennen. Hänen mukaansa sosiaalisessa mediassa mainostaminen on kuitenkin edelleen hankalaa, ja monet perinteiset sijoittajat sivuuttavat yrityksen. "Asiat ovat parantuneet, mutta teknologian institutionaalisella puolella on edelleen aitoa pelkoa naisten seksuaalisuutta kohtaan laajemmin", hän sanoi. Vaikka Gallop tarjoutui puhumaan CES-konferenssissa, konferenssin järjestäjät kieltäytyivät sanomalla, että seksiteknologia ei kuulu konferenssin ohjelmaan. ___ AP Business Writer Joseph Pisani osallistui tähän raporttiin. ___ AP:n CES-raportointi: https://apnews.com/Consumerelectronics Väite: Naisjohtoisten startup-yritysten seksiteknologia ilmestyy CES-messuille.</w:t>
      </w:r>
    </w:p>
    <w:p>
      <w:r>
        <w:rPr>
          <w:b/>
        </w:rPr>
        <w:t xml:space="preserve">Tulos</w:t>
      </w:r>
    </w:p>
    <w:p>
      <w:r>
        <w:t xml:space="preserve">Seksiteknologia on tällä viikolla Las Vegasissa järjestettävän CES-messujen gadget-messuilla, vuosi sen jälkeen, kun järjestäjät joutuivat tuleen, koska he peruuttivat naispuolisen perustajan johtaman seksilaiteyrityksen innovaatiopalkinnon.</w:t>
      </w:r>
    </w:p>
    <w:p>
      <w:r>
        <w:rPr>
          <w:b/>
        </w:rPr>
        <w:t xml:space="preserve">Esimerkki 2.8</w:t>
      </w:r>
    </w:p>
    <w:p>
      <w:r>
        <w:t xml:space="preserve">Kohta: Viranomaiset havaitsivat, että Lowellissa ja Lawrencessa oli 182 suonensisäisten huumeiden käyttäjää, jotka kärsivät huumeiden käytöstä vuosina 2015-2019, The Boston Globe kertoi. Tapausten määrä laski kesän 2018 jälkeen, kun kampanja hoidon saatavuuden lisäämiseksi aloitettiin. Bostonissa diagnosoitiin kuusi uutta tapausta joulukuussa 2018 ennen vastaavanlaisen kampanjan käynnistämistä, ja tapaukset vähenivät syksyyn 2019 asti. "Näyttää siltä, että näemme kasvavan määrän hyvin, hyvin haavoittuvia ihmisiä, joilla on päihdehäiriö, joilla on pistoshuumeiden käyttö ja jotka tarvitsevat suuresti hoitoa", sanoi tohtori Jennifer K. Brody, Bostonin asunnottomien terveydenhuolto-ohjelman HIV-palvelujen johtaja. Osavaltio on lisännyt neulanvaihtopisteiden määrää viidestä vuonna 2015 33:een yrittäessään tarjota puhtaita injektiotarvikkeita ja koulutusta, lehti kertoi. Huumeita pistävien ihmisten tartunnat vähenivät 91 prosenttia vuosina 2000-2014. "Näemme, että tarvitaan paljon aggressiivisempaa katutoimintaa", sanoi Fenway Healthin hallitussuhteista vastaava varatoimitusjohtaja Carl Sciortino. Väite: Viranomaiset varoittavat terveydenhuollon tarjoajia HIV:n lisääntymisestä.</w:t>
      </w:r>
    </w:p>
    <w:p>
      <w:r>
        <w:rPr>
          <w:b/>
        </w:rPr>
        <w:t xml:space="preserve">Tulos</w:t>
      </w:r>
    </w:p>
    <w:p>
      <w:r>
        <w:t xml:space="preserve">Massachusettsin viranomaiset kehottivat terveydenhuollon tarjoajia testaamaan usein HIV:n varalta ja ilmoittamaan nopeasti uusista tartunnoista kansanterveyslaitokselle.</w:t>
      </w:r>
    </w:p>
    <w:p>
      <w:r>
        <w:rPr>
          <w:b/>
        </w:rPr>
        <w:t xml:space="preserve">Esimerkki 2.9</w:t>
      </w:r>
    </w:p>
    <w:p>
      <w:r>
        <w:t xml:space="preserve">Kohta: Postaus perustuu valokuvaan kyltistä, jossa kerrotaan ostajille, että jäsenten on käytettävä kasvosuojusta, kun he tekevät ostoksia CostCo:n varastoissa maanantaista 4. toukokuuta 2020 alkaen. "Jäseniä, joilla ei ole kasvosuojusta, ei päästetä sisälle varastoon", kyltissä lukee: "Ainakin yksi versio pitkästä postauksesta, joka on peräisin Cherrie Vierra Lonkarilta, on jaettu lähes 1000 kertaa alustalla." Tämä viesti on jaettu ainakin kerran. Hän kirjoitti: Kysy itseltäsi, miksi sinä, vähittäiskaupan ostaja, ansaitset Costcolta kädenojennuksen. Tarkoitan, että olet joka tapauksessa syönyt siellä 5000 dollarin edestä ilmaisia näytteitä elämäsi aikana. ￼Pyydämme monia terveydenhuollon työntekijöitämme käyttämään bandanoita ja t-paitoja naamioina. Et ole sen yläpuolella. Kaikkialla tässä maassa on koululaisia, jotka ompelevat naamareita jaettavaksi. Jos 7-vuotias voi olla kunnollinen ihminen ja päättää tehdä maailmasta hieman mukavamman tai turvallisemman, niin voit sinäkin. tämä ei ole Burger Kingin drive-in, ja ei, emme voi saada sitä, mitä haluamme. Tämä tauti, infektio, pandemia, miksi haluatte sitä kutsua, ei välitä paskaakaan teistä tai minusta. Se ei välitä paskaakaan mustista, valkoisista, lyhyistä, pitkistä, iästä, sukupuolesta. Se ei ole meidän taistelumme sanella￼. Lopputulos on, älä ole mulkku. Laita vain naamari itsekeskeisille, suuhengittäville kasvoillesi ja anna myyjän nähdä hymy silmissämme, kun lähdemme ostamaan laatikoittain pullotettua vettä, uima-allas kellukkeita, 10 kilon Cheetos-pusseja, irtotavaroita ja halpoja valmiiksi sekoitettuja margaritoja. Toista versiota, joka on esitetty laajennettuna lainauksena ilman omistusoikeutta, on kuitenkin jaettu yli 4500 kertaa sen jälkeen, kun se julkaistiin 29. huhtikuuta 2020.CostCon johtaja Craig Jelinek vahvisti uuden säännön yhtiön verkkosivuilla julkaistussa kirjeessä jäsenille ja sanoi: Costcon työntekijöiltä edellytetään kasvosuojusta, ja nyt pyydämme, että myös Costcon jäsenet tekevät niin. Tiedämme, että tämä saattaa olla joillekin jäsenille epämukavaa tai vastenmielistä, mutta näissä olosuhteissa uskomme, että lisätty turvallisuus on kaikkien haittojen arvoinen. Kyse ei ole vain henkilökohtaisesta valinnasta; kasvosuojus ei suojaa vain käyttäjää, vaan myös muita.Lyhyesti sanottuna uskomme, että tämä on oikea ratkaisu näissä olosuhteissa. Vaikka jotkut saattavat olla eri mieltä tästä käytännöstä tai kyseenalaistaa sen tehokkuuden, me päätämme toimia ostosympäristöissämme turvallisuuden puolesta. Costco on jatkanut toimintaansa tämän kriisin aikana keskeisenä liiketoimintana kaikissa yhteisöissämme, ja työntekijämme ovat etulinjassa. Osana yhteisöä uskomme, että Costcon jäsenet ja työntekijät voivat toteuttaa tämän yksinkertaisen turvallisuus- ja kohteliaisuustoimen yhdessä.Vaatimus ei kuitenkaan koske alle 2-vuotiaita lapsia eikä ketään, joka ei voi käyttää naamiota tai kasvosuojusta lääketieteellisistä syistä.Useat osavaltiot ja vähittäiskauppaketjut ovat muuttaneet turvallisuuskäytäntöjään vastauksena COVID-19-pandemiaan, ja jotkut ovat päättäneet peruuttaa lakeja, jotka kieltävät kertakäyttöisten ostoskassien käytön.Kommentit Väite: Costco-myymälät vaativat ostajilta naamarin käyttöä 4. toukokuuta 2020 alkaen.</w:t>
      </w:r>
    </w:p>
    <w:p>
      <w:r>
        <w:rPr>
          <w:b/>
        </w:rPr>
        <w:t xml:space="preserve">Tulos</w:t>
      </w:r>
    </w:p>
    <w:p>
      <w:r>
        <w:t xml:space="preserve">Vaatiiko CostCo ostajia peittämään kasvonsa?</w:t>
      </w:r>
    </w:p>
    <w:p>
      <w:r>
        <w:rPr>
          <w:b/>
        </w:rPr>
        <w:t xml:space="preserve">Esimerkki 2.10</w:t>
      </w:r>
    </w:p>
    <w:p>
      <w:r>
        <w:t xml:space="preserve">Kohta: Brasilialaisten liikkumista on rajoitettu täysin alle kahdessa kymmenessä kaupungissa, jotka sijaitsevat hajallaan 211 miljoonan asukkaan valtavassa maassa, vaikka Brasilian kuolleiden määrä on yli 12 000, mikä on Latinalaisen Amerikan korkein luku. Vaikka kansanterveysasiantuntijat vaativat rohkeampia toimia, useimmat kuvernöörit ja pormestarit eivät ole määränneet pakollisia oleskelumääräyksiä. Heidän ilmeinen haluttomuutensa johtuu Bolsonaron hellittämättömästä viestistä, jossa hän kehottaa brasilialaisia uhmaamaan alueellisia ja paikallisia kansanterveyspyrkimyksiä viruksen leviämisen pysäyttämiseksi. Tiukempia lukitusmääräyksiä tarvitaan, koska brasilialaiset lääkärit joutuvat nyt valitsemaan, kuka jää henkiin ja kuka kuolee, ja triage-tilanteet voivat aiheuttaa sosiaalisia levottomuuksia, jos ne lisääntyvät, sanoi Miguel Lago, Brasilian voittoa tavoittelemattoman Institute for Health Policy Studies -instituutin toiminnanjohtaja, joka neuvoo kansanterveysviranomaisia. "Meidän on vältettävä täydellinen katastrofi", hän sanoi. Lagon mukaan pakolliset lukitukset suuressa osassa maata auttaisivat: "On myöhäistä välttää sairaaloiden romahtaminen, mutta ei varmasti ole liian myöhäistä välttää suurempaa katastrofia." Brasiliassa oli tiistaina yli 177 000 vahvistettua tapausta, mutta todellisen luvun uskotaan olevan paljon korkeampi, koska testausta on rajoitettu. Monet sairaaloiden teho-osastot ovat täynnä, ja hautausmaat täyttyvät yhä useammin ruumiista. Bolsonaro, joka kutsui virusta "pieneksi flunssaksi", on jo yli kuukauden ajan väittänyt, että kuvernöörit lietsovat taloudellista verilöylyä vapaaehtoisilla karanteenisuosituksilla, ja kehottaa brasilialaisia jatkamaan arkeaan. Hän arvosteli tiistaina uudelleen kuvernöörejä siitä, että nämä eivät ole noudattaneet hänen määräystään, jonka mukaan kuntosaleja, parturiliikkeitä ja kauneushoitoloita olisi kohdeltava välttämättöminä palveluina. Bolsonaron torjuessa koronavirusvaaran useimmat maan 27 kuvernööristä ovat kritisoineet hänen kannanottojaan, mutta yksikään ei ole määrännyt pakollisia, asiantuntijoiden suosittelemia osavaltion laajuisia lukitustoimenpiteitä. Sen sijaan kuvernöörit ovat joko soveltaneet valikoivia lukituksia kaupungeissa tai antaneet pormestareiden tehdä kyseiset päätökset. Kuvernöörit olivat toivoneet, ettei virus leviäisi Brasilian lämpimässä ilmastossa, mutta heidän reaktionsa heijastelee myös Brasilian poliittista tilannetta, sillä kuvernöörit ovat riippuvaisia pormestareista, jotka tukevat uudelleenvalintakampanjoita. Monet ovat huolissaan siitä, että pakollisten lukitusten määrääminen voisi vahingoittaa paikallisia johtajia tämän vuoden kunnallisvaaleissa, mikä vähentäisi virassa olevien kuvernöörien kannatusta heidän vuoden 2022 kampanjoissaan, sanoi Arko Advice -poliittisen konsulttiyhtiön strategiajohtaja Thiago de Aragão. Mutta kun kuolonuhrien määrä nousi viime viikolla alle 7 000:sta yli 10 000:een, paikallisviranomaiset alkoivat ottaa käyttöön tiukempia virustorjuntatoimenpiteitä. Amazonin alueella sijaitsevan Tefen jokivarren kunta oli ensimmäisten joukossa, ja siellä annettiin lukitusasetus, jonka mukaan asukkaat joutuvat maksamaan rikemaksun, jos he poistuvat kotoaan, lukuun ottamatta vierailuja sairaaloihin, apteekkeihin ja valintamyymälöihin. Pormestari määräsi sen, koska vain noin puolet Tefen 60 000 asukkaasta noudatti Amazonasin osavaltion kuvernöörin aiempaa suositusta ryhtyä virustorjuntatoimenpiteisiin. Ne, jotka eivät noudattaneet niitä, "luulevat olevansa kuolemattomia, etteivät he saa tartuntaa", Tefen pormestari Normando Bessa de Sá sanoi Facebookissa. Seuraavien kolmen päivän aikana Maranhaon, Paran ja Cearan osavaltioiden pohjois- ja koillisosien kuvernöörit määräsivät pääkaupunkiensa lukitukset, kun teho-osastot täyttyivät COVID-19-potilaista. Uusista lukituksista huolimatta Rio de Janeirossa ja Sao Paulossa ei vieläkään ole pakollisia kotiarestimääräyksiä osavaltio- tai kaupunkitasolla, vaikka ne ovat Brasilian pahiten kärsineitä paikkoja. Lukitukset "olisi pitänyt määrätä ainakin kolme viikkoa sitten, kun epidemia jo lisääntyi, mutta ei tällä nopeudella kuin nyt", sanoi Margareth Dalcolmo, hengityslääkäri ja tutkija laajalti arvostetusta Oswaldo Cruz -säätiön biologisesta tutkimusryhmästä. "Annoin tämän suosituksen useammin kuin kerran", sanoi Dalcolmo, joka kuuluu asiantuntijoihin COVID-19-paneelissa, joka neuvoo Rion kuvernööriä. Rion kuvernööri Wilson Witzel on määrännyt ei-sitovia karanteenisuosituksia ja kaupparajoituksia toukokuun loppuun asti. Hän lupasi antaa poliisin käyttöön, jotta osavaltion 92 pormestaria voivat määrätä sulkuja sen sijaan, että ne määräisivät ne itse. Toisena esimerkkinä Brasilian hajanaisista paikallisista lukituksista Rio de Janeiron pormestari Marcelo Crivella kielsi maanantaina muilta kuin asukkailta pääsyn 11 kaupunginosaan ja määräsi kaikki muut liikkeet paitsi supermarketit ja apteekit suljettaviksi faveloiksi kutsutuissa slummeissa. "Ihmiset eivät ole vieläkään ymmärtäneet, että on vältettävä kokoontumisia ja pysyttävä kotona", Crivella valitti. Uusi koronavirus aiheuttaa useimmille ihmisille lieviä tai kohtalaisia oireita, kuten kuumetta ja yskää. Kuoleman riski on suurempi vanhuksilla ja ihmisillä, joilla on muita terveysongelmia. Rion lähellä sijaitsevat Niteroin ja Sao Goncalon kaupungit antoivat maanantaina luvan sakkojen ja rikossyytteiden määräämiseen kotiin jäämistä koskevien määräysten rikkomisesta. Niteroin poliisi otti kaupunkiin saapuvien lämpötilat ja laittoi miehen ja hänen kaksi koiraansa poliisiautoon sen jälkeen, kun hän väitetysti kieltäytyi näyttämästä asiakirjoja, joilla hän perustelisi poissaolonsa kotoa. Sao Paulon osavaltiossa João Doria kehotti viime kuussa asukkaita asettumaan karanteeniin, mutta ei vaatinut sitä, ja sulki samalla koulut ja useimmat yritykset. Aluksi lähes 70 prosenttia osavaltion 44 miljoonasta asukkaasta noudatti sitä, mutta osuus laski alle 50 prosenttiin viime viikkoina osavaltion toimittamien matkapuhelinoperaattoritietojen mukaan. Presidenttiehdokkuutta tavoitteleva Doria näki suosionsa kasvavan, kun hän haastoi Bolsonaron. Poliisi lopetti kuitenkin hänen suositustensa noudattamisen sen jälkeen, kun Bolsonaro kritisoi puistossa liikuntaa harrastaneen, poistamista vastustaneen keski-ikäisen naisen käsirautoihin laittamista ja pidättämistä. Koska sääntöjen noudattamatta jättäminen on lisääntynyt, Doria sanoi viime viikolla, että "jos meidän on ryhdyttävä lukitukseen, emme epäröi". Sao Paulon pormestari rajoitti tällä viikolla kaupungissa liikkuvien ajoneuvojen määrän 50 prosenttiin normaalista. Televisiokuvissa näkyi pitkiä jonoja ihmisiä, jotka astuivat täpötäysiin busseihin, joissa oli vain seisomapaikkoja, mikä oli selkeä rikkomus sosiaalista etäisyyttä koskevia ohjeita vastaan. Lontoon Imperial Collegen kansanterveysanalyytikot, joiden COVID-19-tutkimus on ohjannut maailmanlaajuisia poliittisia päättäjiä, kutsuivat viime viikolla Brasilian virustorjuntatoimia "osittain onnistuneiksi". "Ellei uusia valvontatoimenpiteitä oteta käyttöön, jotka hillitsevät tartuntaa voimakkaammin, Brasiliaa uhkaa epidemia, joka jatkaa eksponentiaalista kasvuaan", he kirjoittivat. ___ Savarese raportoi Sao Paulosta Väite: Brasilian kaupungeissa on lukituksia viruskriisin punaisen lipun alla.</w:t>
      </w:r>
    </w:p>
    <w:p>
      <w:r>
        <w:rPr>
          <w:b/>
        </w:rPr>
        <w:t xml:space="preserve">Tulos</w:t>
      </w:r>
    </w:p>
    <w:p>
      <w:r>
        <w:t xml:space="preserve">Brasilian osavaltioiden ja kaupunkien hallitukset ovat joutuneet kohtaamaan ylikuormitettuja sairaaloita ja lisääntyviä koronaviruskuolemia, ja ne ovat ryhtyneet toteuttamaan pakollisia sulkemisia vastoin presidentti Jair Bolsonaron tahtoa, jonka mukaan työpaikkojen menetykset ovat vahingollisempia kuin COVID-19.</w:t>
      </w:r>
    </w:p>
    <w:p>
      <w:r>
        <w:rPr>
          <w:b/>
        </w:rPr>
        <w:t xml:space="preserve">Esimerkki 2.11</w:t>
      </w:r>
    </w:p>
    <w:p>
      <w:r>
        <w:t xml:space="preserve">Kohta: Pääministeri Igor Matovic, jonka tiimi astui virkaansa viime viikonloppuna, sanoi, että hallitus pyrkii lähipäivinä kaksinkertaistamaan testikapasiteetin jopa 4 000 testiin päivässä. Hän sanoi, että sen jälkeen, kun ensimmäiset koronavirustartunnat ilmaantuivat Keski-Euroopan 5,5 miljoonan asukkaan valtiossa aiemmin tässä kuussa, vain noin 300 ihmistä on testattu päivittäin, ja "se on paljon alle tarpeidemme", jotta tapaukset voitaisiin havaita ja eristää. Slovakia on raportoinut 226 positiivista tapausta yhteensä 4 751 testistä tähän mennessä. Kaksi ensimmäistä potilasta toipui tällä viikolla. Naapurimaa Tšekki, jossa on 10,7 miljoonaa asukasta, on testannut 26 698 ihmistä ja ilmoittanut 1 775 tapausta torstaihin mennessä. Keski-Euroopassa on tähän mennessä diagnosoitu paljon vähemmän koronavirusta kuin suuremmissa länsinaapureissa, kuten Saksassa. Alueen talous on kuitenkin kärsinyt pahasti, koska rajoja, useimpia kauppoja ja ravintoloita on suljettu ja yhä useammat yritykset ovat jättäneet toimintansa sikseen tai rajoittaneet tehtaiden tuotantoa. Slovakian parlamentti hyväksyi keskiviikkona lainsäädännön, jonka mukaan kansanterveysviranomaiset voivat käyttää teleoperaattoreiden tietoja varmistaakseen, että koronavirukselle altistumisen vuoksi karanteeniin joutuneet ihmiset pysyvät eristyksissä. Väite: Slovakian uusi hallitus aikoo lisätä koronavirustestejä voimakkaasti.</w:t>
      </w:r>
    </w:p>
    <w:p>
      <w:r>
        <w:rPr>
          <w:b/>
        </w:rPr>
        <w:t xml:space="preserve">Tulos</w:t>
      </w:r>
    </w:p>
    <w:p>
      <w:r>
        <w:t xml:space="preserve">Slovakia aikoo lisätä lähiviikkoina voimakkaasti päivittäisiä koronavirustestejä tuomalla laboratorioita, kun uusi hallitus pyrkii saamaan koronavirusepidemian kuriin.</w:t>
      </w:r>
    </w:p>
    <w:p>
      <w:r>
        <w:rPr>
          <w:b/>
        </w:rPr>
        <w:t xml:space="preserve">Esimerkki 2.12</w:t>
      </w:r>
    </w:p>
    <w:p>
      <w:r>
        <w:t xml:space="preserve">Kohta: Vakuutushakemukset, palveluntarjoajien kyselyt ja kuluttajien kokemuksia koskevat kyselyt. Tiedot asetetaan julkisesti korkealaatuista riippuvuushoitoa etsivien sekä julkisten ja yksityisten maksajien, valtioiden ja lähetteiden lähteiden saataville. Järjestelmää kehittää kansallinen voittoa tavoittelematon järjestö Shatterproof . Luokitusjärjestelmässä tarkastellaan näyttöön perustuvia erikoisriippuvuushoidon tarjoajia, mukaan lukien laitos-, avohoito- ja intensiivisen avohoidon ohjelmat, jotka ovat lisensoituja, sertifioituja tai valtioiden hyväksymiä tarjoamaan hoitoa päihdehäiriöihin. Jos pilottiohjelma onnistuu, luokitusjärjestelmä otetaan käyttöön koko maassa. Väite: Massachusetts auttaa testaamaan riippuvuushoidon luokitusjärjestelmää.</w:t>
      </w:r>
    </w:p>
    <w:p>
      <w:r>
        <w:rPr>
          <w:b/>
        </w:rPr>
        <w:t xml:space="preserve">Tulos</w:t>
      </w:r>
    </w:p>
    <w:p>
      <w:r>
        <w:t xml:space="preserve">Massachusetts on suostunut osallistumaan uuteen luokitusjärjestelmään, joka on kehitteillä riippuvuuksien hoito-ohjelmien laadun mittaamiseksi.</w:t>
      </w:r>
    </w:p>
    <w:p>
      <w:r>
        <w:rPr>
          <w:b/>
        </w:rPr>
        <w:t xml:space="preserve">Esimerkki 2.13</w:t>
      </w:r>
    </w:p>
    <w:p>
      <w:r>
        <w:t xml:space="preserve">Kohta: Yhdistyneet Kansakunnat kutsuu ilmastonmuutosta "aikamme ratkaisevaksi kysymykseksi" ja järjestää sitä käsittelevän huippukokouksen New Yorkissa ensi viikolla. Sisäiset uudistajat sanovat kuitenkin pääsihteeri Antonio Guterresille osoitetussa kirjeessä, että YK tarvitsee radikaalimpia muutoksia saadakseen oman talonsa kuntoon. "Sitoumustemme on oltava kunnianhimoisempia ja vähintään yhtä konkreettisia kuin YK:n ilmastohuippukokoukseen osallistuvien YK:n jäsenvaltioiden ja ulkopuolisten sidosryhmien sitoumusten", todetaan kirjeessä, jonka on allekirjoittanut ainakin 1 950 työntekijää. Kirjeen järjesti Young UN -niminen ryhmä, joka on sisäinen verkosto, joka on sitoutunut varmistamaan, että järjestö noudattaa edustamiaan periaatteita. "Kun Greta Thunberg purjehti juuri Atlantin yli ja nuoret ympäri maailmaa jatkavat lakkojaan joka perjantai, katsokaamme omaa vaikutustamme ja ryhtykäämme rohkeisiin toimiin ilmastohätätilanteen ratkaisemiseksi", kirjeessä sanottiin viitaten ruotsalaiseen teini-ikäiseen, joka on innoittanut maailmanlaajuisia ilmastolakkoja. Yhdistyneet kansakunnat aiheutti 2 miljoonaa tonnia hiilidioksidiekvivalenttitonnia vuonna 2018 sen omien tietojen mukaan, jotka sisältävät sekä 44 000 sihteeristön työntekijää, jotka ovat läsnä yli 60 maassa, että kymmeniätuhansia harjoittelijoita, urakoitsijoita ja rauhanturvajoukkoja, jotka ovat sijoitettuina maailmanlaajuisesti. Tämä vastaa hiilijalanjälkeä, joka on suurempi kuin useiden sen jäsenvaltioiden, kuten Maltan ja Liberian, hiilijalanjälki Global Carbon Atlasin vuoden 2017 tilastojen mukaan. Kymmenen Young UN:n mainitseman ongelman joukossa ovat matkakorvaukset, joita kirjeen mukaan on leikattava tai poistettava, jotta "YK:n työntekijöiden ja kokousten osanottajien taloudellista hyötyä tavoittelevia matkoja ei kannustettaisi". Matkakorvaukset tai päivärahat, kuten niitä sisäisesti kutsutaan, on tarkoitettu kattamaan matkakulut, mukaan lukien ruoka ja majoitus, ja ne voivat ylittää 400 dollaria päivässä joissakin paikoissa, kuten New Yorkissa, kansainvälisen virkamieskomitean verkkosivuston mukaan. Kirjeessä ehdotettiin myös, että henkilökuntaa pitäisi palkita siitä, että he vaihtavat bisnesluokkaa, jossa tilava istuin tuottaa moninkertaiset päästöt turistiluokan lippuun verrattuna. Matkustaminen aiheuttaa lähes puolet YK:n päästöistä, sen tiedot osoittavat. Viime vuonna YK:n ympäristöohjelman johtaja Erik Solheim erosi jäsenvaltioiden painostuksesta, kun hänen matkojaan arvosteltiin. Kirjeessä suositellaan myös muita uudistuksia, kuten YK:n yli 60 miljardin dollarin eläkerahaston luopumista kokonaan fossiilisista polttoaineista ja kokonaan uusiutuvalla energialla toimivien toimistojen perustamista. Young UN ei vastannut kommenttipyyntöihin. Guterres pyrkii torjumaan ilmastonmuutosta sisältäpäin kestävän kehityksen edistämiseksi. "Pääsihteeri on tyytyväinen Young UN:n aloitteeseen ilmastotoimista YK-järjestelmässä", Guterresin toimisto sanoi Reutersille perjantaina antamassaan lausunnossa. "Pääsihteeri on sitoutunut näyttämään esimerkkiä ja vaatii muutostoimia ilmastokriisin ratkaisemiseksi, myös YK-järjestelmän ja sihteeristön itsensä taholta", toimisto jatkoi. Työntekijöiden kirjeessä suhtauduttiin myönteisesti Guterresin sisäiseen strategiaan, mutta sanottiin, että se "ei ota huomioon kohtaamamme kriisin kiireellisyyttä". YK on myös käynnistänyt "Greening the Blue" -aloitteen, jossa mitataan YK-järjestelmän kasvihuonekaasupäästöjä, jätteiden hävittämistä, makean veden käyttöä ja ympäristöasioiden hallintaa. Perjantaina julkaistun viimeisimmän raportin mukaan 55 sen yksikköä eli 95 prosenttia, mukaan lukien sihteeristö, oli ilmastoneutraaleja vuonna 2018, kun edellisvuonna vastaava luku oli hieman yli kolmannes. Kirjeessä esitetään kuitenkin epäilyjä YK:n kompensaatiomekanismeista, menetelmästä, joka toimii ostamalla YK:n sertifioimia hiilihyvityksiä hyväksytyistä vihreistä hankkeista ja jota organisaatiot ja yritykset käyttävät laajalti mainostaakseen vihreitä ansioitaan. Tämä vastaa kansalaisjärjestöjen kritiikkiä kompensaatioiden vaikutuksesta kestävään kehitykseen. YK:n kestävän kehityksen koordinaattori Isabella Marras, jonka ryhmä tuottaa Greening the Blue -raporttia ja joka oli kirjeen allekirjoittajana, sanoi, että hän näkee YK:n voivan kiinnittää entistä enemmän huomiota ympäristönäkökohtiin. "Meiltä puuttuu ympäristökysymysten aggressiivinen sisällyttäminen ohjelmiimme, kuten YK on tehnyt naisten kohdalla", hän sanoi Reutersille. Hän korosti kuitenkin joitakin käytännön haasteita alueilla, joilla ympäristönormit eivät ole yhtä tiukkoja kuin länsimaissa. Marie-Claire Graf, 23-vuotias sveitsiläinen ilmastoaktivisti, joka vieraili YK:n Euroopan päämajassa Genevessä, sanoi YK:n ajoneuvojen määrän järvelle ja vuorille avautuvilla laajoilla parkkipaikoilla olevan yllättävä. "YK tekee uskomattomia asioita ympäristön hyväksi, mutta olen järkyttynyt maastureiden määrästä ja matkustamisen määrästä", sanoi Graf, joka valittiin sadan nuoren ilmastojohtajan kanssa osallistumaan YK:n nuorten ilmastohuippukokoukseen 21. syyskuuta. "YK:n on johdettava tätä muutosta." Väite: Oma henkilökunta kehottaa YK:ta tarkastelemaan ilmastojalanjälkeään.</w:t>
      </w:r>
    </w:p>
    <w:p>
      <w:r>
        <w:rPr>
          <w:b/>
        </w:rPr>
        <w:t xml:space="preserve">Tulos</w:t>
      </w:r>
    </w:p>
    <w:p>
      <w:r>
        <w:t xml:space="preserve">Lähes 2000 YK:n työntekijää on vaatinut, että maailmanlaajuinen elin vähentää hiilijalanjälkeään muun muassa rajoittamalla omia diplomaattisia etuisuuksiaan, kuten bisnesluokan lentoja ja matka-avustuksia, kuten Reutersin saamasta kirjeestä käy ilmi.</w:t>
      </w:r>
    </w:p>
    <w:p>
      <w:r>
        <w:rPr>
          <w:b/>
        </w:rPr>
        <w:t xml:space="preserve">Esimerkki 2.14</w:t>
      </w:r>
    </w:p>
    <w:p>
      <w:r>
        <w:t xml:space="preserve">Kohta: ALS on rappeuttava sairaus, joka tuhoaa hermosoluja, heikentää fyysisiä toimintoja ja johon ei toistaiseksi ole parannuskeinoa. Entinen Boston Collegen baseball-tähti, joka ei enää pysty puhumaan tai liikkumaan, vietti suurimman osan heinäkuusta sairaalassa taistellen keuhkokuumetta ja muita infektioita vastaan. Heinäkuussa hänen kuolemastaan virheellisesti kertonut twiitti johti maailmanlaajuisiin otsikoihin. Frates vastaili ironisesti julkaisemalla lyhyen videon, jossa hän makaa sairaalasängyssä Pearl Jamin "Alive" -kappaleen soidessa taustalla. Frates on käyttänyt tietokonejärjestelmää, jonka avulla hän voi kirjoittaa sanoja silmänliikkeiden avulla, ja twiitannut edistymisestään lähes 30 000 seuraajalleen sekä kirjoittanut säännöllisesti mietteitä perheestään ja ystävistään, ALS:n kanssa elämisestä ja bostonilaisesta urheilusta. "Paljon huonoja päiviä, kuten voitte kuvitella ALS:n kanssa, joskus ei tunnu ihmiseltä", hän twiittasi 23. syyskuuta. "Tänään olen ehdottomasti pahoillani itsestäni, sukxx. mutta minä nousen takaisin. Eff! sinä als.. Helvetin reikä! !" Heinäkuisen terveyspelkonsa jälkeisinä viikkoina 32-vuotias on jälleen ilmestynyt vastaanottamaan kunnianosoituksia ja tunnustuksia eri puolilla kotiosavaltiotaan Massachusettsia. Viime kuussa hän liittyi Bostonin pormestarin Marty Walshin, Red Soxin edustajien ja Boston Collegen baseball-joukkueen seuraan kaupungintalon portailla julistaakseen syyskuun 5. päivän "Pete Fratesin päiväksi" Bostonissa. Entinen Red Soxin lyöjä David Ortiz ja muut bostonilaiset urheilulegendat juhlistivat Fratesia Fenway Parkissa, kun hänen elämästään julkaistiin uusi kirja The Ice Bucket Challenge: Pete Frates ja taistelu ALS:ää vastaan." Puolet kirjan tuotosta menee Fratesin ja hänen perheensä hyväksi. Fratesin vaimo Julie sanoi, että muutama kuukausi on ollut vaikea ja kiireinen, mutta hän ei voinut suostutella miestään hidastamaan tahtia, vaikka olisi halunnut. "Mies on se, joka haluaa olla siellä", hän sanoi. "Otamme kaiken johtoaseman häneltä." Jääämpärihaaste oli ollut olemassa jo lähes vuoden ajan eri syiden hyväksi. Fratesin katsotaan kuitenkin auttaneen keskittymään erityisesti ALS-tautiin ja viemään sen maailmanlaajuiseksi käyttämällä laajaa tukijaverkostoaan ALS:n vakiintuneena puolestapuhujana. Haaste keräsi vuonna 2014 noin 220 miljoonaa dollaria, josta 115 miljoonaa dollaria meni ALS Associationille. Seuraavana kesänä järjestetty jatkokampanja keräsi yhdistyksen mukaan hieman yli miljoona dollaria. ALS Association sanoo, että se on sitonut yli 89 miljoonaa dollaria vuoden 2014 tuottomäärästä tutkimukseen. "Uutta, jännittävää tutkimusta on juuri alkanut syntyä, ja se houkuttelee uusia lahjakkuuksia ALS-tutkimukseen, ja monet yritykset ovat nyt kiinnostuneita ALS:stä", sanoo tohtori Nazem Atassi, Massachusetts General Hospitalin neurologi, jonka ALS-tutkimus on hyötynyt ice bucket challenge -rahoista. "Se on täydellinen ympäristö lääkekehitykselle." Jäätelöhaasteen rahoittaman tutkimuksen lupaavimpia tuloksia on ollut ainakin neljän tautia aiheuttavan geenin tunnistaminen, mikä on tärkeä askel uusien hoitojen kehittämisessä, sanoo Kevin Eggan, ALS:ään erikoistunut Harvardin yliopiston professori Kevin Eggan. Toinen kehitys, joka antaa Fratesin perheelle toivoa, on Radicava, lääke, jonka Yhdysvaltain lääkevirasto hyväksyi toukokuussa Fratesin ja muiden puolestapuhujien lausuntojen perusteella. Kyseessä on ensimmäinen uusi, erityisesti ALS:ään hyväksytty hoito 22 vuoteen. Fratesin äiti Nancy sanoi, että he hakevat pojalleen lääkettä, vaikka ei olekaan selvää, miten se voisi auttaa, kun otetaan huomioon hänen pitkälle edennyt tilansa. Lääkkeen, joka kehitettiin Japanissa ilman jääämpärihaasteen rahoitusta, on osoitettu hidastavan taudin etenemistä hiljattain diagnosoiduilla potilailla. "Haluat vain, että se loppuu", Nancy sanoi. "Haluat, että joku sanoo, ettei tämä tauti enää revi läheisesi kehoa." "Haluat, että joku sanoo, ettei tämä tauti enää revi läheisesi kehoa." ALS keksii yhä uusia tapoja hyökätä Fratesin kimppuun, sanoi hänen isänsä John, Beverlyn kaupunginvaltuutettu, joka lopetti työnsä rahoituspalveluiden palveluksessa auttaakseen poikansa hoidossa sen jälkeen, kun tämä sai diagnoosin vuonna 2012. John Fratesin mukaan Fratesin virtsarakko lakkasi toimimasta viime vuonna, ja hänen virtsansa on nyt tyhjennettävä katetrilla kolmen tunnin välein. "On hämmästyttävää, että hän sietää kaiken tämän. Se vain osoittaa hänen rohkeutensa, tahtonsa ja päättäväisyytensä olla kanssamme", Fratesin isä sanoi. "Hän on niin toimintakyvytön kuin ihminen vain voi olla. Se on hänen elämänlaatunsa." ___ Seuraa Philip Marceloa osoitteessa twitter.com/philmarcelo. Hänen työnsä löytyy osoitteesta https://www.apnews.com/search/philip%20marcelo Claim: ALS patient behind ice bucket challenge: I will bounce back.</w:t>
      </w:r>
    </w:p>
    <w:p>
      <w:r>
        <w:rPr>
          <w:b/>
        </w:rPr>
        <w:t xml:space="preserve">Tulos</w:t>
      </w:r>
    </w:p>
    <w:p>
      <w:r>
        <w:t xml:space="preserve">Pete Frates kirjattiin tänä kesänä virheellisesti kuolleeksi. Kävi ilmi, että mies, joka auttoi käynnistämään jääämpärihaasteen, jolla kerättiin miljoonia dollareita Lou Gehrigin taudin tutkimukseen, ei ole vielä mennyt minnekään.</w:t>
      </w:r>
    </w:p>
    <w:p>
      <w:r>
        <w:rPr>
          <w:b/>
        </w:rPr>
        <w:t xml:space="preserve">Esimerkki 2.15</w:t>
      </w:r>
    </w:p>
    <w:p>
      <w:r>
        <w:t xml:space="preserve">Kohta: Republikaaninen kuvernööri Charlie Baker vannoi valan 40-jäseniselle senaatille ja 160-jäseniselle edustajainhuoneelle seremonioissa, jotka merkitsivät yhden Amerikan vanhimpiin kuuluvista lainsäädäntöelimistä 191. toimikauden alkamista. Lainsäätäjä tunnetaan virallisesti nimellä General Court, ja sen juuret ulottuvat siirtomaa-aikaan. Kummassakin kamarissa, jotka ovat vahvasti demokraattien hallinnassa, ensimmäiseksi valittiin uudelleen puheenjohtajat. Winthropin edustaja Robert DeLeo, joka on jo nyt osavaltion historian pisimpään toiminut edustajainhuoneen puhemies, joka otti nuijaa ensimmäisen kerran vuonna 2009, palasi uudelle kaksivuotiskaudelle. Ashlandin demokraatti Karen Spilka toimii ensimmäistä täyttä kauttaan senaatin puheenjohtajana otettuaan viran vastaan heinäkuussa. Spilka puhui koristeellisessa senaatin istuntosalissa, joka avattiin keskiviikkona ensimmäistä kertaa yli 18 kuukauteen 20 miljoonan dollarin remontin jälkeen, ja hän vaati useita "rohkeita" aloitteita vastauksena Massachusettsin asukkaiden vaatimuksiin, joiden hän sanoi vaativan, että "pieniä ideoita ja vähittäistä muutosta" on ylitettävä. Spilka sanoi, että hänen ensisijaisiin tavoitteisiinsa kuuluisi lainsäädäntö, jolla terveydenhuoltomenoja voitaisiin valvoa paremmin hillitsemällä reseptilääkkeiden korkeita kustannuksia ja jakamalla osavaltion koulutusrahoitusta uudelleen, jotta köyhimmissä koulupiireissä asuvia lapsia voitaisiin palvella paremmin. Senaatin johtaja muistutti isänsä kärsimästä hoitamattomasta psykologisesta traumasta, josta tämä kärsi asepalveluksen seurauksena, ja vetosi myös mielenterveyspalvelujen laajan laajentamisen puolesta koko osavaltiossa. "Emme yksinkertaisesti voi lopettaa riippuvuusepidemiaa tai ratkaista kroonisen asunnottomuuden ja työttömyyden, lasten hyväksikäytön ja laiminlyönnin, veteraanien ja ensivastejoukkojen traumaattisen stressihäiriön, lapsuuden kiusaamisen tai toistuvan vangitsemisen aiheuttamia ongelmia puuttumatta ensin mielenterveyden taustalla olevaan ongelmaan", Spilka sanoi. Vaikka Spilka ei nimenomaan vaatinut veronkorotuksia, hän sanoi, että osavaltion olisi saatava "uusia tuloja" uusien ja nykyisten ohjelmien tukemiseksi. Liberaalidemokraattiin kuuluvan Spilkan odotettiin yleisesti esittävän edistyksellisen ohjelman, joka saattaa kohdata vastustusta edustajainhuoneessa, joka on myös demokraattien hallinnassa mutta jota pidetään senaattia konservatiivisempana. Baker, joka on maltillinen republikaani ja joka vastustaa edelleen laajoja veronkorotuksia, voi myös osoittautua kompastuskiveksi. Keskiviikkona uudelleenvalintansa jälkeen antamissaan lyhyissä kommenteissa DeLeo julisti, että "kenenkään oikeuksia ei loukata Massachusettsissa", mikä oli ilmeinen osoitus presidentti Donald Trumpin ja muiden Washingtonin republikaanien politiikasta. DeLeo odottaa yleensä uuden istuntokauden alkua muutamaan viikkoon, ennen kuin hän esittelee lainsäädännölliset painopistealueensa. Gloucesterin senaattori Bruce Tarr ja North Readingin edustaja Brad Jones toimivat jälleen vähemmistöjohtajina omissa kamareissaan. Republikaanien edustajainhuoneessa on 32 republikaania ja senaatissa vain kuusi, ja republikaanit menettivät marraskuun vaaleissa kourallisen parlamenttipaikkoja. Väite: Osavaltion senaatin johtaja hahmottelee asialistaa lainsäätäjien vannoessa virkavalansa.</w:t>
      </w:r>
    </w:p>
    <w:p>
      <w:r>
        <w:rPr>
          <w:b/>
        </w:rPr>
        <w:t xml:space="preserve">Tulos</w:t>
      </w:r>
    </w:p>
    <w:p>
      <w:r>
        <w:t xml:space="preserve">Massachusettsin senaatin demokraattinen johtaja lupasi keskiviikkona työskennellä reseptilääkekustannusten alentamiseksi, mielenterveyspalvelujen laajentamiseksi ja osavaltion koulutuksen rahoituskaavan uudistamiseksi, kun hän esitteli kunnianhimoisen asialistan lainsäätäjän uuden kaksivuotiskauden alkaessa.</w:t>
      </w:r>
    </w:p>
    <w:p>
      <w:r>
        <w:rPr>
          <w:b/>
        </w:rPr>
        <w:t xml:space="preserve">Esimerkki 2.16</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Delhin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 15 Väite: Asiantuntijat sanovat, että Italia on kärsinyt kovaa vain siksi, että siellä on Euroopan vanhin väestö.</w:t>
      </w:r>
    </w:p>
    <w:p>
      <w:r>
        <w:rPr>
          <w:b/>
        </w:rPr>
        <w:t xml:space="preserve">Tulos</w:t>
      </w:r>
    </w:p>
    <w:p>
      <w:r>
        <w:t xml:space="preserve">Vaikka on totta, että ikääntynyt väestö on vaikuttanut kuolemantapausten suureen määrään Italiassa, se ei välttämättä ole ainoa syy.</w:t>
      </w:r>
    </w:p>
    <w:p>
      <w:r>
        <w:rPr>
          <w:b/>
        </w:rPr>
        <w:t xml:space="preserve">Esimerkki 2.17</w:t>
      </w:r>
    </w:p>
    <w:p>
      <w:r>
        <w:t xml:space="preserve">Kohta: Kommunistisen puolueen johtajat ovat määränneet käytännössä lukituksia, peruuttaneet lentoja, sulkeneet tehtaita ja sulkeneet kouluja, ja monet Kiinan tavallisesti vilkkaista kaupungeista ovat muuttuneet lähes aavekaupungeiksi kahden viime viikon aikana. Vielä maanantaina suuri osa työpaikoista ja kouluista pysyy suljettuna, ja monet toimihenkilöt työskentelevät kotoa käsin. Maailmantalouden viime vuosien kasvun veturina toimineen talouden mahdollisen iskun laajuus on vaikuttanut rahoitusmarkkinoihin, kun osakkeet ovat romahtaneet ja sijoittajat ovat siirtyneet turvallisiin sijoituskohteisiin, kuten kultaan, joukkovelkakirjoihin ja Japanin jeniin. Kiinan Britannian-suurlähettiläs kuvaili BBC:n haastattelussa sunnuntaina äskettäin tunnistettua virusta "ihmiskunnan viholliseksi", mutta lisäsi, että se on hallittavissa, ehkäistävissä ja parannettavissa. "Tällä hetkellä on hyvin vaikea ennustaa, milloin tulee käännekohta", Liu Xiaoming sanoi. "Toivomme toki, että se tulee pian, mutta eristys- ja karanteenitoimenpiteet ovat olleet erittäin tehokkaita."  Kiinan kabinetti sanoi, että se koordinoi toimintaansa liikenneviranomaisten kanssa varmistaakseen, että keskeisten teollisuudenalojen, kuten elintarvike- ja lääketeollisuuden, työntekijät palaavat sujuvasti töihin. Valtioneuvoston erityinen koronavirusryhmä sanoi myös, että työntekijöiden pitäisi palata "erissä" eikä kaikkien kerralla tartuntariskien vähentämiseksi. Kiinan kansallinen terveyskomissio kirjasi lauantaina 89 uutta kuolemantapausta, mikä nostaa kokonaismäärän selvästi yli 774:n SARSiin eli vakavaan akuuttiin hengitystieoireyhtymään vuosina 2002/2003 kuolleen henkilön määrän. KUVA: Vertailu uuden koronaviruksen ja SARSin ja MERSin välillä - täällä Komission tiedot osoittavat, että koronavirustapauksia on Kiinassa vahvistettu yhteensä 37 198. Uusien tartuntojen määrä laski ensimmäisen kerran alle 3 000 tapauksen 2. helmikuuta 2 656 tapaukseen. Näistä 2 147 tapausta oli Hubein maakunnassa, joka on taudinpurkauksen keskus. Virus on myös levinnyt ainakin 27 maahan ja alueelle Reutersin virallisiin raportteihin perustuvan laskelman mukaan, ja se on tartuttanut yli 330 ihmistä. Kaksi kuolemantapausta on raportoitu Manner-Kiinan ulkopuolella - molemmat olivat Kiinan kansalaisia. Ranskan terveysviranomaiset kertoivat, että viimeisimpiin Kiinan ulkopuolella oleviin potilaisiin kuuluu ryhmä Britannian kansalaisia, jotka oleskelivat vuoristokylässä Haute-Savoie'ssa Alpeilla. Tämä herättää pelkoa uusista tartunnoista kiireisen hiihtokauden aikana. Terveydenhuollon asiantuntijoiden mukaan brittimies, joka sai viruksen osallistuessaan konferenssiin Singaporessa, on saattanut tartuttaa seitsemän muuta ihmistä, kun hän pysähtyi ranskalaisessa kylässä sijaitsevaan mökkiin kotimatkallaan. Tartunnan saaneiden joukossa on Espanjassa diagnosoitu brittimies ja Yhdistyneessä kuningaskunnassa tautia sairastanut britti, jotka molemmat näyttivät kuuluneen mökkiryhmään. KUVA: Uuden koronaviruksen jäljittäminen - täällä Kun miljoonat kiinalaiset valmistautuivat palaamaan töihin, yleisön tyrmistys ja epäluottamus virallisia lukuja kohtaan näkyi Weibossa, joka on Kiinan Twitterin vastine. "Vielä turhauttavampaa on se, että nämä ovat vain "virallisia" tietoja", eräs käyttäjä sanoi. "Me kaikki tiedämme, ettemme voi ostaa naamareita mistään, miksi me silti palaamme töihin?" toinen sanoi. "Yli 20 000 lääkäriä ja sairaanhoitajaa ympäri maata on lähetetty Hubeihin, mutta miksi määrä kasvaa edelleen?" kysyi kolmas. Viranomaiset olivat käskeneet yrityksiä pidentämään tammikuun lopussa päättyvää lomaa jopa 10 lisäpäivällä, ja jotkut rajoitukset jatkuivat. Pelijätti Tencent Holdings sanoi pyytäneensä henkilökuntaansa jatkamaan työskentelyä kotoa käsin 21. helmikuuta asti. Pekingiä ympäröivä Hebein maakunta pitää koulut suljettuina 1. maaliskuuta asti, People's Daily -lehti kertoi. Useat maakunnat ovat sulkeneet kouluja helmikuun loppuun asti. Eteläisen Shenzhenin tuotantokeskittymän paikallishallinto puolestaan kiisti Nikkei-lehden uutisen, jonka mukaan se olisi estänyt Applen alihankkijan Foxconn Technology Co:n suunnitelman aloittaa tuotanto Kiinassa uudelleen maanantaista alkaen. Yhtiö aloittaisi tuotannon uudelleen, kun tarkastukset on saatu päätökseen, se sanoi. Viimeisimpien kuolemantapausten joukossa 81 oli Hubeissa. Ensimmäisenä vahvistettuna ei-kiinalaisena uhrina oli yhdysvaltalainen, joka joutui sairaalaan maakunnan pääkaupungissa Wuhanissa, jossa tautitapaus alkoi. Michiganin yliopiston kansanterveystieteen laitoksen epidemiologian professori Joseph Eisenberg sanoi, että on liian aikaista sanoa, onko epidemia saavuttanut huippunsa. "Vaikka raportoidut tapaukset saattavat olla huipussaan, emme tiedä, mitä tapahtuu raportoimattomien tapausten osalta", hän sanoi. Suurimmat kaupungit ja pääkaupungit ilmoittivat uusista matkustusrajoituksista, kun huoli viruksen leviämisestä kasvoi. Kiinan hallitsema Hongkong otti lauantaina käyttöön kahden viikon karanteenin kaikille mantereelta saapuville tai siellä 14 edellisen päivän aikana olleille henkilöille. Malesia laajensi Kiinasta tulevia vierailijoita koskevaa kieltoaan. Ranska antoi kansalaisilleen uuden matkustustiedotteen, jonka mukaan se ei suosittele matkustamista Kiinaan, ellei siihen ole "pakottavaa" syytä. Italia pyysi Kiinasta matkustavia lapsia pysymään vapaaehtoisesti poissa koulusta kaksi viikkoa. Japanin edustalla karanteenissa olevan Diamond Princess -risteilyaluksen omistaja Princess Cruises kertoi, että kuuden uuden henkilön testit olivat olleet positiivisia, joten tapauksia on ollut aluksella yhteensä 70. (Tässä jutussa korjataan, että kappaleesta 23 on poistettu viittaus 53-vuotiaaseen geenitutkijaan, joka kuoli Washington Postin mukaan, koska lehti oli sanonut, että se oli ilmoittanut virheellisesti kuolleen Yhdysvaltain kansalaisen nimen ja iän.). Väite: "Ihmiskunnan vihollinen": Coronaviruskuolemat ylittävät SARSin, kun Kiina palaa töihin.</w:t>
      </w:r>
    </w:p>
    <w:p>
      <w:r>
        <w:rPr>
          <w:b/>
        </w:rPr>
        <w:t xml:space="preserve">Tulos</w:t>
      </w:r>
    </w:p>
    <w:p>
      <w:r>
        <w:t xml:space="preserve">Kiina nosti sunnuntaina koronavirusepidemian aiheuttamien kuolemantapausten määrän 811:een ja ohitti näin SARS-epidemiassa maailmanlaajuisesti kuolleiden määrän, kun viranomaiset tekivät suunnitelmia miljoonien ihmisten paluusta töihin pidennetyn kuun uudenvuoden tauon jälkeen.</w:t>
      </w:r>
    </w:p>
    <w:p>
      <w:r>
        <w:rPr>
          <w:b/>
        </w:rPr>
        <w:t xml:space="preserve">Esimerkki 2.18</w:t>
      </w:r>
    </w:p>
    <w:p>
      <w:r>
        <w:t xml:space="preserve">Kohta: "Univisionin toimittaja Jorge Ramos sanoi, että presidentti Donald Trumpin lupaama rajamuuri on rakennettu väärien lähtökohtien varaan. Ramos esiintyi Fox News -ohjelmassa 12. toukokuuta ja kertoi Tucker Carlsonille, että laittomasti tulevien maahanmuuttajien ""ei ole mitään invaasiota"". Ramos sanoi, että laittomasti maassa olevien maahanmuuttajien määrä on pysynyt vakaana, noin 11 miljoonassa, viimeisen puolen vuosikymmenen ajan, ja enemmän meksikolaisia on lähdössä kuin tulossa Yhdysvaltoihin (minkä olemme arvioineet todeksi). ""Tiedättekö, mitä tahansa teemme rajalla, se jotenkin toimii. Jotkut Yhdysvaltojen turvallisimmista yhteisöistä ovat rajan varrella", Ramos sanoi. ""Joten en usko, että muuri oikeasti auttaa.""" Tutkimukset osoittavat, että maahanmuuttajat syyllistyvät rikoksiin harvemmin kuin syntyperäinen väestö, vaikka Trumpin hallinto usein tukee tiukkaa suhtautumistaan laittomaan maahanmuuttoon väitteillä, joiden mukaan maahanmuuttajat tuovat mukanaan rikosaallon ja uhkaavat yleistä turvallisuutta. Halusimme tietää, onko raja-alueella maan turvallisimpia yhteisöjä, kuten Ramos väitti. FBI:n tiedot osoittavat, että väkivaltarikollisuus on siellä vähäisempää kuin muualla (vaikka FBI onkin varoittanut tekemästä turvallisuusvertailuja), ja joidenkin paikallisten rikostilastojen mukaan rikollisuus on vähentynyt viime vuosina. Yksi mahdollinen selitys: Rajakaupungeissa on enemmän liittovaltion ja paikallisia lainvalvojia. Yhdysvaltojen ja Meksikon alueeseen kuuluu neljä Yhdysvaltojen osavaltiota: Kalifornia, Arizona, New Mexico ja Texas sekä kuusi Meksikon osavaltiota. Joidenkin arvioiden mukaan raja-alueen (sekä Meksikon että Yhdysvaltojen) väkiluku oli vuonna 2015 yli 15 miljoonaa ihmistä. Monet asukkaista asuvat rajan toisella puolella ja käyvät töissä toisella puolella, ja päivittäin rajan ylittää todennäköisesti miljoona laillista ihmistä. Ramos on oikeassa siinä, että nämä yhteisöt ovat yleensä turvallisia. Yleisimmät rikollisuuden muodot ovat samoja, jotka vaivaavat muitakin köyhiä yhteisöjä, kuten rattijuopumukset ja perheväkivalta, sanoo Tony Payan, joka on Rice-yliopiston James A. Baker III Institute for Public Policy -instituutin Meksikokeskuksen tutkija ja johtaja. "Murhien määrä on kuitenkin hyvin alhainen", Payan sanoi. Hänen mukaansa on hyvin vaikea sanoa tarkalleen, miksi näissä yhteisöissä ei ole korkeaa rikollisuutta, mutta hän ei jättäisi huomiotta pelotteena lainvalvonnan voimakasta läsnäoloa. "Mutta se voi liittyä myös muihin asioihin, kuten maahanmuuttajien rikollisuuteen", Payan sanoi. ""On hyvin tiedossa, toisin kuin herra Trump saattaa sanoa, että maahanmuuttajien keskuudessa rikollisuus on vähäisempää kuin alkuasukkaiden keskuudessa. Ja näissä yhteisöissä on yleensä hyvin paljon maahanmuuttajayhteisöjä ja ulkomaalaissyntyisiä.""" Kun kysyimme Ramosilta hänen kommentistaan, hän viittasi Huffington Postin ja Texas Tribunen raportteihin. Huhtikuussa 2015 julkaistussa Huffington Postin raportissa siteerataan Yhdysvaltain tulli- ja rajavartiolaitoksen entistä komissaaria David Aguilaria vuoden 2015 Border Security Expo -tapahtumassa. Aguilarin kerrotaan sanoneen, että rajayhteisöt ovat turvallisempia kuin kunkin rajavaltioiden sisäosat - samoin kuin Washington, D.C. - ja ""väkivaltarikollisuus on vähäisempää rajan varrella kuin sisäosissa"". Robert Harris, joka toimi tuolloin kotimaan turvallisuusministeriön yhteistä erikoisryhmää johtavana komentajana, kertoi Huffington Postille, että Meksikon puolella rajaa tapahtuva väkivalta ei yltänyt Yhdysvaltojen sektorille, koska rikollisryhmät olivat vähemmän järjestäytyneitä Yhdysvalloissa. Helmikuussa 2016 Texas Tribunen analyysi tarjosi jonkin verran tukea Ramosin lausunnolle. Tribunen artikkelissa todettiin, että osavaltion ja liittovaltion tietojen perusteella väkivaltarikollisuusluvut monissa rajakaupungeissa joko pysyivät ennallaan tai laskivat vuosien 2009 ja 2014 välillä - mikä erottaa ne osavaltion suuremmista kaupungeista. Esimerkiksi Houstonissa väkivaltarikosten määrä oli 991 rikosta 100 000 asukasta kohti FBI:n Uniform Crime Reporting -ohjelman tietojen mukaan. Laredon, El Pason, Edinburgin ja Brownsvillen rajakaupungeissa oli alle 400 rikosta 100 000 asukasta kohti, Tribune kertoo. On tärkeää pitää mielessä, että FBI on varoittanut käyttämästä tietojaan yhteisöjen turvallisuuden luokitteluun ja vertailuun, koska tällaisissa vertailuissa saatetaan jättää huomiotta kunkin paikkakunnan erityispiirteet. CQ Press lopetti jo vuosia sitten sanojen "turvallisin" ja "vaarallisin" käytön vuosittaisessa rankingissaan kaupungeista, joissa on alhaisin ja korkein rikollisuusaste. Kollegamme PolitiFact Texasissa ottivat FBI:n varoittavan huomautuksen huomioon, kun he aiemmin tarkistivat väitteen, jonka mukaan El Paso on Teksasin ja Yhdysvaltojen turvallisin kaupunki. PolitiFact Texas arvioi väitteen puoliksi tosiksi, koska se perustui CQ Pressin aiempiin listoihin ja niihin liittyviin uutisjuttuihin, joissa El Paso nimettiin turvallisimmaksi kaupungiksi. PolitiFact Texasin mukaan rankingissa ei myöskään otettu huomioon kaikkia Texasin kaupunkeja, eikä siinä otettu huomioon eroja väestötiheydessä. (PolitiFact Texas analysoi Teksasin rikollisuutta toisessa faktantarkistuksessa vuonna 2014 ja arvioi puoliksi oikeaksi väitteen, jonka mukaan Rio Grande Valleyssa olisi vähemmän rikollisuutta kuin muissa Teksasin suurissa kaupungeissa). Tribune totesi raportissaan myös, että rajayhteisöissä on paljon paikallisia ja liittovaltion lainvalvontaviranomaisia. Webb County Jailin komentaja Ponce Treviño kertoi uutisjärjestölle: "Teidän on ymmärrettävä, että olemme rajakaupunki, joten meillä on paljon paikallisia lainvalvojia. Meillä on Laredon poliisilaitos. Webb Countyn sheriffin toimisto. On poliisit. Sitten täällä on liittovaltion hallitus. Tullilaitos. Rajavartiolaitos. ICE. Lainvalvontaviranomaisia on paljon, ja poliisit ovat läsnä, joten rikollisuus on paljon vähäisempää.""" Austin American-Statesman -lehti analysoi vuonna 2011 kaikki 14 piirikuntaa, joilla on yhteinen raja Meksikon kanssa, sekä kaksi tusinaa rajakaupunkia. Siinä todettiin, että vuosina 2006-2010 väkivaltarikollisuus väheni Yhdysvaltojen puolella 3,3 prosenttia. Myös murhien yhteenlaskettu määrä 14 piirikunnassa laski lehden mukaan 97:stä vuonna 2006 73:een vuonna 2010. Sanomalehti totesi, että sen tietojen analyysi ei anna kuvaa "hallitsemattomasta kaaoksesta" rajalla, vaikka joillakin alueilla rikollisuus lisääntyi. "Väkivaltarikollisuus lisääntyi seitsemässä rajaseudun piirikunnassa, vaikka nämä piirikunnat ovatkin yleensä alueen harvimmin asuttuja, joten pienellä määrällä tapauksia voi olla suuri vaikutus rikoslukuihin", Statesman kertoi. "Erityisesti törkeät pahoinpitelyt lisääntyivät Starrin piirikunnassa ja El Pason kaupungissa, jota on pitkään pidetty rajaturvallisuuden esikuvana." Vaikka väkivaltarikollisuus kokonaisuudessaan väheni rajalla, se ""jäi pahasti jälkeen"" yli 12 prosentin osavaltion laajuisesta vähenemisestä samana ajanjaksona, lehti totesi. Ramos sanoi: ""Jotkut Yhdysvaltojen turvallisimmista yhteisöistä sijaitsevat rajan varrella."". FBI:n tietojen mukaan väkivaltarikollisuus on joissakin rajayhteisöissä vähäisempää kuin muualla Yhdysvalloissa. FBI on varoittanut käyttämästä rikoslukujaan yhteisöjen turvallisuuden luokitteluun, koska siinä ei oteta huomioon muita tekijöitä. Paikalliset lainvalvontaviranomaiset ovat kuitenkin sanoneet, että rikollisuus on vähäistä heidän rajayhteisöissään, ja liittovaltion ja paikallisen lainvalvonnan runsas läsnäolo saattaa ehkäistä rikollisuutta rajayhteisöissä."" Väite: Jotkut Yhdysvaltojen turvallisimmista yhteisöistä sijaitsevat rajan varrella.</w:t>
      </w:r>
    </w:p>
    <w:p>
      <w:r>
        <w:rPr>
          <w:b/>
        </w:rPr>
        <w:t xml:space="preserve">Tulos</w:t>
      </w:r>
    </w:p>
    <w:p>
      <w:r>
        <w:t xml:space="preserve">"Ramos sanoi: "Jotkut Yhdysvaltojen turvallisimmista yhteisöistä ovat rajan varrella.""" FBI:n tietojen mukaan väkivaltarikollisuus on joissakin rajayhteisöissä vähäisempää kuin muualla Yhdysvalloissa. FBI on varoittanut käyttämästä rikoslukujaan yhteisöjen turvallisuuden luokitteluun, koska siinä ei oteta huomioon muita tekijöitä. Paikalliset lainvalvontaviranomaiset ovat kuitenkin sanoneet, että rikollisuus on vähäistä heidän rajayhteisöissään, ja liittovaltion ja paikallisen lainvalvonnan runsas läsnäolo saattaa estää rikollisuutta rajayhteisöissä. "</w:t>
      </w:r>
    </w:p>
    <w:p>
      <w:r>
        <w:rPr>
          <w:b/>
        </w:rPr>
        <w:t xml:space="preserve">Esimerkki 2.19</w:t>
      </w:r>
    </w:p>
    <w:p>
      <w:r>
        <w:t xml:space="preserve">Kohta: Asiantuntijat sanovat, että vanhan ajan punnerrusten, kyykkyjen ja lankkujen tapaan vaahtorulla ei ole koskaan ollut suositumpi. New Yorkissa sijaitsevan Crunch-kuntosalin kuntoilupäällikkö Anita Golden sanoi antavansa asiakkaille GRID-nimisen vaahtorullan. "Meillä on aina ollut klubilla vaahtorullia, mutta nyt yhä useammat ihmiset käyttävät niitä keinona rentouttaa treenin jälkeisiä lihaksia, ehkäistä vammoja ja harjoittaa ydintä", Golden sanoi. Kun puhutaan suurista kustannuksista, Colleen Logan Icon Health and Fitness -yrityksestä, joka valmistaa useita kuntoilumerkkejä, sanoi, että juoksumatto on edelleen suosituin lahja. "Juoksumatot ovat edelleen alan johtavia kotikuntosalihankintoja", Logan sanoi. Niiden osuus kuntoiluhankinnoista on noin 57 prosenttia, kun taas elliptiset valmentajat ja kiinteät polkupyörät ovat kaukana toisena ja kolmantena noin 8 prosentilla kumpikin. Keskimääräinen kotijuoksumatto maksaa noin 700 dollaria, Logan sanoi, mutta teknologinen vallankumous on muuttanut jopa tämän kalliimman hintaluokan pysyvää mallia. Hänen mukaansa 4000 dollarin hintainen huippuluokka on Boston Marathon -juoksumatto, jonka käyttäjät voivat säätää nopeutta 1/10 mailin tuntivauhtia koskematta konsoliin. Sen avulla käyttäjät voivat myös juosta virtuaalisen Bostonin maratonin. Pienemmän budjetin omaaville on tarjolla iFit-sovellus, jonka avulla iPhone voi tallentaa suosikkilomajuoksun tai -pyöräilyn Havaijilla, tallentaa sen eri puolilla maailmaa sijaitseviin datakeskuksiin, joita kutsutaan yhteisesti "pilveksi", ja ladata sen iFit-käyttöjärjestelmällä varustettuun juoksumattoon kotona. "Näet tarkan reitin ja koet saman maaston uudelleen", Logan selitti. Laitteet, vempaimet ja sovellukset lisääntyvät, kun tekniikkaan perustuva kuntoilu on entistä helpommin saatavilla, American Council on Exercise (ACE) -järjestön Jessica Matthews sanoo. "Kehonseurantalaitteet kiinnostavat paljon, koska niillä voidaan motivoida ja seurata edistymistä", hän sanoi. "Ne vaihtelevat peruslaitteista, joilla seurataan tunteja, askelia ja kalorikulutusta, aina kokovartaloseurantaan."  Nike+ Sportsband -rannekkeessa on sarja pieniä valoja, jotka vaihtuvat punaisesta vihreään, kun juoksija lähestyy tavoitettaan, kun taas BodyMedia FIT Armband -rannekkeessa seurataan kaikkea kulutetuista kaloreista unen laatuun ja määrään. ACE tutki myös juhlapyhiksi julkaistuja kuntoilu-DVD:itä. "Arvioimme niitä opetuksen laadun, turvallisuuden, tehokkuuden ja harjoittelun suunnittelun perusteella", Matthews sanoi. Parhaiden joukossa oli "Amy Dixon's Breathless Body Vol.2: The Edge". Matthews kutsui sitä haastavaksi sydänharjoitteluksi, joka sopii parhaiten niille listallasi oleville, joilla on "vakiintunut kuntopohja".  "Jessica Smithin 10 Pounds Down Better Body Blast" sai myös peukut pystyyn monipuolisesta rutiinista ja ohjeiden selkeydestä. Mieli-keho-lähestymistapaa etsiville Matthews kehui "STOTT Pilates Intense Body Blastia": Pilates Interval Training: Taso I", jonka hän sanoi olevan helposti lähestyttävä sellaisille, jotka ovat vasta-alkajia. "He tekevät hyvää työtä liikkeiden jonottamisessa ja virtauksen luomisessa", hän sanoi. Richard Cotton American College of Sports Medicine -järjestöstä ehdottaa, että kuntoilun aloittelijalle annetaan lahjaksi henkilökohtainen valmentaja. "Parasta on inhimillinen apu", hän sanoi. "Toinen tapa on aloittelijan ryhmäliikuntatunti."  Hän ehdottaa myös lahjakorttia kenkiin juoksumatolla varustetussa juoksuliikkeessä. "Tarvitset kengät, jotka sopivat kävelyysi", hän sanoi. "Ihmisten pitäisi aina teettää kävelyanalyysi."  Golden vetoaa mielellään vastavuoroisuuden lakiin johtamilleen personal trainerille. "Käsken heitä aina hankkimaan asiakkailleen jotain", hän sanoi. Ja mitä personal trainer haluaa joululahjaksi? "Pidän rullasta tai uudesta hyppynarusta", hän sanoi. "Fitness-ihmisiä ei ole vaikea miellyttää. Hanki minulle uusi joogamatto ja olen onnellinen." Väite: Joulun kuntoilulahjojen trendi vaihtelee huipputekniikasta perusasioihin.</w:t>
      </w:r>
    </w:p>
    <w:p>
      <w:r>
        <w:rPr>
          <w:b/>
        </w:rPr>
        <w:t xml:space="preserve">Tulos</w:t>
      </w:r>
    </w:p>
    <w:p>
      <w:r>
        <w:t xml:space="preserve">Etsitkö täydellistä joululahjaa fitness-fanille? Tämän vuoden lahjatarjoukset vaihtelevat sovelluksista, jotka voivat tallentaa juoksun maalla katsottavaksi myöhemmin, niin hienostuneisiin vempaimiin, että ne mittaavat unen laatua sekä poltettuja kaloreita.</w:t>
      </w:r>
    </w:p>
    <w:p>
      <w:r>
        <w:rPr>
          <w:b/>
        </w:rPr>
        <w:t xml:space="preserve">Esimerkki 2.20</w:t>
      </w:r>
    </w:p>
    <w:p>
      <w:r>
        <w:t xml:space="preserve">Kohta: Weissin hoitokodin asukkaat Itä-Ranskassa haluavat keskustella kasvotusten, pelata lautapelejä ja jakaa aterioita. Niinpä jokainen heistä ja jokainen henkilökunnan jäsen antoi injektiopullon verta testattavaksi koronaviruksen varalta - yhteensä noin 580 testiä. Tavoitteena on selvittää, ketkä on eristettävä ja ketkä saavat poistua vapaasti huoneistaan. "Vietämme kaikki päivämme näiden neljän seinän välissä - siinä kaikki, emme saa mennä ulos. Meillä ei ole oikeutta mennä edes käytävälle", sanoi Henry Bohn, 69-vuotias Henry Bohn, joka sai aivohalvauksen, jonka vuoksi hän on joutunut pyörätuoliin. "Meille tuodaan aamiainen, lounas ja päivällinen tänne huoneeseen. Onneksi meillä on nykyään aurinko, ja se auttaa, mutta kaipaamme kuitenkin olennaisia asioita." Associated Pressin valokuvaaja vietti kaksi päivää kuvaten virustestejä kolmessa kymmenestä vanhainkodista Ranskan Haut-Rhinin alueella, jossa paikalliset viranomaiset määräsivät kattavat testit. Ammerschwirin laitoksessa erityisiä ongelmia aiheuttavat pienet huoneet ja pitkät käytävät sekä asukkaat, joilla on usein vakavia kognitiivisia vaikeuksia. "Heidän on vaikea muistaa sääntöjä, jotka annamme heille. Kun laitamme heille naamarit, he tuskin pitävät niitä päällään, ja heidän on seurusteltava ja poistuttava huoneistaan", sanoo ylihoitaja Sylvie Ghiringhelli. Jotkut potilaat harhailevat kuitenkin ulos, kerääntyvät käytäville tai istuvat yhteiseen huoneeseen, ennen kuin heidät voidaan ohjata varovasti takaisin. Vanhukset muodostavat suhteettoman suuren osan koronaviruksen uhreista maailmanlaajuisesti, ja tämä pätee erityisesti hoitokodeissa, joissa on kuollut hirvittävä määrä ihmisiä ympäri maailmaa. Ranskassa hoitokotien kuolemantapaukset muodostavat yli kolmanneksen maan 17 000 koronaviruksen uhrista - luvut, jotka hallitus dokumentoi nyt huolellisesti viikkoja kestäneen painostuksen jälkeen. Tartunnat ovat levinneet maan 7 000 vanhainkodissa, ja 1. maaliskuuta ja 14. huhtikuuta välisenä aikana potilaiden keskuudessa on todettu yli 15 000 ja henkilökunnan keskuudessa 8 900 tartuntaa. Tauti ei ole ollut tappavampi missään muualla kuin Ranskan itäosassa, lähellä Saksan rajaa, jossa tauti alkoi Mulhousen kaupungissa pidetyssä evankelisen kirkon kokouksessa. Haut-Rhinin alueella kuolleisuus nousi 143 prosenttia 1. maaliskuuta ja 6. huhtikuuta välisenä aikana, kuten hallituksen luvuista käy ilmi. Asukkaiden rajoittaminen huoneisiinsa voi vaatia toisenlaista veroa. "Suljetus lopetti kaikki yhteiset ateriat ruokasalissa, lopetti kaikenlaisen sosiaalisen elämän", Ghiringhelli sanoi. "Ei ole enää toimintaa, ei vierailuja. Asukkaamme kantavat seuraukset." Marie Louise Koppin huone on täynnä matkamuistoja - valokuvia, posliinikissoja, kahdeksankulmaisia maalauksia - jotka auttavat 79-vuotiaan muistin virkistämisessä. "Poikani kävi tapaamassa minua ja joitakin sukulaisia, mutta nyt kukaan ei pääse", hän sanoi, koskematon sanomalehti sylissään. "Kaikki jäävät kotiin tämän kriisin takia." Ranskan terveysministeri Olivier Véran sanoi, että perhevierailut sallitaan jälleen maanantaista alkaen asukkaan pyynnöstä ja niin kauan kuin hoitokodin henkilökunta pystyy järjestämään järjestelmän, jolla varmistetaan suojautuminen virukselta. "Fyysistä kontaktia ei tule olemaan, mutta näköyhteys voi olla, ja se voi tarjota lohtua", Véran sanoi sunnuntaina. Ei ole selvää, kuinka nopeasti vierailijat sallitaan jälleen Ammerschwirissä, mutta hoitokodin henkilökunta toivoo, että kaikkien testaaminen mahdollistaa sen, että useimmat asukkaat voivat ainakin poistua huoneistaan ilman pelkoa tartunnasta. Tuloksia odotetaan ensi viikolla, ja paikallishallinto ja hoitokodin johtajat kokoontuvat sen jälkeen keskustelemaan seuraavista vaiheista. Muualla Ranskassa hoitokodit on suljettu kahden positiivisen testin jälkeen, ja kaikki oireilevat henkilöt on yksinkertaisesti oletettu tartunnan saaneiksi. "Testien perusteella voimme ehkä osittain jatkaa elämää, yhteisiä aterioita ja toimintaa pienissä ryhmissä", Ghiringhelli sanoi. "Ja korjata sosiaaliset siteet." ___ Lori Hinnant raportoi Pariisista. ___ Seuraa AP:n uutisointia pandemiasta osoitteissa http://apnews.com/VirusOutbreak ja https://apnews.com/UnderstandingtheOutbreak Väite: Massaviruskoe vanhainkodissa pyrkii torjumaan yksinäisyyttä.</w:t>
      </w:r>
    </w:p>
    <w:p>
      <w:r>
        <w:rPr>
          <w:b/>
        </w:rPr>
        <w:t xml:space="preserve">Tulos</w:t>
      </w:r>
    </w:p>
    <w:p>
      <w:r>
        <w:t xml:space="preserve">Jotkut ovat syntyneet tässä 1600-luvulta peräisin olevassa, entisessä sairaalassa sijainneessa pienten huoneiden loukossa. Monet todennäköisesti kuolevat täällä. Ja kaikki ovat tällä hetkellä suljettuina huoneisiinsa, eivätkä he saa nauttia ihmisseurasta.</w:t>
      </w:r>
    </w:p>
    <w:p>
      <w:r>
        <w:rPr>
          <w:b/>
        </w:rPr>
        <w:t xml:space="preserve">Esimerkki 2.21</w:t>
      </w:r>
    </w:p>
    <w:p>
      <w:r>
        <w:t xml:space="preserve">Kohta: Lähes 14 miljoonan asukkaan Tokion metropolihallitus on kehottanut ihmisiä pysymään kotona, koska tapausten määrä on lisääntynyt viime päivinä. Tapausten määrä, joiden tartuntareitit eivät ole jäljitettävissä, on lisääntynyt viime päivinä, kuvernööri Yuriko Koike sanoi suorassa YouTube-videossa sunnuntaina ja lisäsi, että on huolestuttavaa, että sairaaloissa on useita ihmisiä, jotka ovat saaneet tartunnan. Suurin osa Tokiossa viikonloppuna vahvistetuista COVID-19-tapauksista oli alle 50-vuotiaita, sanoi Japanin terveysministeriön virusta tutkivan työryhmän jäsen samassa suorassa lähetyksessä sunnuntai-iltana ja lisäsi, että monet heistä olivat 20- ja 30-vuotiaita. Tokion metropolihallitus on toistuvasti kehottanut tiheään asutun kaupungin asukkaita välttämään kaikkia tarpeettomia ulkoiluja. Koike sanoi aiemmassa tv-esiintymisessä, että "ihmishenkiä oli vaakalaudalla". Uuden koronaviruksen maailmanlaajuiset tapaukset ovat ylittäneet miljoonan rajan, ja yli 64 000 ihmistä on kuollut. Japani, jossa oli perjantaihin mennessä noin 3 000 tapausta ja 73 kuolemantapausta, on toistaiseksi säästynyt Euroopassa, Yhdysvalloissa ja muualla havaitulta räjähdysmäiseltä nousulta. Tapausten lisääntyessä Tokiossa Tokion kuvernööri ja lääketieteen ammattilaisia edustavat ryhmät ovat vaatineet yhä useammin keskushallintoa julistamaan hätätilan. Toisin kuin joissakin maissa, tämä antaisi hallitukselle rajoitetun täytäntöönpanovallan. Väite: Tokio raportoi 143 uutta koronavirustapausta, suurin hyppäys yhden päivän aikana: kuvernööri.</w:t>
      </w:r>
    </w:p>
    <w:p>
      <w:r>
        <w:rPr>
          <w:b/>
        </w:rPr>
        <w:t xml:space="preserve">Tulos</w:t>
      </w:r>
    </w:p>
    <w:p>
      <w:r>
        <w:t xml:space="preserve">Tokiossa on raportoitu 143 uutta koronavirustapausta lisää, kertoi kaupungin kuvernööri sunnuntaina, ja suurin päivittäinen hyppäys nostaa tapausten määrän Japanin pääkaupungissa yli tuhanteen.</w:t>
      </w:r>
    </w:p>
    <w:p>
      <w:r>
        <w:rPr>
          <w:b/>
        </w:rPr>
        <w:t xml:space="preserve">Esimerkki 2.22</w:t>
      </w:r>
    </w:p>
    <w:p>
      <w:r>
        <w:t xml:space="preserve">Kohta: Miami U.S. District Judge Federico Moreno hylkäsi Etelä-Floridan vesienhoitopiirin hakemuksen, joka koski vuonna 1992 allekirjoitetun päätöksen kumoamista. Määräyksessä asetetaan muun muassa raja-arvot Evergladesissa olevan fosforin määrälle, joka on pohjoisempana sijaitsevilta laajoilta sokerinviljelyalueilta peräisin olevien lannoitteiden ainesosa ja joka edistää epäterveellistä kasvien kasvua laajalle levittäytyneellä suolla. Moreno sanoi, että hän hylkäsi vesipiirin hakemuksen muun muassa siksi, että vesipiirin johtokunta on suurelta osin vaihtumassa uuteen republikaaniseen hallitukseen, joka on asettanut ympäristönsuojelun ensisijaiseksi tavoitteekseen. Tuomari sanoi myös, että määräyksen lopettaminen vaatisi täydellisen todisteellisen kuulemisen monimutkaisista tieteellisistä ja ympäristökysymyksistä. "Tämä on oikea ratkaisu tällä hetkellä", Moreno sanoi kuulemistilaisuudessa. "Eihän siitä ole mitään haittaa, eihän?" Määräys antaa vesipiirille mahdollisuuden esittää hakemus uudelleen tulevaisuudessa. Määräys ei liity muihin vesiongelmiin, jotka piinasivat Floridan rannikkoa viime vuonna, kuten punaisen vuoroveden puhkeamiseen ja leväkukintoihin. Vesipiiri ja sokerinviljelijät sanovat, että asetus on vanhentunut, estää hankkeita, jotka hyödyttäisivät Evergladesia, ja että se on korvattu myöhemmin annetuilla osavaltion ja liittovaltion laeilla, jotka takaavat, että ennallistaminen jatkuu. Hankkeisiin kuuluu valtavia altaita, jotka puhdistavat sokeritilojen eteläpuolelta virtaavan veden ennen kuin se virtaa Evergladesiin. "Kaksikymmentäseitsemän vuotta riittää. Se riittää, koska se on tarpeetonta", sanoi vesilautakunnan asianajaja Brian Accardo. Yhdysvaltain hallitus, ympäristöryhmät ja Miccosukee-intiaaniheimo ovat eri mieltä ja sanovat, että päätös on avainasemassa mahdollisten rikkomusten selvittämisessä ja sen varmistamisessa, että puhdistushankkeet saadaan rakennettua. Heidän mukaansa sen pitäisi pysyä voimassa, kunnes Everglades on saavuttanut ympäristötasapainon, joka on lähellä sen historiallista koostumusta. Miccosukee-intiaanien reservaatti sijaitsee Evergladesissa. "Määräys on välttämätön Evergladesin suojelemiseksi", sanoi Florida Audubon Society -järjestön asianajaja Anna Upton. "Emme ole vielä perillä. Olemme kulkeneet pitkän matkan." Määräys syntyi vuonna 1988 Yhdysvaltain vesipiiriä vastaan nostaman kanteen seurauksena, jossa väitettiin, että suuret fosforipäästöt uhkaavat Evergladesin pitkän aikavälin tulevaisuutta. Osavaltio ja vesipiiri väittivät, että Yhdysvaltain armeijan insinöörijoukot olivat yhtä lailla vastuussa saastuneen veden siirtämisestä alueelle. Vuonna 1992 allekirjoitettiin liittovaltion ja osavaltion yksiköiden välinen sopimus, jossa asetettiin tavoitteet fosforin vähentämiseksi sekä vesimäärät oikeaan aikaan, jotta ekosysteemi pysyisi terveenä. Sovintoneuvottelujen avainkohta tuli, kun silloinen demokraattinen Lawton Chiles saapui oikeuden istuntoon vuonna 1991 ja sanoi: "Haluamme antautua. Haluan selvittää, kenelle voin antaa miekkani." Floridan ympäristönsuojeluviraston lakimies Charles DeMonaco sanoi, että Everglades-hankkeisiin on tähän mennessä käytetty noin kaksi miljardia dollaria, ja seuraavien neljän vuoden aikana on suunnitteilla vielä miljardi dollaria. Hän sanoi, että osavaltio haluaisi myös nähdä suostumusmääräyksen päättyvän, mutta vasta sitten, kun on päästy sopimukseen siitä, miten onnistumista mitataan. "Emme halua taistella ketään vastaan. Haluamme lopettaa sen", DeMonaco sanoi. _____ Seuraa Curt Andersonia Twitterissä: http://twitter.com/Miamicurt Claim: Tuomari ei lopeta vuosikymmeniä kestänyttä Evergladesin puhdistuksen valvontaa.</w:t>
      </w:r>
    </w:p>
    <w:p>
      <w:r>
        <w:rPr>
          <w:b/>
        </w:rPr>
        <w:t xml:space="preserve">Tulos</w:t>
      </w:r>
    </w:p>
    <w:p>
      <w:r>
        <w:t xml:space="preserve">Liittovaltion tuomari kieltäytyi maanantaina lopettamasta vuosikymmeniä vanhaa oikeuden määräystä, joka valvoo veden laatua ja ympäristön ennallistamista Floridan herkässä Evergladesissa.</w:t>
      </w:r>
    </w:p>
    <w:p>
      <w:r>
        <w:rPr>
          <w:b/>
        </w:rPr>
        <w:t xml:space="preserve">Esimerkki 2.23</w:t>
      </w:r>
    </w:p>
    <w:p>
      <w:r>
        <w:t xml:space="preserve">Kohta: WJLA-TV:n toimittaja Sam Sweeney twiittasi 9. maaliskuuta 2020 Washingtonin papin väitetystä positiivisesta koronavirusdiagnoosista (COVID-19) ja lisäsi, että papisto johti ehtoollisjumalanpalvelusta ja kätteli "yli 500" kirkkovierasta: BREAKING: D.C. priest has Coronavirus. Hän tarjosi ehtoollisen ja kätteli yli 500 uskovaa viime viikolla ja 24. helmikuuta. Kaikkien Georgetownin Christ Churchissa käyneiden uskovien on pidettävä itsekaranteenia. Kirkko perutaan ensimmäistä kertaa sitten 1800-luvun- Sam Sweeney (@SweeneyABC) 9. maaliskuuta 2020Sweeneyn twiitin mukaan altistuminen COVID-19:lle tapahtui jumalanpalveluksissa 1. maaliskuuta ja 24. helmikuuta 2020. Sweeney lisäsi, että Georgetownissa sijaitsevan Christ Churchin jumalanpalveluksiin kyseisinä päivinä osallistuneet kirkossakävijät määrättiin "itsekaranteeniin" ja että jumalanpalvelukset siellä peruttiin ensimmäistä kertaa yli vuosisataan.Vastauksessa tuohon twiittiin Sweeney totesi:Tänä viikonloppuna. Pappi, joka identifioi itsensä itse kirjeessä seurakunnalleen.- Sam Sweeney (@SweeneyABC) 9. maaliskuuta 2020Washington Post kertoi, että henkilö, johon Sweeney viittasi, oli pastori Timothy Cole, Georgetownin Christ Churchin kirkkoherra. Kyseisessä artikkelissa lehti ilmoitti, että 550 seurakuntalaista oli mahdollisesti altistunut COVID-19:lle useissa jumalanpalveluksissa yhtenä sunnuntaina:Kolmas koronavirustapaus Pohjois-Virginiassa ilmoitettiin [9. maaliskuuta 2020], pian sen jälkeen, kun Washingtonin viranomaiset olivat kehottaneet satoja Christ Churchin Georgetownin kirkon kävijöitä asettumaan itsekaranteeniin, koska he olivat altistuneet pastori Coleen. Timothy Cole, kirkon kirkkoherra, joka on kaupungin ensimmäinen tunnettu koronaviruspotilas ... Cole, joka sairastui ensimmäisen kerran palattuaan 22. helmikuuta [2020] Louisvillessä pidetystä episkopaalisten johtajien konferenssista, sairastui lauantaina positiivisen testituloksen koronaviruksen suhteen, ja hän on karanteenissa MedStar Georgetownin yliopistollisessa sairaalassa vakaassa tilassa. [...]Pormestari Muriel E. Bowser (D) ilmoitti itsekaranteenisuosituksesta lehdistötilaisuudessa [9. maaliskuuta 2020 aamulla], kun viranomaiset yrittävät hillitä viruksen leviämistä. Kyseessä on ensimmäinen laaja itsekaranteenimääräys Washingtonin alueella. 1. maaliskuuta [2020] Cole valvoi useita jumalanpalveluksia, joihin osallistui yhteensä 550 ihmistä, kirkko on kertonut. Hän toimitti ehtoollisen kello 11.15 pidetyissä jumalanpalveluksissa. Kirkon virkamiesten mukaan hän vaikutti sinä päivänä terveeltä ja oli pessyt kätensä säännöllisesti. Hän oli kuitenkin sairastunut helmikuun lopulla [2020]. ei ollut välitöntä arviota siitä, kuinka monta ihmistä oli läheisessä kosketuksessa hänen kanssaan muina kohteena olleina päivinä. bowser korosti itsekaranteenin olevan ratkaisevan tärkeää viruksen leviämisen estämiseksi ja lisäsi, että virkamiehet myönsivät, että "monille ihmisille tulee olemaan vaikeuksia ei vain Washingtonissa, vaan myös Marylandissa ja Virginiassa" rajoituksen vuoksi. Sanomalehti kertoi myös, että Cole ei tehnyt viime aikoina kansainvälisiä matkoja, vaan vieraili vain kirkon konferenssissa Kentuckyssa 22. helmikuuta 2020. CBS News sai haltuunsa kopion sähköpostiviestistä, joka annettiin seurakuntalaisille Colen diagnoosista: CBS Newsin haltuunsa saamassa sähköpostiviestissä seurakuntalaisille Cole vahvisti, että hänen testinsä oli positiivinen, ja sanoi, että jumalanpalvelukset keskeytettiin "varovaisuuden vuoksi kaikkein haavoittuvimpia keskuudessamme". Kaikki jumalanpalvelukset peruttiin sunnuntaina, ja tämä on ensimmäinen kerta, kun kirkko on suljettu sitten 1800-luvulla sattuneen tulipalon, [pastori Crystal] Hardin sanoi. "Voin nyt vahvistaa, että olen se henkilö, joka testattiin positiiviseksi koronaviruksen suhteen", Cole kirjoitti sähköpostissaan. "Ensinnäkin haluan vakuuttaa teille, että olen kunnossa. Saan erinomaista hoitoa ja olen olosuhteisiin nähden hyvällä tuulella. Jään karanteeniin seuraavien 14 päivän ajaksi, kuten myös muu perheeni." CBS kertoi lisäksi, että kansanterveysviranomaiset arvioivat Colen aiheuttaman altistumisriskin ja päättelivät, että kirkossa vierailu riitti karanteenin perusteeksi: D.C.:n terveysministeriö kertoi lausunnossaan, että se on ollut yhteydessä kirkkoon ja "todennut, että yksittäisen henkilön vierailu Christ Church Georgetownissa oikeuttaa varotoimiin". Osasto suositteli "jumalanpalvelusten väliaikaista keskeyttämistä" ja sanoi, että se "suorittaa intensiivistä tutkimusta selvittääkseen, onko kirkossa mahdollisesti tapahtunut altistumista COVID-19-virukselle", viitaten virukseen." Itsekaranteeni koski kaikkia, jotka kävivät kirkossa missä tahansa olosuhteissa tai mistä tahansa syystä tietyn päivämäärän sisällä. Eräs myyntipiste ilmoitti päivämäärät 28. helmikuuta 2020 ja 3. maaliskuuta 2020 väliseksi ajaksi; Bowser antoi pidemmän aikavälin twiitissä: Christ Church, Georgetown Episcopal -seurakunnassa 24. helmikuuta ja 28. helmikuuta ja 3. maaliskuuta välisenä aikana vierailleet saattoivat altistua COVID-19:lle, ja DC:n terveysvirasto suosittelee, että kaikki kyseisinä päivinä vierailleet eristäytyisivät kotona 14 päivän ajan viimeisestä vierailustaan kirkossa.- Pormestari Muriel Bowser (@MayorBowser) 9. maaliskuuta 2020Maaliskuun 9. maaliskuuta 2020 antamassaan lausunnossa DC Health selvensi itsekaranteenin ohjeita:DC Healthin tutkimusten perusteella, jotka on tehty yhteistyössä CDC:n (Centers for Disease Control and Prevention) kanssa, kaikki Christ Church, Georgetown Episcopal -kirkossa 24. helmikuuta ja 28. helmikuuta ja 3. maaliskuuta välisenä aikana vierailleet ovat saattaneet altistua COVID-19-virukselle, ja DC Health suosittelee, että kaikki, jotka vierailivat Christ Church, Georgetown Episcopal -kirkossa kyseisinä päivinä, eristävät itsensä kotona 14 päivän ajan viimeisestä vierailustaan kirkossa. Kotiin eristämiseen kuuluu, että ei mennä töihin tai kouluun, ei osallistuta suuriin tai julkisiin kokoontumisiin eikä käytetä julkisia liikennevälineitä tai yhteiskyytejä. DC Health saattaa myös ottaa yhteyttä tiettyihin henkilöihin, jotka ovat todennäköisemmin altistuneet, ja antaa heille lisäohjeita.Lisäksi kaikkien niiden henkilöiden, jotka ovat käyneet Christ Church, Georgetown Episcopal -seurakunnassa edellä mainittuina päivinä, on soitettava DC Health -palveluun, jos he saavat oireita tai jos heillä on ollut COVID-19:n oireita 14 päivän kuluessa siitä, kun he ovat vierailleet kirkossa, numeroon (202) 576-1117 tai soittakaa terveydenhuollon tarjoajille. COVID-19:n oireita voivat olla kuume, yskä ja/tai hengenahdistus. Jos sinulla on kysyttävää eikä sinulla ole oireita, voit myös lähettää sähköpostia DC Healthille osoitteeseen [email protected]Kirkon virallisella verkkosivustolla etusivulla oleva linkki johti lausuntoon "Church Closure and Coronavirus", joka alkoi: "Rakkaat ystävät Kristuksessa,Monet teistä ovat pyytäneet lisäohjeita tämänpäiväisten tapahtumien valossa. Kello 22.47 saimme DC Healthilta seuraavan tiedon. Lukekaa se huolellisesti ja ottakaa yhteyttä DC Healthiin kysymyksillänne ja huolenaiheillanne heidän ohjeistuksestaan.jatkamme päivitysten lähettämistä määräajoin, saatuamme uutta tietoa ja tarpeen mukaan. Pitäkäämme toisemme rukouksessa ja olkaamme varmoja Jumalan läsnäolosta ja armosta, joka on runsas - aina.Uskollisesti,The Clergy and Wardens of Christ Church, GeorgetownHeti sen jälkeen oli DC Healthin lausunto ja sen alla Colen sähköpostiviesti kirkossakävijöille:TÄRKEÄ PÄIVITYS: KORONAVIRUS YHDISTYKSESSÄ Sunnuntai, 8. maaliskuuta 2020Rakkaat ystävät Kristuksessa,Kuten nyt tiedätte, olemme keskeyttäneet kaikki jumalanpalvelukset ja kokoukset Kristuksen kirkossa toistaiseksi vastauksena oletettuun positiiviseen koronavirustapaukseen yhteisössämme. Kuten aiemmin totesimme, emme tehneet päätöstä oviemme sulkemisesta kevyesti, vaan runsaasta varovaisuudesta kaikkein haavoittuvimpia keskuudessamme olevia kohtaan. Paniikkiin ei ole syytä. Kun noudatamme CDC:n antamia järkeviä varotoimia, voimme pitkälle varmistaa yhteisömme hyvän terveyden.Voin nyt vahvistaa, että minä olen se henkilö, jonka testitulos oli positiivinen koronaviruksen suhteen.Ensinnäkin haluan vakuuttaa teille, että olen kunnossa. Saan erinomaista hoitoa ja olen olosuhteisiin nähden hyvällä tuulella. Olen karanteenissa seuraavat 14 päivää, kuten myös muu perheeni.Monet teistä haluavat puhua puhelimitse tai sähköpostitse, mutta tällä hetkellä tarvitsen kuitenkin eniten lepoa, ja minun on vaikea vastata. Jos teillä on tilanteita, jotka vaativat sielunhoitoa, ottakaa yhteyttä rovasti äiti Crystal Hardiniin tai rovasti isä John McDuffieen. Kirkon toimintaa koskevissa asioissa ottakaa yhteyttä johonkin kirkkoherrasta, Chad Thorleyyn tai Rusty Lindneriin. ilmeinen kysymys tässä vaiheessa on, mitä teidän pitäisi tehdä. Lue ensin CDC:n verkkosivulla olevat tiedot, jotka on linkitetty tähän. Jos saamme kansanterveysviranomaisilta varmoja neuvoja, välitämme ne Christ Church -yhteisölle mahdollisimman pian. Sillä välin meitä on pyydetty tiedottamaan seurakuntalaisille, että jos sinulla on oireita, ota yhteyttä terveydenhuollon ammattilaiseen.Uskollisesti,Isä TimPappi Timothy A. R. R. Cole, rehtoriTwiitti, jossa kerrottiin laajamittaisesta karanteenimandaatista ja koronavirustapauksesta (COVID-19) Washingtonin DC:ssä sijaitsevassa kirkossa tartunnan saaneen papin vuoksi, oli oikea. Kansanterveysviranomaiset kertoivat, että kirkossa 24. helmikuuta ja 3. maaliskuuta 2020 välisenä aikana käyneet vierailijat ovat saattaneet altistua COVID-19:lle. Seurakuntalaisia ohjeistettiin pitämään itsekaranteenia 14 päivän ajan alkaen siitä päivästä, jolloin he mahdollisesti altistuivat. Väite: Washingtonin DC:n papin testi oli positiivinen COVID-19:lle, mikä saattoi altistaa seurakuntalaisia.</w:t>
      </w:r>
    </w:p>
    <w:p>
      <w:r>
        <w:rPr>
          <w:b/>
        </w:rPr>
        <w:t xml:space="preserve">Tulos</w:t>
      </w:r>
    </w:p>
    <w:p>
      <w:r>
        <w:t xml:space="preserve">Altistiko Washingtonin pappi satoja kirkossakävijöitä koronavirukselle?</w:t>
      </w:r>
    </w:p>
    <w:p>
      <w:r>
        <w:rPr>
          <w:b/>
        </w:rPr>
        <w:t xml:space="preserve">Esimerkki 2.24</w:t>
      </w:r>
    </w:p>
    <w:p>
      <w:r>
        <w:t xml:space="preserve">Kohta: Kielto rajoittaa maustettujen höyrytuotteiden myyntiä ja kulutusta välittömästi ja tekee saman mentolisavukkeille 1. kesäkuuta 2020 alkaen. "Massachusettsin laki on merkittävä virstanpylväs taistelussa, jolla pyritään kääntämään paheneva sähkösavukeepidemia ja estämään tupakkayhtiöitä kohdistamasta ja koukuttamasta lapsia maustetuilla tuotteilla", sanoi Matthew Myers, Campaign for Tobacco-Free Kids -järjestön puheenjohtaja. Lainsäädäntöä vastustanut New England Convenience Store and Energy Marketers Association -yhdistys ilmoitti kuitenkin tutkivansa mahdollisuutta haastaa uusi laki oikeuteen tai etsiä muita keinoja sen muuttamiseksi. "Tupakanvastaiset ristiretkeläiset, jotka käyttävät hyväkseen nuorten höyryttämiskriisiä, ja lainsäätäjät, jotka ohittavat varovaisen poliittisen päätöksenteon, ovat antaneet iskun kansanterveydelle ja -turvallisuudelle", ryhmä sanoi lausunnossaan. Viime kuukausina Massachusetts ja muut osavaltiot, kuten Michigan, Montana, New York, Oregon, Rhode Island, Utah ja Washington, ovat väliaikaisesti kieltäneet tai rajoittaneet höyrystystuotteiden myyntiä. Massachusetts on kuitenkin nyt ensimmäinen, jossa on voimassa laaja, pysyvä kielto kaikille maustetuille tupakka- tai nikotiinihöyrystystuotteille, sanovat tupakoinnin vastaiset ryhmät. Uudessa laissa rajoitetaan tuotteiden myyntiä erityisesti luvan saaneisiin tupakkabaarien, kuten sikaribaarien ja vesipiippuhuoneiden, alueelle, jossa niitä saa käyttää vain paikan päällä. Rajoitus koskee myös mentolisavukkeita ja maustettuja sähkösavukkeita, sikareita, piippu- ja purutupakkaa. Siinä asetetaan myös 75 prosentin valmistevero nikotiinihöyrystystuotteille, annetaan kansanterveysviranomaisille uusia valtuuksia säännellä tuotteita ja edellytetään, että sairausvakuutusyhtiöt kattavat tupakoinnin lopettamiseen liittyvän neuvonnan. Baker sanoi toivovansa, että muut osavaltiot ottavat käyttöön vastaavia rajoituksia, mutta väitti, että liittovaltion tautien valvonta- ja ehkäisykeskukset sekä elintarvike- ja lääkevirasto ovat ainoat, jotka voivat käsitellä asiaa kattavasti koko kansakunnan kannalta. "Joskus jonkun on mentävä ensin", hän sanoi. "On melko selvää, ettei liittovaltion politiikkaa tule lähiaikoina. Koska sellaista ei ole, meidän oli toimittava." Presidentti Donald Trump on jo kuukausia luvannut hyväksyä kansallisen kiellon useimmille maustetuille sähkösavukkeille. Viime viikkoina hänen hallintonsa on kuitenkin perunut lupauksensa ja perunut kiellon julkistamista koskevan suunnitelman yksityisten tapaamisten hyväksi höyrystysalan ja lääketieteen ammattilaisten kanssa. Massachusettsin päätös laajentaa kielto koskemaan myös mentolitupakoita on ainutlaatuinen. Minttu on yleensä vapautettu tällaisista rajoituksista, koska se on pitkään ollut yksi suosituimmista mauista. Mentolit jätettiin pois New Yorkin kaupunginvaltuuston tiistaina hyväksymästä lainsäädännöstä sen jälkeen, kun puolestapuhujat, kuten pastori Al Sharpton, väittivät, että niiden sisällyttäminen lainsäädäntöön voisi johtaa poliisin ankaraan valvontaan mustien yhteisössä. Tutkimukset ovat osoittaneet, että mentolisavukkeita käyttävät suhteettoman paljon nuoret ja vähemmistöt, ja tupakanvastaiset ryhmät ja terveysasiantuntijat ovat väittäneet, että mentolisavukkeita on markkinoitu afroamerikkalaisille. Viime aikoina on kuitenkin ollut merkkejä siitä, että vastahakoisuus mentolisavukkeita kohtaan on vähenemässä. Bostonin terveysviranomaiset kielsivät aiemmin tällä viikolla mentolisavukkeiden myynnin lähikaupoissa, ja kymmenet muut yhteisöt Massachusettsissa ja Kaliforniassa ovat ryhtyneet toimiin mentolisavukkeiden ja muiden maustettujen savukkeiden rajoittamiseksi. Osavaltion oikeusministeri Maura Healey ja muut kannattajat sanoivat, että mentolituotteiden ja muiden maustettujen tupakkatuotteiden rajoittaminen on ratkaisevan tärkeää, koska ne ovat edistäneet perinteisen tupakoinnin markkinoiden kasvua, mikä puolestaan on johtanut nuorille suunnattujen maustettujen höyrystystuotteiden luomiseen. American Cancer Society's Cancer Action Network -järjestö toivoo, että uusi laki lähettää viestin teollisuudelle. "Yli 80 prosenttia nuorista, jotka ovat koskaan käyttäneet tupakkatuotetta, aloittivat maustetulla tuotteella, ja tupakkateollisuus tietää tämän", järjestö sanoi sähköpostitse lähettämässään lausunnossa. Lainsäädäntö on vastaus kasvavaan huoleen höyrytuotteiden terveysvaikutuksista, mukaan lukien kuolemantapaukset, joiden tarkkaa syytä tutkitaan edelleen. Massachusettsin terveysviranomaisten mukaan osavaltiossa on ollut yli 200 epäiltyä tapausta höyrystämiseen liittyvästä keuhkovauriosta ja kolme vahvistettua kuolemantapausta. Syyskuussa Baker julisti kansanterveydellisen hätätilan ja määräsi väliaikaisen myyntikiellon kaikille höyrystystuotteille - maustetuille ja maustamattomille. Baker sanoi keskiviikkona, että hän kumoaa kiellon muutamaa viikkoa aikaisemmin 11. joulukuuta, jolloin osavaltion terveysviranomaisten odotetaan antavan lisämääräyksiä. Tupakkakauppiaiden yhdistys, teollisuusryhmä, ei vastannut sähköpostiviestiin, jossa pyydettiin kommenttia. Vapor Technology Association, joka on haastanut Massachusettsin väliaikaisen höyrystyskiellon osavaltion tuomioistuimessa, sanoi kuitenkin, että kieltoa parempi strategia olisi nostaa tupakka- ja nikotiinihöyrystystuotteiden ostoikä 21 vuoteen ja asettaa yrityksille tiukemmat markkinointistandardit. "Kielto ajaa ihmiset takaisin poltettaviin savukkeisiin, jotka ovat suurin ehkäistävissä olevien kuolemien ja sairauksien syy Yhdysvalloissa, tai johtaa laittomaan myyntiin, joka synnyttää uudet ja suuremmat mustat markkinat", järjestö sanoi lausunnossaan. __ Associated Pressin toimittaja William J. Kole osallistui tähän raporttiin. Väite: Ei enää mentolisavukkeita: Uusi kielto tupakka- ja vape-mausteille.</w:t>
      </w:r>
    </w:p>
    <w:p>
      <w:r>
        <w:rPr>
          <w:b/>
        </w:rPr>
        <w:t xml:space="preserve">Tulos</w:t>
      </w:r>
    </w:p>
    <w:p>
      <w:r>
        <w:t xml:space="preserve">Massachusettsista tuli ensimmäinen osavaltio, joka kieltää maustetut tupakka- ja nikotiinihöyrystystuotteet, mukaan lukien mentolisavukkeet, kun republikaaninen kuvernööri Charlie Baker allekirjoitti keskiviikkona lakiesityksen, jonka tarkoituksena on vähentää tuotteiden houkuttelevuutta nuorten keskuudessa höyrystämiseen liittyvien sairauksien ja kuolemantapausten lisääntyessä.</w:t>
      </w:r>
    </w:p>
    <w:p>
      <w:r>
        <w:rPr>
          <w:b/>
        </w:rPr>
        <w:t xml:space="preserve">Esimerkki 2.25</w:t>
      </w:r>
    </w:p>
    <w:p>
      <w:r>
        <w:t xml:space="preserve">Kohta: Tämä on synkkä tosiasia, joka on johtunut siitä, että yhä useammat asuinalueet ovat levittäytyneet paloalttiimmille ruohikkoalueille ja harjumaisille kanjoneille, sanovat asiantuntijat. Monet karjatilalliset ja maanviljelijät, jotka aikoinaan hoitivat näitä maisemia, ovat poissa, ja jäljelle on jäänyt laiminlyötyjä maastoja, joissa on paksu kasvillisuus, joka voi syttyessään räjähtää liekkeihin. Tämä on jättänyt yhteisöt alttiiksi tragedioille, kun piiskaavat tuulet ja ilmastonmuutokselle ominainen toistuva kuivuus lietsovat maastopaloja, kuten Pohjois- ja Etelä-Kaliforniassa yhä raivoavia metsäpaloja, jotka ovat viime päivinä tappaneet ainakin 51 ihmistä. Satojatuhansia ihmisiä kehotettiin lähtemään kodeistaan ennen paloja, jotta he pääsisivät pois vaaran tieltä. Joidenkin asiantuntijoiden mukaan evakuointiin on kuitenkin turvauduttu liikaa ja yhteisöjen turvallisuuteen on kiinnitetty liian vähän huomiota, eikä valvottuihin paloihin ja muihin ennaltaehkäiseviin toimenpiteisiin ole varattu tarpeeksi rahaa. Etsintämiehistöt löysivät monia uhreja ajoneuvojensa sisältä tai niiden vierestä liekkien, kuumuuden ja savun vallassa, kun he yrittivät paeta. Pohjois-Kaliforniassa sijaitsevan Paradisen kaupungin ja lähiyhteisöjen lähes tuhonneen tulipalon eloonjääneet kertoivat, että heillä oli vain minuutteja aikaa paeta ja että liekit ja liikenneruuhkat tekivät kapeista teistä kulkukelvottomia. "On ... niin monia tapoja, joilla voi mennä pieleen, varoittamisessa, viestin välittämisessä, sekaannuksessa ... liikenneruuhkissa", sanoi Max Moritz, Kalifornian yliopiston Cooperative Extension -ohjelman maastopaloasiantuntija. Moritzin mukaan tappavien kaupunkien maastopalojen yleistyessä virkamiesten pitäisi myös harkita "paikallisten vetäytymisvyöhykkeiden, paikallisten turvavyöhykkeiden" perustamista yhteisöihin, joissa asukkaat voivat selviytyä tappavista palomyrskyistä, jos pakeneminen näyttää mahdottomalta. Tämä voisi olla esimerkiksi yhteisökeskus, joka on rakennettu tai jälkiasennettu kestämään paremmin maastopaloja, jotka voivat ylittää 2 000 celsiusastetta ja jättää vain vähän jälkiä tavallisista kodeista. Tällaisia rakennusten palontorjuntatoimenpiteitä voivat olla sprinklerit, paloa ja kuumuutta kestävät seinät ja katot sekä esteet, jotka pitävät kipinät poissa savupiipuista ja muista aukoista, kertoo voittoa tavoittelematon International Code Council, joka auttaa kehittämään Yhdysvalloissa laajalti käytettyjä rakennusmääräyksiä. Lisää puskureita - puistoja, golfkenttiä tai kasteltua maataloutta, kuten viinitarhoja, jotka auttoivat estämään vuoden 2017 maastopaloja Kalifornian viinialueella leviämästä yhä useampiin kaupunkeihin - uusien ja vanhojen asuinalueiden ympärille, auttaisi torjumaan maastopaloja, jotka uhkaavat levitä yli kaupunkien ja taajamien. Samoin sähkölinjojen hautaaminen, sillä ne voivat kipinöidä ja pettää kovissa tuulissa, jotka aiheuttavat monia Kalifornian rajuimpia tulipaloja, sanoo Jon Keeley, tutkija Yhdysvaltain geologisen tutkimuskeskuksen tutkijatohtori Kaliforniassa. Sähkölaitteiden kipinöitä epäillään Pohjois-Kalifornian maastopalosta, joka tuhosi Paradisen, jossa tuhoutui noin 7 700 kotia, ja muista osavaltion tappavista tulipaloista. Eräs hyväksi havaittu tapa estää maastopalojen karkaaminen käsistä on valvotut palot. Sytyttämällä tulipaloja tarkoituksellisesti kiinteistönomistajat tai maanomistajat voivat poistaa kuolleita ja matalalla olevia puita ja pensaita, jotka muuten kerääntyvät ja voivat nopeuttaa tulipalojen kasvua. Kalifornialaiset karjatilalliset polttivat 1900-luvun puolivälissä vuosittain satoja tuhansia hehtaareja maansa hoitamiseksi, sanoo Pohjois-Kalifornian palokuntaneuvoston johtaja Lenya Quinn-Davidson. Tämä lopetettiin 1980-luvulla sen jälkeen, kun Kalifornian palohallintovirasto otti vastuun polttamisesta, ja viime vuosikymmeneen mennessä käsitelty pinta-ala oli pudonnut alle 10 000 hehtaariin vuodessa, Quinn-Davidson sanoi. Entinen maatalousmaa, joka ympäröi monia osavaltion kaupunkeja, kasvoi umpeen, vaikka asutuskeskittymät painuivat syvemmälle maaseutualueille. Tällainen oli tilanne Pohjois-Kalifornian Reddingin kaupungissa ennen heinäkuussa alkanutta tulipaloa, joka tuhosi yli 1 000 taloa. Sitä syytettiin kahdeksasta kuolemantapauksesta. "Kasvavat kaupungit työntyvät ulospäin - asuinalueet nousevat suoraan harjuihin ja metsäalueille. Yksi syttyminen huonona päivänä, ja kaikki se on uhattuna", Quinn-Davidson sanoi. "Nämä tulipalot ovat traagisia, ja ne kertovat meille, että tämä on kiireellistä. Emme voi istua kädet ristissä." Kalifornian viimeisimmät tulipalot ovat kiihdyttäneet keskustelua yhä tappavampien maastopalojen syistä, ja presidentti Donald Trump väitti lauantaina twiitissään, että "metsien törkeä huono hoito" oli ainoa syy siihen, että osavaltion tulipaloista oli tullut niin "massiivisia, tappavia ja kalliita". Hän myös uhkasi pidättää liittovaltion maksut osavaltiolle. Suurin osa Kalifornian viime vuosien kuolettavista tulipaloista on kuitenkin ollut ruohoniityillä ja harjumaisilla chaparral-mailla, Keeley sanoi. "Suurin osa viime vuosien tuhoisimmista tulipaloista ei ole ollut metsässä. Harvennus ei muuta mitään", hän sanoi. Trumpin väite jätti huomiotta myös valtavat liittovaltion maaomistukset osavaltiossa ja sai nopeasti aikaan vastareaktion, ja Kalifornian palomiesten liiton puheenjohtaja kuvaili sitä häpeälliseksi hyökkäykseksi tuhansia etulinjassa olevia palomiehiä vastaan. Jännitteiden lieventämiseksi Valkoinen talo lähetti sisäministeri Ryan Zinken kiertämään palon tuhoamia alueita ja tarjoamaan apua Kalifornian hallitukselle Jerry Brownille. Keskiviikkona alkanutta kaksipäiväistä vierailua edeltäneessä haastattelussa Zinke oli sovittelevaan sävyyn ja sanoi, että liittovaltion virkamiehet ovat osasyyllisiä siihen, etteivät he ole hoitaneet julkisia metsiä ja laidunmaita tarpeeksi aggressiivisesti. "Meidän on työskenneltävä yhdessä varmistaaksemme, että harvennamme metsää, erityisesti palokatkoja, ja varmistaaksemme, että meillä on määrättyjä polttoja", Zinke sanoi Associated Pressille. "Sisämaan mailla, Yhdysvaltain metsäpalvelun mailla ja varmasti myös osavaltioiden mailla on ollut puutteita hallinnoinnissa." Kalifornia, ei Trumpin hallinto, on kuitenkin panostamassa enemmän rahaa tällaisiin toimiin. Vastauksena viime vuosien kuolettaviin tulipaloihin Kalifornian lainsäätäjät hyväksyivät syyskuussa toimenpiteen, jolla myönnettäisiin viiden vuoden aikana miljardi dollaria palontorjuntaan, mukaan lukien valvotummat palot ja hankkeet metsien ja harjualueiden harventamiseksi. Sitä vastoin liittovaltion menot vaarallisten polttoaineiden vähentämiseen ovat pysyneet viime vuosina ennallaan, hieman alle 600 miljoonassa dollarissa, vaikka suorat palontorjuntakustannukset nousivat viime vuonna ennätykselliseen 2,9 miljardiin dollariin. Vuodeksi 2019 Forest Service on ehdottanut 3 miljoonan dollarin lisäystä metsäpalojen polttoaineohjelmaan. Sisäministeriössä Zinke ehdotti 29 miljoonan dollarin leikkausta polttoaineen hallintaan. ___ Knickmeyer raportoi Washingtonista. ___ Seuraa Matthew Brownia Twitterissä osoitteessa https://twitter.com/MatthewBrownAP Claim: Kun maastopalot lisääntyvät, viranomaiset etsivät ratkaisuja.</w:t>
      </w:r>
    </w:p>
    <w:p>
      <w:r>
        <w:rPr>
          <w:b/>
        </w:rPr>
        <w:t xml:space="preserve">Tulos</w:t>
      </w:r>
    </w:p>
    <w:p>
      <w:r>
        <w:t xml:space="preserve">Tulipalopuskureiden luominen asuintalojen ja kuivan pensaikon välille, kipinöintiin alttiiden sähkölinjojen hautaaminen ja valvotummat palot kasvillisuuden kurissa pitämiseksi voisivat antaa ihmisille paremmat mahdollisuudet selviytyä maastopaloista, sanovat asiantuntijat, jotka etsivät keinoja vähentää Kaliforniassa ja kaikkialla Yhdysvaltain länsiosissa yhä vakavampien tulipalojen aiheuttamia kasvavia kuolonuhreja.</w:t>
      </w:r>
    </w:p>
    <w:p>
      <w:r>
        <w:rPr>
          <w:b/>
        </w:rPr>
        <w:t xml:space="preserve">Esimerkki 2.26</w:t>
      </w:r>
    </w:p>
    <w:p>
      <w:r>
        <w:t xml:space="preserve">Kohta: "Juuri ennen maailman aids-päivän viettoa tiistaina Fultonin piirikunnan terveysosasto julkaisi harvinaisen hyviä uutisia taudin vastaisista toimistaan. Lehdistötiedotteessa siteerattiin raporttia, jonka on laatinut National Association of County and City Health Officials -järjestön riippumaton ohjelma, ja siinä sanottiin, että hiviin liittyviin sairauksiin kuolleiden määrä laski 59 prosenttia vuosien 2004 ja 2012 välillä. ""Vähemmän ihmisiä kuolee hiviin/aidsiin Atlantan metropolialueella, osittain meidän integroidun hoitopalvelun palvelutarjontamme ansiosta"", tohtori David Holland, Fultonin tartuntatautien ehkäisyosaston kliininen päällikkö, sanoi tiedotteessa. Voisiko kyseessä olla sama osasto, joka joutui palauttamaan 7-8,7 miljoonaa dollaria 20 miljoonan dollarin liittovaltion avustusrahoista, koska sillä ei ollut riittävästi ohjelmia HIV:n leviämisen pysäyttämiseksi? Ja vähenevätkö kuolemantapaukset, vaikka ainakin neljäsosa kaikista Atlantan uusista HIV-diagnooseista tehdään ihmisille, jotka ovat jo sairastaneet aidsin? PolitiFact Georgia oli epäileväinen. Luvut Maailman aids-päivän 27. vuosipäivä osuu aikaan, jolloin sekä hiv-tartuntojen määrä että aidsiin liittyvät kuolemantapaukset ovat maailmanlaajuisesti laskussa. Tehokkailla antiretroviraalilääkkeillä voidaan hallita HIV:tä ja auttaa tautia sairastavia elämään pidempään. Kesäkuussa 15,8 miljoonaa ihmistä sai antiretroviraalista hoitoa. Tämä on vähentänyt maailmanlaajuisesti uusia hiv-tartuntoja, jotka ovat vähentyneet 35 prosenttia vuodesta 2000, ja kuolemantapauksia, jotka ovat vähentyneet 42 prosenttia vuoden 2004 huippuvuodesta. NACCHO:n Big Cities Health Coalitionin vuoden 2015 raportissa tarkastellaan terveystietoja maan 27:stä suurimmasta kaupungista ja maakunnasta, mukaan luettuna katsaus paikallisiin HIV- ja AIDS-lukuihin. Marraskuun lopulla julkaistun Big Cities Health Inventory -raportin mukaan kaupungeissa todettiin uusia hiv-tapauksia ja hiviin liittyviä kuolemantapauksia enemmän kuin muualla maassa. Atlantassa (Fultonin piirikunnan terveysviraston mukaan) ja kaikissa muissa kaupungeissa paitsi Detroitissa kuolleisuusluvut ovat kuitenkin laskeneet, osittain merkittävästi, edellisen raportin jälkeen. Raportin mukaan Atlantassa kuolleisuus oli neljänneksi korkein kaikista kaupungeista, 24,1 kuolemantapausta 100 000 asukasta kohti vuonna 2004. Vuonna 2012, viimeisenä vuonna, jolloin tiedot olivat saatavilla suurimmasta osasta kaupunkeja, kuolleisuus oli 9,8 - 59 prosentin lasku, kuten Fulton mainosti lehdistötiedotteessa. Georgian kansanterveysministeriön tiedot tukevat näitä kuolleisuuslukuja ja antavat myös tarkat luvut kuolemantapauksista. Fultonin piirikunnassa vuosittain hiv/aids-tautiin kuolleiden määrä laski kahdeksan vuoden aikana 195:stä 96:een, mikä on 51 prosentin lasku. Fultonin väitteitä tukevat myös luvut, joiden mukaan kuolemantapausten määrä on laskenut edelleen kahden viime vuoden aikana. Vuoteen 2014 mennessä Fultonissa 80 ihmistä oli kuollut hiviin tai aidsiin, mikä vastaa 8 prosentin osuutta. Tämä on 59 prosentin lasku lukumääräisesti tai 66,8 prosentin lasku kymmenen vuoden takaisesta huipputasosta. Koko osavaltion laajuisesti hiv/aids-kuolemat vähenivät myös tänä aikana 47 prosenttia, sanoi Nancy Nydam, Georgian kansanterveysministeriön tiedottaja. Osavaltion hiv/aids-kuolleisuusaste oli 7,9 100 000:ta kohti vuonna 2004 ja 4,2 vuonna 2012, mikä on 47 prosentin lasku, hän sanoi. Asiayhteys Kaikki tämä tarkoittaa sitä, että Fultonin osavaltion luvut ovat kohdallaan. Lehdistötiedotteesta puuttui kuitenkin se asiayhteys, että Atlanta on edelleen viiden suurimman kaupungin joukossa hiviin liittyvien kuolemantapausten osalta (ja kolmen suurimman joukossa uusien tartuntojen osalta). Kuolleisuusluku on 10/100 000 on viisi kertaa suurempi kuin kansallinen keskiarvo, joka on 2. "Se on suuri parannus, mutta ilmeisesti joitakin suuria parannuksia on vielä tehtävä", sanoi Chrissie Juliano, Big Cities Health Coalition -järjestön johtaja. ""Tiedämme muista lähteistä, että Atlanta-Fultonin piirikunnassa on edelleen haasteita hivin ja aidsin suhteen.""". Fultonissa on edistytty. Se sai lokakuussa valmiiksi sisäisen tarkastuksen, jossa todettiin, että huono hallinto ja byrokraattiset viivytykset maksoivat sille lähes 9 miljoonaa dollaria liittovaltion rahaa HIV:n torjuntaan. Se on sittemmin vaihtanut terveysosaston johtajan ja vahvistanut avustustensa valvontaa. Patrick Sullivan, epidemiologi Emory-yliopiston Rollinsin kansanterveyskoulusta, varoitti lukemasta liikaa Atlantan sijoituksesta verrattuna kansallisiin kuolleisuuslukuihin. Hän lisäsi, ettei Atlantan tai minkään muunkaan kaupungin suora vertailu Yhdysvaltain yleisiin hiv-kuolleisuuslukuihin olisi "informatiivista". "Hiviin liittyvät kuolemantapaukset ovat paljon suurempia kaupungeissa, koska hivin kanssa elävät ihmiset ovat keskittyneet enemmän kaupunkeihin", Sullivan sanoi. ""Korkea hiviin liittyvä kuolleisuus heijastaa hivin suurta vaikutusta Atlantassa."" Meidän päätöksemme Aikana, jolloin uudet hiv-tartunnat ja aidsiin liittyvät kuolemantapaukset ovat maailmanlaajuisesti laskussa, Fultonin piirikunta mainosti raporttia, jonka mukaan sen kuolleisuus laski 59 prosenttia vuoden 2004 huippulukemista. Raportti ja osavaltion tiedot tukevat dramaattista laskua. Vaikka Atlanta on edelleen maan viiden suurimman kaupungin joukossa tällaisten kuolemantapausten osalta ja vaikka se kamppailee edelleen ennaltaehkäisyohjelmien toteuttamisen kanssa, myös sen kuolleisuus on laskenut raportin jälkeen." Väite: Hiviin ja aidsiin kuolleiden ihmisten määrä Atlantassa väheni 59 prosenttia vuosien 2004 ja 2012 välillä.</w:t>
      </w:r>
    </w:p>
    <w:p>
      <w:r>
        <w:rPr>
          <w:b/>
        </w:rPr>
        <w:t xml:space="preserve">Tulos</w:t>
      </w:r>
    </w:p>
    <w:p>
      <w:r>
        <w:t xml:space="preserve">Aikana, jolloin uudet hiv-tartunnat ja aidsiin liittyvät kuolemantapaukset ovat vähentyneet maailmanlaajuisesti, Fultonin piirikunta mainosti raporttia, jonka mukaan sen kuolleisuus laski 59 prosenttia vuoden 2004 huipputasosta. Raportti ja osavaltion tiedot tukevat dramaattista laskua. Vaikka Atlanta on edelleen maan viiden suurimman kaupungin joukossa tällaisten kuolemantapausten osalta ja vaikka se kamppailee edelleen ennaltaehkäisyohjelmien toteuttamisen kanssa, myös sen kuolleisuus on laskenut raportin jälkeen.</w:t>
      </w:r>
    </w:p>
    <w:p>
      <w:r>
        <w:rPr>
          <w:b/>
        </w:rPr>
        <w:t xml:space="preserve">Esimerkki 2.27</w:t>
      </w:r>
    </w:p>
    <w:p>
      <w:r>
        <w:t xml:space="preserve">Kohta: Jeffersonin piirikunnan vaalilautakunnan toimiston viime kuussa tarkastaneet Aeruksen ilmanlaatuteknikot löysivät todisteita vesivahingoista ja homekertymistä, ja ilmassa leijui painostava homeinen haju. "He löysivät homeen matosta", komissaari Stuart Soffer sanoi. "Lämmitys- ja ilmastointihuoneessa lukemat olivat uskomattomat, ja siellä oli suolakurkkuämpäri, jossa oli vettä ja hometta, joka on kasvanut, koska ilmeisesti yksi yksiköistä siellä takana oli vuotanut, ja kaksi ilmansuodatinta olivat mustia homeesta." Soffer totesi, että home kasvoi mediahuoneen kaapeissa, joissa komissaarit työskentelevät valmistellessaan vaaleja ja laskiessaan vaalituloksia. Hän lisäsi, että kosteusvaurio oli peräisin viereisestä rakennuksesta, joka vuoti vaalilautakunnan toimistoon. "Lopputulos on, että emme voi jatkaa tämän rakennuksen käyttöä", hän sanoi. "Meillä on vastuu, ja jos tietoisesti altistat ihmiset tällaiselle aineelle, aiheutat itsellesi vahinkoa." Centers for Disease Control and Prevention -järjestön mukaan home voi aiheuttaa erilaisia terveysongelmia, kuten silmien, nenän ja kurkun ärsytystä, mutta se voi myös johtaa keuhkosairauksiin ja ylähengitysteiden sairauksiin niille, joilla on astma tai heikentynyt immuunijärjestelmä. Aerusin mittaukset osoittivat, että yhdessä vaalihuoneessa oli 73 300 pienhiukkasta kuutiometriä kohti pieniä home-itiöitä, mikä teknikkojen mukaan ylitti reilusti hyväksyttävän tason, joka on 2 500 hiukkasta kuutiometriä kohti. He löysivät myös suuria home-itiöitä, joiden määrä oli 16 800 hiukkasta kuutiometriä kohti, kun hyväksyttävä taso on 200 hiukkasta kuutiometriä kohti. Arkansas Gazette-Democrat -lehti kertoi, että kosteus ja home voivat johtaa sähköisten äänestyskoneiden syöpymiseen. Teknikot sanoivat, että homeen itiöiden määrä ylitti selvästi hyväksyttävän tason. Aerus, joka myy ilman- ja vedenpuhdistimia, suositteli 1 500 dollarin kosteudenpoistolaitetta. Soffer ehdotti, että vaalilautakunta voisi muuttaa piirikunnan oikeustalon entiseen sheriffin toimistoon. Piirikunnan tuomari Gerald Robinson, piirikunnan hallituksen pääjohtaja, sanoi kuitenkin, että kyseinen tila ei ollut vaalilautakunnan käytettävissä. Robinson sanoi, että hän etsisi toisen piirikunnan omistaman rakennuksen käyttöönsä. ___ Tietoja: Arkansas Democrat-Gazette, http://www.arkansasonline.com Väite: Arkansasin vaalitoimisto voi muuttaa korkean homepitoisuuden vuoksi.</w:t>
      </w:r>
    </w:p>
    <w:p>
      <w:r>
        <w:rPr>
          <w:b/>
        </w:rPr>
        <w:t xml:space="preserve">Tulos</w:t>
      </w:r>
    </w:p>
    <w:p>
      <w:r>
        <w:t xml:space="preserve">Arkansasissa sijaitsevan vaalilautakunnan toimiston homeen saastuminen on niin vakavaa, että henkilökunnan terveys ja sähköiset äänestyskoneet ovat vaarassa, ja viranomaiset etsivät vaihtoehtoista työtilaa.</w:t>
      </w:r>
    </w:p>
    <w:p>
      <w:r>
        <w:rPr>
          <w:b/>
        </w:rPr>
        <w:t xml:space="preserve">Esimerkki 2.28</w:t>
      </w:r>
    </w:p>
    <w:p>
      <w:r>
        <w:t xml:space="preserve">Kohta: bit.ly/2jOxDEv Prestonissa sijaitsevan tilan ympärille on perustettu 3 kilometrin suojavyöhyke ja 10 kilometrin valvontavyöhyke, sanoi ministeriö. bit.ly/2jOxDEv, ja lisäsi, että virus aiheuttaa hyvin vähäisen riskin kansanterveydelle. Eri lintuinfluenssakannat ovat levinneet Euroopassa ja Aasiassa viime vuoden lopusta lähtien, mikä on johtanut siipikarjan laajamittaiseen teurastamiseen tietyissä maissa ja joihinkin ihmiskuolemiin Kiinassa. Lounais-Walesista löydettiin tammikuussa tartuntatautia aiheuttavan H5N8-lintuinfluenssakannan tapaus, ja Englannin itäisessä Lincolnshiren kreivikunnassa ja Irlannissa raportoitiin kummassakin yksi tapaus joulukuussa. Maailman terveysjärjestö kehotti maanantaina kaikkia maita seuraamaan tarkasti lintujen ja siipikarjan tappavan lintuinfluenssan puhkeamista ja ilmoittamaan viipymättä kaikista ihmisillä esiintyvistä tapauksista, jotka voisivat olla merkki influenssapandemian alkamisesta. Väite: Britannia vahvisti lintuinfluenssatapauksen Lancashiressa, teurastaa tartunnan saaneen siipikarjan.</w:t>
      </w:r>
    </w:p>
    <w:p>
      <w:r>
        <w:rPr>
          <w:b/>
        </w:rPr>
        <w:t xml:space="preserve">Tulos</w:t>
      </w:r>
    </w:p>
    <w:p>
      <w:r>
        <w:t xml:space="preserve">H5N8-lintuinfluenssakanta on löydetty noin 10 000 fasaanin parvesta maatilalla Lancashiressa Luoteis-Englannissa, kertoivat Britannian viranomaiset tiistaina.</w:t>
      </w:r>
    </w:p>
    <w:p>
      <w:r>
        <w:rPr>
          <w:b/>
        </w:rPr>
        <w:t xml:space="preserve">Esimerkki 2.29</w:t>
      </w:r>
    </w:p>
    <w:p>
      <w:r>
        <w:t xml:space="preserve">Kohta: Hallitus oli pyytänyt korkeimmalta oikeudelta pidennystä huhtikuun 24. päivän määräaikaan, johon mennessä sen oli esitettävä suunnitelma ilmanlaadun parantamiseksi ja Euroopan unionin (EU) asettamien typpidioksidin raja-arvojen noudattamiseksi. Tuomioistuin päätti kuitenkin torstaina, ettei pidennystä myönnetä, ja määräsi, että suunnitelmaluonnos on toimitettava 9. toukokuuta mennessä ja täydellinen raportti 31. heinäkuuta mennessä, kertoivat brittimediat. Hallituksen on laadittava uusi suunnitelma sen jälkeen, kun korkein oikeus päätti marraskuussa, että laskelma ajoneuvojen tulevista päästöistä oli liian optimistinen. Ei ollut heti selvää, aikooko hallitus valittaa torstain päätöksestä. Ympäristö-, elintarvike- ja maaseutuasioiden ministeriö ilmoitti harkitsevansa tuomiota. Huoli ilmanlaadusta on kasvanut Volkswagenin (VOWG_p.DE) päästöskandaalin puhjettua, ja raportit, joiden mukaan todelliset päästöt ylittävät laboratoriotesteissä mitatut päästöt, ovat nostaneet saasteet poliittisen asialistan kärkeen. "Ilmansaasteet ovat vaalikysymys riippumatta siitä, julkaistaanko suunnitelma vai ei, ja tarvitsemme selvästikin kaikilta puolueilta vankkoja sitoumuksia Ison-Britannian myrkyllisen ilman torjumiseksi", sanoi Areeba Hamid, Greenpeace-ympäristöjärjestö Greenpeacen puhtaan ilman puolesta kampanjoiva henkilö. Typen oksidit heikentävät ilmanlaatua, ja EU:n jäsenvaltiot ovat Euroopan komission tietojen mukaan rikkoneet useita raja-arvoja, jotka liittyvät hengitystie- ja muihin sairauksiin ja yli 400 000 ennenaikaiseen kuolemaan vuodessa. EU:n ilmanlaatudirektiivin mukaan jäsenvaltioiden olisi pitänyt noudattaa typpidioksidin raja-arvoja vuonna 2010 - tai vuoteen 2015 mennessä, jos ne ovat laatineet suunnitelmat pääasiassa dieselmoottoreiden tuottaman kaasun korkeiden pitoisuuksien torjumiseksi. Väite: Iso-Britannia hävisi kanteen ilmansaasteita koskevan suunnitelman toimittamisen lykkäämisestä.</w:t>
      </w:r>
    </w:p>
    <w:p>
      <w:r>
        <w:rPr>
          <w:b/>
        </w:rPr>
        <w:t xml:space="preserve">Tulos</w:t>
      </w:r>
    </w:p>
    <w:p>
      <w:r>
        <w:t xml:space="preserve">Britannian hallitus on epäonnistunut oikeudellisessa yrityksessään lykätä ilmansaasteiden torjuntasuunnitelmansa julkaisemista 8. kesäkuuta pidettävien parlamenttivaalien jälkeiseen aikaan.</w:t>
      </w:r>
    </w:p>
    <w:p>
      <w:r>
        <w:rPr>
          <w:b/>
        </w:rPr>
        <w:t xml:space="preserve">Esimerkki 2.30</w:t>
      </w:r>
    </w:p>
    <w:p>
      <w:r>
        <w:t xml:space="preserve">Kohta: Abbottin johtajien mukaan valmistuskapasiteetin lisääminen alkaa tämän vuoden jälkipuoliskolla, jotta FreeStyle Libre 2:n odotettu lanseeraus Yhdysvalloissa voidaan toteuttaa. Tämä seuraavan sukupolven laite on hyväksytty Euroopassa, ja se on nyt Yhdysvaltain viranomaiskatselmuksessa. Abbottin suunnitelmat Libre-tuotteelle, joka on sen nopeimmin kasvava diabetestuote ja jota käyttää maailmanlaajuisesti 1,5 miljoonaa ihmistä, ovat esillä, kun yhtiö raportoi neljännesvuosituloksesta keskiviikkona. Jared Watkin, Abbottin diabeteksen hoidosta vastaava johtaja, sanoi haastattelussa, että mittakaava on "valtava osa" yhtiön glukoosimonitoristrategiaa. "Kun valmistetaan kertakäyttöisiä diagnostisia tuotteita, mitä enemmän niitä voidaan valmistaa, sitä alhaisemmilla kustannuksilla niitä voidaan tuottaa."  Vaikka Libre 2 -mittarissa on enemmän ominaisuuksia, kuten hälytyksiä, kun verensokeri on liian alhainen tai korkea, Abbott aikoo Watkinin mukaan pitää sen hinnan Yhdysvalloissa samana kuin edeltäjänsä. Abbott aloitti diabeteksen hoidossa edullisten testiliuskojen ja glukoosimittareiden valmistajana. Viime aikoina yhtiö on pyrkinyt laajentamaan niin sanottujen jatkuvan glukoosinseurannan laitteidensa (CGM) saatavuutta. Näitä laitteita on perinteisesti myyty tyypin 1 diabeetikoille markkinoilla, joilla vakuutuskattavuus on runsas. "Ei riitä, että tätä tarjotaan pienelle, varakkaalle väestölle. Diabetes on niin maailmanlaajuinen epidemia, että on tuotava tuotteita, joilla voidaan todella vaikuttaa siihen", Watkin sanoi. Euroopassa vuonna 2014 ja Yhdysvalloissa kolme vuotta myöhemmin lanseeratun FreeStyle Libre -mittarin avulla diabeetikot voivat seurata verensokeritasoja ilman useita päivittäisiä sormenpistoja. Yläkäsivarren takaosaan kiinnitetty anturi mittaa glukoosin joka minuutti ihon alla olevan ohuen langan avulla. Käyttäjät tarkistavat verensokeritasonsa päivän mittaan heilauttamalla lukulaitetta tai älypuhelinta anturin yli. Suuret kilpailijat Medtronic Plc (MDT.N) ja Dexcom Inc (DXCM.O) arvostelevat nykyisen Libren automaattisten hälytysten puutetta, jotka voivat auttaa diabeetikkoja sairautensa hallinnassa. Silti myös ne ovat ryhtyneet toimiin tuodakseen markkinoille halvempia malleja, johtajat kertoivat Reutersille. Libren myynnin odotetaan nousevan 1,5 miljardiin dollariin tänä vuonna, yhtiö kertoi. Goldman Sachs arvioi huhtikuussa, että maailmanlaajuiset CGM-markkinat voivat nousta 5 miljardiin dollariin vuoteen 2021 mennessä, kun ne vuonna 2019 olivat 3,7 miljardia dollaria. Goldman ennusti Abbottin vuoden 2021 myynniksi 2,7 miljardia dollaria, kun Dexcomin myynti oli 1,7 miljardia dollaria ja Medtronicin 894 miljoonaa dollaria. Aiemmin CGM-laitteita käyttivät lähes yksinomaan tyypin 1 diabeetikot, joiden elimistö ei tuota insuliinia ja joiden on ruiskutettava itselleen verensokeria säätelevää hormonia selviytyäkseen. Yhä useammin myös tyypin 2 diabetesta sairastavien - liikalihavuuden, liikunnan puutteen ja perimän aiheuttaman diabeteksen - on seurattava tarkkaan verensokeriaan ja käytettävä insuliinia sairautensa hallitsemiseksi, kun sitä ei saada kuriin muilla lääkkeillä ja elämäntapamuutoksilla. Tällä hetkellä Libren käyttäjiä on miljoona tyypin 1 diabeetikkoa ja puoli miljoonaa tyypin 2 diabeetikkoa. Tämä on pieni siivu 425 miljoonasta diabeetikosta maailmassa. Vaikka kaikki diabeetikot eivät tarvitse glukoosimittareita, "tässä vaiheessa pintaa raaputetaan jonkin verran", Watkin sanoi. "Uskomme, että investoiminen ja kapasiteetin lisääminen on meille jatkuvaa toimintaa."   Kaksi 14 päivän Libre-anturia, kuukauden toimitus, maksaa vähittäismyynnissä 109 dollaria. Abbottin mukaan suurin osa potilaista on kaupallisesti vakuutettuja, ja monet maksavat vain 10 dollaria omasta pussista. Yhtiön mukaan Yhdysvalloissa yli puolet kaupallisiin terveydenhuoltosuunnitelmiin kuuluvista ihmisistä on vakuutettu, samoin kuin kaikki oikeutetut diabeetikot, jotka kuuluvat liittovaltion vanhusten ja vammaisten Medicare-ohjelmaan. Laite on hyväksytty myös 45 muussa maassa, muun muassa Saksassa, Japanissa, Brasiliassa, Kiinassa ja Yhdistyneissä arabiemiirikunnissa. Medtronic kertoi Reutersille, että se tarjoaa vakuuttamattomille potilaille alennettua 345 dollarin kuukausihintaa. Yhtiö arvioi, että tyypillinen vakuutettu potilas maksaa 50 dollaria kuukaudessa. Medicare ei kata laitetta. Dexcomin G6-anturit myydään verkossa alennuksella noin 350 dollarilla kuukauden toimituksesta. Dexcomin mukaan 98 prosenttia kaikista Yhdysvaltojen yksityisistä vakuutusyhtiöistä kattaa laitteen, ja kaupallisen vakuutuksen piiriin kuuluvat potilaat maksavat keskimäärin 50-80 dollaria kuukaudessa antureista apteekkien tai kestävien lääkinnällisten laitteiden toimittajien kautta. Medicare kattaa sen. Libren 14 päivän anturi on myös pitkäikäisempi. Dexcomin anturit toimivat 10 päivää ja Medtronicin anturit enintään 7 päivää. Abbott oli myös ensimmäinen yritys, joka toi markkinoille tuotteen, jota voidaan käyttää ilman rutiininomaisia sormenjälkitestejä anturin lukemien validoimiseksi - ominaisuus, jonka Dexcom on myöhemmin ottanut käyttöön, mutta Medtronic ei. Floridassa Tampassa sijaitsevan Jaeb Center for Health Researchin endokrinologi Roy Beck sanoi, että Abbottin FreeStyle Libre on "erinomainen anturi", mutta se ei ole yhtä tarkka havaitsemaan hyvin alhaista verensokeria kuin Dexcomin, Medtronicin tai Senseonicsin (SENS.A) valmistaman implantoitavan CGM-mittarin laitteet. Tämä tekee siitä vähemmän toivottavan potilaille, joille tämä on tärkeä asia, hän sanoi. Beckin keskus on saanut tutkimusrahoitusta Abbottilta ja Dexcomilta. Medtronicin ja Dexcomin johtajat sanovat, että nykyinen Libre ei vedä vertoja heidän laitteilleen, kun on kyse ominaisuuksista, kuten käyttäjien varoittamisesta vaarallisista verensokerin muutoksista ja kattavien trenditietojen tarjoamisesta. "Se on halvin, mutta se ei ole aivan samassa luokassa", sanoi Mike Hill, Medtronicin anturiliiketoiminnan varatoimitusjohtaja ja toimitusjohtaja. Abbott vastasi, että sen anturi on luokan paras tarkkuus, ja totesi, että seuraavan sukupolven Libre 2:ssa on valinnaiset hälytyslaitteet. Silti Medtronic harkitsee halvemman anturin valmistamista potilaille, jotka eivät tarvitse kaikkia sen nykyisen jatkuvan monitorin ominaisuuksia, Hill sanoi. Ensi vuonna Dexcom aikoo tuoda markkinoille halvemman, pienemmän, 14 vuorokauden mittaisen anturin, joka on kehitetty yhteistyössä Verilyn, Alphabet Inc:n (GOOGL.O) biotieteiden osaston kanssa. Dexcomin toimitusjohtaja Kevin Sayer myönsi, että Abbottin hinnoittelustrategia vaikuttaa ajan mittaan maailmanmarkkinoihin ja että Dexcom odottaa omien hintojensa laskevan. "Olemme varautuneet tähän", hän sanoi. Väite: Täällä Yhdysvalloissa näkee paljon korealaisia autoja, mutta Koreassa ei näe yhtään amerikkalaista autoa.</w:t>
      </w:r>
    </w:p>
    <w:p>
      <w:r>
        <w:rPr>
          <w:b/>
        </w:rPr>
        <w:t xml:space="preserve">Tulos</w:t>
      </w:r>
    </w:p>
    <w:p>
      <w:r>
        <w:t xml:space="preserve">Abbott Laboratories (ABT.N) aikoo lisätä halvemman jatkuvan glukoosimonitorinsa FreeStyle Libren tuotantokapasiteettia kolmesta viiteen kertaan lähivuosina, jotta se saavuttaisi miljoonia potilaita maailmanlaajuisesti, yhtiö kertoi Reutersille.</w:t>
      </w:r>
    </w:p>
    <w:p>
      <w:r>
        <w:rPr>
          <w:b/>
        </w:rPr>
        <w:t xml:space="preserve">Esimerkki 2.31</w:t>
      </w:r>
    </w:p>
    <w:p>
      <w:r>
        <w:t xml:space="preserve">Kohta: "Toimittaja olisi voinut ainakin selvittää, kuinka paljon tutkimuksessa käytetty mestari yleensä veloittaa ja kuinka paljon DVD maksaa. Silti, toisin kuin useimmissa jutuissa, tämä toimittaja kirjoitti: ""Tohtori Shmerling sanoi, että vaikka tai chi on edullinen verrattuna muihin hoitoihin, jotkut potilaat hylkäisivät tällaisen vaihtoehtoisen hoidon.""". Jutussa esitetään todisteet suhteellisesti. Olisi ollut kiva nähdä absoluuttiset luvut. Silti on helppo laskea karkeasti, mikä olisi kolmannes 33:sta ja mikä kuudesosa. Pohjimmiltaan noin 11 ihmistä lopetti lääkkeiden käytön tai chin jälkeen, ja 5 tai 6 lopetti muiden terapioiden käytön. Se ei ole valtava ero, mutta koska parannusta tapahtui, tutkijat ja lehti olivat ymmärrettävästi uteliaita ja toivovat, että tutkimus voisi herättää lisää tutkimusta. Jutun suuri pointti on se, että tai chi olisi paljon kevyempi hoitomuoto, jolla ei olisi haitallisia sivuvaikutuksia. On vaikea kuvitella, että kaksi kertaa viikossa tapahtuva tai chi, kuten mikä tahansa muukin kohtuullinen liikuntamuoto, olisi haitallinen, mutta ainakin jutussa olisi voitu kertoa tutkimuksen haittavaikutusrekisteristä. Lehtiartikkelissa, johon juttu perustuu, tätä käsiteltiin selvästi. Jutussa tehdään jo varhaisessa vaiheessa selväksi, että tutkimus on pieni ja että tarvittaisiin lisää tutkimusta, jotta taijia voitaisiin suositella hoitomuotona. Jutussa ei ole mitään sairauden lietsontaa, ja oireyhtymän kuvaus on paras tarkastelemistamme viidestä jutusta. Suurin osa jutun lainauksista on peräisin ihmisiltä, jotka eivät liity tutkimukseen. Jutussa kerrotaan, miten tutkimuksessa vertailtiin eri vaihtoehtoja, ja siinä mainitaan ainakin ohimennen useita muita terapioita. Jutussa tehdään selväksi, että tai chi:stä on olemassa useita eri versioita. Jutussa olisi voitu kertoa selvemmin, kuinka laajalti sitä on saatavilla, erityisesti harvaan asutuilla alueilla. Jutussa sanotaan: ""Viimeaikaiset tutkimukset ovat viitanneet siihen, että tai chi hitaine harjoituksineen, hengitysharjoituksineen ja meditaatioineen voisi hyödyttää potilaita, joilla on muita kroonisia sairauksia, kuten niveltulehdus. Mutta kaikki nämä raportit eivät ole olleet vakuuttavia, ja tai chi on vaikea tutkittava, koska tyylejä ja lähestymistapoja on monia.""" Tämä kaikki on tärkeää kontekstia, joka on esitetty ytimekkäästi. Tämä tarina osoittaa, että voit koota yhteen paljon tietoa ja pitää tarinan silti tiiviinä. Juttu on erittäin hyvin raportoitu ja ulottuu hyvin alkuperäisen tutkimuksen, pääkirjoituksen ja mahdollisen tukimateriaalin ulkopuolelle. Emme onnistuneet löytämään tutkimusta koskevaa lehdistötiedotetta." Väite: Tai Chi raportoitu helpottavan fibromyalgiaa</w:t>
      </w:r>
    </w:p>
    <w:p>
      <w:r>
        <w:rPr>
          <w:b/>
        </w:rPr>
        <w:t xml:space="preserve">Tulos</w:t>
      </w:r>
    </w:p>
    <w:p>
      <w:r>
        <w:t xml:space="preserve">Tämä on hyvin harkittu katsaus rajoitettuun tutkimukseen, jossa tarkastellaan epätavallista lähestymistapaa häiriöön, joka on askarruttanut lääkäreitä vuosikymmeniä. Se on ainoa tarkastelemistamme viidestä jutusta, jossa potilas kertoi kokemuksistaan. Tässä on sekä hyviä että huonoja puolia. Potilaan poikkeuksellinen paraneminen tai chin jälkeen saattaa antaa lukijalle vaikutelman, että se toimii kaikilla. Samalla se osoittaa, että toimittaja on yrittänyt saada tutkimuksesta kattavamman kuvan kuin useimmat muut siitä uutisoineet toimittajat. Se olisi voinut sisällyttää enemmän kustannustietoja ja tutkia todisteita hieman tarkemmin. Se on kuitenkin paras tarkastamistamme viidestä jutusta. Kun on kyse sensaatiohakuisesta aiheesta, kuten tai chi, jonka avulla hoidetaan invalidisoivaa oireyhtymää, on tärkeää kirjoittaa vielä selkeämmin ja kiihkottomammin kuin mahdollista. Jää nähtäväksi, onko kliinikoilla todella käsitys siitä, mistä fibromyalgia johtuu, mutta totuus on, että monet potilaat tuntevat olevansa sairauden kahleissa. Jos vaihtoehtoinen hoito voi vapauttaa heidät ilman leikkausta tai riippuvuutta pitkäaikaisesta lääkehoidosta, se olisi todellakin syy juhlaan.</w:t>
      </w:r>
    </w:p>
    <w:p>
      <w:r>
        <w:rPr>
          <w:b/>
        </w:rPr>
        <w:t xml:space="preserve">Esimerkki 2.32</w:t>
      </w:r>
    </w:p>
    <w:p>
      <w:r>
        <w:t xml:space="preserve">Kohta: Jutussa ei kerrota, kuinka paljon tämä uusi menettely maksaa tai verrataan sitä nykyisiin hoitoihin potilaille, jotka eivät reagoi lääkitykseen. Syväaivostimulaatio, joka on nykyisin käytössä oleva hoitomuoto, voi maksaa 30 000-70 000 dollaria eri verkossa olevien kustannusarvioiden mukaan. Myös potilaille, joilla on haittavaikutuksia, voi aiheutua lisäkustannuksia. Tarinassa on paljon kuvausta mutta vähän numeroita. Jutussa sanotaan, että hoidolla "on ollut valtava vaikutus potilaiden elämään", ja siinä käytetään melko paljon painettua tekstiä sekä videomateriaalia, joka osoittaa potilaiden kokemia nopeita toiminnallisia ja elämänlaadun parannuksia, ja keskitytään erääseen naiseen, joka sanoi, että hänen vapinansa "on melkein kadonnut" sen jälkeen, kun hänelle tehtiin toimenpide kesäkuussa. Videot, joissa potilas näkyy ennen ja jälkeen hoidon - mukaan lukien hänen yrityksensä kirjoittaa nimensä, jäljittää spiraalia ja kaataa vettä kupista toiseen - kertovat hyvin parannuksista. Tämä on loistava uutinen tälle naiselle, mutta meille ei kerrota, kuinka edustavia hänen kokemuksensa ovat yleisten tulosten kannalta. Onko hän paras mahdollinen tapaus? Onko hän keskitasoa? Myös eräs tutkija on esittänyt innostavia sitaatteja, mukaan lukien kuvaus "merkittävästä hetkestä", jonka potilaat kokevat, kun he huomaavat vapinan laantuneen. "He voivat jälleen kirjoittaa nimensä, he voivat ruokkia itsensä, eivätkä he enää häpeä esiintyä julkisesti. Se on siis todella poikkeuksellisen hyödyllistä ihmisille", hän sanoo. Tutkimustietojen osalta jutussa sanotaan, että tutkijat "havaitsivat, että essentiaalisen vapinan vaikeusaste väheni merkittävästi" potilailla, jotka saivat hoitoa, ja he raportoivat myös elämänlaadun parantumisesta. Mutta lukuja ei ole. Itse asiassa tutkimuksen mukaan potilaat kokivat 47 prosentin parannuksen vapinapisteissä, jotka putosivat lähtötilanteen 18,1 pisteestä 32 pisteen asteikolla 9,6 pisteeseen kolme kuukautta toimenpiteen jälkeen. Nämä tiedot olisi pitänyt sisällyttää tutkimukseen. Lisäksi jutussa olisi pitänyt mainita, että 56 potilasta sai hoitoa, kun taas 20 potilasta koki väärennetyn toimenpiteen. On myös syytä huomauttaa: Emme tiedä, mitä merkitystä tai kliinistä merkitystä kokonaispistemäärän näin suurella alenemisella on. Jutussa käsitellään haittavaikutuksia, ja se riittää tyydyttävään arvioon. Toivoisimme kuitenkin, että jutussa olisi kvantifioitu ne haitat, joita tutkimuksessa mitattiin. Neljännessä kappaleessa sanotaan, että toimenpide "aiheuttaa pysyviä sivuvaikutuksia joillekin potilaille", ja myöhemmin jutussa siteerataan tutkimukseen osallistumatonta lääkäriä, joka sanoo: "Sivuvaikutusten esiintyvyys on melko suuri". Mutta missään ei mainita tarkkoja lukuja. Sen sijaan, että siteerattaisiin tutkimustietoja, jutussa siteerataan lääkäriä, joka sanoo, että "yli kolmasosa potilaista koki joko kävelyhäiriöitä tai parestesiaa" eli tunnottomuutta. Tämä tieto ei ole kovin käyttökelpoinen, koska jutussa ei selitetä, milloin nämä luvut mitattiin. Tutkimuksen mukaan kolme kuukautta toimenpiteen jälkeen 36 prosentilla potilaista oli kävelyhäiriöitä ja 38 prosentilla tunnottomuutta. 12 kuukauden kuluttua luvut laskivat 9 prosenttiin ja 14 prosenttiin. Mainitsemisen arvoista on myös se, että yhdellä potilaalla raportoitiin hallitsevan peukalon ja etusormen tunto heikentyneen pysyvästi, mikä luokiteltiin vakavaksi haittatapahtumaksi. Tätä ei mainittu jutussa. Jutussa todetaan selvästi, että tämän menettelyn pitkäaikaisesta tehokkuudesta ei ole tietoja ja että tarvitaan lisätutkimuksia, joten annamme tälle juuri ja juuri tyydyttävän arvosanan. Jutussa ei mainittu useita tärkeitä tutkimuksen rajoituksia, kuten sitä, että hoito ei parantanut merkittävästi joidenkin vapinatyyppien tilannetta ja että hoito ei sovellu henkilöille, jotka eivät halua tai kykene magneettikuvaukseen. Meille ei myöskään kerrottu, että näennäisryhmää seurattiin vain 3 kuukautta, kun taas koeryhmää seurattiin vuoden ajan. Tätä ei yleensä suositella kliinisissä tutkimuksissa, ja molempia ryhmiä olisi seurattava yhtä kauan. Jutussa siteerataan International Essential Tremor Foundation -järjestön (International Essential Tremor Foundation) lukua, jonka mukaan Yhdysvalloissa arviolta 10 miljoonaa ihmistä kärsii tästä sairaudesta. Vuonna 2014 tehdyn, olemassa olevia tutkimuksia koskevan analyysin mukaan tapauksia oli kuitenkin noin 7 miljoonaa vuonna 2012 eli noin 2,2 prosenttia Yhdysvaltojen väestöstä. Vaikka tämä ei ehkä olekaan sairauden lietsontaa, jutussa olisi voitu huomauttaa, että tapausten tarkka määrä ei ole selvä. Lisäksi jutussa olisi pitänyt mainita, että kaikki essentiaalista vapinaa sairastavat eivät oireile niin vakavasti, että he tarvitsevat hoitoa. Juttu täyttää vain osan kriteereistämme. Siinä käytetään yhtä riippumatonta lähdettä, lääkäriä, joka ei ollut mukana tutkimuksessa. Se myös raportoi tarkasti tutkimuksen rahoituslähteet: InSightec, joka kehitti laitteen, sekä Focused Ultrasound Foundation, jota rahoittavat laitevalmistajat ja hyväntekeväisyysjärjestöt, ja Binational Industrial Research and Development Foundation, joka on Israelin ja Yhdysvaltojen hallitusten välinen kumppanuus, joka saa yritysten tukea. Juttu on kuitenkin puutteellinen, koska siinä ei kerrota, että yhdeksän tutkimuksen kirjoittajaa ilmoitti eturistiriidoista, joista useimmat saivat jonkinlaista taloudellista korvausta alan laitevalmistajilta. Jutussa mainittu johtava tutkija, tohtori G. Rees Cosgrove ilmoitti saaneensa konsulttipalkkioita InSightecilta. Jutussa todetaan: "Lääkärit hoitavat essentiaalista vapinaa yleensä lääkkeillä, mutta lääkkeet eivät toimi hyvin kaikilla potilailla." Tämä on totta, joten annamme tälle artikkelille arvosanan tyydyttävä, koska siinä ainakin mainitaan vaihtoehdot. On kuitenkin huomattava, että muita menetelmällisiä hoitovaihtoehtoja ei vertailtu tai edes mainittu jutussa, ja ne mainittiin vain lyhyesti yhdessä videossa. Nykyinen standardi vapinapotilaille, jotka eivät reagoi lääkitykseen, on syväaivostimulaatio, jossa talamukseen istutetaan tahdistimeen kytketty koetin vapinaa vaimentamaan. Gammaveitsi-talamotomiaa, jossa talamukseen annetaan täsmällisiä säteilyannoksia, pidetään myös turvallisena ja tehokkaana hoitomuotona potilaille, jotka eivät reagoi lääkitykseen. Joillakin potilailla on myös lieviä oireita, joita voidaan hoitaa rentoutumistekniikoilla ja välttämällä laukaisevia aineita, kuten kofeiinia. Jutun mukaan FDA hyväksyi laitteen heinäkuussa. Juttu olisi voinut tehdä lukijoille palveluksen antamalla käsityksen siitä, kuinka moni lääketieteellinen keskus eri puolilla maata on valmistautunut tai valmistautuu pian suorittamaan tämän toimenpiteen. Kyseessä on todellakin uusi hoitovaihtoehto essentiaaliseen vapinaan, vaikka juttu saattaa jättää lukijalle väärän käsityksen siitä, että käsite talamuksen hermosolujen tappamisesta olisi uusi. Pikemminkin edistysaskel on se, että aivokudoksen tuhoamiseen käytetään keskittynyttä ultraääntä eikä aivoihin työnnettävää luotainta. Juttu ei näytä tukeutuvan pelkästään uutistiedotteeseen, jonka myös tarkistimme. Väite: Uusi hoito antaa toivoa järkkymättömään vapinaan</w:t>
      </w:r>
    </w:p>
    <w:p>
      <w:r>
        <w:rPr>
          <w:b/>
        </w:rPr>
        <w:t xml:space="preserve">Tulos</w:t>
      </w:r>
    </w:p>
    <w:p>
      <w:r>
        <w:t xml:space="preserve">Tässä jutussa kuvataan hiljattain FDA:n hyväksymää laitetta, jolla hoidetaan essentiaalista vapinaa potilailla, jotka eivät ole vastanneet lääkitykseen. Dallasissa toimivan InSightecin valmistama ExAblate Neuro -laite käyttää toimenpiteen aikana otettuja magneettiresonanssikuvia, joiden avulla voidaan antaa fokusoitua ultraääntä, joka tuhoaa kudosta talamuksessa, joka on aivojen osa, josta vapinan uskotaan olevan peräisin. Laitteen turvallisuutta ja tehoa koskevan satunnaistetun kliinisen tutkimuksen tulokset julkaistiin tässä kuussa New England Journal of Medicine -lehdessä. Jutussa ja siihen liittyvässä videossa (oikealla) kuvataan elävästi oireiden nopeaa paranemista ja tuodaan esiin 72-vuotias nainen, joka sanoo toimenpiteen muuttaneen hänen elämänsä, sillä sen ansiosta hän voi "syödä kuin normaali ihminen" ja tehdä helposti perustehtäviä, kuten allekirjoittaa nimensä ja taittaa huivin. Tämä vaikuttava potilasanekdootti horjuttaa tasapainoa: Kuvittele, miten erilaiselta tarina näyttäisi, jos videolla näytettäisiin sen sijaan potilasta, joka oli parantunut, mutta jolla oli myös jokin hoidon aiheuttamista vakavista haittavaikutuksista. Lisäksi tarinassa olisi pitänyt esittää tarkat luvut mitatuista hyödyistä ja haitoista sekä keskustella kustannuksista ja vaihtoehtoisista hoitovaihtoehdoista. Huomautus: Tarkistimme myös uutistiedotteen, joka annettiin toimittajille tästä tutkimuksesta. Vaikka essentiaalinen vapina ei ole hengenvaarallinen, se voi olla invalidisoiva, erityisesti iäkkäille ihmisille. ExAblate Neuro, jota FDA kutsuu ensimmäiseksi fokusoiduksi ultraäänilaitteeksi, jolla hoidetaan essentiaalista vapinaa potilailla, jotka eivät ole vastanneet lääkehoitoon, tarjoaa hieman vähemmän invasiivisen hoitovaihtoehdon kuin perinteiset kirurgiset lähestymistavat. Se on varmasti uutisen arvoinen. Mutta kaikki tosiasiat, mukaan lukien pitkän aikavälin tehoa koskevat tiedot, eivät ole vielä tiedossa. Tarinoita, joissa kerrotaan hehkuvia potilasanekdootteja ja myönteisiä lääkärin kommentteja, on tasapainotettava runsailla tiedoilla, jotka voivat auttaa potilaita ja heidän perheitään päättämään, kannattaako tätä hoitoa mahdollisesti kokeilla.</w:t>
      </w:r>
    </w:p>
    <w:p>
      <w:r>
        <w:rPr>
          <w:b/>
        </w:rPr>
        <w:t xml:space="preserve">Esimerkki 2.33</w:t>
      </w:r>
    </w:p>
    <w:p>
      <w:r>
        <w:t xml:space="preserve">Kohta: Daily Beast kertoi 10. kesäkuuta 2016, että senaattori David Perdue kehotti Faith &amp; Freedom Coalitionin Road to Majority -konferenssin osallistujia rukoilemaan, että presidentti Barack Obaman kohtaloksi tulisi onnettomuus ja kuolema: Tänä aamuna konservatiivisille kristityille järjestetyssä suuressa tapahtumassa republikaanisenaattori vitsaili rukoilevansa, että presidentti Obaman "päivät olisivat lyhyitä". Georgian tuore senaattori David Perdue avasi puheensa Faith &amp; Freedom Coalitionin Road to Majority -konferenssissa rohkaisemalla osallistujia rukoilemaan presidentti Obaman puolesta. Mutta, hän lisäsi vitsailevaan sävyyn, heidän on rukoiltava hänen puolestaan hyvin erityisellä tavalla: "Meidän pitäisi rukoilla hänen puolestaan niin kuin Psalmissa 109:8 sanotaan: Senaattori sanoi hymyillen vinoillen: "Olkoon hänen päivänsä vähissä, ja joku muu saakoon hänen virkansa". Yleisö naurahti, ja hän jatkoi puhettaan. Loppuosa tuosta raamatunkohdasta, jota Perdue ei lausunut, kuuluu: "Olkoot hänen lapsensa isättömät ja hänen vaimonsa leski. Olkoot hänen lapsensa vaeltavia kerjäläisiä, ajettakoon heidät pois tuhoutuneista kodeistaan." Psalmi on kärjistetty, pitkäaikainen kuolontoive yhdelle Daavidin vihollisista. Video kuvasi Purduen 10. kesäkuuta 2016 pitämän puheenvuoron:  Psalmi 109:8 (vaihtoehtoisesti "herjatun laulu") on King James Bible -kirjassa esitetty alla esitetyllä tavalla: Älä vaikene, ylistykseni Jumala, sillä jumalattomien suu ja petollisten suu on avattu minua vastaan, he ovat puhuneet minua vastaan valheellisella kielellä." (Psalmi 109). He piirittivät minut vihamielisillä sanoilla ja sotivat minua vastaan ilman syytä. Rakkauteni tähden he ovat minun vastustajiani, mutta minä antaudun rukoukseen. Ja he ovat maksaneet minulle pahaa hyvästä ja vihan rakkaudestani. Aseta paha mies hänen päälleen, ja saatana seisokoon hänen oikealla puolellaan. Kun hänet tuomitaan, tuomittakoon hänet, ja hänen rukouksensa muuttukoon synniksi. Olkoon hänen päivänsä vähissä, ja toinen ottakoon hänen virkaansa. Hänen lapsensa olkoot orvoiksi ja hänen vaimonsa leskeksi. Hänen lapsensa olkoot jatkuvasti kulkureita ja kerjäläisiä, etsikööt hekin leipäänsä autiosta paikasta. Kiristäjä saakoon kaiken, mitä hänellä on, ja muukalaiset riistäkööt hänen työnsä. Kukaan älköön antako hänelle armoa, eikä kukaan armahtakoon hänen orpoja lapsiaan. Hänen jälkeläisensä hävitettäköön, ja seuraavassa sukupolvessa heidän nimensä pyyhkiytyköön pois. Muistettakoon hänen isiensä vääryys Herran edessä, eikä hänen äitinsä syntiä pyyhitä pois. Olkoot he aina Herran edessä, että hän hävittäisi heidän muistonsa maan päältä. Kuten monet huomauttivat, senaattorin raamatunviittaus ei ollut uusi tai edes harvinainen kirjoituksiin perustuva pilkka presidentti Obamaa kohtaan. Eräässä vuonna 2009 julkaistussa artikkelissa kerrottiin, että jae oli vetovoimaa internetissä verhottuna uhkauksena, joka oli verhottu rukouksellisen tarkoituksen varjolla: Uusi iskulause on löytänyt tiensä autojen puskureihin ja internetiin. Se kuuluu yksinkertaisesti: "Rukoile Obaman puolesta: Psalmi 109:8." Mukava ajatus? Ehkä ei. Psalmissa sanotaan: "Olkoon hänen päivänsä vähissä, ja joku muu ottakoon hänen virkaansa." Presidenttien arvostelu nokkelilla iskulauseilla ei ole mitään uutta. Puskuritarroilla, t-paidoilla ja hatuilla, joissa luki "1/20/09", muistettiin presidentti Bushin viimeistä virkapäivää. Mutta psalmia välittömästi seuraava jae, johon viitataan, on hieman pahaenteisempi: "Hänen lapsensa olkoot isättömät ja hänen vaimonsa leski." Iskulause tulee aikana, jolloin hallituksen vastainen viha on herättänyt suurta huolta. Aiemmin tänä vuonna presidentin vanhempi neuvonantaja David Axelrod sanoi, että teekutsut voivat johtaa johonkin epäterveelliseen. Syyskuussa viranomaiset lopettivat Facebookissa järjestetyn kyselyn, jossa kysyttiin, pitäisikö presidentti Obama tappaa. Tämä ei kuitenkaan siirrä Psalmien lainausta vihapuheen piiriin, sanoo Chris Hansen, American Civil Liberties Unionin (ACLU) lakimies. Kyseinen kappale julkaistiin presidentti Obaman ensimmäisen virkakauden aikana. Jotkut väittivät tuolloin, että viittaus jaeeseen ilmaisi vain toivoa siitä, ettei häntä valittaisi uudelleen toiselle kaudelle: Deborah Lauter, Anti-Defamation League -järjestön kansalaisoikeuksista vastaava johtaja, on samaa mieltä siitä, että puskuritarra kuuluu hyväksyttävän poliittisen keskustelun piiriin. "Ongelmana on se, että ei voi tietää, ovatko ihmiset, jotka pukevat tuon viestin paitaan tai puskuritarraan, täysin tietoisia lainauksesta tai siitä, mitä siitä seuraa. Ilmeisesti viesti poistaa epäselvyyden. Jos he viittaavat vain siihen, että hän on poissa virasta, se on yksi asia. Jos he viittaavat siihen, että hän on kuollut, se on loukkaavaa. Se on suojattua puhetta, mutta se on selvästi loukkaavaa." Tämä motiivi lakkasi kuitenkin olemasta merkityksellinen Obaman uudelleenvalinnan jälkeen vuonna 2012. Senaattorin edustaja antoi suppean lausunnon Bloombergin toimittajalle kiistasta: David Perduen tiedottaja Caroline Vanvick vastaa sähköpostitse: pic.twitter.com/PPj5jtZv0n - Sahil Kapur (@sahilkapur) June 10, 2016 Lausunnossa luki: "Hän ei missään nimessä halua vahingoittaa presidenttiämme." Senaattori Perdue sanoi, että meitä kutsutaan rukoilemaan maamme, johtajiemme ja presidenttimme puolesta. Hän ei missään nimessä halua pahaa presidentillemme, ja kaikki huoneessa ymmärsivät sen. Meidän pitäisi kuitenkin lisätä media rukouslistallemme, koska he työntävät narratiivia luodakseen kiistaa, ja tämä on juuri sitä, mihin amerikkalaiset ovat kyllästyneet. On totta, että senaattori David Perdue nauroi ja viittasi Psalmiin 109:8 10. kesäkuuta 2016 konservatiivisen kristillisen tilaisuuden aikana. Senaattorin edustaja käsitteli seurannutta kiistaa ja syytti mediaa siitä, että se "työntää narratiivia" kohusta. Väite: Senaattori David Perdue kehotti osallistujia esittämään pahaenteisen rukouksen, joka oli suunnattu presidentti Obamalle Faith &amp; Freedom Coalitionin Road to Majority -konferenssissa vuonna 2016.</w:t>
      </w:r>
    </w:p>
    <w:p>
      <w:r>
        <w:rPr>
          <w:b/>
        </w:rPr>
        <w:t xml:space="preserve">Tulos</w:t>
      </w:r>
    </w:p>
    <w:p>
      <w:r>
        <w:t xml:space="preserve">Mikä on totta: Senaattori David Perdue viittasi eräässä tilaisuudessa Psalmien 109:8:ään; Perduen edustaja kiisti myöhemmin toivoneensa presidentille kuolemaa. Mikä on väärin: Senaattori Perdue ei nimenomaisesti sanonut, että konferenssin osanottajien pitäisi rukoilla nimenomaan presidentin kuolemaa.</w:t>
      </w:r>
    </w:p>
    <w:p>
      <w:r>
        <w:rPr>
          <w:b/>
        </w:rPr>
        <w:t xml:space="preserve">Esimerkki 2.34</w:t>
      </w:r>
    </w:p>
    <w:p>
      <w:r>
        <w:t xml:space="preserve">Kohta: Pääministeri Boris Johnson käski maanantai-iltana televisioviestissään, jota seurasi yli 27 miljoonaa ihmistä, ihmisiä pysymään kotona, kehotti lähes kaikkia kauppoja sulkemaan ovensa ja kielsi sosiaaliset kokoontumiset, kuten häät ja kasteet. Lontoon julkinen liikenne oli kuitenkin vilkasta aamuruuhkan aikana, eivätkä kadut olleet läheskään autioita hallituksen työntekijöille antamien neuvojen aiheuttaman hämmennyksen vuoksi. Koronaviruksen aiheuttamien kuolemantapausten määrä Yhdistyneessä kuningaskunnassa on noussut 87:llä yhteensä 422:een, mikä on suurin päivittäinen lisäys kriisin alkamisen jälkeen. Samaan aikaan taloudellista tuhoa korosti tutkimus, jonka mukaan talous supistuu ennätysvauhtia, nopeammin kuin vuosien 2008-2009 finanssikriisin aikana. Johnsonin ilmoittamien ennennäkemättömien, vähintään kolme viikkoa kestävien rauhanturvarajoitusten tarkoituksena on estää valtion ylläpitämän kansallisen terveyspalvelun (NHS) ylikuormittuminen, sillä se kärsii parhaimmillaan henkilöstöpulasta. "Nämä toimenpiteet eivät ole neuvoja, ne ovat sääntöjä, ja niitä tullaan valvomaan, myös poliisin toimesta", terveysministeri Matt Hancock sanoi parlamentille. Myöhemmin pitämässään lehdistötilaisuudessa Hancock ilmoitti suunnitelmista avata ensi viikolla väliaikainen sairaala Excel Centre -tapahtumakeskukseen, joka on valtava tapahtumapaikka itäisessä Lontoossa ja jota käytetään tavallisesti messuihin ja vastaaviin tapahtumiin. "Armeijan ja NHS:n lääkäreiden avulla varmistamme, että meillä on tarvittava kapasiteetti, jotta kaikki voivat saada tarvitsemaansa tukea", hän sanoi. Britannian liikennepoliisi ilmoitti, että 500 poliisia lähetetään juna-asemille eri puolille maata muistuttamaan yleisöä hallituksen kehotuksesta matkustaa vain, jos se on välttämätöntä. Hancock pyysi 250 000 vapaaehtoista auttamaan NHS:ää muun muassa toimittamalla lääkkeitä apteekeista, kuljettamalla potilaita sairaalaan ja sairaalasta ja soittamalla kotona eristyksissä oleville ihmisille ja tarkistamalla heidän vointinsa. "Jos olet kunnossa ja pystyt tekemään sen turvallisesti, kehotan sinua ilmoittautumaan jo tänään auttamaan yhteisöjemme heikoimmassa asemassa olevia ihmisiä NHS:n vapaaehtoiseksi vastaajaksi", Hancock sanoi. Hän kertoi myös, että hallitus on ostanut 3,5 miljoonaa koronaviruksen vasta-ainetestiä, jotta ihmiset, jotka epäilevät saaneensa viruksen, voivat saada siitä varmuuden. Vaikka ihmisiä kehotettiin pysymään kotona, joillakin teillä oli edelleen vilkasta, ja yleishyödyllisten laitosten työntekijät ja muut sekoittuivat tiiviisti toisiinsa. Sosiaalisen median kuvissa näkyi, että pääkaupungin metrojunat olivat täynnä matkustajia lähempänä toisiaan kuin suositeltu 2 metrin etäisyys toisistaan, ja hallituksen mukaan "asianmukaisten" rakennustöiden pitäisi jatkua. "Hallituksen on kiireesti annettava selkeämpiä ohjeita siitä, kenen pitäisi työskennellä ja kenen ei", sanoi opposition työväenpuolueen elinkeinopoliittinen johtaja Rebecca Long-Bailey. "Ketään ei pitäisi pyytää työskentelemään, jos he eivät ole välttämättömiä toimijoita tässä kriisissä."  Liikkumisrajoitusten mukaan ihmiset saisivat poistua kodeistaan vain hyvin rajallisista syistä, kuten käydäkseen supermarketeissa ostamassa elintärkeitä tarvikkeita tai ulkoilemassa kerran päivässä. Poliisi, joka voi määrätä 30 punnan (35 dollarin) sakot, voi nyt hajottaa yli kahden henkilön kokoontumiset. YouGovin kyselytutkimuksen mukaan 93 prosenttia briteistä kannatti toimenpiteitä, mutta oli eri mieltä siitä, olisivatko sakot riittävä pelote. Supermarketit, joiden hyllyt ovat viime päivinä tyhjentyneet paniikkiostosten vuoksi, ilmoittivat, että ne ovat alkaneet rajoittaa ostajien määrää myymälöissä kerrallaan, pystyttäneet esteet myymälän ulkopuolelle ja asentaneet kassoille näytöt henkilökunnan suojelemiseksi. Viime viikolla hallitus ilmoitti, että se aikoo auttaa yrityksiä miljardien punnan arvosta, ja sanoi auttavansa työntekijöiden palkkojen maksamisessa myöntämällä avustuksia, jotka kattavat 80 prosenttia työntekijän palkasta, jos hänet pidetään töissä. Kriitikot kuitenkin sanoivat, ettei se tarjoa tukea itsenäisille ammatinharjoittajille, joita on Britanniassa noin 5 miljoonaa verrattuna noin 28 miljoonaan työntekijään, mikä tarkoittaa, että heidän on joko jatkettava töitä tai vaarana on, että he menettävät kaikki tulonsa. Valtiovarainministeri Rishi Sunak kertoi parlamentille, että hallitus valmistelee toimenpiteitä itsenäisten ammatinharjoittajien auttamiseksi, mutta sanoi, että niiden on oltava käytännöllisiä ja oikeudenmukaisia. Väite: Iso-Britannia pyytää 250 000 vapaaehtoistyöntekijää, koska virustautikuolemat lisääntyvät.</w:t>
      </w:r>
    </w:p>
    <w:p>
      <w:r>
        <w:rPr>
          <w:b/>
        </w:rPr>
        <w:t xml:space="preserve">Tulos</w:t>
      </w:r>
    </w:p>
    <w:p>
      <w:r>
        <w:t xml:space="preserve">Koronaviruskuolemien määrä Britanniassa nousi tiistaina, ensimmäisenä kansallisen lukituspäivänään, ja hallitus pyysi 250 000 vapaaehtoista terveydenhuoltopalveluun ja ilmoitti, että Lontooseen avataan ensi viikolla väliaikainen sairaala.</w:t>
      </w:r>
    </w:p>
    <w:p>
      <w:r>
        <w:rPr>
          <w:b/>
        </w:rPr>
        <w:t xml:space="preserve">Esimerkki 2.35</w:t>
      </w:r>
    </w:p>
    <w:p>
      <w:r>
        <w:t xml:space="preserve">Kohta: Kustannusvertailu pistettävään insuliiniin. Koska artikkelissa korostetaan pistettävän insuliinin tarvetta inhaloitavan insuliinin lisänä (joissakin tapauksissa), kustannukset olisivat korkeammat. Määrällisiä tietoja ei esitetä. Ei tietoja Exuberan tehokkuudesta verensokerin hallinnassa verrattuna nykyisiin insuliinin antotapoihin. Ei tietoja haittavaikutuksista tai siitä, kuinka monella henkilöllä, joilla ei ollut ennestään keuhkosairautta, ilmeni Exuberan aiheuttama tulehdus. Kvantitatiivisia tietoja ei ole esitetty. Ei pitkän aikavälin tietoja haittavaikutuksista tai siitä, kuinka moni henkilö, jolla ei ollut ennestään keuhkosairautta, sai Exuberan aiheuttaman tulehduksen. Ei tietoja Exubera-tutkimuksista. Ei mainintaa tutkimusasetelmasta tai haittavaikutusten esiintyvyydestä. Tarjoaa American Diabetes Associationin tilastoja esiintyvyydestä. Ei vaikuta sairauden lietsonnalta. Mainitaan, että kaikki diabeetikot eivät tarvitse insuliinia ja että jotkut tyypin 2 diabeetikot pärjäävät suun kautta otettavilla hypoglykemioilla, ruokavaliolla ja liikunnalla. On keskusteltu siitä, että useammat diabeetikot ottavat insuliinia, jos se on inhaloitavassa muodossa, mikä voi pitää paikkansa tai olla pitämättä paikkansa. Tasapainoinen. FDA:n, American Diabetes Associationin, Juvenile Diabetes Foundationin ja diabeetikon näkökulma. Eturistiriitoja ei ole havaittu. (Ei mainintaa siitä, onko joku saanut tutkimusrahoitusta Pfizerilta.) Maininta vaihtoehtoisesta hoidosta (eli pelkistä injektioista) ja mahdollisesta hoidosta, jota tarvitaan yhdessä inhaloitavan insuliinin kanssa. Mainitaan joitakin keuhkoihin kohdistuvia sivuvaikutuksia (yskä tai keuhkojen kapasiteetin väheneminen) ja se, että inhaloitava insuliinimuoto ei sovi kaikille diabeetikoille, etenkään niille, joilla on astma tai huonosti hallinnassa oleva keuhkosairaus. Lisäksi muistutetaan, että diabeetikkojen on edelleen tarkistettava verensokeriarvonsa neulojen, kynien tai pumppujen avulla. Mainitaan hoidon saatavuus ja että Exubera ei korvaa pistettävää insuliinia. Jutussa keskitytään FDA:n äskettäiseen hyväksyntään. Ei selkeää näyttöä siitä, että juttu perustuisi pitkälti lehdistötiedotteeseen; taloudelliset tiedot vaikuttavat kuitenkin PR-lähtöisiltä. Sijoittajia saattaa kiinnostaa, että tämä voisi olla "Pfizerille miljardin dollarin vuosimyynti", mutta diabetesta sairastavat ihmiset, jotka käyttävät päivittäin insuliinia tässä uudessa muodossa, arvostaisivat määrällistä tietoa Exuberan riskeistä ja hyödyistä. Väite: FDA hyväksyy ensimmäisen inhaloitavan insuliiniversion.</w:t>
      </w:r>
    </w:p>
    <w:p>
      <w:r>
        <w:rPr>
          <w:b/>
        </w:rPr>
        <w:t xml:space="preserve">Tulos</w:t>
      </w:r>
    </w:p>
    <w:p>
      <w:r>
        <w:t xml:space="preserve">Tämä juttu kertoo FDA:n hyväksynnästä inhaloitavalle insuliinille, jota markkinoidaan nimellä Exubera. Jutussa käsitellään sitä, miten tämä uusi insuliinin antotapa voi vaikuttaa diabeetikoihin, sillä se voi mahdollisesti parantaa verensokerin hallinnan noudattamista vähentämällä pistettävän insuliinin tarvetta. Lisäksi esitetään näiden kahden insuliinimuodon kustannusvertailu. Diabeteksen hoitoon erikoistuneet lääketieteen ammattilaiset esittävät asianmukaisia varoituksia siitä, että jotkut diabeetikot tarvitsevat jatkuvia insuliinipistoksia. Nämä varoitukset ovat ristiriidassa jutun alaotsikon kanssa, jonka mukaan Exubera on "vaihtoehto päivittäisille injektioille". (Ymmärrämme, että toimittajat eivät kirjoita otsikoita, mutta joku AP:ssä on vastuussa siitä.) Jotkut diabeetikot, erityisesti tyypin 1 diabetesta sairastavat, saattavat tarvita pidempivaikutteista pistosinsuliinia eivätkä voi luottaa pelkästään inhaloitavaan insuliiniin. Jutussa käsitellään joitakin mahdollisesti vakavia sivuvaikutuksia, kuten keuhkojen kapasiteetin vähenemistä joillakin ihmisillä, mutta tämän tai muiden sivuvaikutusten esiintyvyydestä ei ole tietoja. Kaiken kaikkiaan uuden insuliinimuodon tehokkuudesta verrattuna nykyiseen insuliinin antotapaan on vain vähän määrällistä tietoa. Vaikka sijoittajat saattavat olla kiinnostuneita siitä, että tämä voisi olla Pfizerille "1 miljardin dollarin vuosimyynti", inhaloitavaa insuliinia harkitsevat diabeetikot arvostaisivat määrällistä tietoa Exuberan riskeistä ja hyödyistä.</w:t>
      </w:r>
    </w:p>
    <w:p>
      <w:r>
        <w:rPr>
          <w:b/>
        </w:rPr>
        <w:t xml:space="preserve">Esimerkki 2.36</w:t>
      </w:r>
    </w:p>
    <w:p>
      <w:r>
        <w:t xml:space="preserve">Kohta: Se johtuu Iranissa yhä niukemmaksi käyvästä resurssista, joka on elintärkeä laitoksen viileänä pitämiseksi: vedestä. "Hankkeen alkuvaiheen tutkimuksissa tehtiin virheitä laitoksen tarvitseman veden määrästä", sanoo Hamidreza Soleymannejad, yksi laitoksen projektipäälliköistä. "He totesivat, että laitos tarvitsee paljon vettä, mutta alue ei pystynyt tarjoamaan sitä."  Firouzabadin tehtaan kohtalo ei ole ainutlaatuinen Iranissa, vaikka maalla on valtavat öljy- ja kaasuvarannot ja se haluaa laajentaa tuotantoketjun loppupään tuotteiden tuotantoa, jotta se voi helpommin kiertää elintärkeään energiateollisuuteensa kohdistuvat rampauttavat Yhdysvaltojen pakotteet. Reutersin arvion mukaan ainakin kymmenkunta petrokemian, lannoitteiden ja jalostamohanketta, joiden yhteenlaskettu kapasiteetti on yli 5 miljoonaa tonnia tuotteita vuodessa, on joutunut puskuriin tai viivästynyt vedensaantiongelmien vuoksi. Luettelo on laadittu valtion tiedotusvälineiden raporttien, useiden viivästyneiden laitosten projektipäälliköiden suorien kommenttien, kauppiaiden ja joidenkin yritysten tai suurimpien osakkeenomistajien julkaisemien tietojen perusteella. Reuters pyysi kommentteja sijoittajilta tai asianomaisilta yrityksiltä. Useimmat eivät vastanneet sähköpostitse lähetettyihin pyyntöihin, mutta kaksi vahvisti vesipulan olevan merkittävä ongelma. Yksi kiisti ongelmien olemassaolon, vaikka hankkeeseen läheisesti yhteydessä oleva kauppias mainitsi vesivarojen puutteen ratkaisevana tekijänä. Fasa Petrochemical Company ja Darab Petrochemical Company, jotka kumpikin omistavat 30 prosenttia Firouzabad Petrochemical Companysta, eivät vastanneet kommenttipyyntöihin. "Monia näistä hankkeista ehdottivat lainsäätäjät, jotka yrittivät luoda työpaikkoja vaalipiireihinsä. Valitettavasti tekniset tutkimukset on jätetty laajalti huomiotta", sanoi jalostamohankkeissa työskennellyt teheranilainen liikemies Reza Banimahd. Vesipula on yksi monista haasteista, joita Teheranilla on edessään, kun se pyrkii kiertämään Yhdysvaltojen pakotteita lisäämällä sellaisten tuotteiden tuotantoa, joita on vaikeampi jäljittää Iraniin kuin iranilaista raakaöljyä, jolla on selvästi tunnistettavat ominaisuudet. Pakotteiden vuoksi raakaöljyn vienti on romahtanut 80 prosenttia ja on nyt noin 700 miljoonan dollarin arvoinen kuukaudessa - laskelma perustuu Iranin normaaliin myyntihintaan, vaikka pakotteiden vuoksi Iran myy raakaöljyä yleensä alennuksella. Vertailun vuoksi Teheran on pitänyt öljytuotteiden myynnin noin 500 miljoonassa dollarissa kuukaudessa, Reutersin laskelmat osoittavat. Kuvio: Iranin polttoöljyn vienti, tässä Öljynjalostamot ja muut jalostuslaitokset tarvitsevat vettä lähinnä jäähdytykseen. Yhden gallonan bensiinin tuottaminen vaatii 0,61-0,71 gallonaa vettä. Rajallisten vesivarastojen ohjaamiseen maataloudesta teollisuuteen liittyy kuitenkin poliittisia riskejä. Kuivuus ja vesivarojen ehtyminen ovat aiheuttaneet levottomuuksia. Iranin keskisen alueen maanviljelijät osoittivat mieltään täällä useissa kaupungeissa vuonna 2018 veden huonon käytön vuoksi, kun sademäärät putosivat 25 prosenttia keskimääräistä pienemmiksi. Firouzabadissa, sisämaassa maan kuivassa eteläosassa sijaitsevan tehtaan tavoitteena oli tuottaa 1 miljoona tonnia eteeniä vuodessa. Vastaavan kapasiteetin tehtaan lukujen perusteella tämä tuotanto käyttäisi yli 2 miljoonaa tonnia vettä vuodessa. Hallitus, joka on huolissaan maan pohjaveden tason laskusta, haluaa 500 miljoonan dollarin tehtaan siirrettävän rannikolle, jossa voitaisiin käyttää suolanpoistovettä. Paikalliset virkamiehet ja eräs korkea-arvoinen papisto ovat kuitenkin vastustaneet hanketta, ja se on pysähtynyt. Azizollah Hashemizadeh, Firouzabadin perjantairukouksen johtaja, joka raportoi Iranin teokraattisen järjestelmän ylimmälle johtajalle, ajatollah Ali Khameneille, sanoi kesäkuussa, että hanke toisi vaurautta eikä sitä voitaisi siirtää. Vaikka Khameneilla on viimeinen sana valtion asioissa, hänen alapuolellaan on useita rinnakkaisia instituutioita, jotka usein kilpailevat vaikutusvallasta. Esimerkiksi vallankumouskaartilla, joka on Firouzabadin tehtaaseen investoiva taho, on perinteisestä armeijasta erillinen komentorakenne, ja sillä on laajoja teollisia intressejä. Vallankumouskaarti ei vastannut verkkosivujensa kautta lähetettyyn kommenttipyyntöön. Kilpailevien valtakeskusten rakenne luo usein kiduttavan päätöksentekoprosessin ja voi syrjäyttää kaupalliset ja ympäristötekijät. "Ministeriöiden välisessä koordinoinnissa on ongelmia kehityssuunnitelmien suhteen", sanoi Kaveh Madani, Iranin entinen ympäristöasioista vastaava varapresidentti, joka on nykyään vieraileva professori Lontoon Imperial Collegessa, ja lisäsi, että pakotteet ovat ajaneet hallituksen asettamaan työpaikat etusijalle veden ja ympäristönsuojelun sijaan. Firouzabadin tehtaan viivästymisellä on ollut seurannaisvaikutuksia, sillä se on häirinnyt neljää muuta hanketta, joiden tarkoituksena oli käyttää tehtaan etyleenituotantoa, jota käytetään esimerkiksi polyesterihartsien ja liimojen valmistukseen. Myös nämä tuotantolaitokset olisivat lisänneet alueen niukkojen vesivarantojen kuormitusta. "Viivästyminen ei ole hyvä sana. 12 vuoden jälkeen hanke on käytännössä epäonnistunut", sanoi toinen Firouzabadin tehtaan projektipäällikkö, kun Reuters otti häneen yhteyttä. Hän pyysi olla kertomatta henkilöllisyyttään ja sanoi, että ehdotettu uusi rannikkoalue on tyhjä, tasoitettu, mutta mitään ei ole vielä rakennettu. Haasteista huolimatta Iran on lisännyt jalostuskapasiteettia ja ilmoitti helmikuussa, että se on omavarainen bensiinin suhteen. Iranin petrokemian tehtaiden kapasiteetti on noin 65 miljoonaa tonnia tuotteita vuodessa, joista noin 22,5 miljoonaa tonnia viedään. Hallituksen tavoitteena on lisätä tuotantoa 91 miljoonaan tonniin kahdessa vuodessa ja 130 miljoonaan tonniin viidessä vuodessa. Iranin jalostuskapasiteetti on noin 2,23 miljoonaa tynnyriä päivässä, joten se jää alueen johtavan Saudi-Arabian jälkeen. Kuvio: Lähi-idän jalostuskapasiteetit (2018), tässä Social Security Investment Company, valtion elin, jolla on 200 tytäryhtiötä ja merkittäviä energiainvestointeja, nosti esiin alan ongelmia vuoden 2018 raportissa, mukaan lukien pakotteet ja "kuivuus ja veden puute sisämaan jalostamoissa".  Sen mukaan jotkin hankkeet "eivät olleet taloudellisesti toteuttamiskelpoisia, koska ne käynnistettiin työpaikkojen luomiseksi sopimattomiin paikkoihin".  Koillis-Iranissa Khorasan Petrochemical Company on kamppaillut käynnistääkseen lannoitetehtaan, joka tuottaa 660 000 tonnia ureaa käyttäen kaasua raaka-aineena. Hanke on pysähdyksissä viiden vuoden jälkeen, vaikka se on saanut 700 miljoonan dollarin valtiontuen. "Hankkeen vesivaroja ei ole toimitettu, ja ne ovat edelleen epäselviä", kirjoitti Tamin Petroleum and Petrochemical Investment Company (TAPPICO), yksi suurimmista osakkeenomistajista, verkkosivustollaan. Maatalous, joka on Iranin suurin työllistäjä, vastaa noin 90 prosentista Iranin vedenkäytöstä, ja teollisuus käyttää 10 prosenttia. Lisäkysyntä rasittaa kuitenkin Iranin ehtyviä vesivarantoja. YK:n tietojen mukaan Iran käyttää 3,8 miljardia kuutiometriä vettä vuodessa enemmän kuin se korvaa, mikä johtaa pohjaveden pinnan nopeaan laskuun. Jotkin hankkeet etenevät kuitenkin edelleen jopa alueilla, joilla tilanne on akuutti. Shazandin jalostamo Keski-Iranissa joutui poraamaan syviä kaivoja pohjaveden pumppaamiseksi, kertoi valtion uutistoimisto IRNA vuonna 2018, mikä huolestutti ympäristönsuojelijoita ja nielaisi maanviljelijöiden varastot. Kun Shazand Petrochemical Companya pyydettiin kommentoimaan asiaa, se viittasi verkkosivullaan julkaistuun lausuntoon, joka julkaistiin sen jälkeen, kun Reuters oli esittänyt pyynnön: "Vähentääkseen pohjaveden kulutusta yhtiö on suunnitellut käyttävänsä Kamal Salehin padon säiliötä - kun se on täynnä - ja naapurikaupunkien jätevesiä."  Yhtiö kertoi etsivänsä urakoitsijaa veden kierrätyshankkeelleen. Graafinen kuva: Iranin jalostamot, tässä Väite: Iranin janoinen energiateollisuus törmää vesipulaan.</w:t>
      </w:r>
    </w:p>
    <w:p>
      <w:r>
        <w:rPr>
          <w:b/>
        </w:rPr>
        <w:t xml:space="preserve">Tulos</w:t>
      </w:r>
    </w:p>
    <w:p>
      <w:r>
        <w:t xml:space="preserve">Suunnitelmassa rakentaa petrokemian tehdas lähelle Iranin Firouzabadin kaupunkia oli kaikki, mitä yleensä tarvitaan hankkeen käynnistämiseen: maan korkeimman viranomaisen hyväksyntä, vallankumouskaartin rahoitus ja runsaasti kaasun raaka-aineita.</w:t>
      </w:r>
    </w:p>
    <w:p>
      <w:r>
        <w:rPr>
          <w:b/>
        </w:rPr>
        <w:t xml:space="preserve">Esimerkki 2.37</w:t>
      </w:r>
    </w:p>
    <w:p>
      <w:r>
        <w:t xml:space="preserve">Kohta: "Senaattori Joni Ernst, Iowan edustaja, tuomitsi liittovaltion säännön, joka otettiin käyttöön presidentti Barack Obaman hallinnon loppuaikoina. Ernst kertoi yleisölle 27. tammikuuta 2017, että hän ""esittelee maanantaina lakiehdotuksen pysäyttääkseen sen, mitä jotkut ovat kutsuneet 'presidentti Obaman viimeiseksi lahjaksi suunnitellulle vanhempainyhdistykselle'". "" Ernst viittasi Yhdysvaltain kansanterveyspalvelulain X-osastoon, joka kattaa perhesuunnittelun. Hän sanoi, että hänen pyrkimyksensä yhteistyössä edustaja Diane Blackin (R-Tenn) kanssa ""romuttaisi Obaman hallinnon 11. tunnin säännön, joka vahvistaa liittovaltion perhesuunnittelurahoituksen Planned Parenthoodille"". Ihmettelimme, oliko Ernst kuvaillut Obaman hallinnon toimia oikein. Johtopäätöksemme: Ernst osui pääpiirteissään oikeaan. Osasto X:stä Osasto X on, kuten liittovaltion säännössä todetaan, ainoa liittovaltion ohjelma, joka on keskittynyt yksinomaan perhesuunnittelun ja siihen liittyvien ennaltaehkäisevien palvelujen tarjoamiseen. Säännön mukaan vuonna 2015 yli 4 miljoonaa ihmistä sai palveluja yli 3900 X-osaston rahoittaman terveyskeskuksen kautta. Planned Parenthoodin mukaan sen jäsenjärjestöt palvelivat tuona vuonna noin 1,5 miljoonaa potilasta X-osaston puitteissa, mikä on noin kolmannes liittovaltion ohjelman vuotuisesta kokonaismäärästä. Planned Parenthood on herättänyt kritiikkiä abortin vastustajien taholta, koska kiistattomien naisten terveyspalvelujen tarjoamisen lisäksi ryhmä tekee myös abortteja. Lain mukaan Planned Parenthoodin tekemät abortit maksetaan yksityisellä rahalla, ei liittovaltion rahoilla. Abortin vastustajat kuitenkin väittävät, että raha on vaihdettavissa ja että liittovaltio tukee käytännössä merkittävää aborttien tarjoajaa. Suunnitellun vanhemmuuden kannattajat väittävät, että rahavirrat ovat erillisiä ja että liittovaltion dollareiden käytön kieltämisellä suunnitellun vanhemmuuden hyväksi olisi vakavia kielteisiä seurauksia naisten terveydelle, erityisesti köyhien amerikkalaisten keskuudessa. Obaman hallinnon sääntö 7. syyskuuta 2016 terveysministeriö ilmoitti "ehdotetun säännön laatimista koskevasta ilmoituksesta", joka on ensimmäinen vaihe uuden liittovaltion säännön laatimisessa. Ehdotetussa säännössä tehtäisiin selväksi, että päätös rahoittaa organisaatiota X-osaston nojalla ei voi perustua ""muihin syihin kuin sen kykyyn tarjota X-osaston palveluja"". Tämän seurauksena aborttipalvelujen tarjoamista ei voitaisi käyttää X-osaston rahoitusta hakevaa ryhmää vastaan. Kun ilmoitus ehdotetusta sääntelystä julkaistiin, sääntö kävi läpi useita vaadittavia vaiheita, mukaan lukien julkisen lausuntokierroksen. Lopulta HHS päätti viimeistellä säännön vielä Obaman hallinnon aikana, mutta sen jälkeen kun Donald Trump oli voittanut vuoden 2016 presidentinvaalit. HHS saattoi säännön voimaan 18. tammikuuta. Vaikka ehdotus oli muotoiltu laajasti, sen katsottiin laajalti vaikuttavan merkittävästi Planned Parenthoodiin. Molemmat osapuolet olivat siitä pääosin samaa mieltä. Ehdotetun säännösehdotuksen julkaisemisen jälkeen Ernst ja muut lainsäätäjät ilmaisivat HHS:lle välittömästi huolensa sen vaikutuksesta Planned Parenthoodiin. Säännön hyväksymisen jälkeen Planned Parenthoodin puheenjohtaja Cecile Richards totesi lausunnossaan, että "presidentti Obama on vahvistanut perintöään naisten terveyden puolustajana. Tämä sääntö suojaa syntyvyyden valvontaa, syöpäseulontoja, (sukupuoliteitse tarttuvien infektioiden) testausta ja hoitoa sekä muuta terveydenhuoltoa miljoonille ihmisille.""" Ernstin kuvauksen arvioiminen Kuinka hyvin Ernstin luonnehdinta siis pitää paikkansa? Tarkastelemme hänen lausuntoaan lause lauseelta. - "11. tunnin sääntö." Vaikka kaikkia asiaankuuluvia menettelyjä noudatettiin säännön muotoilussa, lopullinen sääntö toteutui asiantuntijoiden mukaan nopeammin kuin monet liittovaltion säännöt. "Sääntöä ehdotettiin syyskuussa ja se saatiin valmiiksi joulukuussa", sanoi Columbian oikeustieteellisen korkeakoulun professori Gillian Metzger. ""Käytännössä se on aika nopea aikataulu.""" Ja tietysti asettamalla voimaantulopäiväksi 18. tammikuuta 2017 se tuli voimaan Obaman hallinnon viimeisten 48 tunnin aikana. Kaiken kaikkiaan Ernstillä on vahvat perusteet kutsua sitä "11. hetken" säännöksi. - ""Vankistaa liittovaltion perhesuunnittelurahoituksen."" Asiantuntijat kertoivat PolitiFactille, että Obaman sääntövalmistelu teki politiikasta vaikeammin kumottavan, vaikka joko kongressi tai Trumpin HHS-ministeriö voisi ryhtyä toimiin sen toteuttamiseksi. ""En kiisteltäisi 'juurtumisen' käytöstä tässä yhteydessä"", sanoi Bostonin yliopiston oikeustieteen professori Gary S. Lawson. ""Sääntöjä ei ole niin helppo muuttaa. On tietysti olemassa eri asteisia vaikeuksia, jotka riippuvat muutoksen edellyttämistä menettelyistä, mutta jos joku haluaa soveltaa termiä viraston aineelliseen sääntöön, antaisin hänen tehdä sen.""" Metzger oli samaa mieltä. ""Käytännössä säännön kumoaminen vaatii virastolta resursseja ja aikaa, ja todennäköisesti asiasta nostettaisiin kanne tuomioistuimessa ja olisi mahdollista, että tuomioistuin kumoaisi kumoamisen mielivaltaisena."" - ""Planned Parenthoodin puolesta."" Kuten aiemmin totesimme, aborttikeskustelun molemmat osapuolet yhdistivät julkisesti säännön Planned Parenthoodiin. Tästä huolimatta sääntö ei kohdistunut yksinomaan Planned Parenthoodiin. Itse säännössä ei mainita järjestöä nimeltä, vaikka oheismateriaalissa ryhmä mainitaankin erikseen julkisia kommentteja yhteenvetona käsittelevässä kysymys-vastaus-osiossa. "Vaikka Planned Parenthood saattaa olla yksi hakijoista, joihin sääntö vaikuttaa, se on itse asiassa kirjoitettu neutraalisti", sanoi Jeffrey S. Lubbers, American Universityn oikeustieteen professori. Päätöksemme Ernst sanoi, että Obaman hallinto antoi ""11. tunnin säännön, joka vahvistaa liittovaltion perhesuunnittelurahoituksen Planned Parenthoodille"". Sanan ""vakiinnuttaa"" käyttäminen saattaa olla lievää liioittelua, sillä on olemassa keinoja kumota sääntö muutamassa kuukaudessa, ja on huomattava, että sääntö vaikuttaisi moniin muihinkin terveydenhuollon tarjoajiin, ei vain Planned Parenthoodiin, Silti on vaikea väittää, ettei kyseessä olisi ollut 11. tunnin sääntö, ja yleisesti ottaen katsomme Ernstin luonnehtineen melko tarkasti sitä, mitä Obaman hallinto teki."" Väite: "Obaman hallinto antoi ""11. tunnin säännön, joka vahvistaa liittovaltion perhesuunnittelurahoituksen Planned Parenthoodille.""</w:t>
      </w:r>
    </w:p>
    <w:p>
      <w:r>
        <w:rPr>
          <w:b/>
        </w:rPr>
        <w:t xml:space="preserve">Tulos</w:t>
      </w:r>
    </w:p>
    <w:p>
      <w:r>
        <w:t xml:space="preserve">"Ernst sanoi, että Obaman hallinto antoi "11. tunnin säännön, joka vahvistaa liittovaltion perhesuunnittelurahoituksen Planned Parenthoodille.""" Sanan ""vakiinnuttaa"" käyttäminen saattaa olla lievää liioittelua, koska on olemassa keinoja kumota sääntö muutamassa kuukaudessa, ja on huomattava, että sääntö vaikuttaisi moniin muihin terveydenhuollon tarjoajiin, ei vain Planned Parenthoodiin." Silti on vaikea väittää, ettei kyseessä olisi ollut 11. tunnin sääntö, ja yleisesti ottaen katsomme Ernstin luonnehtineen melko tarkasti sitä, mitä Obaman hallinto teki.""</w:t>
      </w:r>
    </w:p>
    <w:p>
      <w:r>
        <w:rPr>
          <w:b/>
        </w:rPr>
        <w:t xml:space="preserve">Esimerkki 2.38</w:t>
      </w:r>
    </w:p>
    <w:p>
      <w:r>
        <w:t xml:space="preserve">Kohta: Tri-County Health Department sanoi torstaina, että preeriakoirien koloja ruiskutetaan hyönteismyrkyllä kirppujen tappamiseksi, jotka voivat levittää taudin jyrsijöihin, ihmisiin ja lemmikkieläimiin. Terveysosaston mukaan Rocky Mountain Arsenal National Wildlife Refuge ja Prairie Gateway Open Space ovat tilapäisesti suljettuina. Osaston mukaan pysäköinti Dick's Sporting Goods Parkissa, jossa Colorado Rapids pelaa, on rajoitettu asfalttipaikoille, ja lauantain ottelun jälkeen suunniteltua ilotulitusnäytöstä on lykätty. Tri-Countyn terveysjohtaja, tohtori John M. Douglas Jr. sanoo, että rutto on yleinen Coloradon preeriakoirayhdyskunnissa, ja sitä voidaan hallita turvallisesti hyönteismyrkyillä. Väite: Commerce Cityn preeriakoirilla todettu rutto.</w:t>
      </w:r>
    </w:p>
    <w:p>
      <w:r>
        <w:rPr>
          <w:b/>
        </w:rPr>
        <w:t xml:space="preserve">Tulos</w:t>
      </w:r>
    </w:p>
    <w:p>
      <w:r>
        <w:t xml:space="preserve">Preeriakoirilla on todettu ruttoa useissa paikoissa Denverin esikaupunkialueella Commerce Cityssä, minkä vuoksi viranomaiset ovat sulkeneet joitakin puistoja ja ryhtyneet muihin varotoimiin.</w:t>
      </w:r>
    </w:p>
    <w:p>
      <w:r>
        <w:rPr>
          <w:b/>
        </w:rPr>
        <w:t xml:space="preserve">Esimerkki 2.39</w:t>
      </w:r>
    </w:p>
    <w:p>
      <w:r>
        <w:t xml:space="preserve">Kohta: Indonesia vahvisti 40 uutta kuolonuhria, ja sen kuolonuhrien määrä on lähes puolet Kaakkois-Aasian yli 590 kuolemantapauksesta. Alueella on raportoitu yli 16 500 tapausta. Indonesian terveysministeriön virkamies Achmad Yurianto sanoi, että maassa on rekisteröity 337 uutta tartuntaa, mikä on myös uusi päivittäinen ennätys, ja että tartuntojen kokonaismäärä on nyt 3 293. Terveydenhuoltoalan asiantuntijoiden mukaan Indonesiaa uhkaa tapausten lisääntyminen sen jälkeen, kun hallituksen hidas reagointi peitti taudin laajuuden Kaakkois-Aasian suurimmassa maassa. Indonesia on ottanut käyttöön "laajamittaisia sosiaalisia rajoituksia", mutta presidentti Joko Widodo on vastustanut naapurimaiden määräämiä tiukkoja sulkutoimia ja antanut vain Jakartan kaltaisille alueille, joilla tapaukset ovat lisääntyneet, enemmän valtuuksia kriisin torjumiseksi. Indonesian yliopiston tutkijat ovat ennustaneet, että toukokuuhun mennessä voi olla 140 000 kuolemantapausta ja 1,5 miljoonaa tapausta ilman tiukempia liikkumisen ja kokoontumisen rajoituksia. Indonesia on lisännyt testien määrää 16 511:een keskiviikkoon mennessä, mutta yli 260 miljoonan asukkaan maassa testien määrä on yksi maailman alhaisimmista. Naapurimaa Malesia, jossa on vain 32 miljoonaa asukasta, on tehnyt 69 675 testiä. Lisäksi pelätään yhä enemmän, että tauti voi levitä koko saaristoon muslimien ramadanin juhlapäivän vuoksi vuosittain kotikyliin suuntautuvan maastamuuton aikana.Widodo on sanonut, että hallitus aikoo antaa apua köyhemmille perheille, erityisesti Jakartassa, saadakseen heidät pysymään paikoillaan, mutta hän on torjunut kehotukset kieltää "mudik", kuten juhlapäivää kutsutaan, kokonaan. Malesia raportoi torstaina 109 uutta tartuntaa, mikä on toiseksi alhaisin päivittäinen lisäys sen jälkeen, kun osittainen lukitus määrättiin 18. maaliskuuta. Tiedot tulevat päivää ennen mahdollisia ministerikeskusteluja siitä, jatketaanko matkustuskieltoja ja muita kuin välttämättömiä liiketoimia koskevia rajoituksia 14. huhtikuuta jälkeen. Maassa on tähän mennessä kirjattu 4 228 tartuntaa - Kaakkois-Aasian korkein luku - ja 67 kuolemantapausta. Hallituksen virkamiehet ovat kuitenkin sanoneet, että rajoitukset ovat tuottaneet tulosta. "Olemme onnistuneet hyvin", terveysministeriön pääjohtaja Noor Hisham Abdullah sanoi lehdistötilaisuudessa. "Meillä on pieni mahdollisuus. Jos toimimme oikein, voimme ehkä estää muissa maissa havaitun lisääntymisen." Väite: Indonesia raportoi suurimmasta koronaviruskuolemien kasvusta Malesian trendin parantuessa.</w:t>
      </w:r>
    </w:p>
    <w:p>
      <w:r>
        <w:rPr>
          <w:b/>
        </w:rPr>
        <w:t xml:space="preserve">Tulos</w:t>
      </w:r>
    </w:p>
    <w:p>
      <w:r>
        <w:t xml:space="preserve">Indonesia raportoi torstaina suurimmasta päivittäisestä koronaviruskuolemantapausten määrästä, mikä nostaa vahvistettujen kuolemantapausten kokonaismäärän 280:een maailman neljänneksi väkirikkaimmassa maassa, mikä on korkein kuolleiden määrä Aasiassa Kiinan ulkopuolella, jossa virus ilmaantui ensimmäisen kerran.</w:t>
      </w:r>
    </w:p>
    <w:p>
      <w:r>
        <w:rPr>
          <w:b/>
        </w:rPr>
        <w:t xml:space="preserve">Esimerkki 2.40</w:t>
      </w:r>
    </w:p>
    <w:p>
      <w:r>
        <w:t xml:space="preserve">Kohta: Sununu antaa hyväksyntänsä. Työryhmä suositteli yksimielisesti, että hotellien kapasiteetti rajoitettaisiin puoleen, vaikka rajoitus ei koskisi motelleja, joissa on ulkoilmayhteys huoneisiin, eikä majataloja ja aamiaismajoituksia, joissa on enintään 10 huonetta. Henkilökunnalta vaadittaisiin kasvonsuojaimia, ja niitä suositellaan myös vieraille, joilta kysyttäisiin sisäänkirjautumisen yhteydessä mahdollisesta altistumisesta koronavirukselle. Majoitusliikkeille suositellaan avaamista uudelleen 22. toukokuuta, mutta muiden alojen tavoitepäivämääriä ei ole mainittu. Nähtävyyksien osalta ohjeet kattavat "virkistys- ja luontoympäristöissä" tapahtuvan toiminnan, mukaan lukien pyöräily, kanootti- ja kajakkivuokraus, minigolf, ajoradat, ampumaradat ja kilparadat. Ohjeeseen sisältyvät myös pienryhmäretket, kuten Lost River Gorgen ja Polar Cavesin retket, mutta työryhmän jäsenten mukaan huvipuistoja, vesipuistoja ja sisätiloissa olevia nähtävyyksiä käsitellään myöhemmin. Ulkona sijaitsevien nähtävyyksien kapasiteetti rajoitettaisiin puoleen niiden kapasiteetista tai siihen määrään, joka mahtuu sosiaalista etäisyyttä koskeviin ohjeisiin, riippuen siitä, kumpi on pienempi. Vaatimus koskisi myös kuntosaleja ja kuntoklubeja, joita kiellettäisiin myös ottamasta osavaltion ulkopuolisia asukkaita uusiksi jäseniksi. Republikaanikuvernöörin kotiinjäämismääräystä on jatkettu 31. toukokuuta asti, mutta jotkin yritykset, kuten vähittäiskaupat, kampaamot ja golfkentät, saivat avata ovensa uudelleen tällä viikolla. Ravintolat saavat aloittaa ulkona syömisen 18. toukokuuta. Muita pandemiaan liittyviä tapahtumia: ___ PAKOLLISET NAAMARIT? New Hampshiren kaupungissa lähellä Massachusettsin rajaa viranomaiset harkitsevat kasvonaamareiden vaatimista julkisissa sisätiloissa. Salemin ehdotuksen mukaan kaikkien yli 2-vuotiaiden olisi käytettävä jonkinlaista kasvosuojusta, tai he joutuisivat maksamaan jopa 200 dollarin sakon. Kaupunginhallitus keskusteli asiasta virtuaalikokouksessa maanantaina, mutta ei äänestänyt siitä. Ehdotuksen laatinut kaupunginvaltuutettu Jim Keller sanoi, että päähuolenaiheena on suojella asukkaita vierailijoilta Massachusettsista, jossa taudinpurkaus on pahempi, WMUR-TV kertoi. Jotkut soittajat olivat eri mieltä ja pitivät sakkoa liian suurena. Massachusettsissa asukkaiden on käytettävä kasvosuojuksia julkisesti tai heitä uhkaa jopa 300 dollarin sakko. ___ LUVUT Maanantaihin mennessä New Hampshiressä 3 239 ihmistä oli testattu positiivisesti viruksen varalta, mikä merkitsee 81:n lisäystä edelliseen päivään verrattuna. Osavaltiossa on ollut ainakin 142 koronavirukseen liittyvää kuolemantapausta. Virus aiheuttaa useimmille ihmisille lieviä tai kohtalaisia oireita, kuten kuumetta ja yskää, jotka häviävät kahdessa tai kolmessa viikossa. Joillekin, erityisesti vanhemmille aikuisille ja heikkokuntoisille, se voi aiheuttaa vakavampia sairauksia, kuten keuhkokuumetta, tai kuoleman. ___ Associated Pressin kirjoittaja Kathy McCormack osallistui tähän raporttiin. Vaatimus: Säännöt hotellien, kuntosaleiden ja nähtävyyksien uudelleen avaamista varten muotoutuvat.</w:t>
      </w:r>
    </w:p>
    <w:p>
      <w:r>
        <w:rPr>
          <w:b/>
        </w:rPr>
        <w:t xml:space="preserve">Tulos</w:t>
      </w:r>
    </w:p>
    <w:p>
      <w:r>
        <w:t xml:space="preserve">Paneeli, jonka tehtävänä on avata New Hampshiren talous uudelleen koronaviruspandemian uhan hellittäessä, hyväksyi tiistaina ehdotuksia seitsemälle alalle, muun muassa majoitustoimintaan, ulkoilmanähtävyyksiin ja kuntosaleihin.</w:t>
      </w:r>
    </w:p>
    <w:p>
      <w:r>
        <w:rPr>
          <w:b/>
        </w:rPr>
        <w:t xml:space="preserve">Esimerkki 2.41</w:t>
      </w:r>
    </w:p>
    <w:p>
      <w:r>
        <w:t xml:space="preserve">Kohta: Kaliforniasta tulee ensimmäinen osavaltio, joka vaatii uusiin koteihin aurinkopaneelien asentamista, mikä Kalifornian energiakomission mukaan voisi lisätä uuden kodin hintaa noin 9 500 dollarilla. Toinen uusi laki kuitenkin vapauttaa kotiomistajat, jotka joutuvat rakentamaan talonsa uudelleen maastopalon tai muun luonnonkatastrofin vuoksi. - Osavaltio keskeyttää tilapäisesti pitkän ympäristöarviointiprosessinsa Camp Fire -maastopalon vuonna 2018 aiheuttamilla alueilla, jotta asuntojen jälleenrakentaminen nopeutuisi sen jälkeen, kun osavaltion tuhoisimmassa maastopalossa yli 50 000 ihmistä joutui jättämään kotinsa. Laki ei kuitenkaan koske Chicon kaupunkia, koska pormestari ja suurin osa kaupunginvaltuustosta vastustivat sitä. - Osavaltion yksiköt voivat luopua valtion lupamaksuista tai alentaa niitä yrityksille, jotka joutuvat vaikeuksiin ja joutuvat siirtymään muualle maastopalojen ja muiden hätätilanteiden jälkeen. - Hoitajat voivat joutua kärsimään ankarampia siviilirangaistuksia, jos he hylkäävät vanhuksia maastopalojen kaltaisissa katastrofeissa. Laki on vastaus vanhusten hylkäämiseen kahdessa Santa Rosan hoivakeskuksessa maastopalojen aikana vuonna 2017. ___ ELÄINTEN HYVINVOINTI - Kaliforniasta tulee ensimmäinen osavaltio, joka kieltää turkiseläinten kaupallisen tai vapaa-ajan pyynnin. Eläinten pyydystäminen muihin tarkoituksiin, kuten tuholaistorjuntaan ja kansanterveyteen, on edelleen laillista. - Kalifornia on myös ensimmäinen osavaltio, joka kieltää kosmetiikkayrityksiä myymästä Kaliforniassa tuotteita, jos niitä on testattu eläimillä. - Kaliforniasta tulee Havaijin ja New Jerseyn jälkeen kolmas osavaltio, joka kieltää useimmat sirkuseläimet, kuten karhut, tiikerit, norsut ja apinat. Laki vapauttaa rodeot, eikä se koske kotieläiminä pidettyjä koiria, kissoja ja hevosia. - Kaliforniassa on kiellettyä metsästää, pyydystää tai tappaa ilveksiä vuoteen 2025 asti, jolloin osavaltio voi alkaa myöntää rajoitettuja lupia osana ilveksen hoitosuunnitelmaa. - Kalifornian kielto tuoda maahan ja myydä alligaattori- ja krokotiilituotteita tulee voimaan, vaikka Louisianan osavaltio on haastanut kanteella kiellon estämiseksi. - Kaliforniasta tulee viimeisin osavaltio, joka sallii maanteillä tapettujen peurojen, hirvien, pronghorn-antilooppien ja villisikojen mahdollisen käytön. Villieläinten vartijat varoittavat kuitenkin, että tien päällä tapettujen eläinten kerääminen on edelleen laitonta, koska osavaltion lupa- ja seurantaohjelmaa ei ole vielä otettu käyttöön. - Sikari- ja savukeromun polttaminen tai hävittäminen Kalifornian osavaltion puistoissa ja rannoilla on laitonta. Laki kattaa perinteiset savukkeet ja sähkötupakointilaitteet, mutta tupakointi on edelleen sallittua pysäköintialueilla. Kannattajien mukaan laki tarjoaa terveellisemmän ympäristön ihmisille, kaloille ja villieläimille. ___ RIKOSOIKEUS - Kalifornia on ensimmäinen osavaltio, joka kieltää terveydenhuolto- ja hammashoitomaksut kaikilta vangeilta. Kaliforniassa on yksi niistä yhdeksästä osavaltion vankilajärjestelmästä, jotka ovat jo kieltäneet maksut, mutta American Civil Liberties Unionin mukaan Kalifornia on ensimmäinen, joka poistaa käytännön myös piirikuntien vankiloista. - New Hampshiren ja Oregonin jälkeen poliisit eivät saa käyttää kasvojentunnistusohjelmia kehossaan olevissa kameroissa kolmeen vuoteen. - Väkivaltarikoksen uhreilla on aiemmasta kolmesta vuodesta seitsemän vuotta aikaa hakea korvauksia. - Lainvalvontaviranomaisten on toimitettava raiskauspakkaukset testattavaksi 20 päivän kuluessa. - Perheväkivaltarikosten vanhentumisaika pitenee kolmesta vuodesta viiteen vuoteen. - Useimmat rikostuomion saaneet voivat toimia valamiehistön jäseninä. - Osavaltio poistaa kaksi pakollista rangaistusta: pakollisen vähimmäisrangaistuksen tietyistä huumausainerikoksista ja automaattisen yhden vuoden lisäyksen jokaisesta aiemmasta rikoksesta tuomitusta vankila- tai vankeusrangaistuksesta. Viranomaiset arvioivat, että jälkimmäinen muutos voi vaikuttaa noin 10 000 nykyiseen vankiin. - Seksuaalisesti väkivaltaisesta rikoksesta tuomittujen vankien on läpäistävä riskinarviointi ennen ehdonalaiseen vapauteen pääsyä koskevaa kuulemista. - Useimmat alle 12-vuotiaat lapset on vapautettava vanhemmilleen sen sijaan, että heitä syytettäisiin, jos he joutuvat lainvalvontaviranomaisten tietoon. - Alle 21-vuotiaat eivät voi enää ostaa puoliautomaattisia tuliaseita, joita käytettiin Powayn synagogassa ja Gilroyn ruokafestivaaleilla tänä vuonna tapahtuneissa ammuskeluissa. Aikuiset saavat myydä näitä kivääreitä vain yhden kerran kuukaudessa 1. heinäkuuta alkaen. ___ LIIKETOIMINTA - Uudenvuodenpäivä on määräaika, johon mennessä julkisessa omistuksessa olevien kalifornialaisten yhtiöiden on lisättävä vähintään yksi nainen johtokuntaansa, vaikka toimeksiantoa ollaan haastamassa oikeudessa. - Työnantajia kielletään käyttämästä "ei uudelleen palkkaamista" -lausekkeita työntekijöille, jotka ovat sopineet seksuaalisen häirinnän, syrjinnän tai muun työriidan. Kannattajat sanovat, että lausekkeet rankaisevat uhreja, kun taas syylliset voivat jäädä töihin. - Kalifornian vähimmäispalkka nousee 13 dollariin tunnilta työnantajilla, joilla on yli 26 työntekijää, ja 12 dollariin työnantajilla, joilla on enintään 26 työntekijää. Vuosittaiset korotukset jatkuvat, kunnes kaikkien työnantajien tuntipalkka on 15 dollaria vuonna 2023. - Työnantajia kielletään pakottamasta työntekijöitä tekemään sovittelusopimuksia työsuhteen ehtona. Kannattajat sanovat, että oikeuksista luopuminen, mukaan lukien mahdollisuus nostaa kanne, voi tehdä työntekijät alttiimmiksi häirinnälle ja syrjinnälle. - Kaliforniassa rajoitetaan 2 500-9 999 dollarin suuruisten kulutusluottojen korot 36 prosenttiyksikköä korkeammiksi kuin Yhdysvaltain keskuspankin asettama pääkorko. Kuluttajaryhmien mukaan jotkut lainayhtiöt perivät jopa 225 prosentin korkoja. - Paikallishallinnot voivat perustaa omia pankkejaan käsittelemään veronmaksajien rahoja, joita kannattajien mukaan voitaisiin käyttää esimerkiksi kohtuuhintaiseen asumiseen ja infrastruktuuriin. Kalifornian pankkiiriliitto pelkää, että ne voisivat olla epäreilua kilpailua kunnallisille pankeille. - Korkeakoulujen on ilmoitettava, suosivatko ne lahjoittajiin tai entisiin opiskelijoihin liittyviä opiskelijoita. Lain tarkoituksena on lisätä tasapuolisuutta korkeakoulujen sisäänpääsyissä valtakunnallisen sisäänpääsyskandaalin jälkeen. ___ TERVEYDENHUOLTO - Kalifornia alkaa verottaa ihmisiä, jotka kieltäytyvät ostamasta sairausvakuutusta. Nelihenkinen perhe maksaisi vähintään 2 000 dollaria. Verotulot, joiden suuruudeksi on arvioitu 300-400 miljoonaa dollaria, käytetään siihen, että keskituloiset saavat alennuksia kuukausittaisista sairausvakuutusmaksuistaan. - Kalifornia tarjoaa sairausvakuutuksen 25-vuotiaille ja sitä nuoremmille pienituloisille maahanmuuttajille, jotka asuvat Yhdysvalloissa laittomasti. Sen odotetaan maksavan 98 miljoonaa dollaria ja kattavan noin 100 000 ihmistä. Kalifornia tarjoaa jo nyt sairausvakuutuksen laittomasti Yhdysvalloissa asuville lapsille. - Medicaid-ohjelmaan kuuluvat aikuiset saavat vakuutusturvan silmälaseja varten, mikä palauttaa suuren laman aikana leikatun etuuden. Lapset ovat jo oikeutettuja tähän etuuteen. ___ SUKUPUOLI - Koulupiirien on pyynnöstä päivitettävä entisten oppilaiden tutkintotodistukset, GED-todistukset tai opintosuoritusotteet siten, että niissä näkyy tutkinnon suorittaneiden valitsema nimi ja sukupuoli. Lain tarkoituksena on auttaa erityisesti transsukupuolisia valmistuneita tai niitä, joiden opiskelutiedot eivät vastaa heidän laillista nimeään. - Heteroseksuaaliset pariskunnat voivat rekisteröityä aviopuolisoiksi avioliiton vaihtoehtona. Kalifornian 20 vuotta vanha parisuhdelaki koski aiemmin vain samaa sukupuolta olevia pareja, jotka eivät tuolloin voineet mennä naimisiin. Väite: Kalifornian uudet lait auttavat eläimiä, tulipalon uhreja ja maahanmuuttajia.</w:t>
      </w:r>
    </w:p>
    <w:p>
      <w:r>
        <w:rPr>
          <w:b/>
        </w:rPr>
        <w:t xml:space="preserve">Tulos</w:t>
      </w:r>
    </w:p>
    <w:p>
      <w:r>
        <w:t xml:space="preserve">Uuden vuoden alussa astuu voimaan satoja uusia Kalifornian lakeja, mukaan lukien toimenpiteitä, jotka johtuvat osavaltiota koetelleista tuhoisista maastopaloista. Muut koskevat eläinten oikeuksia, rikosoikeutta, yrityksiä ja terveydenhuoltoa. Niiden joukossa on mm:</w:t>
      </w:r>
    </w:p>
    <w:p>
      <w:r>
        <w:rPr>
          <w:b/>
        </w:rPr>
        <w:t xml:space="preserve">Esimerkki 2.42</w:t>
      </w:r>
    </w:p>
    <w:p>
      <w:r>
        <w:t xml:space="preserve">Kohta: KOAT-TV:n mukaan asianajaja ja demokraattinen osavaltion senaattori Jacob Candelaria jätti äskettäin osavaltion käräjäoikeuteen kanteen Joe Montanon puolesta, jonka mukaan viranomaiset takavarikoivat äskettäin hänen lääkekannabiksensa. Oikeuden asiakirjojen mukaan vankeinhoitoviranomaiset tekivät kotietsinnän Montanon kotiin, kun hän oli kotiarestissa, löysivät marihuanan ja panivat hänet rangaistukseksi kuukaudeksi vankilaan. Vetoomuksessa pyydetään tuomaria määräämään vankila sallimaan hänen pitää hallussaan ja käyttää lääkemarihuanaansa. Osavaltion lainsäätäjät hyväksyivät viime vuonna toimenpiteen, jonka mukaan kotiarestissa olevat henkilöt voivat käyttää lääkemarihuanaa. Metropolitan Detention Centerin vankeinhoitolaitoksen päällikkö Ralph Fernadez sanoi lausunnossaan, että Community Custody Program -ohjelman vangit katsotaan olevan vankilassa, ja lääkemarihuanan käyttö on kielletty vankeinhoitolaitoksessa. Väite: Kotiarestissa oleva uusimeksikolainen mies haastaa oikeuteen saadakseen käyttää lääkemarihuanaa.</w:t>
      </w:r>
    </w:p>
    <w:p>
      <w:r>
        <w:rPr>
          <w:b/>
        </w:rPr>
        <w:t xml:space="preserve">Tulos</w:t>
      </w:r>
    </w:p>
    <w:p>
      <w:r>
        <w:t xml:space="preserve">New Mexicossa rattijuopumuksesta kotiarestia suorittava mies haastaa oikeuteen saadakseen käyttää lääkemarihuanaa.</w:t>
      </w:r>
    </w:p>
    <w:p>
      <w:r>
        <w:rPr>
          <w:b/>
        </w:rPr>
        <w:t xml:space="preserve">Esimerkki 2.43</w:t>
      </w:r>
    </w:p>
    <w:p>
      <w:r>
        <w:t xml:space="preserve">Kohta: Grand Princess -risteilyaluksen vieraat, kuten Kathleen Reid, eivät voineet tehdä muuta kuin miettiä, että he joutuisivat olemaan pitkään eristyksissä merellä tai jopa pahempaa. "Ensimmäinen reaktioni oli: 'Voi paska. Joudumme karanteeniin ja ehkä sairastumme", 67-vuotias Reid, eläkeläinen Granburystä, Texasista, sanoi. "Emme tiedä, mitä on tapahtumassa, joten olemme vain ikään kuin limbossa odottamassa."  Reid, joka puhui Reutersille matkapuhelimitse torstaina, oli yksi niistä noin 2 300 matkustajasta, jotka jäivät noin 1 100 miehistön jäsenen kanssa jumiin Grand Princess -alukselle, joka oli joutokäynnillä Kalifornian rannikon edustalla päivä sen jälkeen, kun laivalta oli evätty pääsy kotisatamaansa San Franciscoon. Grand Princessin omistaa maailman suurimman risteilyoperaattorin Carnival Corp:n yksikkö, kuten Diamond Princessin, joka oli karanteenissa Japanin edustalla viime kuussa. Asiantuntijat ovat arvostelleet Japanin byrokraattien menettelyä karanteenissa, sillä lopulta noin 700 ihmistä sai tartunnan ja kuusi kuoli, mikä oli tuolloin suurin koronavirustapausten keskittymä Kiinan ulkopuolella. Kalifornian kuvernööri Gavin Newsom vaati, että Grand Princess -aluksen on pysyttävä merellä, kunnes matkustajat ja miehistö, jotka valittivat flunssan kaltaisia oireita 15 päivän edestakaisen Havaiji-risteilyn aikana, voidaan testata mahdollisen koronavirustartunnan varalta. Torstaina Yhdysvaltain rannikkovartiosto lennätti helikopterilla laivalle erän diagnoosipakkauksia, ja kansanterveysviranomaiset ilmoittivat, että kerätyt näytteet lennätetään takaisin San Franciscon lahden alueen osavaltion laboratorioon testattavaksi. Tuloksia odotettiin noin 24 tunnin kuluessa, sanoi Mary Ellen Carroll, kaupungin hätätilaministeriön johtaja. Osavaltion ja paikalliset viranomaiset toimivat sen jälkeen, kun he olivat saaneet tietää, että 35 ihmistä laivalla oli sairastunut ja että kaksi matkustajaa, jotka olivat matkustaneet samalla laivalla viime kuussa San Franciscon ja Meksikon välisellä matkalla, olivat myöhemmin saaneet positiivisen testituloksen koronaviruksesta. Toinen heistä, iäkäs mies Placerin piirikunnasta Sacramenton läheltä, kuoli tällä viikolla, mikä on ensimmäinen dokumentoitu koronaviruksen aiheuttama kuolemantapaus Kaliforniassa. Newsom kuvaili toista, Bayn alueelta kotoisin olevaa henkilöä vakavasti sairaaksi. Terveysviranomaisten mukaan molemmat henkilöt saivat viruksen todennäköisesti ollessaan valtamerilaivalla. Princess-risteilijäyhtiö kertoi, että Grand Princess -risteilyaluksen Havaijin-matkan alle 100 matkustajaa ja miehistön jäsentä on tunnistettu testejä varten, mukaan lukien sairastuneet.  Testejä tehdään myös kymmenille Meksikon matkalta jääneille matkustajille, jotka jäivät laivalle Havaijin matkan ajaksi, sekä "vieraille, jotka ovat parhaillaan hoidossa hengityselinsairauden vuoksi", risteilyvarustamo sanoi lausunnossaan. Heidät pidetään karanteenissa laivalla, kunnes lääkintähenkilökunta antaa heille luvan. Yhdysvaltain tautien valvonta- ja ehkäisykeskuksen (CDC) asiantuntijat työskentelivät paikallisten terveysviranomaisten ja rannikkovartioston kanssa koordinoidakseen operaatiota. He pyrkivät myös ottamaan yhteyttä noin 2 500 matkustajaan, jotka nousivat maihin San Franciscossa 21. helmikuuta Meksikon risteilyn jälkeen. Yksi heistä, kanadalainen nainen Albertan maakunnasta, testattiin positiivisesti virukselle tällä viikolla, kertoivat sikäläiset terveysviranomaiset. Princess Cruises on peruuttanut Grand Princess Hawaii -matkansa seuraavan aikataulun mukaisen lähdön San Franciscosta, joka oli tarkoitus tehdä 7. maaliskuuta. Nykyisen risteilyn matkustajat joutuivat puolestaan tyytymään nopeasti supistuvaan huvitteluvalikoimaan. Koska he olivat jo menettäneet pääsyn moniin laivan suosikkinähtävyyksiin - baariin, kasinoon, kauppoihin, ruokabuffetiin ja kuntosalille - vieraita kehotettiin myös pitämään "sosiaalista etäisyyttä" ja pyrkimään pysymään vähintään kahden metrin päässä vieraista ihmisistä laivalla, yhtiö kertoi. Torstaina puoliltapäivin heitä pyydettiin rajoittumaan hyttiinsä toistaiseksi. Oli epäselvää, mitä tapahtuisi, jos joku laivalla nyt olevista henkilöistä saisi positiivisen testituloksen hengitystieviruksesta, johon on sairastunut yli 95 000 ihmistä maailmanlaajuisesti, suurin osa heistä Kiinassa, josta epidemia on peräisin. "Kun saamme testitulokset, CDC ja osavaltio määrittelevät sopivimman paikan, jossa laiva voi kiinnittyä, ja paikan on taattava ympäröivän yhteisön sekä matkustajien ja miehistön turvallisuus", Carroll kertoi toimittajille torstaina. Hän sanoi, että alus saatetaan ohjata muuhun saapumispaikkaan kuin San Franciscoon. Miehensä kanssa matkustava Reid sanoi, että laivan kapteeni piti matkustajat ajan tasalla koko päivän ajan parin tunnin välein annettavilla ilmoituksilla ja että muut vieraat näyttivät suhtautuvan epävarmuuteen pääosin rauhallisesti. "Ihmiset ovat varmasti hieman levottomia, mutta kukaan ei ole vielä tullut hulluksi", Reid sanoi ja lisäsi, ettei hän ollut nähnyt selviä merkkejä siitä, että joku olisi sairastunut. "Käsien pesu on iso asia", hän sanoi, mutta "kukaan ei kävele aivastellen tai yskien". Väite: Risteilyaluksen matkustajat "limbossa" San Franciscon edustalla odottamassa koronavirustestejä.</w:t>
      </w:r>
    </w:p>
    <w:p>
      <w:r>
        <w:rPr>
          <w:b/>
        </w:rPr>
        <w:t xml:space="preserve">Tulos</w:t>
      </w:r>
    </w:p>
    <w:p>
      <w:r>
        <w:t xml:space="preserve">Ensin ruokabuffet suljettiin, kun hansikkaat kädessä oleva henkilökunta pyyhki jokaista näkyvää pintaa. Sitten valtamerialuksen kuntosali, baari, kasino ja putiikit suljettiin, ja matkustajia kehotettiin pysymään omissa oloissaan. Lopuksi heidät suljettiin hytteihinsä.</w:t>
      </w:r>
    </w:p>
    <w:p>
      <w:r>
        <w:rPr>
          <w:b/>
        </w:rPr>
        <w:t xml:space="preserve">Esimerkki 2.44</w:t>
      </w:r>
    </w:p>
    <w:p>
      <w:r>
        <w:t xml:space="preserve">Kohta: Tutkijat sanoivat, että tällaista testiä voitaisiin aluksi käyttää potilaiden valitsemiseen kliinisiin kokeellisiin hoitoihin, joita kehitetään Alzheimerin taudin etenemisen pysäyttämiseksi, ja se voi jonain päivänä siirtyä rutiinikäyttöön lääkärien klinikoilla. "Alzheimerin tauti alkaa vaikuttaa aivoihin vuosia ennen kuin potilaat saavat diagnoosin (ja) monet lääketutkimuksemme epäonnistuvat, koska kun potilaille annetaan lääkkeitä, aivot ovat jo liian pahasti vaurioituneet", sanoi Simon Lovestone Oxfordin yliopistosta, joka johti tätä työtä Lontoon King's Collegesta. "Yksinkertainen verikoe voisi auttaa meitä tunnistamaan potilaat paljon varhaisemmassa vaiheessa, jotta he voisivat osallistua uusiin tutkimuksiin ja toivottavasti kehittää hoitoja", hän sanoi. Alzheimerin tauti on yleisin dementian muoto, aivoja tuhoava sairaus, jonka arvioitiin vuonna 2010 maksavan maailmalle 604 miljardia dollaria vuodessa. Alzheimer's Disease International -kampanjaryhmän mukaan kuolemaan johtava sairaus vaikuttaa 44 miljoonaan ihmiseen maailmanlaajuisesti, ja määrä kolminkertaistuu vuoteen 2050 mennessä. Useat suuret lääkeyhtiöt, kuten Roche, Eli Lilly, Merck &amp; Co ja Johnson &amp; Johnson, pyrkivät eri tavoin löytämään Alzheimerin taudin perimmäisen syyn ja löytämään hoitoja, joilla taudin eteneminen voitaisiin pysäyttää. Viimeisten 15 vuoden aikana yli 100 kokeellista Alzheimer-lääkettä on kuitenkin epäonnistunut kokeissa. Lovestone ja muut asiantuntijat uskovat, että tämä voi johtua siitä, että lääkekokeilut tehdään liian myöhään, potilailla, joiden tila on jo edennyt liian pitkälle. Ennustava testi, jota voitaisiin käyttää ennen oireiden ilmaantumista, auttaisi tutkijoita valitsemaan oikeat ihmiset lääkekokeisiin ja osoittaisi, toimivatko kokeelliset lääkkeet. Aiemmissa tutkimuksissa on havaittu, että PET-aivokuvausten ja lannenestetestien avulla voidaan ennustaa dementian puhkeamista ihmisillä, joilla on lievempi kognitiivinen heikentyminen, mutta nämä testit ovat kalliita ja invasiivisia, joten tutkijat haluavat kehittää halvemman ja yksinkertaisemman veritestin. MCI:hen kuuluu ongelmia päivittäisessä muistissa, kielessä ja tarkkaavaisuudessa. Se voi olla varhainen merkki dementiasta tai oire stressistä tai ahdistuksesta. Noin 10 prosentille MCI-diagnoosin saaneista henkilöistä kehittyy dementia vuoden kuluessa. Muistin heikkenemistä mittaavien säännöllisten arviointien lisäksi tällä hetkellä ei ole olemassa tarkkaa tapaa ennustaa, kuka sairastuu dementiaan ja kuka ei. Tässä Alzheimer's &amp; Dementia -lehdessä julkaistussa tutkimuksessa Lovestonen työryhmä käytti 1 148 henkilön verinäytteitä - 476 Alzheimerin tautia sairastavalta, 220 lievää kognitiivista heikentymistä sairastavalta ja 452 iäkkäältä kontrollihenkilöltä, joilla ei ollut dementiaa. Niistä analysoitiin 26 proteiinia, joiden on aiemmin todettu olevan yhteydessä Alzheimerin tautiin. Ryhmä havaitsi, että 16 näistä 26 proteiinista oli vahvasti yhteydessä aivojen kutistumiseen joko MCI:n tai Alzheimerin taudin yhteydessä, ja teki sitten toisen testisarjan nähdäkseen, mitkä näistä proteiineista voisivat ennustaa, mitkä potilaat etenisivät MCI:stä Alzheimerin tautiin. Tämän toisen testisarjan avulla he löysivät 10 proteiinin yhdistelmän, joka pystyi 87 prosentin tarkkuudella ennustamaan, kehittyisikö MCI-tautia sairastaville Alzheimerin tauti vuoden kuluessa. Alan asiantuntijat olivat tyytyväisiä tuloksiin, mutta sanoivat, että ne olisi toistettava suuremmissa tutkimuksissa, ennen kuin Alzheimer-veritesti voidaan ottaa käyttöön lääkäreiden klinikoilla. "Tänään raportoidut tulokset ovat mielenkiintoisia, mutta kuten kirjoittajat toteavat, on vielä paljon työtä tehtävänä, ennen kuin Alzheimerin tautia varten on käytettävissä käyttökelpoinen verikoe", sanoi Adrian Pini Lontoon King's Collegen MRC Center for Developmental Neurobiology -yksiköstä. Alzheimer's Societyn tutkimuspäällikkö James Pickett sanoi, että tutkimus "ei tarkoita, että dementian verikoe olisi aivan nurkan takana". "Nämä 10 proteiinia voivat ennustaa dementiaksi muuttumisen alle 90 prosentin tarkkuudella, mikä tarkoittaa, että yksi kymmenestä ihmisestä saisi väärän tuloksen", hän sanoi. "Tarkkuutta olisi parannettava, ennen kuin se voisi olla hyödyllinen diagnostinen testi." Väite: Tutkimus tasoittaa tietä Alzheimerin taudin ennustamiseen käytettävälle verikokeelle.</w:t>
      </w:r>
    </w:p>
    <w:p>
      <w:r>
        <w:rPr>
          <w:b/>
        </w:rPr>
        <w:t xml:space="preserve">Tulos</w:t>
      </w:r>
    </w:p>
    <w:p>
      <w:r>
        <w:t xml:space="preserve">Brittiläiset tutkijat ovat tunnistaneet verestä 10 proteiinia, jotka voivat ennustaa Alzheimerin taudin puhkeamista, ja he kutsuvat tätä tärkeäksi askeleeksi kohti testin kehittämistä parantumatonta aivoja tuhoavaa sairautta varten.</w:t>
      </w:r>
    </w:p>
    <w:p>
      <w:r>
        <w:rPr>
          <w:b/>
        </w:rPr>
        <w:t xml:space="preserve">Esimerkki 2.45</w:t>
      </w:r>
    </w:p>
    <w:p>
      <w:r>
        <w:t xml:space="preserve">Kohta: Radiologit käyttivät angiografiaa, verisuonten röntgenkuvausta, vahvistaakseen verenkierron menetyksen 17 potilaan vakavasti paleltuneissa käsissä ja jaloissa. He pujottivat valtimoihin katetreja, joiden avulla verihyytymiä hajottavia lääkkeitä annettiin suoraan verihyytymien liuottamiseksi ja kouristuksia lievittäviä lääkkeitä valtimoiden rentouttamiseksi. Tämä auttoi 90 prosenttia potilaista, he kertoivat Washingtonissa pidetyssä toimenpideradiologian yhdistyksen kokouksessa. "Aiemmin vakava paleltuma oli yksisuuntainen tie raajojen menetykseen. Tämä hoito on merkittävä parannus", sanoi tutkimukseen osallistunut tohtori George Edmonson, toimenpideradiologi St. Paul Radiologysta St. Paulissa, Minnesotassa. "Avaamme tukkeutuneita valtimoita, jotta kudokset voivat parantua ja raajat voidaan pelastaa. Pystyimme avaamaan pienimmätkin valtimot uudelleen ja pelastamaan potilaiden sormet ja varpaat", Edmonson lisäsi. Vakava paleltuma voi estää veren virtauksen ja aiheuttaa pienten hyytymien muodostumisen. Nämä hyytymät voivat pahentaa jo hidastunutta verenkiertoa. "Puolella potilaistamme, jotka saivat hyytymiä hajottavaa Tenectaplase-lääkettä, tämä tekniikka toimi erinomaisesti ja pelasti kaikki sormet, kädet, varpaat ja jalat, jotka muuten olisivat menettäneet henkensä", Edmonson sanoi. "Kaiken kaikkiaan noin 80 prosentissa tapauksista se paransi merkittävästi potilaiden tuloksia. Parannusta oli havaittavissa yhden tai kolmen päivän kuluessa hoidosta." Väite: Hyytymistä ehkäisevät lääkkeet pelastavat raajoja paleltumilta.</w:t>
      </w:r>
    </w:p>
    <w:p>
      <w:r>
        <w:rPr>
          <w:b/>
        </w:rPr>
        <w:t xml:space="preserve">Tulos</w:t>
      </w:r>
    </w:p>
    <w:p>
      <w:r>
        <w:t xml:space="preserve">Lääkärit, jotka käyttävät erikoistuneita kuvantamismenetelmiä lääkkeiden tarkkaan annosteluun paleltuneisiin käsiin ja jalkoihin, voivat ehkä pelastaa ne amputaatiolta, kertoivat tutkijat maanantaina.</w:t>
      </w:r>
    </w:p>
    <w:p>
      <w:r>
        <w:rPr>
          <w:b/>
        </w:rPr>
        <w:t xml:space="preserve">Esimerkki 2.46</w:t>
      </w:r>
    </w:p>
    <w:p>
      <w:r>
        <w:t xml:space="preserve">Kohta: Kustannuksista ei keskusteltu. Jos ihmiset alkaisivat ottaa B-vitamiineja niin paljon, että parannusta tapahtuisi joissakin mainituissa tutkimuksissa havaitun kaltaisesti, B-vitamiineista voisi tulla elinikäinen hoito, jonka kumulatiiviset kustannukset olisivat huomattavat. Jutun kallistus oli kyseenalaistaa B-vitamiinin saannin lisäämisen järkevyys, kun otetaan huomioon, että tutkimukset eivät ole osoittaneet hyötyä. Itse jutussa kuitenkin raportoitiin useista todisteista ajan mittaan sen sijaan, että siinä olisi käsitelty yksittäisen tutkimuksen tai yksittäisten tutkimusten tuloksia. Jos siinä esitettiin hyötyjä koskevia lukuja, se tehtiin selkeästi ja varovaisesti. Siinä esimerkiksi mainittiin "tuore tutkimus, jossa aivojen surkastuminen (eli kutistuminen, jota tapahtuu iäkkäillä ihmisillä, jotka menettävät aivotoimintojaan) hidastui 30 prosenttia iäkkäillä potilailla, joilla oli sekä korkea homokysteiinipitoisuus että lievä kognitiivinen heikentyminen ja jotka käyttivät B-vitamiinipillereitä päivittäin kahden vuoden ajan. Aivojen kutistuminen tapahtui noin 0,75 prosentin vauhdilla B-vitamiineja käyttäneillä henkilöillä tutkimuksessa, kun se oli 1,1 prosenttia vuodessa lumelääkettä käyttäneessä ryhmässä." Sisällyttämällä molempiin ryhmiin kuuluvien ihmisten todelliset prosenttiluvut juttu osoittaa lukijalle, että kutistuminen ei alun perin ollut dramaattista ja että näiden kahden ryhmän välistä eroa voisi kuvata myös 0,26 prosenttiyksikön eroksi. Juttu sisälsi kuitenkin tietoa mahdollisista sivuvaikutuksista ja haitoista, jotka liittyvät B-vitamiinien liialliseen kulutukseen. Jutussa esitettiin kohtuullinen kuvaus useista tutkimuksista, joissa B-vitamiinilisä ei muuttanut tuloksia. Jutussa oli hyödyllinen sitaatti yhdeltä tutkijalta, jonka mukaan vain vähemmistö tutkimuksista osoitti, että B-vitamiinin saannin lisäämisestä olisi ollut hyötyä. Toivoisimme, että artikkelissa olisi tehty hieman tarkempi ja selkeämpi ero tutkittujen eri väestöryhmien välillä. Joissakin tapauksissa tutkimukset keskittyivät kaikkiin korkean iän henkilöihin, kun taas toisissa tutkimuksissa keskityttiin erityisesti Alzheimer-potilaisiin, mutta jutussa ei käsitelty sitä, ovatko nämä erot saattaneet selittää myös tutkimusten erilaiset tulokset. Jutussa ei harrastettu sairauden lietsontaa. Jutussa esiteltiin yksityiskohtaisesti useita tutkimuksia B-vitamiinien ja kognitiivisten häiriöiden välisestä suhteesta; siinä lainattiin kahden alan tutkijan (Haan ja Miller) lausuntoja, jotka työskentelevät eri laitoksissa mutta joilla on useita tutkimuksia, joita he ovat tehneet ja julkaisseet yhdessä. Tutkimuksessa ei käsitelty sitä, miten tavallisten elintarvikkeiden, kuten viljojen, jauhojen, murojen, energiapatukoiden ja juomien, täydentäminen on vaikuttanut B-vitamiinipitoisuuksiin. Myöskään muita erityisiä hoitomuotoja kognitiivisen heikkenemisen pysäyttämiseksi ei mainittu. Jutussa kuvailtiin, että B-vitamiineja halutaan ostaa kiireellä, mikä viittaa niiden helppoon saatavuuteen. Jutussa unohdettiin mainita, että monet elintarvikkeet on jo täydennetty B-vitamiineilla, mikä saattaa jo kattaa monien lukijoiden saantisuositukset. Juttu antoi hyvän yleiskatsauksen siitä, mitä tiedetään B-vitamiineista suhteessa ikään ja sairauksiin liittyvään kognitiiviseen heikkenemiseen. Juttu ei näytä perustuvan pelkästään uutistiedotteeseen. On epäselvää, miksi tämä kahden paikallisen tutkijan pitkäaikaisesta tutkimusintressistä kertova tieto on uutinen juuri nyt, mutta se on kuitenkin mielenkiintoinen juttu. Väite: B-vitamiini ja sen merkitys muistin parantamisessa</w:t>
      </w:r>
    </w:p>
    <w:p>
      <w:r>
        <w:rPr>
          <w:b/>
        </w:rPr>
        <w:t xml:space="preserve">Tulos</w:t>
      </w:r>
    </w:p>
    <w:p>
      <w:r>
        <w:t xml:space="preserve">Tässä jutussa annettiin oivaltavaa tietoa siitä, onko tiettyjen B-vitamiinien, kuten B6:n, foolihapon (B9) ja B12:n (kobalamiini), saannin ja dementian tai Alzheimerin taudin kehittymismahdollisuuksien välillä yhteyttä.Tämä juttu on hyvin järjestetty keskustelu siitä, mitä tiedetään ja mitä ei tiedetä näistä vitamiineista, aminohappo homokysteiinin tasoista ja ikään tai sairauteen liittyvästä kognitiivisesta heikentymisestä. Jutussa ei koskaan selitetty, miksi näistä tiedoista kerrottiin juuri nyt, mutta se tarjosi hyvin harkitun katsauksen monimutkaisen aiheen tutkimukseen. Väestön ikääntyessä tunnemme kognitiivisen heikkenemisen vaikutukset suurella joukolla ihmisiä. Alzheimerin tauti tai vastaava sairaus on vaikuttanut jollain tavalla useimpiin perheisiin. B-vitamiinien kaltainen yksinkertainen ratkaisu antaisi monille toivoa, ja tämän kaltaiset tarinat tarjoavat lukijoille tervetulleen analyysin tämän toivon todellisesta perustasta.</w:t>
      </w:r>
    </w:p>
    <w:p>
      <w:r>
        <w:rPr>
          <w:b/>
        </w:rPr>
        <w:t xml:space="preserve">Esimerkki 2.47</w:t>
      </w:r>
    </w:p>
    <w:p>
      <w:r>
        <w:t xml:space="preserve">Kohta: Tartuntojen kokonaismäärä nousi 41 495:ään. "Viimeisen 24 tunnin aikana meillä oli 117 uutta kuolemantapausta ja 3 186 uutta vahvistettua koronavirustartuntaa", Kianush Jahanpur kertoi valtion televisiossa ja kehotti iranilaisia pysymään kotona. Iranissa on ollut torstaista lähtien voimassa matkustuskielto, ja hallitus on laajentanut yliopistojen ja koulujen sulkemista sekä kaikkien kulttuuri-, uskonnollisten ja urheilutapahtumien keskeyttämistä. "Tarvittaessa saatamme määrätä tiukempia toimenpiteitä, koska etusijalla on kansakunnan turvallisuus ja terveys", sanoi Iranin ensimmäinen varapresidentti Eshaq Jahangiri valtion television mukaan. Iran varoitti viime viikolla tautitapausten lisääntymisestä, koska monet iranilaiset jättivät huomiotta kehotukset välttää matkustamista 20. maaliskuuta alkaneen persialaisen uudenvuoden juhlapyhien vuoksi. Estääkseen viruksen leviämisen ahtaissa vankiloissa Iranin oikeuslaitos jatkoi sunnuntaina 100 000 vangin lomautusta. Maaliskuun 17. päivänä Iran ilmoitti vapauttaneensa tilapäisesti vankiloista noin 85 000 ihmistä, mukaan lukien poliittiset vangit. Iranin tiedotusvälineet kertoivat maanantaina Iranin Farsin maakunnan kuvernööri Enayatollah Rahimiin viitaten, että erään vankilan vangit "rikkoivat kameroita ja aiheuttivat muuta vahinkoa vankilan kahdessa osassa, joissa pidetään väkivaltaisia rikollisia". Valtion uutistoimisto IRNA kertoi, että samanlaisia mellakoita oli puhjennut muissa vankiloissa 20. maaliskuuta lähtien. Perheet ovat vaatineet kaikkien vankien vapauttamista. Väite: Iran suunnittelee tiukempia rajoituksia, kun koronaviruksen aiheuttama määrä nousee.</w:t>
      </w:r>
    </w:p>
    <w:p>
      <w:r>
        <w:rPr>
          <w:b/>
        </w:rPr>
        <w:t xml:space="preserve">Tulos</w:t>
      </w:r>
    </w:p>
    <w:p>
      <w:r>
        <w:t xml:space="preserve">Iranissa oli 117 uutta koronaviruksen aiheuttamaa kuolemantapausta viimeisen 24 tunnin aikana, mikä nostaa kokonaismäärän 2 757:ään, kertoi terveysministeriön edustaja maanantaina, minkä vuoksi Lähi-idän pahiten saastunut maa harkitsee tiukempia liikkumisrajoituksia.</w:t>
      </w:r>
    </w:p>
    <w:p>
      <w:r>
        <w:rPr>
          <w:b/>
        </w:rPr>
        <w:t xml:space="preserve">Esimerkki 2.48</w:t>
      </w:r>
    </w:p>
    <w:p>
      <w:r>
        <w:t xml:space="preserve">Kohta: "Se on noin 4 dollaria päivässä, mikä on merkittävä hinta lääkkeelle, jota otetaan päivittäin, ehkä koko eliniän ajan. Artikkelissa mainitaan oikein, että Plavixin hinta todennäköisesti laskee, kun siitä tulee geneerinen lääke neljän vuoden kuluttua. Artikkelissa spekuloidaan asianmukaisesti, että prasugreelin hinnoittelu voi olla ratkaiseva tekijä sen käyttöönotossa, jos se hyväksytään. Toimittaja sisältää huomattavia tietoja useista keskeisistä kliinisistä päätetapahtumista, jotka koskevat sekä hyötyjä että haittoja, kahdessa tapauksessa käyttäen sekä absoluuttisia potilaslukuja että prosentuaalista lisäystä tai vähennystä. Toimittaja saa lisäpisteitä siitä, että hän mainitsee myös "hoitoon tarvittavan määrän" eli niiden ihmisten määrän, joilla olisi kliinisesti merkittäviä tuloksia jokaista 1 000:ta lääkkeellä hoidettua kohti. Juttu rakentuu lääkkeiden riskien ja hyötyjen vastakkainasettelun ympärille. Haittatiedot mainitaan varhain ja usein, ja ne kuvataan yksityiskohtaisesti. Suora vertailu näiden kahden lääkkeen kuolemaan johtaneiden verenvuotojen määristä olisi ollut lisäksi hyödyllinen. New England Journal of Medicine -lehden artikkeli perustuu vaiheen III tutkimuksen tuloksiin, jotka näyttävät täyttävän kaikki tärkeät kriteerit merkittävyydelle: tutkimus on prospektiivinen, tutkimusryhmä on suuri, potilaat satunnaistettiin, hoidot olivat kaksoissokkoutettuja ja kliiniset päätetapahtumat olivat merkittäviä. Vaikka plaseboryhmää ei olekaan, tähän päädyttiin todennäköisesti eettisistä syistä, jotta kaikki tutkimukseen osallistuneet potilaat saisivat vähintään nykyistä parasta hoitokäytäntöä. Artikkelissa annetaan asianmukainen uskottavuus tutkimukselle, joka NEJM-lehdessä ilmestyäkseen on saanut tiukan vertaisarvioinnin. Artikkelissa ei millään tavoin liioitella kuolemanriskiä tai sydänkohtausten, aivohalvausten tai sydän- ja verisuonitautikuolemien seurauksia. Se antaa tuloslukujen puhua puolestaan. Artikkelissa siteerataan viittä kardiologian asiantuntijaa eri laitoksista, mikä antaa enemmän tasapainoa ja kontekstia kuin yksi tai kaksi asiantuntijaa antaisi. Kussakin tapauksessa paljastetaan lähteen suhde tutkimukseen ja/tai sen rahoittajiin. Tutkijoiden huomattavat eturistiriidat tehdään hyvin selviksi. Artikkelissa tehdään selväksi, että prasugreelia kehitetään vaihtoehtona Plavixille ja että Plavix yhdessä aspiriinin kanssa on tällä hetkellä paras hoitokäytäntö. Artikkelissa tehdään selväksi, että prasugreeli ei ole FDA:n hyväksymä lääke ja että sen hyväksyminen on epävarmaa. Artikkelissa tehdään selväksi, että tämä lääke on hyvin samankaltainen kuin Plavix ja että se saattaa olla hieman tehokkaampi. Artikkelissa ei esitetä väitteitä uutuudesta. Yhtiöiden yhteinen lehdistötiedote, innostunut ilmoitus lääkkeen hyödyistä, ei juurikaan muistuta tätä juttua." Väite: Verilääke vaihtaa hyödyn riskiin</w:t>
      </w:r>
    </w:p>
    <w:p>
      <w:r>
        <w:rPr>
          <w:b/>
        </w:rPr>
        <w:t xml:space="preserve">Tulos</w:t>
      </w:r>
    </w:p>
    <w:p>
      <w:r>
        <w:t xml:space="preserve">Tämä artikkeli, jossa raportoidaan kokeellista verenohennuslääkettä prasugreelia koskevan julkaistun artikkelin tuloksista, on erinomainen esimerkki perusteellisesta, älykkäästä ja puolueettomasta raportista tutkimustuloksista. Tarkemmin sanottuna:  Siinä tehdään selväksi, että vaikka tuloksia voidaan tulkita myönteisesti, FDA:n hyväksyntä ei ole taattu. Siinä tehdään selväksi, että hyötyjä ja riskejä on verrattava huolellisesti ja että ne ovat kiistanalaisia. Siinä käytetään sekä tutkimustietoja että useiden asiantuntevien asiantuntijoiden kommentteja. Kussakin tapauksessa lähteen suhde tutkimukseen, sekä ammatillinen että taloudellinen, on tuotu selvästi esiin. Artikkelissa asetetaan kiistanalaiset havainnot markkinakilpailun yhteyteen, mikä on asianmukainen tausta tutkimukselle, joka koskee lähinnä kopiolääkettä. On syytä huomata, että tämä erinomainen viiden tähden juttu raportoitiin alle 1 000 sanassa. Sen teki keskikokoinen sanomalehti, jonka toimittaja oli matkalla, ja sen toimitusaika oli rajallinen. On myös syytä huomata, että samainen lehti ilmoitti tällä viikolla 60 työntekijän vähentämisestä. Toivottavasti se ei vaikuta terveydenhuollon uutisointiin tulevaisuudessa.</w:t>
      </w:r>
    </w:p>
    <w:p>
      <w:r>
        <w:rPr>
          <w:b/>
        </w:rPr>
        <w:t xml:space="preserve">Esimerkki 2.49</w:t>
      </w:r>
    </w:p>
    <w:p>
      <w:r>
        <w:t xml:space="preserve">Kohta: Kenoshan piirikunnan syyttäjien mukaan 20-vuotias Tyler Huffhines sai työntekijät tekemään ammattimaisesti pakattuja patruunoita. Viranomaisten mukaan työntekijät täyttivät noin 3 000-5 000 patruunaa päivässä, ja niitä myytiin 16 dollarin kappalehintaan. "Perustuen siihen, miten kaikki oli järjestetty, tämä oli erittäin korkean teknologian operaatio, joka oli käynnissä jonkin aikaa", Kenoshan piirikunnan apulaissyyttäjä Andrew Burgoyne sanoi maanantaisessa oikeudenkäynnissä, jossa asetettiin takuut. Poliisin mukaan liiketoiminta alkoi tammikuussa 2018. Poliisi pidätti Huffhinesin torstaina. Häntä pidettiin vangittuna 500 000 dollarin käteistakuun turvin, kun hän odottaa syytteiden nostamista. Hänen oli määrä saapua oikeuteen perjantaina. Hänen asianajajansa Mark Richards ei vastannut sähköpostiviestiin tai hänen toimistoonsa jätettyyn puhelinviestiin. Huumevirasto, Kenoshan huumeoperaatioryhmä ja muut virastot tekivät etsintäluvat kahteen kotiin. Kenosha Newsin mukaan viranomaiset takavarikoivat 85 kiloa marihuanaa, THC-öljyä, kahdeksan ampuma-asetta ja noin 20 000 dollaria käteistä. Pidätys tapahtuu samaan aikaan, kun terveysviranomaiset tutkivat 33 osavaltiossa 450 mahdollista tapausta, joissa höyrystäminen on yhdistetty vakavaan keuhkosairauteen. Kansas ilmoitti perjantaina ensimmäisestä tautitapaukseen liittyvästä kuolemantapauksesta. Koko maassa on kuollut jopa kuusi ihmistä. Terveysviranomaiset ovat varoittaneet ostamasta väärennettyjä höyrypatruunoita. Ei ole tiedossa, onko Wisconsinin operaatio yhdistetty mihinkään sairauksiin. Mitään yksittäistä höyrystintä, nestettä tai ainesosaa ei ole yhdistetty kaikkiin sairauksiin. Viime aikoina huomio on kuitenkin kiinnittynyt laitteisiin, nesteisiin, täyttöastioihin ja patruunoihin, joita ei myydä kaupoissa. New Yorkin osavaltio on keskittynyt tutkimuksissaan E-vitamiiniasetaatti-nimiseen ainesosaan, jota on käytetty marihuanamehun sakeuttamiseen, mutta jota pidetään vaarallisena, jos sitä kuumennetaan ja hengitetään. Myös Centers for Disease Control and Prevention tutkii E-vitamiiniasetaattia, mutta virkamiesten mukaan he tutkivat myös useita muita ainesosia. Viime viikolla CDC varoitti ostamasta vaping-tuotteita kadulta, koska niiden sisältämät aineet voivat olla tuntemattomia. Virasto varoitti myös muokkaamasta höyrystystuotteita tai lisäämästä niihin aineita, joita valmistaja ei ole tarkoittanut. Tämä ei ole ensimmäinen kerta, kun Huffhines on päässyt otsikoihin. Viime vuonna Kenosha News kirjoitti hänestä erikoisjutun, kun hän oli 18-vuotias Central High Schoolin opiskelija, joka myi urheilukenkiä verkossa. Jutun otsikko oli "Kuka haluaa miljonääriksi?". Väite: Wisconsinin miestä syytetään laittomasta THC-höyrystyspatruunahuijauksesta.</w:t>
      </w:r>
    </w:p>
    <w:p>
      <w:r>
        <w:rPr>
          <w:b/>
        </w:rPr>
        <w:t xml:space="preserve">Tulos</w:t>
      </w:r>
    </w:p>
    <w:p>
      <w:r>
        <w:t xml:space="preserve">Viranomaisten mukaan wisconsinilaista miestä syytetään 10 miehen operaatiosta, joka valmisti tuhansia väärennettyjä THC-öljyllä ladattuja höyrypatruunoita päivittäin lähes kahden vuoden ajan.</w:t>
      </w:r>
    </w:p>
    <w:p>
      <w:r>
        <w:rPr>
          <w:b/>
        </w:rPr>
        <w:t xml:space="preserve">Esimerkki 2.50</w:t>
      </w:r>
    </w:p>
    <w:p>
      <w:r>
        <w:t xml:space="preserve">Kohta: Bogotan Shaio-klinikan lausunnossa sanotaan, että Londono on "tyydyttävässä" kunnossa keskiviikkona tehdyn sepelvaltimoiden ohitusleikkauksen jälkeen. Entisellä kapinallisella todettiin myös krooninen keuhkosairaus ja tukkeutunut valtimo. Londono tunnetaan paremmin nimimerkillään Timochenko. Sen jälkeen kun Kolumbian vallankumoukselliset asevoimat oli riisuttu aseista Kolumbian hallituksen kanssa tehdyn rauhansopimuksen jälkeen, Londono ilmoitti presidenttiehdokkuudestaan. Hänen kampanjaansa ovat kuitenkin varjostaneet mielenosoitukset ja vaikeuttaneet hänen omat terveysongelmansa, kuten viime vuonna saamansa aivohalvaus. Analyytikot odottavat Timochenkon jäävän presidentinvaaleissa viimeiseksi. Hänen puolueensa saa kuitenkin 10 paikkaa kongressissa vuoden 2016 rauhansopimuksen nojalla. Väite: Kolumbian kapinallisehdokkaaksi muuttunut kapinallinen kunnossa sydänleikkauksen jälkeen.</w:t>
      </w:r>
    </w:p>
    <w:p>
      <w:r>
        <w:rPr>
          <w:b/>
        </w:rPr>
        <w:t xml:space="preserve">Tulos</w:t>
      </w:r>
    </w:p>
    <w:p>
      <w:r>
        <w:t xml:space="preserve">Kolumbiassa lääkärit ovat tehneet onnistuneesti sydänleikkauksen Rodrigo Londonolle, maan aikoinaan suurimman sissiryhmän johtajalle, joka pyrkii presidentiksi.</w:t>
      </w:r>
    </w:p>
    <w:p>
      <w:r>
        <w:rPr>
          <w:b/>
        </w:rPr>
        <w:t xml:space="preserve">Esimerkki 2.51</w:t>
      </w:r>
    </w:p>
    <w:p>
      <w:r>
        <w:t xml:space="preserve">Kohta: Lawrence Journal-World -lehti kertoo, että demokraattinen osavaltion senaattori Tom Holland Baldwin Citystä ja republikaanisenaattori Molly Baumgardner Louisburgista esittelivät lakiehdotuksensa yksityiskohtia äskettäisessä Statehouse-tiedotustilaisuudessa. He ovat jo laatineet sen ja jättäneet sen arkistoon niin, että se esitellään, kun lainsäätäjät avaavat seuraavan vuotuisen istuntokauden 13. tammikuuta. Toimenpide vahvistaisi osavaltion lakia, joka edellyttää, että sairausvakuutusyhtiöt kattavat mielenterveyspalvelut samalla tavalla kuin ne kattavat sairaanhoidon. Holland ja Baumgardner sanovat, että mielenterveysongelmista kärsivät ihmiset ja heidän perheensä ovat huomanneet, että vakuutusyhtiöt voivat asettaa esteitä palvelujen saamiselle, kuten vaatia ennakkolupaa tai olla hyväksymättä kattavuutta, ellei joku ole ensin yrittänyt itsemurhaa. Perheenjäsenten mukaan lakiehdotus nimeäisi osavaltion mielenterveyden kattavuutta koskevan pariteettilain uudelleen Kristi L. Bennettin mukaan, Lenexassa asuvan naisen, joka otti yliannostuksen masennuslääkkeitä kahdeksan kuukautta sitten sen jälkeen, kun hänelle oli kerrottu, ettei hänen avohoitonsa kattaisi hoitoa, ellei hän olisi ensin yrittänyt tehdä itsemurhaa. "Kuvitelkaa, jos vakuutusyhtiö kertoisi sepelvaltimotukoksesta kärsivälle perheenjäsenelle, naapurille tai työtoverille, että se ei kata stenttileikkausta, ennen kuin hän saa sydänkohtauksen. Se vaikuttaa järjettömältä", Baumgardner sanoi. "Mutta juuri näin tapahtuu mielenterveyskriisin kohdanneille henkilöille."  Lakiehdotuksen mukaan vakuutussuunnitelmien olisi tarjottava kattavuutta ilman ennakkolupaa tai vakuutusyhtiön suorittamaa tarkastelua, kun terveydenhuollon tarjoaja pitää hoitoa lääketieteellisesti tarpeellisena. Neljä muuta demokraattista senaattoria on liittynyt Hollandin ja Baumgardnerin tukijoihin. Toimenpiteessä edellytettäisiin myös, että jos verkostossa olevaa hoitolaitosta ei ole välittömästi saatavilla, vakuutusyhtiön on tarjottava poikkeuksia kattavuuden varmistamiseksi 24 tunnin kuluessa. "On välttämätöntä, että Kansasin lainsäätäjät alkavat kaataa niitä esteitä, jotka estäisivät hengenpelastavia palveluja ja hoitoja niiltä kansasilaisilta, jotka epätoivoisesti huutavat apua kriisiaikana", Holland sanoi. Väite: Kansasin lainsäätäjät haluavat vahvemman lain mielenterveyden kattavuudesta.</w:t>
      </w:r>
    </w:p>
    <w:p>
      <w:r>
        <w:rPr>
          <w:b/>
        </w:rPr>
        <w:t xml:space="preserve">Tulos</w:t>
      </w:r>
    </w:p>
    <w:p>
      <w:r>
        <w:t xml:space="preserve">Kansasin lainsäätäjien kaksipuolueinen ryhmä ehdottaa toimenpidettä, jolla pyritään varmistamaan, että sairausvakuutusyhtiöt eivät ohita osavaltion lakia, jolla varmistetaan, että ne kattavat mielenterveyspalvelut.</w:t>
      </w:r>
    </w:p>
    <w:p>
      <w:r>
        <w:rPr>
          <w:b/>
        </w:rPr>
        <w:t xml:space="preserve">Esimerkki 2.52</w:t>
      </w:r>
    </w:p>
    <w:p>
      <w:r>
        <w:t xml:space="preserve">Kohta: Hälyttyneet lukijat pyysivät Snopesia vahvistamaan huhun, jonka mukaan Yhdysvaltain presidentti Donald Trump olisi "erottanut koko pandemiaryhmän kaksi vuotta sitten eikä sitten korvannut heitä". Väite tuli sarjasta twiittejä, jotka oli lähettänyt Judd Legum, joka pyörittää Popular Information -uutiskirjettä, jonka hän kuvailee käsittelevän "politiikkaa ja valtaa". Legumin kommentti edusti demokraattisten lainsäätäjien (ja joidenkin republikaanien) esittämää terävää kritiikkiä siitä, että Trumpin hallinto oli valmistellut maata huonosti pandemiaa varten, vaikka sellainen uhkasi horisontissa. Legum hahmotteli Trumpin hallinnon aiempina vuosina tekemiä säästöpäätöksiä, jotka olivat raadelleet maan tartuntatautien torjuntainfrastruktuuria. "Pandemian vastuuryhmän" erottamisväite viittasi kevään 2018 uutistietoihin, joissa kerrottiin, että Valkoisen talon virkamiehet, joiden tehtävänä oli ohjata kansallista toimintaa pandemian varalta, oli syrjäytetty. Kontra-amiraali Timothy Ziemer jätti äkillisesti tehtävänsä kansallisen turvallisuusneuvoston globaalin terveysturvallisuuden tiimin johtajana toukokuussa 2018 silloisen kansallisen turvallisuusneuvonantajan John Boltonin toteuttaman neuvoston uudelleenorganisoinnin yhteydessä, ja Ziemerin tiimi lakkautettiin. Tom Bossert, joka Washington Postin mukaan "oli vaatinut kattavaa biopuolustusstrategiaa pandemioita ja biologisia hyökkäyksiä vastaan", oli erotettu kuukautta aiemmin. On siis totta, että Trumpin hallinto poisti kirveellä toimeenpanovallan tiimin, joka vastasi pandemiaan reagoimisen koordinoinnista, eikä korvannut sitä, poisti Ziemerin paikan ja siirsi muita, vaikka Bolton oli tuolloin kansallisen turvallisuusneuvoston komentoketjun huipulla oleva toimeenpaneva henkilö. Legum totesi seurantatwiitissä, että "Trump leikkasi myös CDC:n rahoitusta, mikä pakotti CDC:n peruuttamaan pyrkimyksensä auttaa maita estämään tartuntatautiuhkia muuttumasta epidemioiksi 39:ssä 49:stä maasta vuonna 2018". Hylättyjen maiden joukossa? Kiina." Tämä piti osittain paikkansa, sillä vuoden 2018 uutisraporttien mukaan CDC:n maailmanlaajuisten tautipesäkkeiden ehkäisytoimien rahoitusta oli vähennetty 80 prosentilla, mukaan lukien viraston Kiinan toimien rahoitus. Tämä oli kuitenkin seurausta aiemmin myönnetyn rahoituksen ennakoidusta loppumisesta, ei Trumpin hallinnon suorasta leikkauksesta. Ja kuten CDC kertoi FactCheck.orgille, leikkauksilta vältyttiin lopulta, koska kongressi myönsi muuta rahoitusta. Väite: Trumpin hallinto antoi potkut Yhdysvaltain pandemiatorjuntaryhmälle vuonna 2018 kustannusten leikkaamiseksi.</w:t>
      </w:r>
    </w:p>
    <w:p>
      <w:r>
        <w:rPr>
          <w:b/>
        </w:rPr>
        <w:t xml:space="preserve">Tulos</w:t>
      </w:r>
    </w:p>
    <w:p>
      <w:r>
        <w:t xml:space="preserve">24. helmikuuta 2020 Trumpin hallinto pyysi 2,5 miljardia dollaria koronaviruksen puhkeamisen torjumiseksi, ja kriitikot väittivät, että tämä meno ei ehkä olisi ollut tarpeen, jos aiempia ohjelmaleikkauksia ei olisi tehty. Fortune kertoi asiasta seuraavaa:</w:t>
      </w:r>
    </w:p>
    <w:p>
      <w:r>
        <w:rPr>
          <w:b/>
        </w:rPr>
        <w:t xml:space="preserve">Esimerkki 2.53</w:t>
      </w:r>
    </w:p>
    <w:p>
      <w:r>
        <w:t xml:space="preserve">Kohta: Leaf esiintyi torstaina Great Fallsin C.M. Russell High Schoolissa ensimmäistä kertaa yli 20 vuoteen, kertoi Great Falls Tribune -lehti perjantaina. Puheessaan "Lying to Myself" Leaf käsitteli jalkapallouraansa Washington State Universityn tähtenä, Heisman Trophy -finalistina ja San Diego Chargersin vuoden 1998 NFL-draftin kakkosvalintana. Neljä vuotta myöhemmin hän oli poissa ammattilaisjalkapallosta ja tuli riippuvaiseksi reseptilääkkeistä, mikä johti murto- ja huumesyytteisiin ja vankilatuomioon, Leaf sanoi. Hän muisteli käyneensä nyrkkeilyottelussa Las Vegasissa pian NFL:ssä pelaamisen lopettamisensa jälkeen ja yleisö buuasi häntä äänekkäästi, kun kuuluttaja tunnisti paikalla olleita julkkiksia. Ottelun jälkeisissä juhlissa hän otti Vicodinia, ja seuraavien kahdeksan vuoden ajan hän yritti jahdata sitä huumaa, hän sanoi. "Olin huumeriippuvainen kauan ennen kuin otin huumeita", Leaf sanoi. "En tiennyt paremmasta." Leafin tavoitteena tarinaansa kertoessaan oli luoda yhteys yleisöön ja "yrittää antaa takaisin yhteisölle, jolta otin niin paljon ja jonka uhriksi jouduin", hän sanoi. Hän puhui myös siitä, että mielenterveysasioista pitäisi keskustella enemmän Montanassa. "Tässä osavaltiossa on mielenterveysepidemia", Leaf sanoi. "Meidän täytyy kokoontua yhteen yhteisönä." Hän ei harjoita tiettyä uskontoa, mutta puhui hengellisyydestä, yhteisöllisyydestä ja vastuullisuudesta. Leaf löysi kutsumuksensa työskennellessään vankilassa päihdeohjaajan avustajana, hän sanoi. Nyt hän on ohjelman lähettiläs Transcend Recovery -nimisessä riippuvuuksien hoitokeskuksessa Los Angelesissa, jossa hän työskenteli raitistuttuaan. Ammattilaisurheilijana tienasin viisi miljoonaa dollaria vuodessa ja olin onneton, Leaf sanoi. "Nyt ansaitsin 15 dollaria tunnissa ja tunsin itseni arvostetuksi." ___ Tiedot: Great Falls Tribune, http://www.greatfallstribune.com Claim: Entinen NFL-pelaaja Ryan Leaf pitää puheen päihteiden käytöstä.</w:t>
      </w:r>
    </w:p>
    <w:p>
      <w:r>
        <w:rPr>
          <w:b/>
        </w:rPr>
        <w:t xml:space="preserve">Tulos</w:t>
      </w:r>
    </w:p>
    <w:p>
      <w:r>
        <w:t xml:space="preserve">Entinen NFL-pelinrakentaja Ryan Leaf palasi Montanan kotikaupunkiinsa ja piti puheen mielenterveyden ja päihteiden väärinkäytön käsittelemisestä, kertoo raportti.</w:t>
      </w:r>
    </w:p>
    <w:p>
      <w:r>
        <w:rPr>
          <w:b/>
        </w:rPr>
        <w:t xml:space="preserve">Esimerkki 2.54</w:t>
      </w:r>
    </w:p>
    <w:p>
      <w:r>
        <w:t xml:space="preserve">Kohta: "Schneiderman sanoi, että joissakin osavaltioissa lääkemääräysten määrääjät ovat olleet niin lepsuja, että he ovat antaneet enemmän lääkemääräyksiä kuin kyseisissä osavaltioissa on asukkaita. Vuonna 2015 koko maassa tapahtui 33 091 opioidikuolemaa, joten kipulääkemääräysten saamisen helppous on noussut ongelmaksi, johon osavaltion viranomaiset ovat kiinnittäneet huomiota. "Joissakin kriisin pahiten koettelemissa osavaltioissa on enemmän opioidireseptejä kuin asukkaita", Schneiderman sanoi lehdistötilaisuudessa. 23 osavaltiossa on enemmän opioidien yliannostuskuolemia kuin New Yorkin osavaltiossa. Mutta onko Schneiderman oikeassa siinä, että joissakin näistä osavaltioista on enemmän opioidireseptejä kuin asukkaita? Valtakunnalliset luvut Kahdeksan osavaltiota ilmoitti vuonna 2015 enemmän opioidireseptejä kuin asukkaita, Centers for Disease Controlin mukaan. Osavaltiot ovat Alabama, Arkansas, Tennessee, Länsi-Virginia, Mississippi, Oklahoma, Kentucky ja Louisiana. Alabama kirjasi korkeimman luvun, 125 opioidireseptiä 100:aa osavaltion asukasta kohti. Siitä huolimatta Alabamassa oli vähemmän opioidikuolemia kuin useimmissa muissa osavaltioissa, selviää terveystutkimusorganisaatio Kaiser Family Foundationin analysoimista Centers for Disease Controlin tiedoista. Kahdessa muussa osavaltiossa - Länsi-Virginiassa ja Kentuckyssa - opioidien määräämiseen liittyvien kuolemantapausten määrä oli yksi korkeimmista. Länsi-Virginiassa oli maan korkein luku, 36 opioidikuolemaa 100 000 asukasta kohti. Osavaltio ilmoitti 111 opioidireseptiä 100 asukasta kohti. Kentucky, joka oli kuudennella sijalla 21 kuolemantapauksella 100 000 asukasta kohti, sai 102 lääkemääräystä 100 asukasta kohti vuonna 2015. Länsi-Virginian osuus laski vuonna 2016 ja oli 96 lääkemääräystä 100 asukasta kohti. Kentuckyn luku laski 97 opioidireseptiin 100 asukasta kohti. Alabama pysyi korkeimpana 121 lääkemääräyksellä 100 asukasta kohti. New Yorkin osavaltion luvut New Yorkin osavaltiossa oli 42 lääkemääräystä 100 asukasta kohti vuonna 2016. New Yorkin osavaltion terveysministeriön mukaan yhdessäkään New Yorkin piirikunnassa ei ollut enemmän opioidireseptejä kuin asukkaita. Montgomeryn piirikunnalla oli osavaltion korkein osuus: 82 opioidireseptiä 100:aa piirikunnan asukasta kohden. Piirikunnassa oli kaksi opioidikuolemantapausta, mikä on yksi osavaltion alhaisimmista opioidien aiheuttamista kuolemantapauksista. Meidän päätöksemme Schneiderman sanoi, että joissakin osavaltioissa, joihin opioidikriisi on iskenyt voimakkaimmin, ""on enemmän opioidireseptejä kuin asukkaita""." Länsi-Virginia ja Kentucky - kaksi osavaltiota, joissa on maan korkeimmat opioidikuolemat - raportoivat CDC:n tietojen mukaan enemmän opioidireseptejä kuin niiden väestö. Myös kuudessa muussa osavaltiossa oli enemmän lääkemääräyksiä kuin asukkaita."" Väite: "Joissakin osavaltioissa, joihin opioidikuolemat vaikuttavat eniten ""on enemmän opioidireseptejä kuin asukkaita.""</w:t>
      </w:r>
    </w:p>
    <w:p>
      <w:r>
        <w:rPr>
          <w:b/>
        </w:rPr>
        <w:t xml:space="preserve">Tulos</w:t>
      </w:r>
    </w:p>
    <w:p>
      <w:r>
        <w:t xml:space="preserve">"Schneiderman sanoi, että joissakin opioidikriisin pahiten koettelemissa osavaltioissa "on enemmän opioidireseptejä kuin asukkaita"."" Länsi-Virginia ja Kentucky - kaksi osavaltiota, joissa opioidikuolemien määrä on maan korkein - raportoivat CDC:n tietojen mukaan enemmän opioidireseptejä kuin niiden väestö. Myös kuudessa muussa osavaltiossa oli enemmän lääkemääräyksiä kuin asukkaita.""</w:t>
      </w:r>
    </w:p>
    <w:p>
      <w:r>
        <w:rPr>
          <w:b/>
        </w:rPr>
        <w:t xml:space="preserve">Esimerkki 2.55</w:t>
      </w:r>
    </w:p>
    <w:p>
      <w:r>
        <w:t xml:space="preserve">Kohta: Rio de Janeirossa 27. elokuuta 2010. REUTERS/Sergio Moraes Lähes puolet aikuisista brasilialaisista on ylipainoisia ja noin 15 prosenttia on lihavia, Brasilian sosiaalitilastovirasto IBGE kertoi perjantaina viitaten terveysministeriön kanssa tehdyn kansallisen tutkimuksen tuloksiin. 20-24-vuotiaiden keskuudessa ylipainoisten miesten osuus nousi 50,1 prosenttiin vuonna 1974 tehdyn tutkimuksen 18,5 prosentista, kun taas ylipainoisten naisten osuus nousi 48 prosenttiin 28,7 prosentista. "Olemme täydellisessä hälytystilassa", Brasilian terveysministeri Jose Gomes Temporao sanoi toimittajille Rio de Janeiron rannalla. "Jos pysymme tässä tahdissa, 10 vuoden kuluttua kaksi kolmasosaa väestöstä on ylipainoisia (tai lihavia), kuten Yhdysvalloissa on tapahtunut."   Brasilian tulot ovat nousseet nopeasti viime vuosina, kun Latinalaisen Amerikan suurimmassa maassa on ollut pitkään jatkunut talousbuumi, joka on nostanut miljoonat ihmiset pois köyhyydestä. IBGE ei kertonut syitä brasilialaisten kasvavaan ympärysmittaan, mutta sanoi, että eniten lihavuutta esiintyy korkeamman tulotason miehillä, iäkkäillä ihmisillä ja maan vauraammassa eteläosassa. "Ylipaino ja lihavuus on kasvava ilmiö, jota tapahtuu kaikkialla (Brasiliassa)", sanoi IBGE:n koordinaattori Marcia Quintsler. "Nämä lihavuutta koskevat tiedot osoittavat sen selvästi."   Joka kolmas 5-9-vuotias brasilialaislapsi ylitti Maailman terveysjärjestön suositteleman painon, se sanoi. IBGE:n mukaan 49 prosenttia aikuisista brasilialaisista oli ylipainoisia vuonna 2009, mikä perustuu painoindeksiin, joka lasketaan henkilön pituudesta ja painosta. Se on enemmän kuin kolmannes amerikkalaisista, jotka on määritelty ylipainoisiksi. Brasilian 15 prosentin liikalihavuusaste on edelleen selvästi alle Yhdysvaltojen lähes 27 prosentin. Väite: Ipaneman pullea tyttö? Brasilia lihoo.</w:t>
      </w:r>
    </w:p>
    <w:p>
      <w:r>
        <w:rPr>
          <w:b/>
        </w:rPr>
        <w:t xml:space="preserve">Tulos</w:t>
      </w:r>
    </w:p>
    <w:p>
      <w:r>
        <w:t xml:space="preserve">Brasilialaisten vyötäröt ovat pullistuneet, mikä on ristiriidassa maan mielikuvan kanssa, jonka mukaan maa on aurinkoa palvojien ja notkeiden jalkapalloilijoiden paikka.</w:t>
      </w:r>
    </w:p>
    <w:p>
      <w:r>
        <w:rPr>
          <w:b/>
        </w:rPr>
        <w:t xml:space="preserve">Esimerkki 2.56</w:t>
      </w:r>
    </w:p>
    <w:p>
      <w:r>
        <w:t xml:space="preserve">Kohta: Merck Sharp &amp; Dohme Corp, joka on Merck &amp; Co Inc:n yksikkö, myy Ontruzant-nimistä biosimilaaria, jonka on kehittänyt Samsung Bioepis Co Ltd, joka on Samsung BioLogicsin ja Biogen Inc:n yhteisyritys. Hyväksyntä tuli vain muutama viikko sen jälkeen, kun terveysvalvontaviranomainen antoi luvan markkinoida kaupallisesti Celltrion Inc:n Herzumaa, joka on toinen Herceptinin biosimilaari. Herceptin, jonka myynti vuonna 2017 oli 7,01 miljardia Sveitsin frangia, on yksi maailman menestyneimmistä vasta-ainelääkkeistä ja se on ollut Rochen voittojen tukipilari jo vuosia. Herceptin ja muut biologisiksi lääkkeiksi kutsutut monimutkaiset lääkkeet valmistetaan elävistä soluista, joten niitä on vaikea kopioida tarkasti. Niiden samankaltaisia versioita kutsutaan geneeristen lääkkeiden sijaan biosimilaareiksi. FDA kieltäytyi hyväksymästä Pfizerin Herceptinin biosimilaaria huhtikuussa. (Tässä jutussa korjataan kohta 2 siten, että Ontruzantin "myy" Merck Sharp &amp; Dohme ja Corp, ei "yhteiskehitetty". Myös viittaus Merckiin on poistettu otsikosta) Väite: Samsung Bioepis biosimilaari Rochen Herceptinille sai FDA:n hyväksynnän.</w:t>
      </w:r>
    </w:p>
    <w:p>
      <w:r>
        <w:rPr>
          <w:b/>
        </w:rPr>
        <w:t xml:space="preserve">Tulos</w:t>
      </w:r>
    </w:p>
    <w:p>
      <w:r>
        <w:t xml:space="preserve">Yhdysvaltain elintarvike- ja lääkevirasto kertoi perjantaina hyväksyneensä biosimilaarin Roche Holding AG:n menestyksekkäälle rintasyöpähoidolle Herceptinille.</w:t>
      </w:r>
    </w:p>
    <w:p>
      <w:r>
        <w:rPr>
          <w:b/>
        </w:rPr>
        <w:t xml:space="preserve">Esimerkki 2.57</w:t>
      </w:r>
    </w:p>
    <w:p>
      <w:r>
        <w:t xml:space="preserve">Kohta: Yli 115 000 ihmistä on saanut positiivisen virustestin Italiassa sen jälkeen, kun tautitapaus havaittiin sen vaurailla pohjoisilla alueilla 21. helmikuuta, ja lähes 14 000 ihmistä on kuollut, mikä on maailman korkein kuolleiden määrä. Uusien tartuntojen ja kuolemantapausten päivittäiset luvut ovat kuitenkin olleet viime päivinä tasaisia, mikä asiantuntijat toivovat taudin vähenevän pian. Paineet selvittää, ketkä ovat altistuneet virukselle ja onko joillekin kehittynyt immuniteetti, kasvavat, jotta hallituksen tartunnan hillitsemiseksi määräämiä ankaria eristämistoimia voitaisiin lieventää. Italian korkeimman terveysneuvoston johtaja Franco Locatelli sanoi, että luotettavaa vasta-ainetestijärjestelmää, jota voitaisiin käyttää kansallisella tasolla, ei ole vielä löydetty, vaikka erilaisia tuotteita on jo ehdotettu. Locatelli kertoi toimittajille, että hallituksen tutkijat työskentelevät ahkerasti testien analysoimiseksi ja toivovat saavansa tuloksen "muutaman päivän kuluessa". Hän lisäsi, että sen jälkeen kestäisi todennäköisesti vielä kuukausi, ennen kuin terveysviranomaiset voisivat antaa suosituksia valtakunnallisesta testausmenettelystä. Eräät pahoin kärsineet Italian alueet ovat jo alkaneet ostaa joitakin jo markkinoilla olevia testejä. Samassa lehdistötilaisuudessa terveysviranomaiset totesivat, että sulku oli estänyt tartunnan mahdollisesti tuhoisan leviämisen pohjoisesta epikentästä vähemmän kehittyneille eteläisille alueille. "Kansallisella tasolla toteutetut sosiaaliset etäisyystoimenpiteet ovat merkinneet sitä, että siellä, missä tartuntojen määrä oli suhteellisen alhainen, se pysyi alhaisena", sanoi kansallisen terveyslaitoksen tartuntatautien johtaja Giovanni Rezza. Hallitus ilmoitti tällä viikolla, että 9. maaliskuuta valtakunnallisesti käyttöön otetut liikkumista ja liiketoimintaa koskevat rajoitukset pysyvät voimassa ainakin 13. huhtikuuta asti. Väestönsuojeluviraston johtaja Angelo Borrelli sanoi perjantaina odottavansa, että rajoitukset jatkuvat 1. toukokuuta asti. Väite: Italian asiantuntijoiden mukaan luotettava koronaviruksen vasta-ainetesti voi olla pian valmis.</w:t>
      </w:r>
    </w:p>
    <w:p>
      <w:r>
        <w:rPr>
          <w:b/>
        </w:rPr>
        <w:t xml:space="preserve">Tulos</w:t>
      </w:r>
    </w:p>
    <w:p>
      <w:r>
        <w:t xml:space="preserve">Luotettava vasta-ainetestaus verestä, jonka avulla voitaisiin selvittää, kuka on jo sairastanut koronaviruksen, antaisi paremman kuvan Italian epidemian laajuudesta, ja se voitaisiin mahdollisesti tunnistaa jo muutamassa päivässä, hallituksen tieteelliset neuvonantajat sanoivat perjantaina.</w:t>
      </w:r>
    </w:p>
    <w:p>
      <w:r>
        <w:rPr>
          <w:b/>
        </w:rPr>
        <w:t xml:space="preserve">Esimerkki 2.58</w:t>
      </w:r>
    </w:p>
    <w:p>
      <w:r>
        <w:t xml:space="preserve">Kohta: Se voi johtaa metsäkadon lisääntymiseen ja valvonnan vähenemiseen valtiossa, jossa on noin 60 prosenttia Amazonin sademetsistä, joita tutkijat pitävät ratkaisevan tärkeinä ilmaston lämpenemisen hidastamispyrkimysten ja maailman ilmastojärjestelmien kannalta. Bolsonaron siirtymäkauden tiimin ennen hänen virkaanastumistaan 1. tammikuuta laatimassa poliittisessa etenemissuunnitelmassa ehdotetaan asetusta, jolla perustetaan "hallitusneuvosto" korvaamaan Brasilian kansallinen ympäristöneuvosto, jossa on lähes 100 jäsentä, muun muassa riippumattomien ympäristö- ja yritysryhmien edustajia. Uusi elin koostuisi viidestä presidentin nimitetystä henkilöstä sekä ympäristöministeri Ricardo Sallesista, joka on yksi suunnitelman laatijoista. Asiakirjat, jotka brasilialainen Climate Observatory -ympäristöryhmä julkaisi ensimmäisenä, ovat AP:n haltuunsa saamia ja tarkistamia. Brasilian ympäristöministeriö ei vastannut kommenttipyyntöön. Osa siirtymäsuunnitelmasta on jo tullut voimaan. Maan metsäpalvelu, jonka tarkoituksena on edistää "tietämystä, kestävää käyttöä ja metsätalouden kattavuuden laajentamista", siirrettiin maatalousministeriöön Bolsonaron toisena virkapäivänä. Samana päivänä maatalousministeriölle annettiin valta määritellä alkuperäiskansojen maiden rajat Brasilian virallisen alkuperäiskansojen oikeuksia valvovan viraston sijaan. Kongressiedustajana ja ehdokkaana Bolsonaro kyseenalaisti usein ilmastonmuutoksen todellisuuden ja heitti ympäristöryhmät ulkomaalaisvaikutteisiksi sekaantujiksi, jotka hillitsevät Brasilian talouskasvua pidättelemällä kaivostoimintaa ja maataloutta - kannanotot muistuttavat Yhdysvaltain presidentin Donald Trumpin kannanottoja, joka ennen virkaanastumistaan kuvaili Yhdysvaltain ympäristövirastoa "häpeäksi", joka pitäisi suurelta osin purkaa. Bolsonaron siirtymäsuunnitelman laatijat sanovat, että nykyinen ympäristöneuvosto, joka tunnetaan nimellä CONAMA, on "sekava" elin, joka "toimii emotionaalisesti, ilman asianmukaista tekniikkaa ja on ideologisen häirinnän kohteena". Toisessa siirtymäryhmän asiakirjassa asianajaja Antonio Fernando Pinheiro Pedro väittää, että CONAMA:n päätökset ovat johtaneet "sellaisten normien ja standardien päästämiseen, jotka ovat kaukana todellisuudesta". Pian valintansa jälkeen antamassaan haastattelussa Bolsonaro valitti, että ympäristöluvan saaminen voi joskus kestää vuosikymmenen. "Se ei tule jatkumaan", hän sanoi. Vaikka virkamiehet eivät ole vielä virallisesti ehdottaneet pienempää neuvostoa, CONAMA:n suhteen on jo lisääntynyt kitka. Turvamiehet estivät neuvoston varajäseniä osallistumasta pääkokoukseen 20. maaliskuuta pääkaupungissa Brasiliassa pidetyssä istunnossa, mikä rikkoi pitkän perinteen, jonka mukaan Brasilian ylin ympäristöneuvosto on käynyt avointa keskustelua. Carlos Rittl, useiden voittoa tavoittelemattomien ryhmien muodostaman Brasilian ilmastoobservatorion toimeenpaneva sihteeri, sanoi, että hänen mielestään kaoottinen kokous oli "lisää todisteita siitä, että suunnitelmaa (pienemmästä neuvostosta) todellakin toteutetaan". "Metsäkato päättyi vuonna 2018 kasvuun. Se on kasvussa vuonna 2019, mutta emme ole kuulleet siitä sanaakaan ministeriltä. Olemme kuulleet kansalaisyhteiskunnan pääsyn rajoittamisesta, joten emme voi käydä oikeudenmukaista keskustelua", Rittl sanoi. Entinen ympäristöministeri Rubens Ricupero arveli, että uusi hallinto on saattanut viivyttää uuden neuvoston perustamista, koska yleisö on suuttunut tammikuussa Brumadinhon kaupungin lähellä tapahtuneesta kaivospadon romahduksesta, jossa kuoli ainakin 223 ihmistä, ja 70 on edelleen kateissa. Ricupero huomautti, että Bolsonaron kansliapäällikkö ehdotti ympäristöministeriön sulkemista kampanjan aikana, mutta sanoi, että vaikutusvaltainen maatalouselinkeinoelämän etujärjestö pelkää, että tällainen siirto vahingoittaisi kauppaa, ja se on estänyt tällaisen siirron. "Sitten Brumadinho osoitti, että ongelmamme ei ole liiallinen huolellisuus ympäristölupien myöntämisessä, vaan sen puute", Ricupero sanoi. Hän lisäsi, että toiveet siitä, että Bolsonaro sitoutuisi ympäristönsuojelijoiden kanssa, eivät ole toteutuneet. Bolsonaro puolusti hiljattain ympäristöajatuksiaan Maailman talousfoorumissa Davosissa Sveitsissä sanoen, että Brasilia "on maa, joka suojelee ympäristöä eniten" ja että "niillä, jotka arvostelevat meitä, on itse asiassa paljon opittavaa meiltä". Bolsonaron siirtymäsuunnitelmassa ehdotettiin myös sen liittovaltion viraston sulkemista, joka valvoo suojelualueita, kuten kansallispuistoja ja biologisia suojelualueita, ja antaa sakkoja ympäristölainsäädännön rikkomisesta. Monia näistä sakoista ei koskaan makseta, mutta useat Brasilian maatalousalan johtajat ovat valittaneet niistä vuosien varrella. Siirtymäkauden tiimin lakimies Pinheiro Pedro kirjoitti, että virasto olisi yhdistettävä ympäristöinstituuttiin, joka valvoo muun ympäristölainsäädännön noudattamista ja pyrkii edistämään luonnonvarojen kestävää käyttöä. Hänen mukaansa näillä kahdella on "sama tavoite", ja ympäristöhallinnon virtaviivaistaminen on avainasemassa, jotta "vältetään kansainvälinen sekaantuminen". Rittl Brasilian ilmastoobservatoriosta sanoi uskovansa, että muutos vähentäisi valvontaa keskeisillä aloilla laimentamalla sääntelyviranomaisten painopistettä. Ympäristöaktivistit ottivat myös nokkiinsa siirtymäasiakirjoissa käytetyn kielen, vaikka sen sävy mukailee Bolsonaron omia lausumia. Suunnitelman mukaan ilmastonmuutoskeskusteluihin osallistuvat kansalaisjärjestöt ovat "hallitsemattomia organismeja", jotka on pysäytettävä, jotta järjestelmä olisi "lähempänä ministeriöiden valvontaa". Siinä myös väitetään, että Brasilian ympäristöhallinto on suunniteltu antamaan työpaikkoja poliittisille nimitetyille, ja se on "riski kansalliselle suvereniteetille". Floridan yliopistossa toimiva Amazoniin keskittynyt trooppinen ekologi Emilio Bruna sanoi, että siirtymäsuunnitelma osoittaa, että "pahimmat pelot" Bolsonaron puheenjohtajakaudesta "alkavat käydä toteen". "Tutkijat eivät ole huolissaan vain siitä, että hallitus ei luo uusia suojelualueita, vaan myös siitä, että sademetsien nykyisiä suojelutoimia heikennetään", hän sanoi. "Rankaisemattomuuden kulttuuri oli jo olemassa, mutta nyt sitä vahvistetaan." ___ Associated Pressin tiedetoimittaja Christina Larson ja EPA:n toimittaja Ellen Knickmayer Washingtonissa osallistuivat tämän raportin laatimiseen. Väite: Brasilian Bolsonaro suunnittelee uutta ympäristöpoliittista elintä.</w:t>
      </w:r>
    </w:p>
    <w:p>
      <w:r>
        <w:rPr>
          <w:b/>
        </w:rPr>
        <w:t xml:space="preserve">Tulos</w:t>
      </w:r>
    </w:p>
    <w:p>
      <w:r>
        <w:t xml:space="preserve">Presidentti Jair Bolsonaron hallinto harkitsee dramaattista muutosta Brasilian ympäristöpolitiikkaa valvovaan neuvostoon, jossa riippumattomista äänistä koostuva laajapohjainen paneeli korvataan pienellä poliittisten nimitettyjen henkilöiden ryhmällä, Associated Pressin saamien asiakirjojen mukaan.</w:t>
      </w:r>
    </w:p>
    <w:p>
      <w:r>
        <w:rPr>
          <w:b/>
        </w:rPr>
        <w:t xml:space="preserve">Esimerkki 2.59</w:t>
      </w:r>
    </w:p>
    <w:p>
      <w:r>
        <w:t xml:space="preserve">Kohta: Jutussa mainitaan, että beetasalpaajia on saatavilla geneerisinä lääkkeinä, mutta ei mainita erikseen kustannuksia. Luokkana beetasalpaajat ovat edullisia (joidenkin arvioiden mukaan 10-200 dollaria kuukaudessa). Artikkelissa kuvataan munasarjasyöpää sairastavien naisten elossaoloajan mediaania eri skenaarioissa - kemoterapian lisäksi annettujen beetasalpaajien kanssa tai ilman niitä. Esimerkiksi naisilla, jotka olivat käyttäneet mitään beetasalpaajaa sytostaattihoidon aikana, elossaoloajan mediaani oli 47,8 kuukautta, kun taas naisilla, joita ei hoidettu beetasalpaajilla sytostaattihoidon aikana, elossaoloajan mediaani oli 42 kuukautta. Artikkelissa todetaan, että siteerattu lähde ja tutkimuksen tekijät varoittivat, että beetasalpaajilla on joitakin sivuvaikutuksia ja että lisätutkimuksia tarvitaan sen selvittämiseksi, ovatko lääkkeiden hyödyt suuremmat kuin niiden riskit syöpäpotilaille. Siinä mainitaan erityisesti astmaa sairastaviin kohdistuvat riskit. Muita beetasalpaajien aiheuttamia erityisiä haittoja väestölle ovat masennus ja ripuli. Beetasalpaajat voivat myös aiheuttaa komplikaatioita diabeetikoille. Artikkelissa on hyvä yleiskuvaus tutkimuksen koosta ja siitä, miten potilaita seurattiin. Siinä kuvataan 1 425 munasarjasyövän saaneen naisen elossaoloajan mediaani eri skenaarioissa - joko kemoterapian lisäksi annettujen beetasalpaajien kanssa tai ilman niitä. Kielen käyttö on asianmukaista, sillä siinä sanotaan, että lääkkeet "liittyivät" ja "liittyivät" hyötyihin, mutta ei missään vaiheessa väitetä, että lääkkeet "pidentivät elossaoloaikaa", kuten MD Andersonin tiedotteessa todetaan. Jutussa käsiteltiin lyhyesti myös tutkimuksen rajoituksia. Koska tutkimus oli retrospektiivinen tarkastelu 1 425 tapauksesta munasarjasyövän tietokannassa, sitä ei satunnaistettu. Artikkelissa todetaan myös, että tarvitaan lisätutkimuksia sen selvittämiseksi, johtavatko havainnot uusiin hoitomuotoihin, ja että "tämä ei ole jotain, mitä ihmisten pitäisi kiirehtiä ottamaan". Yksi huolenaihe on se, että alaotsikossa mainostetaan dramaattisia hyötyjä, joita havaittiin epäselektiivisiä beetasalpaajia käyttävien potilaiden alaryhmässä - "Tutkimuksen mukaan eräänlainen beetasalpaaja lisää munasarjasyövän sairastaneiden naisten elossaoloaikaa yli neljän vuoden verran" - mutta jutussa ei koskaan varoiteta lukijoita tämän ryhmän pienestä koosta (vain 75 henkilöä). Näin pienestä alaryhmästä saatuihin tuloksiin on suhtauduttava hyvin varovaisesti, emmekä ole varmoja, että niitä olisi pitänyt korostaa lukijoille otsikossa. Sanomme tämän tietäen hyvin, että toimittajat eivät useinkaan voi vaikuttaa siihen, mitä otsikoihin laitetaan. Emme havainneet jutussa todisteita pelon lietsonnasta. Jutussa on mukana riippumaton lähde, joka ei ollut sidoksissa tutkimukseen. Christina Annunziata, National Institutes of Healthin syöpätutkimuskeskuksen johtaja, sanoi, että vaikka hän piti tutkimusta "mielenkiintoisena" ja "ajatuksia herättävänä", hän varoitti, että "en usko, että se muuttaa käytäntöjä aivan vielä". Annunziata oli mukana kirjoittamassa raporttiin liittyvää pääkirjoitusta, jotka molemmat julkaistiin American Cancer Societyn Cancer-lehdessä. Juttu olisi ollut vielä vahvempi, jos siinä olisi kerrottu tutkimuksen rahoituslähteet, joihin sisältyi valtion ja säätiöiden avustuksia. Koska emme kuitenkaan löytäneet rahoituslähteiden luettelosta merkittäviä ristiriitoja, emme katsoneet, että tämä poisjättäminen olisi tasapainottanut uutisointia. Asiaa koskeva tutkimus perustuu beetasalpaajien käytön arviointiin yhdessä tavanomaisen kemoterapian kanssa, ei vaihtoehtona kemoterapialle tai muulle hoidolle. Näin ollen arvioimme kohdan "Vertaile vaihtoehtoja" olevan Ei sovellettavissa. Beetasalpaajia kutsutaan jutussa "yleisiksi sydänlääkkeiksi", ja niiden katsotaan siten olevan yleisesti saatavilla. Beetasalpaajat tulivat markkinoille ensimmäisen kerran yli 50 vuotta sitten, ja niiden käyttö on yleistynyt, kun tutkijat ovat löytäneet tälle lääkeryhmälle lisää sovelluksia. Geneerisiä versioita on saatavilla, joten ne kuuluvat edullisimpiin reseptilääkkeisiin. Läheltä piti. Jutussa tunnustetaan aiemmat tutkimukset tällä alalla, kun siinä sanotaan: "Hiiri- ja koeputkitutkimukset ovat osoittaneet, että niin sanotut epäselektiiviset beetasalpaajat estävät molekyylireittejä, jotka edistävät kasvainten kasvua. Selektiiviset versiot, jotka on suunniteltu minimoimaan sydänpotilaiden sivuvaikutukset, eivät ole yhtä tehokkaita tällaisiin kohteisiin nähden. Tohtori Sood ja hänen kollegansa pohtivat, olisiko sama vaikutus havaittavissa ihmisillä." Tämä on hyvä asiayhteys, mutta jutussa olisi voitu myös mainita, että useissa tutkimuksissa on todellakin tutkittu beetasalpaajien käytön vaikutusta munasarjasyövän sairastaneisiin potilaisiin, eivätkä ne ole havainneet samanlaista eloonjäämislukujen pidentymistä, josta tässä jutussa kerrotaan. Tutkijat uskovat, että tämä johtuu siitä, että näissä aiemmissa tutkimuksissa ei tehty eroa kahden beetasalpaajatyypin välillä. Koska artikkelissa siteerataan riippumatonta, sitoutumatonta syöpäasiantuntijaa, olemme varmoja, että artikkeli ei perustu pelkästään lehdistötiedotteeseen. Väite: Sydänlääke yhdistää syöpäpotilaiden lisävuosia.</w:t>
      </w:r>
    </w:p>
    <w:p>
      <w:r>
        <w:rPr>
          <w:b/>
        </w:rPr>
        <w:t xml:space="preserve">Tulos</w:t>
      </w:r>
    </w:p>
    <w:p>
      <w:r>
        <w:t xml:space="preserve">Tässä Wall Street Journalin artikkelissa tiivistetään hienosti tulokset retrospektiivisestä tutkimuksesta, jossa tutkittiin 1400 munasarjasyöpään sairastunutta naista; osalle heistä oli määrätty beetasalpaajia korkean verenpaineen vuoksi, ja heidän hoitotuloksensa näyttivät olevan paremmat kuin niiden, jotka eivät käyttäneet beetasalpaajia. Se täyttää lähes kaikki kriteerimme, ja se oli perusteellisempi ja tasapainoisempi kuin MD Andersonin lehdistötiedote, jossa havainnoista alun perin tiedotettiin maailmalle. (Siitä lisää jäljempänä.) Hieman yksityiskohtaisemmat tiedot näiden lääkkeiden kustannuksista ja hieman enemmän pidättyvyyttä niiden naisten pienen ryhmän tuloksista, jotka käyttivät tietyn luokan beetasalpaajia ja joiden eloonjäämistilastot olivat paljon paremmat, olisivat täydentäneet tätä juttua. Sanomme usein, että uutistiedotteet voivat määrittää sävyn uuden tutkimuksen myöhemmälle uutisoinnille tiedotusvälineissä ja että huono uutistiedote voi johtaa siihen, että yleisö saa paljon väärää tietoa. Olemme verranneet tätä ilmiötä lampaisiin, jotka seuraavat toisiaan. On kuitenkin myös totta, että hyvällä raportoinnilla voidaan täyttää epätäydellisen tiedotteen jättämät aukot ja antaa lukijoille tasapainoisempi kuva tutkimustuloksista. Tässä tapauksessa MD Anderson ilmoitti tämän tutkimuksen tuloksista uutistiedotteella, jota on tarkasteltu erikseen HealthNewsReview.org-sivustolla ja joka on todettu puutteelliseksi useilla osa-alueilla. Erityisesti siinä käytettiin sopimatonta kieltä hyötyjen kuvaamisessa, eikä siinä käsitelty tutkimuksen haittoja ja rajoituksia. Tässä jutussa käsitellään suurelta osin näitä kysymyksiä ja osoitetaan, miten hyvällä terveysraportoinnilla voi olla tärkeä ja hyödyllinen rooli yleisölle tiedottamisessa. On paljon toimittajia, joita ei voi johtaa kuin lampaita, ja hankkeemme tavoitteena on valottaa heitä ja toivottavasti kasvattaa heitä paljon enemmän.</w:t>
      </w:r>
    </w:p>
    <w:p>
      <w:r>
        <w:rPr>
          <w:b/>
        </w:rPr>
        <w:t xml:space="preserve">Esimerkki 2.60</w:t>
      </w:r>
    </w:p>
    <w:p>
      <w:r>
        <w:t xml:space="preserve">Kohta: Kappale: Tämä on hankala. Jutussa ei nimenomaisesti käsitellä kustannuksia, paitsi että tekstiviestejä kutsutaan "skaalautuvaksi ja edulliseksi lähestymistavaksi". Monille (tai useimmille) potilaille neljän tekstiviestin vastaanottamisesta viikossa aiheutuvat kustannukset olisivat todennäköisesti mitättömät - ne katettaisiin yksilön puhelinliittymästä tai nimellisistä tekstiviestihinnoista. Kaikilla ei kuitenkaan ole matkapuhelinta, mikä tekee tekstiviestien saatavuudesta (ja kustannuksista) merkittävämmän kysymyksen. Tarina kuitenkin onnistuu tässä asiassa. Jutussa käsitellään sekä matkapuhelimen omistavien yhdysvaltalaisten aikuisten määrää (90 prosenttia) että sitä, että tekstiviestit ovat helpommin saatavilla kuin muut terveydenhuollon mobiiliviestinnän muodot (kuten sovellukset, jotka edellyttävät, että potilaat omistavat älypuhelimia tai muita älylaitteita). Vaikka olisimme toivoneet syvällisempää keskustelua tässä yhteydessä, annamme tyydyttävän arvosanan, koska juttu nyökkää tähän suuntaan. Jutussa käsitellään erilaisia tutkimuksessa raportoituja hyötyjä, kuten kolesterolin ja verenpaineen alenemista, mutta siinä ei määritellä näitä tietoja määrällisesti eikä tarjota lukijoille mitään asiayhteyttä. Vaikka jutussa esimerkiksi sanotaan, että "tekstiviestejä saaneiden potilaiden kolesteroli oli laskenut", JAMA-julkaisussa kerrotaan, että tekstiviestejä saaneiden potilaiden "LDL-C:n" keskiarvoero oli "-5 mg/dl". Toisin sanoen, vaikka artikkelin tiedot ovat määrällisesti ilmaistuja, ne eivät todennäköisesti ole kovin hyödyllisiä monille terveydenhuoltoalan ulkopuolisille lukijoille. Onko "keskimääräinen ero -5 mg/dl LDL-C:ssä" hyvä? huono? Merkityksetöntä? Tässä toimittajilla on mahdollisuus loistaa. Jos uutisjutussa pystytään käyttämään näitä lukuja ja kääntämään ne sellaiselle kielelle, jota ei-asiantuntijat ymmärtävät, se tarjoaa todellista palvelua. Olisi ollut hienoa nähdä se tässä. Niin kauan kuin ihmiset eivät aja autoa ja tarkista kännyköitään, neljä kertaa viikossa tapahtuvasta hyvää tarkoittavien tekstiviestien vastaanottamisesta ei näytä olevan mitään haittaa, joten merkitsemme tämän kysymyksen "ei sovellettavissa". Tämä on vahva asia. Juttu ei ainoastaan tarjoa tiivistä, mutta hyvää yhteenvetoa tutkimuksesta - vaan siinä myös puututaan tutkimuksen rajoituksiin. Tutkimuksessa esimerkiksi todetaan, että tutkimus "ei voi kertoa, voisivatko tekstiviestit lopulta johtaa siihen, että viestejä saaneiden potilaiden sydänkohtaukset vähenevät tai jatkuisivatko myönteiset terveysvaikutukset kuuden kuukauden tutkimusjakson jälkeen". Hyviä huomioita, ja olemme iloisia, että juttu sisältää ne. Tässä ei ole kyse sairauden lietsonnasta. Jutussa on mukana ulkopuolisen asiantuntijan panos, joka ei ollut mukana tutkimuksessa. Juttu täyttää selvästi vaatimuksemme, vaikka se olisikin ollut vahvempi, jos siinä olisi käytetty vielä ainakin yhtä riippumatonta lähdettä - mieluiten sellaista, joka ei ollut kirjoittanut pääkirjoitusta, joka julkaistiin JAMA:ssa yhdessä artikkelin kanssa. Kyllä, pääkirjoitus oli riippumaton, ja siinä on joitakin oivaltavia kommentteja. Mutta se tarkoittaa myös sitä, että tiesimme jo ennestään, mitä mieltä tämä lähde oli asiasta. Olisi ollut hienoa löytää toinen hyvämaineinen asiantuntija, joka ei olisi vielä ottanut julkisesti kantaa tähän työhön. Jutussa ei keskitytä niinkään siihen, miten tekstiviesti-interventio suoraan vähensi sydäntautiriskiä, vaan siihen, missä määrin se johti siihen, että potilaat ryhtyivät toimenpiteisiin oman riskinsä vähentämiseksi - esimerkiksi harrastamalla enemmän liikuntaa, tupakoimalla vähemmän, muuttamalla ruokavaliota tai ottamalla säännöllisesti reseptilääkkeitä. Jutussa keskustellaan muista "mobiilista terveysinterventiosta", kuten älypuhelinsovelluksista, mutta todetaan, että pelkkiin tekstiviesteihin perustuvia mobiiliterveyshankkeita ei näytä olevan paljonkaan. Jutussa tarkastellaan myös sitä, miten tekstiviestit auttoivat potilaita tekemään elämäntapamuutoksia - kuten harrastamaan enemmän liikuntaa ja vähentämään tupakointia - jotka pienensivät riskiä. Jutusta kävi melko selvästi ilmi, että kyseessä oli kliininen koe, ja että kyseinen palvelu ei näytä olevan saatavilla räätälöityjen, rohkaisevien tekstiviestien tarjoamiseksi sydäntautipotilaille. Alusta alkaen tarina asettaa tämän tutkimuksen osaksi paljon laajempaa "mobiilin terveyden" kenttää. Jutussa todetaan esimerkiksi, että "vaikka markkinoilla on yli 100 000 terveyteen liittyvää sovellusta, toistaiseksi ei ole riittävästi näyttöä siitä, ovatko monet näistä sovelluksista turvallisia tai tehokkaita". Koska jutussa on lainauksia haastattelusta, voimme olla melko varmoja, että juttu ulottui JAMA:n uutisjulkaisua pidemmälle. Väite: Tekstimuistutukset auttavat ihmisiä alentamaan kolesterolia ja verenpainetta.</w:t>
      </w:r>
    </w:p>
    <w:p>
      <w:r>
        <w:rPr>
          <w:b/>
        </w:rPr>
        <w:t xml:space="preserve">Tulos</w:t>
      </w:r>
    </w:p>
    <w:p>
      <w:r>
        <w:t xml:space="preserve">Jutussa keskitytään JAMA-tutkimukseen, jossa todettiin, että sepelvaltimotautipotilaat, jotka saivat neljä terveyteen liittyvää tekstiviestiä viikossa kuuden kuukauden ajan, ryhtyivät todennäköisemmin toimenpiteisiin vähentääkseen sydänongelmien riskiä - ja että kolesteroli- ja verenpainearvot paranivat vastaavasti. Jutussa kuvataan hyvin tutkimusta ja huomautetaan huolellisesti tutkimuksen rajoituksista, mutta siinä olisi voitu selittää paremmin, missä määrin potilaat hyötyivät interventiosta. CDC:n mukaan sydänsairaudet ovat sekä miesten että naisten yleisin kuolinsyy Yhdysvalloissa, ja sepelvaltimotauti on yleisin sydänsairauden muoto - siihen kuolee vuosittain yli 370 000 ihmistä. Lyhyesti sanottuna on todennäköistä, että lähes kaikki tuntevat jonkun, joka on sairastunut sepelvaltimotautiin. Lisäksi sairaudella on valtavat taloudelliset vaikutukset. Esimerkiksi vuonna 2010 sydän- ja verisuonitautien arvioitu taakka Yhdysvalloissa oli 444 miljardia dollaria. Käyttäytymisen muuttaminen on tärkeä osa sydäntautiriskin vähentämistä, ja elämäntapamuutokset, kuten liikunta, ovat yhteydessä myös muihin myönteisiin terveysvaikutuksiin, kuten aivohalvausriskin pienenemiseen, parempaan mielenterveyteen (masennus ja ahdistus) ja alaraajojen niveltulehdukseen.</w:t>
      </w:r>
    </w:p>
    <w:p>
      <w:r>
        <w:rPr>
          <w:b/>
        </w:rPr>
        <w:t xml:space="preserve">Esimerkki 2.61</w:t>
      </w:r>
    </w:p>
    <w:p>
      <w:r>
        <w:t xml:space="preserve">Kohta: Madagaskarin hallitus kertoo, että ruttoepidemia on tappanut 63 ihmistä Intian valtameren saarivaltiossa. Ensimmäistä kertaa tauti, jota on pitkään esiintynyt maan syrjäseuduilla, on keskittynyt suurelta osin maan kahteen suurimpaan kaupunkiin, Antananarivoon ja Toamasinaan. Maailman terveysviranomaiset ovat reagoineet nopeasti. Maailman terveysjärjestö, jota on kritisoitu hitaasta reagoinnista Länsi-Afrikassa vuonna 2014 puhjenneeseen ebolaepidemiaan, on vapauttanut 1,5 miljoonaa dollaria ja lähettänyt ruttoasiantuntijoita ja epidemiologeja. Punainen Risti on lähettämässä Madagaskariin ensimmäisen ruttohoitokeskuksensa. Keskiviikkona Madagaskarin kansanterveysministeri keräsi lääkäreitä ja ensihoitajia maan pääsairaalan täpötäydessä auditoriossa ja sanoi, etteivät he saa lähteä lomalle. "Olkaamme vahvoja, koska kyse on vain meistä. Me olemme rintamalla, kuten armeija", Mamy Lalatiana Andriamanarivo sanoi. Asiantuntijat varoittavat, että taudinpurkaus voi jatkua tartuntakauden loppuun huhtikuussa. Maailman terveysjärjestön WHO:n vuoden 2016 raportin mukaan Madagaskarissa on noin 400 ruttotapausta vuodessa eli yli puolet maailman kaikista tapauksista. Yleensä ne ovat paiseruttotapauksia maaseudun ylängöillä. Paiseruttoa kantavat rotat, ja se leviää ihmisiin kirppujen puremien välityksellä. Se on hoitamattomana kuolemaan johtava noin puolessa tapauksissa. Suurin osa tämänhetkisen taudinpurkauksen tapauksista on keuhkoruttoa, virulentimpaa muotoa, joka leviää yskimisen, aivastelun tai sylkemisen välityksellä ja on hoitamattomana lähes aina kuolemaan johtava. Joissakin tapauksissa se voi tappaa 24 tunnissa. Kuten paiseruttoa, sitäkin voidaan hoitaa tavallisilla antibiooteilla, jos se havaitaan ajoissa. WHO kutsuu ruttoa "köyhyyden taudiksi", joka johtuu osittain epähygieenisistä elinolosuhteista. Madagaskarin bruttokansantuote henkeä kohti on noin 400 dollaria, ja taudin torjuntaa koskevia kansallisia ohjelmia ovat Euroopan tautien ehkäisy- ja valvontakeskuksen raportin mukaan "vaikeuttaneet toiminnalliset ja hallinnolliset vaikeudet". Ilman kautta leviävä keuhkorutto, joka aiheuttaa noin 75 prosenttia tapauksista nykyisessä taudinpurkauksessa, ei kuitenkaan tee luokkaeroja. "Tavallisesti ruttoon sairastuvat ovat likaisia ihmisiä, jotka asuvat köyhillä alueilla, mutta tässä tapauksessa tautiin sairastuvat hyvin toimeentulevat ihmiset, johtajat, professorit, ihmiset yhteiskunnan kaikissa paikoissa", sanoi tohtori Manitra Rakotoarivony, Madagaskarin terveyden edistämisen johtaja. Nykyinen taudinpurkaus alkoi elokuussa, tavallista aikaisemmin, kun 31-vuotias mies, joka oli viettänyt aikaa Ankazobe-kylässä keskisellä ylängöllä, matkusti puskataksilla itärannikolle tietämättä, että hänellä oli rutto. Hän kuoli matkalla ja haudattiin ilman mitään turvatoimia Toamasinaan. Myös neljä hänen kanssaan tekemisissä ollutta henkilöä kuoli. Pääkaupungin asukkaat ovat viime päivinä alkaneet rentoutua taudin puhkeamiseen liittyvien maailmanlaajuisten toimien ansiosta, mutta tauti on edelleen vakava uhka, sillä uusien tapausten määrä päivässä pysyy vakaana. Madagaskar on taistellut tautia vastaan yli vuosisadan ajan. Se levisi saarelle vuonna 1898, kun Intiasta tulleet höyrylaivat toivat mukanaan rottia, joilla oli tautia aiheuttava bakteeri. Rutto oli lähes kadonnut Madagaskarilta 60 vuodeksi vuodesta 1930 alkaen, mutta se on ilmaantunut uudelleen viime vuosikymmeninä. Ylängöillä tautia kantavat mustat rotat ovat vähitellen kehittäneet vastustuskyvyn tautia vastaan. Madagaskarin Pasteur-instituutin tutkijoiden vuonna 2015 tekemän tutkimuksen mukaan taudin leviämisen toinen syy ovat turvattomat hautaustavat, joihin liittyy ruumiiden koskettaminen. Taudinpurkaus on huolestuttanut naapurimaita. Toisen Intian valtameren saarivaltion, Seychellien, 34-vuotias mies sairastui keuhkoruttoon ollessaan Madagaskarissa. Hänet hoidettiin kotimaassaan, eikä hänellä ole enää oireita. Kyseessä oli ensimmäinen ruttotapaus Seychelleillä, kertoi maan kansanterveyspäällikkö, tohtori Jude Gedeon. Toinen seychelliläinen, 49-vuotias koripallovalmentaja, kuoli ruttoon viime kuussa ollessaan Antananarivossa turnauksessa. Seychellien viranomaiset ovat perustaneet ruttoeristysosaston ja ilmoittaneet, että koulut ovat suljettuina tiistaihin asti. Madagaskarissa hiljattain vierailleita ulkomaalaisia matkustajia ei päästetä maahan. Vaikka WHO:n mukaan riski epidemian leviämisestä alueen ulkopuolelle on hyvin pieni eikä se suosittele rajoituksia Madagaskariin matkustamiseen, Air Seychelles on peruuttanut kaikki lennot saarelle ja saarelta toistaiseksi. "Tilanne ei ole vieläkään hallinnassa Madagaskarilla", Gedeon sanoi. Väite: Madagaskarissa ruttoepidemia uhkaa nyt suurimpia kaupunkeja.</w:t>
      </w:r>
    </w:p>
    <w:p>
      <w:r>
        <w:rPr>
          <w:b/>
        </w:rPr>
        <w:t xml:space="preserve">Tulos</w:t>
      </w:r>
    </w:p>
    <w:p>
      <w:r>
        <w:t xml:space="preserve">Kun ruttotapaukset lisääntyivät viime viikolla Madagaskarin pääkaupungissa, monet kaupunkilaiset joutuivat paniikkiin. He odottivat pitkissä jonoissa antibiootteja apteekeissa ja ostivat bussin ikkunoista naamareita katukauppiailta. Koulut on peruttu, ja julkiset kokoontumiset on kielletty.</w:t>
      </w:r>
    </w:p>
    <w:p>
      <w:r>
        <w:rPr>
          <w:b/>
        </w:rPr>
        <w:t xml:space="preserve">Esimerkki 2.62</w:t>
      </w:r>
    </w:p>
    <w:p>
      <w:r>
        <w:t xml:space="preserve">Kohta: Tämä antaa toivoa siitä, että tartuntojen lisääntyminen ei ehkä jatkuisi pitkään. "Edistyminen on ollut epätasaista eri maiden välillä ja maiden sisällä, mikä on jättänyt yhä useampia alttiita henkilöitä suojaamatta ja johtanut siihen, että vuonna 2018 viruksen tartuttamien ihmisten määrä on ollut ennätyksellisen suuri", WHO totesi lausunnossaan. Tuhkarokko on erittäin tarttuva virustauti, joka voi aiheuttaa lapsilla kuulon heikkenemistä ja aivohäiriöitä ja vakavissa tapauksissa tappaa. Rokotuskattavuuden on oltava noin 95 prosenttia, jotta virus ei pääse kiertämään yhteisöissä - niin sanottu laumaimmuniteetti. Monissa maissa rokotevastaiset kampanjoijat yrittävät saada vanhemmat luopumaan lastensa rokottamisesta, vaikka rokotteiden turvallisuudesta ja tehokkuudesta on vahvaa tieteellistä näyttöä. Italiassa yhdessä hallitseva, valtapuolueiden vastainen Viiden tähden liike on kyseenalaistanut joidenkin rokotteiden turvallisuuden ja tuominnut äänekkäästi pyrkimykset tehdä rokotuksista pakollisia. WHO:n Euroopan alueella, jolla asuu lähes 900 miljoonaa ihmistä, sairastui viime vuonna 47 maassa noin 82 600 tuhkarokkoa - suurin määrä tällä vuosikymmenellä. Näistä 72 tapausta johti kuolemaan. Kuusi maata 53:sta ei raportoinut. Arvioitu kattavuus toisen tuhkarokkoannoksen antamisella oli 34 maassa alle 95 prosenttia. "(Rokotus)aukot paikallisella tasolla tarjoavat edelleen avoimen oven virukselle", WHO:n Euroopan johtaja Zsuzsanna Jakab sanoi lausunnossaan. Brittiläisen immunologiyhdistyksen puheenjohtaja, professori Arne Akbar sanoi lukujen olevan "erittäin huolestuttavia". Rokotteiden ja kansanterveyden asiantuntija Heidi Larson Lontoon hygienia- ja trooppisen lääketieteen korkeakoulusta sanoi, että tapausten lisääntyminen on "herätyssoitto siitä, miten tärkeää on lisätä luottamusta rokotuksiin". Euroopan komission viime vuonna julkaisemassa raportissa, jonka Larsonin johtama työryhmä laati, todettiin, että tuhkarokkorokotusten kattavuus on laskenut 12 EU-maassa vuodesta 2010 ja että seitsemän niistä kymmenestä maasta, joissa rokotuksiin luotetaan vähiten maailmassa, sijaitsee Euroopassa. Väite: Euroopassa tuhkarokkotapauksia eniten vuosikymmeneen, kun taskut kieltäytyvät rokotuksista.</w:t>
      </w:r>
    </w:p>
    <w:p>
      <w:r>
        <w:rPr>
          <w:b/>
        </w:rPr>
        <w:t xml:space="preserve">Tulos</w:t>
      </w:r>
    </w:p>
    <w:p>
      <w:r>
        <w:t xml:space="preserve">Euroopassa oli viime vuonna ennätysmäärä tuhkarokkotapauksia, mikä johtuu osittain siitä, että yhä useammat vanhemmat kieltäytyvät rokottamasta lapsiaan, kertoi Maailman terveysjärjestö torstaina.</w:t>
      </w:r>
    </w:p>
    <w:p>
      <w:r>
        <w:rPr>
          <w:b/>
        </w:rPr>
        <w:t xml:space="preserve">Esimerkki 2.63</w:t>
      </w:r>
    </w:p>
    <w:p>
      <w:r>
        <w:t xml:space="preserve">Kohta: Wisconsinissa asuva nainen sanoi: "Se johtuu siitä, että elimistöni on ollut niin kauan tukahdutettuna, ettei se pysty taistelemaan sitä (syöpää) vastaan.". Patty, joka on työskennellyt isänsä ravintolassa 27 vuotta, kamppailee nyt kokopäivätyössä. "Yritän saada työkyvyttömyyskorvausta, mutta se on jo kerran evätty. En aio lopettaa työntekoa. Tarvitsen vain apua. Tarvitsen apua, koska en pysty tekemään kokopäivätyötä", Patty sanoi. Maaliskuussa 2017 ystävä, joka asuu New Mexicossa, jossa lääkemarihuana on laillista, lähetti Pattylle postitse Buddha Tearsin, kannabisöljytuotteen, joka sisältää kannabidiolia (CBD) ja kannabiksen psykotrooppista komponenttia THC:tä. Nautittuaan päivittäin pienen määrän öljyä - samoin kuin poltettuaan marihuanaa - Patty sanoi, että hänen tilansa parani valtavasti. "Valitettavasti minun on poltettava joka päivä, koska jos en polta, olen koko ajan vessassa", sanoi Patty, joka pyysi, ettei hänen sukunimeään julkaista, koska hän käyttää laitonta ainetta. Mutta näinä päivinä Patty kamppailee jälleen oireiden kanssa. "Yhteyteni (CBD:hen ja marihuanaan) katkaistiin", hän sanoi. "Olen hyvin vihainen." Vaikka Patty ja muut ovat onnistuneet hoitamaan lääketieteellisiä vaivojaan kannabiksen avulla, lääke on edelleen laiton Wisconsinissa. Ja koska kannabiksen asema on Schedule I -luokituksen mukainen huume, mikä on tiukin luokitus, Yhdysvalloissa on tehty vain vähän tutkimuksia kannabiksen tehokkuudesta lääkkeenä. Yhdysvaltain elintarvike- ja lääkevirasto on hyväksynyt yhden kannabiksen komponentin vakavien ja harvinaisten kouristushäiriöiden hoitoon sekä kolme lääkettä, joissa on synteettisiä kannabisaineita; muita käyttötarkoituksia ei ole hyväksytty. ___ Voittoa tavoittelematon uutistoimisto Wisconsin Watch toimitti tämän artikkelin Associated Pressille yhteistyössä Institute for Nonprofit Newsin kanssa. ___ Vaikka kannabiksen käyttö on edelleen laitonta liittovaltion tasolla, 33 osavaltiota ja District of Columbia ovat hyväksyneet kannabiksen lääkinnällisen käytön. Kaksipuolueinen ryhmä lainsäätäjiä on ehdottanut sen laillistamista lääkekäyttöön Wisconsinissa, ja toinen ryhmä demokraattisia lainsäätäjiä esitti lokakuussa lakiehdotuksen alle 28 gramman hallussapidon dekriminalisoimiseksi. Senaatin enemmistöpäällikkö Scott Fitzgerald, R-Juneau, vastustaa kuitenkin edelleen. Marquette Law School Pollin huhtikuussa tekemä kyselytutkimus osoitti, että 83 prosenttia kyselyyn osallistuneista rekisteröidyistä äänestäjistä kannattaa marihuanan käyttöä lääkärin määräyksellä lääketieteellisiin tarkoituksiin. "Kun asiat saavat yli 70 prosentin kannatuksen Wisconsinin rekisteröityjen äänestäjien keskuudessa, lainsäätäjän on kuunneltava ja toimittava", sanoi edustaja David Bowen, D-Milwaukee. Wisconsin-Madisonin yliopiston yliopiston terveyspalveluiden psykiatrian johtajan, tohtori Angela Janisin mukaan I-luokan lääkkeillä, joihin marihuana kuuluu, ei katsota olevan tällä hetkellä hyväksyttyä lääketieteellistä käyttöä ja niiden väärinkäytön mahdollisuus on suuri, kun taas II-luokan lääkkeillä väärinkäytön mahdollisuus on pienempi ja niistä on jonkin verran terapeuttista hyötyä. Janis tuntee tämän eron hyvin. Yliopistotyönsä lisäksi Janis on lääketieteellisen johtajan tehtävässä LeafLine Labsissa, joka on Minnesotassa toimiva lääkemarihuana-alan yritys. "Jotta asia olisi oikeassa mittakaavassa: metamfetamiini on listalla II, koska se on hyväksytty liikalihavuuden hoitoon. Kokaiini on Schedule II -luokituksessa, koska se on hyväksytty nenäkirurgiaa varten, koska se voi supistaa verisuonia, kun nenään tehdään leikkauksia. Tämä on siis rima sille, mitä 'lääketieteellinen hyöty' tarkoittaa", Janis sanoi. Janisin mukaan kannabiksen väärinkäyttöpotentiaali on pienempi kuin minkään näistä aineista. "Kannabista ei ole luokiteltu asianmukaisesti. Se on yksi, mutta ei ainoa este tutkimukselle", Janis sanoi. Janis suosittelee kannabiksen uudelleenluokittelua, jotta tutkijat voivat tutkia sen ominaisuuksia tarkemmin. Jopa Smart Approaches to Marijuana (SAM), joka vastustaa kannabiksen laillistamista, "tukee täysin" kannabista sisältäviä lääkkeitä, jotka FDA on hyväksynyt, sanoi ryhmän tiedottaja Colton Grace. National Institute on Drug Abuse -laitoksen mukaan kannabinoidit ovat kannabiskasvin sisältämiä aineita, jotka vaikuttavat tiettyihin reseptoreihin ihmisen aivoissa ja kehossa. Ne ovat kannabiksesta johdettujen lääkinnällisten tuotteiden tärkeimmät aktiiviset ainesosat. Nämä reseptorit vaikuttavat moniin keskeisiin toimintoihin, kuten muistiin, ajatteluun, keskittymiseen ja koordinaatioon. Niihin puuttumisella voi olla syvällisiä vaikutuksia - sekä myönteisiä että kielteisiä. Kaksi laajimmin tutkittua kannabinoidia ovat delta-9-tetrahydrokannabinoli (THC) ja CBD. On kuitenkin kymmeniä kannabinoideja, joilla voi olla myös lääketieteellistä käyttöä. "Monissa kannabiskasvin kannoissa voi olla 60, 70, 80 kannabinoidia, jotka kaikki vaikuttavat toisiinsa eri tavoin", Janis sanoi. Kansalliset terveysinstituutit ilmoittivat käyttäneensä 191 miljoonaa dollaria lääkekäyttöön tarkoitettujen kannabinoidien tutkimiseen vuosina 2017-18. Jotkin vaikutukset tunnetaan jo nyt. Esimerkiksi THC voi vaikuttaa keskushermostoon, mikä tuottaa hyötyjä, kuten oksentelun ja pahoinvoinnin vähenemistä, ruokahalun lisääntymistä, kivun vähenemistä ja tulehdusta ehkäiseviä vaikutuksia. CBD toimii myös tulehdusta ehkäisevänä aineena, joka lisää immuunijärjestelmän toimintaa, vähentää kipua ja estää tiettyjä soluja lisääntymästä. Kannabinoidireseptorit eivät ole alueilla, jotka kontrolloivat hengitystä, minkä vuoksi marihuanalla ei ole kuolemaan johtavia yliannostuksia, Janis sanoi. CBD itse asiassa estää THC:n psykotrooppiset vaikutukset, Janis sanoi. Kaikkien näiden kannabinoidien lisäksi cannabis sativa -kasvissa on paljon muitakin kemikaaleja. Esimerkiksi terpeeneillä, jotka antavat kullekin kannalle sen erityisen tuoksun, kuten sitruunan tai männyn, "uskotaan olevan monia vaikutuksia, mutta emme vain tiedä, mitä ne oikeastaan tekevät kehossa", Janis sanoi. Vuonna 2017 National Academies of Sciences, Engineering and Medicine julkaisi yhden kattavimmista katsauksista tieteelliseen tutkimukseen siitä, mitä tiedetään kannabiksen ja kannabistuotteiden terveysvaikutuksista. Komitea tarkasteli yli 10 000 tieteellistä tiivistelmää. Se teki lähes 100 johtopäätöstä ja löysi merkittävää näyttöä vain muutamasta käyttöaiheesta, joista suurin oli kipu. Janisin mukaan raportissa todettiin, että on olemassa merkittävää näyttöä siitä, että kannabis on tehokas hoito aikuisten krooniseen kipuun, erityisesti hermokipuun. Ryhmä löysi myös vakuuttavaa näyttöä kannabiksen käytöstä kemoterapiaan liittyvän pahoinvoinnin ja oksentelun sekä MS-tautiin liittyvien lihaskouristusten hoidossa. Raportti osoitti myös kohtalaista näyttöä siitä, että kannabis tai kannabinoidit parantavat tehokkaasti unta henkilöillä, joilla on uniapnea, fibromyalgia, krooninen kipu ja multippeliskleroosi. Raportissa todettiin myös, että kannabiksen teho ruokahalun lisäämiseen ja HIV/aidsin aiheuttaman laihtumisen vähentämiseen, MS-taudin aiheuttaman lihaskireyden ja kivun lievittämiseen, Touretten oireyhtymän oireiden lievittämiseen, ahdistuneisuuden lievittämiseen ja traumaperäisen stressihäiriön lievittämiseen on vähäistä. Anekdoottinen näyttö on myös osoittanut kannabinoidien tehokkuuden Rettin oireyhtymän hoidossa. Norah Lowe, 10, alkoi tuntea helpotusta harvinaiseen neurologiseen häiriöön vuosi sitten, kun hän alkoi käyttää CBD:tä oireidensa hoitoon. Rettin oireyhtymä vaikuttaa lähes kaikkiin lapsen elämän osa-alueisiin, kuten kykyyn puhua, kävellä, syödä ja hengittää. Sairauden erityispiirteenä ovat toistuvat, lähes jatkuvat käsien liikkeet. Norahin isä Josh Lowe sanoi lehdistötilaisuudessa, jonka osavaltion edustaja Melissa Sargent (D-Madison) järjesti esitelläkseen viimeisimmän lakiesityksensä lääkinnällisen marihuanan ja vapaa-ajan marihuanan laillistamisesta, että hän on turhautunut siihen, että osavaltion laki kieltää Norahia kokeilemasta lääkemarihuanaa, joka on auttanut muita hänen sairaudestaan kärsiviä. Pyörätuolia käyttävä Norah on kokenut "lisääntynyttä joustavuutta, vähentynyttä kipua ja lihaskramppeja, lisääntynyttä kommunikaatiota, kognitiivisia kykyjä, kohtausten vähenemistä, parempaa mielialan hallintaa, ja lista jatkuu ja jatkuu", Lowe sanoi. Cochrane Database of Systematic Reviews -tietokannassa vuonna 2017 julkaistussa tutkimuksessa analysoitiin useita tutkimuksia, ja siinä todettiin, että kannabispohjaiset lääkkeet olivat lumelääkkeitä parempia kivunlievityksen kannalta - ja että nämä lääkkeet paransivat myös unta ja psykologista ahdistusta - ja päädyttiin siihen johtopäätökseen, että mahdolliset hyödyt saattaisivat olla suuremmat kuin niiden mahdolliset haitat. Marijuana Policy Project -järjestön mukaan lääkekannabiksen sallivien osavaltioiden hyväksymät yleisimmät sairaudet liittyvät syövän, glaukooman, HIV/aidsin ja MS-taudin oireiden lievittämiseen. Muita yleisiä indikaattoreita ovat Alzheimerin tauti, tulehduksellinen suolistosairaus, Crohnin tauti, Parkinsonin tauti ja PTSD, kertoo marihuanan laillistamista ajava ryhmä. Lisäksi Michiganin yliopisto julkaisi Health Affairs -lehden helmikuun numerossa tutkimuksen, jonka tarkoituksena oli ymmärtää syitä, miksi ihmiset käyttävät kannabista lääkinnällisiin tarkoituksiin, ja ovatko nämä tarkoitukset näyttöön perustuvia. Kirjoittajat havaitsivat, että 85,5 prosenttia t lääkekannabiksen käyttötarkoituksista liittyi tiloihin, joiden terapeuttisesta tehokkuudesta oli merkittävää tai vakuuttavaa näyttöä. Lisäksi he havaitsivat, että krooninen kipu on tällä hetkellä yleisin lääkekannabispotilaiden ilmoittama pätevä sairaus, jota käytti 64,9 prosenttia tällaisista potilaista vuonna 2016. "Se on hyvä merkki", Janis sanoi. "Vaikka lääkäri voi kirjoittaa sen (kannabismääräyksen) monenlaisiin asioihin, sitä näyttää käytettävän siihen, mihin se on tarkoitettu." Koska kannabis on Schedule I -huumausaine, sitä on "hyvin vaikea tutkia millään institutionaalisella tasolla", koska tutkijat tarvitsevat siihen hyväksynnän Yhdysvaltain huumevirastolta, joka on "historiallisesti ollut haluton antamaan sitä", sanoi David Abernathy, datasta ja viranomaisasioista vastaava varajohtaja Arcview Groupissa, joka neuvoo kannabisteollisuuden sijoittajia. Tämän vuoksi "kaksoissokkoutettuja, plasebokontrolloituja kliinisiä tutkimuksia ei ole tehty Yhdysvalloissa", Abernathy sanoi. Viime vuosikymmenen aikana on kuitenkin tehty paljon tutkimusta muissa maissa, kuten Israelissa, Kanadassa, Kiinassa ja Italiassa, ja "nyt alamme nähdä enemmän tutkimusta Yhdysvalloissa", hän sanoi. Kansallisten akatemioiden vuonna 2017 tekemässä kannabistutkimusta koskevassa katsauksessa todettiin, että huumausaineen asema listan I aineena vaikeuttaa sen tutkimista. "Tutkijoiden on myös usein vaikea saada käyttöönsä sellaista kannabistuotteen määrää, laatua ja tyyppiä, joka on tarpeen erityisten tutkimuskysymysten käsittelemiseksi", katsauksessa todettiin. Crohnin tautia sairastava Patty uskoo, että kannabishoito ei ainoastaan lievittänyt hänen Crohnin taudin oireitaan, vaan hän kiittää sitä myös siitä, että se piti hänen aggressiivisen ihosyöpänsä loitolla. Biochemical Pharmacology -lehdessä vuonna 2018 julkaistun artikkelin mukaan tutkimukset ovat osoittaneet, että kannabinoidit voivat vähentää ihosyövän etenemistä. Tällä hetkellä ei kuitenkaan ole tarpeeksi lupaavia kliinisiä tutkimuksia, jotta niistä voitaisiin antaa vakuuttavia lausuntoja. "En ole saanut kannabisöljyä maaliskuun 2018 jälkeen, ja kun en enää saanut sitä, tarkoitan, että sain juuri päätökseen 12. leikkaukseni (syövän vuoksi)", Patty sanoi. "Joten sanokaa te, mitä mieltä olette?" Väite: Wisconsinin asukkaat käyttävät lääkekannabista rajoitusten keskellä.</w:t>
      </w:r>
    </w:p>
    <w:p>
      <w:r>
        <w:rPr>
          <w:b/>
        </w:rPr>
        <w:t xml:space="preserve">Tulos</w:t>
      </w:r>
    </w:p>
    <w:p>
      <w:r>
        <w:t xml:space="preserve">Käytettyään neljä vuosikymmentä vahvoja reseptilääkkeitä kroonisen ruoansulatushäiriön, Crohnin taudin, hoitoon Patty sairastui aggressiiviseen ihosyöpään.</w:t>
      </w:r>
    </w:p>
    <w:p>
      <w:r>
        <w:rPr>
          <w:b/>
        </w:rPr>
        <w:t xml:space="preserve">Esimerkki 2.64</w:t>
      </w:r>
    </w:p>
    <w:p>
      <w:r>
        <w:t xml:space="preserve">Kohta: "Tämä pandemia ei ole vain kansanterveydellinen kriisi, vaan se myös ruokkii talouskriisiä, jollaista emme ole nähneet sitten suuren laman", Hancock sanoi lehdistötilaisuudessa. Denverin myynti-, majoitus- ja muut verot ovat laskeneet jyrkästi sen jälkeen, kun pandemia iski Coloradoon kaksi kuukautta sitten, ja osavaltiossa on edelleen voimassa turvamääräys, joka on asettanut rajoituksia yrityksille. Kaupunginjohtajat sanovat, että verotulojen lasku vaikuttaa rahastoon, josta maksetaan poliisi- ja palopalvelut sekä katujen kunnossapito. Amerikkalaiset kaupungit Washingtonin Puyallupista Floridan Miramariin ovat myös lomauttaneet työntekijöitään säästääkseen rahaa synkkien talousennusteiden vuoksi. Huhtikuussa Los Angelesin pormestari Eric Garcetti julkaisi "tuskamme dokumentiksi" kutsumansa menosuunnitelman, johon sisältyy palvelujen leikkauksia ja lähes 16 000 työntekijän lomautuksia. Ehdotuksen mukaan kaupungin työntekijät joutuisivat ensi vuonna lomauttamaan 26 päivää, mikä vastaa 10 prosentin palkanalennusta. Los Angelesin menoleikkaukset ovat todennäköisesti merkki siitä, mitä kaupungintaloille on tulossa eri puolilla maata, kun työttömien jonot kasvavat ja paikalliset kassat näkevät verotulojen jyrkkiä pudotuksia. Denverin suunnitellut lomautukset, jotka eivät koske virkapukuisia työntekijöitä, kuten palomiehiä, poliiseja ja sheriffin apulaisia, säästävät kaupungille noin 16 miljoonaa dollaria. Kaupunki vähentää myös matkoja, palkkauksia ja hankintoja ja pyytää osastoja leikkaamaan 7,5 prosenttia budjeteistaan. Denverin 12 000 työntekijästä noin 3 000 on virkapukuisia työntekijöitä. "Haluan kaikkien tietävän, että olemme käyttäneet kaikki muut keinot loppuun ennen kuin ryhdyimme tähän toimenpiteeseen", sanoi Hancock, joka toisti lainsäätäjille esittämänsä kehotuksen sisällyttää kaupungit seuraavaan liittovaltion elvytyspakettiin. "Totuus on tämä: Jos kaupungit eivät pysty toipumaan, ei tule kansallista elpymistä", hän sanoi. Kaupungin talouspäällikkö Brendan Hanlon sanoi, että hänen mielestään vuosien 2008-2009 suuren laman seuraukset olivat hämmästyttäviä, mutta nykyistä kriisiä on vaikeampi käsitellä. "En olisi koskaan voinut kuvitellakaan näkeväni sellaisia lukuja, joita näemme juuri nyt, ja sitä, miten vakavaa se on niiden palvelujen kannalta, joita tarjoamme kansalaisille joka päivä täällä Denverissä", hän sanoi. Kaupunki otti viimeksi käyttöön lomautuksia vuonna 2011. National League of Cities -järjestön tekemässä tutkimuksessa todettiin lähes yleisesti, että koronaviruksen aiheuttamat tulovajeet koettelevat kovasti kaupunkeja, ja monissa tapauksissa budjettivajeiden paikkaamiseen käytettäisiin lomautuksia ja irtisanomisia. Väite: Denver lomauttaa tuhansia työntekijöitä koronaviruksen takia.</w:t>
      </w:r>
    </w:p>
    <w:p>
      <w:r>
        <w:rPr>
          <w:b/>
        </w:rPr>
        <w:t xml:space="preserve">Tulos</w:t>
      </w:r>
    </w:p>
    <w:p>
      <w:r>
        <w:t xml:space="preserve">Denverin pormestari Michael Hancock ilmoitti torstaina, että tuhannet kaupungin työntekijät, mukaan lukien hän itse, jäävät lomalle kahdeksaksi päiväksi tänä vuonna, jotta koronaviruksen aiheuttama, arviolta 226 miljoonan dollarin budjettivaje saataisiin korjattua, ja liittyi pormestareihin eri puolilla maata, jotka ovat tehneet saman päätöksen tai harkitsevat sitä.</w:t>
      </w:r>
    </w:p>
    <w:p>
      <w:r>
        <w:rPr>
          <w:b/>
        </w:rPr>
        <w:t xml:space="preserve">Esimerkki 2.65</w:t>
      </w:r>
    </w:p>
    <w:p>
      <w:r>
        <w:t xml:space="preserve">Kohta: He sanoivat, että hän oli pettänyt heidät. "Kuvernööri Bruce Rauner allekirjoitti kiistanalaisen aborttilain viime kuussa, mikä aiheutti protestivyöryn Illinoisin republikaanien ja abortinvastaisten ryhmien keskuudessa. Lakiehdotus, House Bill 40, poisti Illinoisin laista "laukaisusäännöksen", joka olisi tehnyt abortin laittomaksi, jos Yhdysvaltain korkein oikeus kumoaisi Roe vs. Wade -tapauksen. Se myös teki abortista tukikelpoisen Illinoisin Medicaidin ja osavaltion työntekijöiden sairausvakuutussuunnitelman piiriin kuuluvan abortin. Vastustajat olivat vihaisia siitä, että Rauner rikkoi viisi kuukautta aiemmin antamansa lupauksen veto-oikeudesta lakiesityksen Medicaid- ja vakuutuskomponentin vuoksi, sillä siinä käytettäisiin ensimmäistä kertaa osavaltion veronmaksajien varoja abortin maksamiseen raiskaus- tai insestitapausten tai äidin hengen suojelemiseksi tehtyjen aborttien ulkopuolella. He väittivät myös, että Rauner rikkoi kampanjalupauksensa, jonka mukaan hänellä ei ole "sosiaalista ohjelmaa", minkä he tulkitsivat niin, että Rauner ei aio muuttaa osavaltion aborttilakeja. Lehdistötilaisuudessa 28. syyskuuta, jossa hän ilmoitti aikovansa allekirjoittaa lakiesityksen, Rauner valitteli, ettei hän onnistunut vakuuttamaan demokraattisia lainsäätäjiä siitä, että laki olisi jaettava erillisiin lakiesityksiin, joista toinen koskisi laukaisusäännöstä ja toinen vakuutusturvaa. Hän kuitenkin puolusti toimiaan, koska ne ovat hänen valinnanvapautta puolustavien periaatteidensa mukaisia. "Olen henkilökohtaisesti valinnanvapauden kannalla. Olen aina ollut. Enkä tehnyt siitä mitään epäilyksiä, kun minut valittiin kuvernööriksi"," Rauner sanoi. Raunerin lausunto sai meidät käymään läpi vuoden 2014 kuvernöörinvaalien videoleikkeitä, mainoksia ja uutisointia selvittääksemme, oliko hän todella johdonmukainen esitellessään äänestäjille valinnanvapausmyönteistä kantaansa tuon tiukasti kiistellyn kilpailun aikana. Löysimme seuraavaa. Rauner, varakas pääomasijoittaja, joka ei ollut koskaan pyrkinyt vaaleilla valittuun virkaan, pyrki rakentamaan kampanjansa yksinomaan talous-, koulutus- ja poliittisten uudistusten varaan. Hän totesi usein, ettei hänellä ole sosiaalista ohjelmaa, ja hänen vaimonsa Diana esiintyi kampanjamainoksessa, jossa hän esitti juuri tämän lausunnon. Tämä auttoi Rauneria välttämään suoraa kannanottoa samaa sukupuolta olevien avioliittoon, joka oli kuuma puheenaihe Illinoisin politiikassa vuoden 2014 GOP-puolueen kuvernööriehdokkuutta edeltävinä kuukausina. Toukokuussa 2013, juuri ennen kuin Rauner ilmoitti virallisesti ehdokkuudestaan, osavaltion GOP:n pitkäaikainen puheenjohtaja Pat Brady erosi osittain sen vuoksi, että hän oli ilmoittanut kannattavansa samaa sukupuolta olevien avioliittoa. Raunerin väite siitä, ettei hänellä ole sosiaalista agendaa, osoittautui hyödylliseksi myös abortin poliittisella miinakentällä liikkumisessa. Voittaakseen vaalit demokraattisesti suuntautuneessa osavaltiossa Raunerin oli saatava ääniä aborttioikeuksia kannattavilta demokraateilta ja maltillisilta republikaaneilta suututtamatta sosiaalikonservatiiveja. ""Vastustajani yrittää epätoivoisesti saada sosiaaliset kysymykset näkyvästi esille kampanjassa"", Rauner sanoi kampanjaesiintymisessään yhdessä kilpakumppaninsa Evelyn Sanguinettin kanssa kesäkuussa 2014. ""Ja minä olen ollut kristallinkirkas: minulla ei ole sosiaalista agendaa. Evelyn ja minä emme asetu ehdolle sosiaalisten kysymysten perusteella. Meillä kaikilla on henkilökohtaiset vakaumuksemme. Emme kannata johtavaa asemaa sosiaalisissa kysymyksissä, vaan olemme tyytyväisiä nykytilanteeseen siinä.""" Tästä huolimatta löysimme useita esimerkkejä, joissa Rauner selitti kampanjan aikana kantaansa abortin saatavuuteen. Esiintyessään Waucondan kunnan republikaanien edessä 2. lokakuuta 2013 Rauner sanoi: ""Abortti on tragedia. Se on elämän menetys. Minulle se ei ole kiistaton asia. En kuitenkaan kannata sen laittomaksi tekemistä. En voi, en halua, en aio puhua sen laittomaksi tekemisestä. Aion työskennellä ja tukea pyrkimyksiä tehdä siitä turvallista ja harvinaista. Vanhempien ilmoittaminen, myöhäisempien aikojen rajoitukset, avioliiton ulkopuolisen pidättyvyyden opettaminen ja adoptioon voimakas kannustaminen ovat paljon parempi vaihtoehto.""" Gurneessa sijaitsevan HeatherRidge-yhteisön asukkaille 3. marraskuuta 2013: ""Totuus on, että naisen oikeus valita on kansallinen laki, emmekä me tule, se ei tule muuttumaan Illinoisissa. Uskon, että voimme sopia joistakin järkevistä tavoista, joilla abortti voi olla harvinaisempi ja turvallisempi. Kannatan vanhempien ilmoitusta. Kannatan myöhäisvaiheen rajoituksia. Kannustan voimakkaasti adoptioon, joka on paljon parempi vaihtoehto abortille. On asioita, joista voimme sopia ja joiden eteen voimme tehdä töitä, realistisesti ajatellen... ""Minusta on vain parempi, että nainen, hänen lääkärinsä, perheensä ja pastori tai pappi tekevät päätöksen, kuin että valtio tekee sen. Se on minun näkemykseni. Ihmiset voivat olla eri mieltä kanssani. Kunnioitan sitä. Mutta se on minun näkemykseni, eikä se tule muuttumaan.""" Asia tuli esille haastattelussa ""Big John and Amy Show'ssa"" WIND-AM 560 -kanavalla 17. maaliskuuta 2014: Amy Jacobson: ""Jos olisi mahdollista, että päätös siirtyisi liittovaltion tuomiovallasta osavaltion tuomiovaltaan, mikä olisi kantasi?""" Rauner: ""Kantani olisi, että abortti on tragedia, mutta sen pitäisi olla asia, joka jätetään naisen, hänen lääkärinsä, perheensä ja ministerinsä päätettäväksi, ei hallituksen.""". Ei vain ehdokas itse julistanut kampanjan aikana ""pro-choice"" -uskottavuuttaan. Diana Raunerista, joka johtaa lasten oikeuksia ajavaa Ounce of Prevention Fund -järjestöä, tuli vahva puolestapuhuja miehensä sosiaalista agendaa koskevalle asialistalle, erityisesti silloin, kun se koski lisääntymisoikeuksia. ""Voitte luottaa siihen, että hän ei missään nimessä anna lisääntymisoikeuksillemme tapahtua mitään"", Diana Rauner sanoi NBC5:n poliittisen toimittajan Mary Ann Ahernin haastattelussa 26. syyskuuta 2014. ""Itse asiassa uskon, että tämä on tässä kisassa loistava tilaisuus, jossa meidän ei oikeastaan tarvitse miettiä sosiaalisia kysymyksiä, koska molemmat ehdokkaat ovat aborttimyönteisiä.""" Kampanjassa esiteltiin 30 sekunnin tv-mainos, jossa demokraatiksi ilmoittautunut Diana pyrki saamaan demokraatit miehensä puolelle kertomalla katsojille: ""Brucella ei ole sosiaalista agendaa. Hänellä on talous- ja koulutuspoliittinen ohjelma.""" Chicagossa 24. lokakuuta 2014 järjestetyn tilaisuuden jälkeen, jossa feministi-ikoni Gloria Steinem kannatti Quinniä ja syytti Rauneria abortinvastaisten asioiden ja ehdokkaiden taloudellisesta tukemisesta. ""Rahan ja toiminnan osalta hän on itse asiassa abortinvastainen"", Steinem sanoi esiintymisessään Quinnin kanssa. Diana Rauner antoi vastauksen ABC-7:n silloisen poliittisen toimittajan Charles Thomasin haastattelussa. ""Brucella on vahva historia lisääntymisoikeuksien tukijana"", hän sanoi. ""Hän on sosiaalisesti maltillinen ja hän on sitoutunut koulutukseen, ja hän on osoittanut tämän sitoutumisensa vuosien varrella.""" Koko kampanjan ajan Rauner joutui outoon tilanteeseen, jossa republikaanien ehdokkaana hänen oli pakko kiistää syytökset siitä, että hän vastusti aborttia. Huolimatta Raunerin monista päinvastaisista lausunnoista Quinnin kampanja pyrki esittämään Raunerin abortinvastaisten ehdokkaiden ja järjestöjen suurena rahoittajana. Chicago Tribune -lehden jutussa Steinemin esiintymisestä oli tämä Raunerin kampanjan vastine: ""Raunerin kampanja-avustajat sanoivat, että ehdokas ja vaimo Diana ovat lahjoittaneet rahaa aborttioikeuksia ajaville ryhmille, kuten Planned Parenthoodille ja Roger Baldwin Foundationille.""". Baldwin-säätiö on American Civil Liberties Unionin haara, joka käy oikeudenkäyntejä muun muassa lisääntymisoikeuksista. Samaan aikaan Rauner oli kuitenkin suuri lahjoittaja republikaaniehdokkaille sekä osavaltion ja kansallisen tason republikaanijärjestöille, jotka olivat tiukasti abortinvastaisessa leirissä. Chicago Magazine esitteli yksityiskohtaisesti Raunereiden poliittisen/ideologisen ristiriidan artikkelissa, joka julkaistiin päivää ennen vuoden 2014 vaaleja otsikolla ""Onko Bruce Rauner Pro-Choice, Anti-Choice, vai vain opportunisti?"" (I)t on mielenkiintoista tarkastella itseään demokraatiksi julistavaa Dianaa, joka on antanut vuonna 2014 maksimimäärän rahaa esivaaleissa ja/tai yleiskokouksessa useille republikaaneille, joista jotkut eivät ole selvästikään sosiaalisesti maltillisia...  Vain pari esimerkkiä: David McSweeney (abortin ja homoavioliittojen vastustaja), Mark Neerhof (homoavioliittojen vastustaja). Diana on myös antanut avokätisesti (10 000 dollaria vuonna 2012 ja 5 300 dollaria tällä kertaa) edesmenneen äärikonservatiivisen Jack Roeserin (abortin ja homoavioliittojen vastustaja) republikaanien Renaissance PAC:lle. Brucella on paljon laajempi lahjoitusrekisteri - muun muassa 27,6 miljoonaa dollaria itselleen, 5 miljoonaa dollaria osavaltion republikaanipuolueelle sekä Dianan ohella lahjoituksia McSweeneylle, Neerhofille ja Roeserin PAC:lle. (Roeser, joka kuoli viime kesäkuussa, oli Raunerin varhainen tukija ja hänen kuvernööriehdokkuuttaan valmistelevan komitean jäsen). Kun otetaan huomioon Raunereiden lahjoitusten ristiriitainen luonne - he antoivat paljon aborttioikeuksia tukeville ryhmille ja myös niitä vastustaville poliittisille ehdokkaille ja järjestöille - on perusteltua uskoa, että jotkut abortinvastaiset äänestäjät saattoivat päätellä ehdokkaan olevan abortinvastainen. Emme kuitenkaan löytäneet todisteita siitä, että Rauner olisi itse yrittänyt salata kantansa. Vuonna 2014 kampanjointi abortin nykytilanteen säilyttämisen puolesta oli varteenotettava vaihtoehto. Osavaltion talous oli romahtanut, eikä osavaltion aborttilakien muuttamiseen näyttäisi olevan juurikaan paineita. Donald Trumpin valinta, joka ilmoitti aikovansa kumota Roe v. Wade -tapauksen ja kääntää kysymyksen abortin laillisuudesta takaisin osavaltioille, muutti tämän yhdessä yössä. Lähes välittömästi Illinoisin yleiskokouksen demokraatit alkoivat edistää lakiesitystä, jonka tarkoituksena on sekä pitää abortti laillisena, jos Roe v. Wade kumotaan, että tarjota sille vakuutusturva Medicaidin ja Illinoisin osavaltion työntekijöiden sairausvakuutuksen kautta. "Näen sen vakuutusyhdenvertaisuutena. Kustannukset eivät ole mikään tekosyy."" Rep. Sara Feigenholtz, D-Chicago, sanoi joulukuussa 2016. Pakkaamalla laukaisukielen ja laajennetun vakuutusturvan yhteen lakiehdotukseen HB 40:n kannattajat saivat Raunerin tehokkaasti pakotettua ilman sosiaalista agendaa olevan kuvernöörin valitsemaan puolensa kulttuurisodassa. Hän raivostuttaisi aborttia kannattavia äänestäjiä joko vetoamalla lakiehdotuksen kokonaan tai antamalla muutosvetoomuksen aborttivakuutussäännöksen poistamiseksi, minkä käytännön vaikutus olisi joka tapauksessa toimenpiteen kaataminen. HB 40:n allekirjoittaminen suututtaisi kuitenkin varmasti suuren osan hänen republikaaniväestöstään, josta suuri osa vastustaa edelleen intohimoisesti aborttia. Tätä Rauner oli pyrkinyt välttämään koko kevään ajan lähettämällä ajoittain ristiriitaisia viestejä siitä, miten hän aikoi käsitellä lakiesitystä, jos lainsäätäjät lähettäisivät sen hänen pöydälleen. Hän antoi huhtikuussa julkisia lausuntoja, joissa hän lupasi veto-oikeuden lakiesitykseen sellaisena kuin se on kirjoitettu. Kun hän rikkoi lupauksensa, hän joutui kaikkien vihan kohteeksi republikaanilainsäätäjistä Chicagon kardinaali Blaise Cupichiin. Rauner, joka puhui pysähtyneesti ja vaikutti fyysisesti epämukavalta, selitti allekirjoitustilaisuudessaan lehdistötilaisuudessa, että valtion rahoittaman vakuutusturvan lisääminen oli hänen valinnanvapautta puoltavien näkemystensä mukaista. ""Uskon myös, ettei ketään naista pitäisi pakottaa tekemään erilaista päätöstä kuin toinen nainen tekee pelkästään tulojensa perusteella"", Rauner sanoi. ""Uskon, että vähäisillä taloudellisilla varoilla elävää naista ei pitäisi asettaa asemaan, jossa hänen on valittava jotain muuta kuin mitä korkeampituloinen nainen voisi valita."" Bruce Rauner sanoi, että kiistellyn aborttilain allekirjoittaminen oli hänen valinnanvapausperiaatteidensa mukaista ja että hän ei ole koskaan esittänyt itseään muuna kuin valinnanvapauden kannattajana. Tutkimme lukuisia kampanjavideoita, mainoksia ja uutisjuttuja, emmekä löytäneet mitään todisteita siitä, että Rauner olisi koskaan yrittänyt salata tai vähätellä aborttimyönteisiä vakaumuksiaan. Itse asiassa hänen kampanjansa mainosti Raunerin tukea aborttioikeusryhmille kumotakseen syytöksen, jonka mukaan hän ei olisi ollut abortin kannattaja. Rauner tavoitteli abortinvastaisia äänestäjiä vakuuttamalla heille, että kuvernöörinä hänellä ei ole sosiaalista agendaa ja että ""naisen oikeus valita on kansallinen laki, ja... se ei tule muuttumaan Illinoisissa"". Poliittisesti se osoittautui fiksuksi strategiaksi, joka auttoi häntä saamaan vaalit vuonna 2014. Vuoteen 2017 mennessä oli kuitenkin mahdotonta jatkaa asian hienosäätöä. Valitsemalla puolensa Rauner julisti, että hän on johdonmukaisesti ilmoittanut olevansa aborttimyönteinen." Väite: Olen henkilökohtaisesti aborttimyönteinen. Olen aina ollut. Enkä esittänyt siitä mitään epäilyksiä, kun minut valittiin kuvernööriksi.</w:t>
      </w:r>
    </w:p>
    <w:p>
      <w:r>
        <w:rPr>
          <w:b/>
        </w:rPr>
        <w:t xml:space="preserve">Tulos</w:t>
      </w:r>
    </w:p>
    <w:p>
      <w:r>
        <w:t xml:space="preserve">"Bruce Rauner sanoi, että kiistellyn aborttilain allekirjoittaminen oli hänen valinnanvapausperiaatteidensa mukaista ja että hän ei ole koskaan esittänyt itseään muuna kuin valinnanvapauden kannattajana. Tutkimme lukuisia kampanjavideoita, mainoksia ja uutisjuttuja, emmekä löytäneet mitään todisteita siitä, että Rauner olisi koskaan yrittänyt salata tai vähätellä aborttimyönteisiä vakaumuksiaan. Itse asiassa hänen kampanjansa mainosti Raunerin tukea aborttioikeusryhmille kumotakseen syytöksen, jonka mukaan hän ei olisi ollut abortin kannattaja. Rauner tavoitteli abortinvastaisia äänestäjiä vakuuttamalla heille, että kuvernöörinä hänellä ei ole sosiaalista agendaa ja että ""naisen oikeus valita on kansallinen laki, ja... se ei tule muuttumaan Illinoisissa"". Poliittisesti se osoittautui fiksuksi strategiaksi, joka auttoi häntä saamaan vaalit vuonna 2014. Vuoteen 2017 mennessä oli kuitenkin mahdotonta jatkaa asian hienosäätöä. Valitsemalla puolensa Rauner julisti, että hän on johdonmukaisesti ilmoittanut olevansa aborttimyönteinen."</w:t>
      </w:r>
    </w:p>
    <w:p>
      <w:r>
        <w:rPr>
          <w:b/>
        </w:rPr>
        <w:t xml:space="preserve">Esimerkki 2.66</w:t>
      </w:r>
    </w:p>
    <w:p>
      <w:r>
        <w:t xml:space="preserve">Kohta: "On selvää, että Scott Walkerin aborttia koskevia näkemyksiä tarkastellaan entistä tarkemmin nyt, kun hän on liittynyt republikaanien täyteen presidenttiehdokkaiden joukkoon. Vuonna 2014, kampanjan viimeisinä viikkoina ennen kuin hän voitti uudelleenvalinnan kuvernööriksi, Walkeria vastaan hyökkäsi televisiomainoksessa kansallinen poliittinen toimintakomitea, joka työskentelee aborttioikeuksia kannattavien demokraattisten naisten valitsemiseksi. Viikkoja ennen kuin hän ilmoitti pyrkivänsä Valkoiseen taloon 13. heinäkuuta 2015, Walker joutui kaksi kertaa Walkerin kohteeksi: kerran maan vanhimman aborttioikeuksia puolustavan ryhmän tv-mainoksessa ja kerran Yhdysvaltain senaattori Tammy Baldwinin tv-talk show'ssa. Baldwin, Wisconsinin demokraatti, käytti 3. kesäkuuta 2015 MSNBC-ohjelmassa antamansa haastattelun valittaakseen Walkerista, että hän on abortin suhteen eri linjoilla kuin muut republikaanit. Kun juontaja Chris Hayes esitti, että Walkerin tuki laille, joka kieltää abortin 20 viikon jälkeen, oli republikaanien keskuudessa valtavirtaa, Baldwin oli samaa mieltä. Mutta hän teki vastakkainasettelun todeten: ""Kyllä, mutta jos tarkastellaan presidentiksi valittujen historiaa, Scott Walkerin näkemykset ovat selvästi äärimmäisempiä kuin kenenkään republikaanipresidentin viime aikoina - paljon äärimmäisempiä kuin presidentti George W. Bushin, kun on kyse poikkeuksista, jotka liittyvät äidin terveyteen ja henkeen, sekä raiskauksen uhreille ja insestille myönnettävistä poikkeuksista.""" Onko Walker abortin suhteen oikealla puolella kaikista viimeaikaisista republikaanipresidenteistä? Aiemmat väitteet Jotkut Walkeria ja aborttia koskevat lausunnot ovat menneet ohi maalin, mukaan lukien kaksi mainitsemistamme. EMILY's List -järjestön televisiomainoksessa vähän ennen kuin Walker voitti demokraattien Mary Burken vuonna 2014 väitti Walkerin ""pakottavan joitakin naisia tekemään transvaginaalisen luotaimen saadakseen abortin"". Walkerin allekirjoittaman lain mukaan naiset voivat valita joko transvaginaalisen tai transabdominaalisen ultraäänitutkimuksen, vaikka tietyissä tapauksissa transvaginaalinen luotain voi olla lääketieteellisesti välttämätön. NARAL Pro-Choice America -järjestön televisiomainoksessa, joka esitettiin kesäkuussa 2015 Iowassa ja New Hampshiressa, väitettiin Walkerin sanoneen, että ""aborttia suunnittelevien naisten pakottaminen invasiivisiin ultraäänitutkimuksiin oli 'vain siisti juttu'. "" Viittaus ""siistiin"" ei koskenut joidenkin naisten pakottamista emätinultraäänitutkimuksiin, vaan ultraäänitekniikkaa, joka tuottaa kuvia kohdusta. Ei kuitenkaan ole epäilystäkään siitä, että Walker on vuosikymmenien ajan - aina ennen kuvernööriaikaansa ja osavaltion lainsäätäjänä toimimista - ollut vankkumattomasti abortinvastainen. Baldwinin toimisto ei vastannut pyyntöihimme saada tietoja väitteensä tueksi, eikä Walkerin kampanja myöskään ottanut kantaa asiaan. Voimme kuitenkin verrata Walkerin julkisia kantoja abortista viimeaikaisiin GOP-puheenjohtajiin. NARAL, Planned Parenthood Kysyimme NARAL Pro-Choice America -järjestöltä, joka tunnettiin aiemmin nimellä National Abortion and Reproductive Rights Action League, ja Planned Parenthood Federation of America -järjestöltä, miten he arvioivat poliitikkojen suhtautumista aborttioikeuksiin. Ryhmät kertoivat meille, etteivät ne laadi luokituksia jatkumolla. Ne luokittelevat poliitikot laajoihin kategorioihin - eivät asteikolla, joka luokittelisi yhden poliitikon Baldwinin termiä käyttäen äärimmäisemmäksi kuin toisen. NARAL antoi Walkerille ja 13 muulle republikaanien presidenttiehdokkaalle arvosanan F eli Fail. Ryhmä viittaa Walkerin äänestyksiin lainsäädäntöelimessä ja toimenpiteisiin, jotka hän on kuvernöörinä allekirjoittanut laiksi ja jotka rajoittavat aborttipalvelujen saatavuutta. Planned Parenthood arvioi republikaanien ja demokraattien vuoden 2016 ehdokkaita laajemmin aborttien, kohtuuhintaisen syntyvyyden ja perhesuunnittelun saatavuuden osalta. Useimpien muiden GOP-ehdokkaiden tavoin Walker sai punaisen X:n jokaisesta toimenpiteestä vihreän rastin sijasta. Planned Parenthood huomauttaa, että sen lisäksi, että Walker halusi kieltää abortin jopa raiskaus- ja insestitapauksissa, hän yritti kumota lain, jonka mukaan vakuutusyhtiöiden on katettava reseptilääkkeillä tarjottava synnytysvalvonta, ja lakkautti Planned Parenthoodin, mitä Walker itse korostaa kampanjapuheissaan. National Right to Life Committee -järjestön verkkosivuilla puolestaan korostetaan presidentti Barack Obaman ja hänen neljän viimeisimmän edeltäjänsä tietoja aina Ronald Reaganista lähtien, mutta ei tehdä mitään luokituksia. Tarkastellaan siis tarkemmin Walkeria ja kolmea viimeisintä GOP:n presidenttiä Reaganista lähtien. Walker vs. Bushit, Reagan Walkerin perusasenne on selvä. Vuonna 2010, viikkoa ennen kuin hänet valittiin ensimmäiselle kuvernöörikaudelleen, arvioimme väitteen, jonka mukaan Walker haluaa tehdä abortin laittomaksi jopa raiskaus- ja insestitapauksissa tai äidin hengen suojelemiseksi. Hän myönsi, että tämä oli hänen kantansa. Kuten Matt Sande Pro-Life Wisconsin -järjestöstä kertoi, Walker ei ole sen jälkeen sanoin tai teoin kiistänyt kantaansa. Itse asiassa Walker on korostanut tukevansa abortin kieltämistä ilman muiden abortin vastustajien yleisesti hyväksymiä poikkeuksia. Maaliskuussa 2015 Walker julkaisi ""avoimen kirjeen elämästä"", joka alkoi toteamalla, että hän oli ""ansainnut 100-prosenttisen arvosanan Wisconsinin elämänmyönteisten ryhmien keskuudessa"". Kesäkuussa 2015 Walker lupasi allekirjoittaa lain, jolla kielletään abortit Wisconsinissa 20 viikon jälkeen - ilman poikkeuksia raiskaus- tai insestitapauksissa. Lainsäätäjä hyväksyi toimenpiteen seuraavassa kuussa, ja se odottaa Walkerin allekirjoitusta. Yksikään viimeaikainen republikaanipresidentti ei ole mennyt yhtä pitkälle poikkeusten vastustamisessa. George H.W. Bush (1989-1993) ja George W. Bush (2001-2009) kannattivat molemmat presidenttinä aborttien sallimista raiskaus- tai insestitapauksissa tai äidin hengen suojelemiseksi. Vanhempi Bush sanoi vuonna 1992 seuraavaa: "Oma kantani aborttiin on tunnettu ja pysyy muuttumattomana. Vastustan aborttia kaikissa tapauksissa paitsi raiskauksen tai insestin yhteydessä tai silloin, kun äidin henki on vaakalaudalla.""" Nuorempi Bush julisti vuonna 2006: ""Kantani on aina ollut kolme poikkeusta: raiskaus, insesti ja äidin henki.""". Samaan aikaan Reagan (1981-'89), Walkerin idoli, oli lähempänä Walkerin kantaa. Hän ei kannattanut raiskausta tai insestiä koskevaa poikkeusta, mutta kannatti poikkeusta äidin elämän suojelemiseksi. Vuonna 1987 hän ajoi lakiesitystä, jonka mukaan ""kongressin myöntämiä varoja ei saa käyttää aborttien tekemiseen, paitsi jos äidin henki olisi vaarassa, jos sikiö kuljetettaisiin loppuun.""". Arviomme Baldwinin mukaan Walkerin näkemykset abortista ovat rajoittavampia ""kuin kenenkään republikaanipresidentin viime aikoina"". Walker kannattaa abortin kieltämistä kaikissa olosuhteissa. Kolme viimeisintä republikaanien presidenttiä ovat kukin kannattaneet poikkeuksia, kuten abortin sallimista äidin hengen suojelemiseksi."" Väite: "Tammy Baldwin sanoo, että Scott Walkerin näkemykset abortista ovat rajoittavampia ""kuin kenenkään republikaanipresidentin viime aikoina"".</w:t>
      </w:r>
    </w:p>
    <w:p>
      <w:r>
        <w:rPr>
          <w:b/>
        </w:rPr>
        <w:t xml:space="preserve">Tulos</w:t>
      </w:r>
    </w:p>
    <w:p>
      <w:r>
        <w:t xml:space="preserve">"Baldwin sanoi, että Walkerin näkemykset abortista ovat rajoittavampia ""kuin kenenkään republikaanipresidentin viime aikoina""."" Walker kannattaa abortin kieltämistä kaikissa olosuhteissa. Kolme viimeisintä GOP-puolueen presidenttiä ovat kukin kannattaneet poikkeuksia, kuten abortin sallimista äidin elämän suojelemiseksi.""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docId:B4B09B62824E38C11FF27116A3A396B3</keywords>
  <dc:description>generated by python-docx</dc:description>
  <lastModifiedBy/>
  <revision>1</revision>
  <dcterms:created xsi:type="dcterms:W3CDTF">2013-12-23T23:15:00.0000000Z</dcterms:created>
  <dcterms:modified xsi:type="dcterms:W3CDTF">2013-12-23T23:15:00.0000000Z</dcterms:modified>
  <category/>
</coreProperties>
</file>